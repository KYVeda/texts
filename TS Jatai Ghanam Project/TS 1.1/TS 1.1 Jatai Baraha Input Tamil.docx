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D555" w14:textId="77777777" w:rsidR="00064527" w:rsidRDefault="00064527" w:rsidP="00064527">
      <w:r>
        <w:t>1)</w:t>
      </w:r>
      <w:r>
        <w:tab/>
        <w:t>1.1.1.1(1)-  iqShe | tvAq | (GS1.1-1)</w:t>
      </w:r>
    </w:p>
    <w:p w14:paraId="1D45D601" w14:textId="77777777" w:rsidR="00064527" w:rsidRDefault="00064527" w:rsidP="00064527">
      <w:r>
        <w:t xml:space="preserve">iqShe tvA$ tveqSha iqShe tvA$ | </w:t>
      </w:r>
    </w:p>
    <w:p w14:paraId="1B2F99B7" w14:textId="77777777" w:rsidR="00064527" w:rsidRDefault="00064527" w:rsidP="00064527">
      <w:r>
        <w:t>2)</w:t>
      </w:r>
      <w:r>
        <w:tab/>
        <w:t>1.1.1.1(2)-  tvAq | Uqrje | (GS1.1-1)</w:t>
      </w:r>
    </w:p>
    <w:p w14:paraId="0C28C18C" w14:textId="77777777" w:rsidR="00064527" w:rsidRDefault="00064527" w:rsidP="00064527">
      <w:r>
        <w:t xml:space="preserve">tvoqrja Uqrje tvA$ tvoqrje | </w:t>
      </w:r>
    </w:p>
    <w:p w14:paraId="1295D6F4" w14:textId="77777777" w:rsidR="00064527" w:rsidRDefault="00064527" w:rsidP="00064527">
      <w:r>
        <w:t>3)</w:t>
      </w:r>
      <w:r>
        <w:tab/>
        <w:t>1.1.1.1(3)-  Uqrje | tvAq | (GS1.1-1)</w:t>
      </w:r>
    </w:p>
    <w:p w14:paraId="1963FFDF" w14:textId="77777777" w:rsidR="00064527" w:rsidRDefault="00064527" w:rsidP="00064527">
      <w:r>
        <w:t xml:space="preserve">Uqrje tvA$ tvoqrja Uqrje tvA$ | </w:t>
      </w:r>
    </w:p>
    <w:p w14:paraId="2C5BCE74" w14:textId="77777777" w:rsidR="00064527" w:rsidRDefault="00064527" w:rsidP="00064527">
      <w:r>
        <w:t>4)</w:t>
      </w:r>
      <w:r>
        <w:tab/>
        <w:t>1.1.1.1(4)-  tvAq | vAqyava#H | (GS1.1-1)</w:t>
      </w:r>
    </w:p>
    <w:p w14:paraId="590BF3B5" w14:textId="77777777" w:rsidR="00064527" w:rsidRDefault="00064527" w:rsidP="00064527">
      <w:r>
        <w:t xml:space="preserve">tvAq vAqyavo# vAqyava#stvA tvA vAqyava#H | </w:t>
      </w:r>
    </w:p>
    <w:p w14:paraId="3A91501B" w14:textId="77777777" w:rsidR="00064527" w:rsidRDefault="00064527" w:rsidP="00064527">
      <w:r>
        <w:t>5)</w:t>
      </w:r>
      <w:r>
        <w:tab/>
        <w:t>1.1.1.1(5)-  vAqyava#H | sthaq |</w:t>
      </w:r>
    </w:p>
    <w:p w14:paraId="73BADE1E" w14:textId="77777777" w:rsidR="00064527" w:rsidRDefault="00064527" w:rsidP="00064527">
      <w:r>
        <w:t xml:space="preserve">vAqyava#H stha stha vAqyavo# vAqyava#H stha | </w:t>
      </w:r>
    </w:p>
    <w:p w14:paraId="62E81B95" w14:textId="77777777" w:rsidR="00064527" w:rsidRDefault="00064527" w:rsidP="00064527">
      <w:r>
        <w:t>6)</w:t>
      </w:r>
      <w:r>
        <w:tab/>
        <w:t>1.1.1.1(6)-  sthaq | uqpAqyava#H |</w:t>
      </w:r>
    </w:p>
    <w:p w14:paraId="7D77188A" w14:textId="77777777" w:rsidR="00064527" w:rsidRDefault="00064527" w:rsidP="00064527">
      <w:r>
        <w:t xml:space="preserve">sthoqpAqyava# upAqyava#H stha sthopAqyava#H | </w:t>
      </w:r>
    </w:p>
    <w:p w14:paraId="5CF5582C" w14:textId="77777777" w:rsidR="00064527" w:rsidRDefault="00064527" w:rsidP="00064527">
      <w:r>
        <w:t>7)</w:t>
      </w:r>
      <w:r>
        <w:tab/>
        <w:t>1.1.1.1(7)-  uqpAqyava#H | sthaq |</w:t>
      </w:r>
    </w:p>
    <w:p w14:paraId="4B447B82" w14:textId="77777777" w:rsidR="00064527" w:rsidRDefault="00064527" w:rsidP="00064527">
      <w:r>
        <w:t xml:space="preserve">uqpAqyava#H stha sthopAqyava# upAqyava#H stha | </w:t>
      </w:r>
    </w:p>
    <w:p w14:paraId="1D42F6CE" w14:textId="77777777" w:rsidR="00064527" w:rsidRDefault="00064527" w:rsidP="00064527">
      <w:r>
        <w:t>8)</w:t>
      </w:r>
      <w:r>
        <w:tab/>
        <w:t>1.1.1.1(7)-  uqpAqyava#H |</w:t>
      </w:r>
    </w:p>
    <w:p w14:paraId="2D0308BD" w14:textId="77777777" w:rsidR="00064527" w:rsidRDefault="00064527" w:rsidP="00064527">
      <w:r>
        <w:t xml:space="preserve">uqpAqyavaq ityu#pa - Aqyava#H | </w:t>
      </w:r>
    </w:p>
    <w:p w14:paraId="68731492" w14:textId="77777777" w:rsidR="00064527" w:rsidRDefault="00064527" w:rsidP="00064527">
      <w:r>
        <w:t>9)</w:t>
      </w:r>
      <w:r>
        <w:tab/>
        <w:t>1.1.1.1(8)-  sthaq | deqvaH |</w:t>
      </w:r>
    </w:p>
    <w:p w14:paraId="21E9240B" w14:textId="77777777" w:rsidR="00064527" w:rsidRDefault="00064527" w:rsidP="00064527">
      <w:r>
        <w:t xml:space="preserve">sthaq deqvo deqvaH stha# stha deqvaH | </w:t>
      </w:r>
    </w:p>
    <w:p w14:paraId="08188F45" w14:textId="77777777" w:rsidR="00064527" w:rsidRDefault="00064527" w:rsidP="00064527">
      <w:r>
        <w:t>10)</w:t>
      </w:r>
      <w:r>
        <w:tab/>
        <w:t>1.1.1.1(9)-  deqvaH | vaqH |</w:t>
      </w:r>
    </w:p>
    <w:p w14:paraId="313CF24E" w14:textId="77777777" w:rsidR="00064527" w:rsidRDefault="00064527" w:rsidP="00064527">
      <w:r>
        <w:t xml:space="preserve">deqvo vo# vo deqvo deqvo va#H | </w:t>
      </w:r>
    </w:p>
    <w:p w14:paraId="0A286292" w14:textId="77777777" w:rsidR="00064527" w:rsidRDefault="00064527" w:rsidP="00064527">
      <w:r>
        <w:t>11)</w:t>
      </w:r>
      <w:r>
        <w:tab/>
        <w:t>1.1.1.1(10)-  vaqH | saqviqtA |</w:t>
      </w:r>
    </w:p>
    <w:p w14:paraId="4A5A3269" w14:textId="77777777" w:rsidR="00064527" w:rsidRDefault="00064527" w:rsidP="00064527">
      <w:r>
        <w:t xml:space="preserve">vaqH saqviqtA sa#viqtA vo# vaH saviqtA | </w:t>
      </w:r>
    </w:p>
    <w:p w14:paraId="014CC8E7" w14:textId="77777777" w:rsidR="00064527" w:rsidRDefault="00064527" w:rsidP="00064527">
      <w:r>
        <w:t>12)</w:t>
      </w:r>
      <w:r>
        <w:tab/>
        <w:t>1.1.1.1(11)-  saqviqtA | pra |</w:t>
      </w:r>
    </w:p>
    <w:p w14:paraId="79C408D3" w14:textId="77777777" w:rsidR="00064527" w:rsidRDefault="00064527" w:rsidP="00064527">
      <w:r>
        <w:t xml:space="preserve">saqviqtA pra pra sa#viqtA sa#viqtA pra | </w:t>
      </w:r>
    </w:p>
    <w:p w14:paraId="70938EB8" w14:textId="77777777" w:rsidR="00064527" w:rsidRDefault="00064527" w:rsidP="00064527">
      <w:r>
        <w:t>13)</w:t>
      </w:r>
      <w:r>
        <w:tab/>
        <w:t>1.1.1.1(12)-  pra | aqrpaqyaqtuq |</w:t>
      </w:r>
    </w:p>
    <w:p w14:paraId="67D72F30" w14:textId="77777777" w:rsidR="00064527" w:rsidRDefault="00064527" w:rsidP="00064527">
      <w:r>
        <w:t xml:space="preserve">prArpa#yatvarpayatuq pra prArpa#yatu | </w:t>
      </w:r>
    </w:p>
    <w:p w14:paraId="453A3880" w14:textId="77777777" w:rsidR="00064527" w:rsidRDefault="00064527" w:rsidP="00064527">
      <w:r>
        <w:t>14)</w:t>
      </w:r>
      <w:r>
        <w:tab/>
        <w:t>1.1.1.1(13)-  aqrpaqyaqtuq | SreShTha#tamAya |</w:t>
      </w:r>
    </w:p>
    <w:p w14:paraId="65966E33" w14:textId="77777777" w:rsidR="00064527" w:rsidRDefault="00064527" w:rsidP="00064527">
      <w:r>
        <w:t xml:space="preserve">aqrpaqyaqtuq SreShTha#tamAyaq SreShTha#tamAyArpayatvarpayatuq SreShTha#tamAya | </w:t>
      </w:r>
    </w:p>
    <w:p w14:paraId="570E835A" w14:textId="77777777" w:rsidR="00064527" w:rsidRDefault="00064527" w:rsidP="00064527">
      <w:r>
        <w:t>15)</w:t>
      </w:r>
      <w:r>
        <w:tab/>
        <w:t>1.1.1.1(14)-  SreShTha#tamAya | karma#Ne |</w:t>
      </w:r>
    </w:p>
    <w:p w14:paraId="62D1F1F4" w14:textId="77777777" w:rsidR="00064527" w:rsidRDefault="00064527" w:rsidP="00064527">
      <w:r>
        <w:t xml:space="preserve">SreShTha#tamAyaq karma#Neq karma#Neq SreShTha#tamAyaq SreShTha#tamAyaq karma#Ne | </w:t>
      </w:r>
    </w:p>
    <w:p w14:paraId="2B3C0AD0" w14:textId="77777777" w:rsidR="00064527" w:rsidRDefault="00064527" w:rsidP="00064527">
      <w:r>
        <w:t>16)</w:t>
      </w:r>
      <w:r>
        <w:tab/>
        <w:t>1.1.1.1(14)-  SreShTha#tamAya |</w:t>
      </w:r>
    </w:p>
    <w:p w14:paraId="397799FD" w14:textId="77777777" w:rsidR="00064527" w:rsidRDefault="00064527" w:rsidP="00064527">
      <w:r>
        <w:t xml:space="preserve">SreShTha#tamAqyetiq SreShTha# - taqmAqyaq | </w:t>
      </w:r>
    </w:p>
    <w:p w14:paraId="3C5B633D" w14:textId="77777777" w:rsidR="00064527" w:rsidRDefault="00064527" w:rsidP="00064527">
      <w:r>
        <w:t>17)</w:t>
      </w:r>
      <w:r>
        <w:tab/>
        <w:t>1.1.1.1(15)-  karma#Ne | A |</w:t>
      </w:r>
    </w:p>
    <w:p w14:paraId="18FAFD52" w14:textId="77777777" w:rsidR="00064527" w:rsidRDefault="00064527" w:rsidP="00064527">
      <w:r>
        <w:t xml:space="preserve">karma#Naq A karma#Neq karma#Naq A | </w:t>
      </w:r>
    </w:p>
    <w:p w14:paraId="6FD4E450" w14:textId="77777777" w:rsidR="00064527" w:rsidRDefault="00064527" w:rsidP="00064527">
      <w:r>
        <w:t>18)</w:t>
      </w:r>
      <w:r>
        <w:tab/>
        <w:t>1.1.1.1(16)-  A | pyAqyaqddhvaqm |</w:t>
      </w:r>
    </w:p>
    <w:p w14:paraId="5547D3BD" w14:textId="77777777" w:rsidR="00064527" w:rsidRDefault="00064527" w:rsidP="00064527">
      <w:r>
        <w:t xml:space="preserve">A pyA#yaddhvam pyAyaddhvaqm-A pyA#yaddhvam | </w:t>
      </w:r>
    </w:p>
    <w:p w14:paraId="3F92CB1C" w14:textId="77777777" w:rsidR="00064527" w:rsidRDefault="00064527" w:rsidP="00064527">
      <w:r>
        <w:lastRenderedPageBreak/>
        <w:t>19)</w:t>
      </w:r>
      <w:r>
        <w:tab/>
        <w:t>1.1.1.1(17)-  pyAqyaqddhvaqm | aqGniqyAqH |</w:t>
      </w:r>
    </w:p>
    <w:p w14:paraId="7D86B5A7" w14:textId="77777777" w:rsidR="00064527" w:rsidRDefault="00064527" w:rsidP="00064527">
      <w:r>
        <w:t xml:space="preserve">pyAqyaqddhvaqm-aqGniqyAq aqGniqyAqH pyAqyaqddhvaqm pyAqyaqddhvaqm-aqGniqyAqH | </w:t>
      </w:r>
    </w:p>
    <w:p w14:paraId="33F3C89F" w14:textId="77777777" w:rsidR="00064527" w:rsidRDefault="00064527" w:rsidP="00064527">
      <w:r>
        <w:t>20)</w:t>
      </w:r>
      <w:r>
        <w:tab/>
        <w:t>1.1.1.1(18)-  aqGniqyAqH | deqvaqBAqgam |</w:t>
      </w:r>
    </w:p>
    <w:p w14:paraId="2A644678" w14:textId="77777777" w:rsidR="00064527" w:rsidRDefault="00064527" w:rsidP="00064527">
      <w:r>
        <w:t xml:space="preserve">aqGniqyAq deqvaqBAqgam de#vaBAqgam-a#GniyA aGniyA devaBAqgam | </w:t>
      </w:r>
    </w:p>
    <w:p w14:paraId="63F020BD" w14:textId="77777777" w:rsidR="00064527" w:rsidRDefault="00064527" w:rsidP="00064527">
      <w:r>
        <w:t>21)</w:t>
      </w:r>
      <w:r>
        <w:tab/>
        <w:t>1.1.1.1(19)-  deqvaqBAqgam | Urja#svatIH |</w:t>
      </w:r>
    </w:p>
    <w:p w14:paraId="0E24E6E1" w14:textId="77777777" w:rsidR="00064527" w:rsidRDefault="00064527" w:rsidP="00064527">
      <w:r>
        <w:t xml:space="preserve">deqvaqBAqgam-Urja#svatIqrUrja#svatIr devaBAqgam de#vaBAqgam-Urja#svatIH | </w:t>
      </w:r>
    </w:p>
    <w:p w14:paraId="38B9EEA6" w14:textId="77777777" w:rsidR="00064527" w:rsidRDefault="00064527" w:rsidP="00064527">
      <w:r>
        <w:t>22)</w:t>
      </w:r>
      <w:r>
        <w:tab/>
        <w:t>1.1.1.1(19)-  deqvaqBAqgam |</w:t>
      </w:r>
    </w:p>
    <w:p w14:paraId="500536E3" w14:textId="77777777" w:rsidR="00064527" w:rsidRDefault="00064527" w:rsidP="00064527">
      <w:r>
        <w:t xml:space="preserve">deqvaqBAqgamiti# deva - BAqgam | </w:t>
      </w:r>
    </w:p>
    <w:p w14:paraId="73178179" w14:textId="77777777" w:rsidR="00064527" w:rsidRDefault="00064527" w:rsidP="00064527">
      <w:r>
        <w:t>23)</w:t>
      </w:r>
      <w:r>
        <w:tab/>
        <w:t>1.1.1.1(20)-  Urja#svatIH | paya#svatIH |</w:t>
      </w:r>
    </w:p>
    <w:p w14:paraId="67CEE515" w14:textId="77777777" w:rsidR="00064527" w:rsidRDefault="00064527" w:rsidP="00064527">
      <w:r>
        <w:t xml:space="preserve">Urja#svatIqH paya#svatIqH paya#svatIqrUrja#svatIqrUrja#svatIqH paya#svatIH | </w:t>
      </w:r>
    </w:p>
    <w:p w14:paraId="073746A7" w14:textId="77777777" w:rsidR="00064527" w:rsidRDefault="00064527" w:rsidP="00064527">
      <w:r>
        <w:t>24)</w:t>
      </w:r>
      <w:r>
        <w:tab/>
        <w:t>1.1.1.1(21)-  paya#svatIH | praqjAva#tIH |</w:t>
      </w:r>
    </w:p>
    <w:p w14:paraId="6E9E16FC" w14:textId="77777777" w:rsidR="00064527" w:rsidRDefault="00064527" w:rsidP="00064527">
      <w:r>
        <w:t xml:space="preserve">paya#svatIH praqjAva#tIH praqjAva#tIqH paya#svatIqH paya#svatIH praqjAva#tIH | </w:t>
      </w:r>
    </w:p>
    <w:p w14:paraId="41E4A2BB" w14:textId="77777777" w:rsidR="00064527" w:rsidRDefault="00064527" w:rsidP="00064527">
      <w:r>
        <w:t>25)</w:t>
      </w:r>
      <w:r>
        <w:tab/>
        <w:t>1.1.1.1(22)-  praqjAva#tIH | aqnaqmIqvAH |</w:t>
      </w:r>
    </w:p>
    <w:p w14:paraId="7B43AA09" w14:textId="77777777" w:rsidR="00064527" w:rsidRDefault="00064527" w:rsidP="00064527">
      <w:r>
        <w:t xml:space="preserve">praqjAva#tIranamIqvA a#namIqvAH praqjAva#tIH praqjAva#tIranamIqvAH | </w:t>
      </w:r>
    </w:p>
    <w:p w14:paraId="6DDF0DC2" w14:textId="77777777" w:rsidR="00064527" w:rsidRDefault="00064527" w:rsidP="00064527">
      <w:r>
        <w:t>26)</w:t>
      </w:r>
      <w:r>
        <w:tab/>
        <w:t>1.1.1.1(22)-  praqjAva#tIH |</w:t>
      </w:r>
    </w:p>
    <w:p w14:paraId="211FBA4C" w14:textId="77777777" w:rsidR="00064527" w:rsidRDefault="00064527" w:rsidP="00064527">
      <w:r>
        <w:t xml:space="preserve">praqjAva#tIqriti# praqjA - vaqtIqH | </w:t>
      </w:r>
    </w:p>
    <w:p w14:paraId="593AC1F6" w14:textId="77777777" w:rsidR="00064527" w:rsidRDefault="00064527" w:rsidP="00064527">
      <w:r>
        <w:t>27)</w:t>
      </w:r>
      <w:r>
        <w:tab/>
        <w:t>1.1.1.1(23)-  aqnaqmIqvAH | aqyaqkShmAH |</w:t>
      </w:r>
    </w:p>
    <w:p w14:paraId="3E2FD7BA" w14:textId="77777777" w:rsidR="00064527" w:rsidRDefault="00064527" w:rsidP="00064527">
      <w:r>
        <w:t xml:space="preserve">aqnaqmIqvA a#yaqkShmA a#yaqkShmA a#namIqvA a#namIqvA a#yaqkShmAH | </w:t>
      </w:r>
    </w:p>
    <w:p w14:paraId="4C73E0D9" w14:textId="77777777" w:rsidR="00064527" w:rsidRDefault="00064527" w:rsidP="00064527">
      <w:r>
        <w:t>28)</w:t>
      </w:r>
      <w:r>
        <w:tab/>
        <w:t>1.1.1.1(24)-  aqyaqkShmAH | mA |</w:t>
      </w:r>
    </w:p>
    <w:p w14:paraId="1485BC5A" w14:textId="77777777" w:rsidR="00064527" w:rsidRDefault="00064527" w:rsidP="00064527">
      <w:r>
        <w:t xml:space="preserve">aqyaqkShmA mA mA &amp;yaqkShmA a#yaqkShmA mA | </w:t>
      </w:r>
    </w:p>
    <w:p w14:paraId="6997822A" w14:textId="77777777" w:rsidR="00064527" w:rsidRDefault="00064527" w:rsidP="00064527">
      <w:r>
        <w:t>29)</w:t>
      </w:r>
      <w:r>
        <w:tab/>
        <w:t>1.1.1.1(25)-  mA | vaqH | (GS1.1-2)</w:t>
      </w:r>
    </w:p>
    <w:p w14:paraId="74696B4F" w14:textId="77777777" w:rsidR="00064527" w:rsidRDefault="00064527" w:rsidP="00064527">
      <w:r>
        <w:t xml:space="preserve">mA vo# voq mA mA va#H | </w:t>
      </w:r>
    </w:p>
    <w:p w14:paraId="0B469EAD" w14:textId="77777777" w:rsidR="00064527" w:rsidRDefault="00064527" w:rsidP="00064527">
      <w:r>
        <w:t>30)</w:t>
      </w:r>
      <w:r>
        <w:tab/>
        <w:t>1.1.1.1(26)-  vaqH | steqnaH | (GS1.1-2)</w:t>
      </w:r>
    </w:p>
    <w:p w14:paraId="2F4218C2" w14:textId="77777777" w:rsidR="00064527" w:rsidRDefault="00064527" w:rsidP="00064527">
      <w:r>
        <w:t xml:space="preserve">vaqH steqnaH steqno vo# vaH steqnaH | </w:t>
      </w:r>
    </w:p>
    <w:p w14:paraId="15BC9003" w14:textId="77777777" w:rsidR="00064527" w:rsidRDefault="00064527" w:rsidP="00064527">
      <w:r>
        <w:t>31)</w:t>
      </w:r>
      <w:r>
        <w:tab/>
        <w:t>1.1.1.1(27)-  steqnaH | IqSaqtaq | (GS1.1-2)</w:t>
      </w:r>
    </w:p>
    <w:p w14:paraId="7DED8C24" w14:textId="77777777" w:rsidR="00064527" w:rsidRDefault="00064527" w:rsidP="00064527">
      <w:r>
        <w:t xml:space="preserve">steqna I#SateSata steqnaH steqna I#Sata | </w:t>
      </w:r>
    </w:p>
    <w:p w14:paraId="1D26451B" w14:textId="77777777" w:rsidR="00064527" w:rsidRDefault="00064527" w:rsidP="00064527">
      <w:r>
        <w:t>32)</w:t>
      </w:r>
      <w:r>
        <w:tab/>
        <w:t>1.1.1.1(28)-  IqSaqtaq | mA | (GS1.1-2)</w:t>
      </w:r>
    </w:p>
    <w:p w14:paraId="6035D261" w14:textId="77777777" w:rsidR="00064527" w:rsidRDefault="00064527" w:rsidP="00064527">
      <w:r>
        <w:t xml:space="preserve">IqSaqtaq mA meSa#teSataq mA | </w:t>
      </w:r>
    </w:p>
    <w:p w14:paraId="0BD4CE93" w14:textId="77777777" w:rsidR="00064527" w:rsidRDefault="00064527" w:rsidP="00064527">
      <w:r>
        <w:t>33)</w:t>
      </w:r>
      <w:r>
        <w:tab/>
        <w:t>1.1.1.1(29)-  mA | aqgaSa(gm)#saH | (GS1.1-2)</w:t>
      </w:r>
    </w:p>
    <w:p w14:paraId="7E059020" w14:textId="77777777" w:rsidR="00064527" w:rsidRDefault="00064527" w:rsidP="00064527">
      <w:r>
        <w:t xml:space="preserve">mA &amp;gaSa(gm)#soq &amp;gaSa(gm)#soq mA mA &amp;gaSa(gm)#saH | </w:t>
      </w:r>
    </w:p>
    <w:p w14:paraId="36771AB4" w14:textId="77777777" w:rsidR="00064527" w:rsidRDefault="00064527" w:rsidP="00064527">
      <w:r>
        <w:t>34)</w:t>
      </w:r>
      <w:r>
        <w:tab/>
        <w:t>1.1.1.1(30)-  aqgaSa(gm)#saH | ruqdrasya# | (GS1.1-2)</w:t>
      </w:r>
    </w:p>
    <w:p w14:paraId="124847A1" w14:textId="77777777" w:rsidR="00064527" w:rsidRDefault="00064527" w:rsidP="00064527">
      <w:r>
        <w:lastRenderedPageBreak/>
        <w:t xml:space="preserve">aqgaSa(gm)#so ruqdrasya# ruqdrasyAqgaSa(gm)#soq &amp;gaSa(gm)#so ruqdrasya# | </w:t>
      </w:r>
    </w:p>
    <w:p w14:paraId="79F0B5F7" w14:textId="77777777" w:rsidR="00064527" w:rsidRDefault="00064527" w:rsidP="00064527">
      <w:r>
        <w:t>35)</w:t>
      </w:r>
      <w:r>
        <w:tab/>
        <w:t>1.1.1.1(30)-  aqgaSa(gm)#saH | (GS1.1-2)</w:t>
      </w:r>
    </w:p>
    <w:p w14:paraId="2281B3B4" w14:textId="77777777" w:rsidR="00064527" w:rsidRDefault="00064527" w:rsidP="00064527">
      <w:r>
        <w:t xml:space="preserve">aqGaSa(gm)#saq ityaqGa - Saq(gm)qsaqH | </w:t>
      </w:r>
    </w:p>
    <w:p w14:paraId="64D7B450" w14:textId="77777777" w:rsidR="00064527" w:rsidRDefault="00064527" w:rsidP="00064527">
      <w:r>
        <w:t>36)</w:t>
      </w:r>
      <w:r>
        <w:tab/>
        <w:t>1.1.1.1(31)-  ruqdrasya# | heqtiH |</w:t>
      </w:r>
    </w:p>
    <w:p w14:paraId="422D5C8B" w14:textId="77777777" w:rsidR="00064527" w:rsidRDefault="00064527" w:rsidP="00064527">
      <w:r>
        <w:t xml:space="preserve">ruqdrasya# heqtir. heqtI ruqdrasya# ruqdrasya# heqtiH | </w:t>
      </w:r>
    </w:p>
    <w:p w14:paraId="61442785" w14:textId="77777777" w:rsidR="00064527" w:rsidRDefault="00064527" w:rsidP="00064527">
      <w:r>
        <w:t>37)</w:t>
      </w:r>
      <w:r>
        <w:tab/>
        <w:t>1.1.1.1(32)-  heqtiH | pari# |</w:t>
      </w:r>
    </w:p>
    <w:p w14:paraId="0EAD1028" w14:textId="77777777" w:rsidR="00064527" w:rsidRDefault="00064527" w:rsidP="00064527">
      <w:r>
        <w:t xml:space="preserve">heqtiH pariq pari# heqtir. heqtiH pari# | </w:t>
      </w:r>
    </w:p>
    <w:p w14:paraId="20518528" w14:textId="77777777" w:rsidR="00064527" w:rsidRDefault="00064527" w:rsidP="00064527">
      <w:r>
        <w:t>38)</w:t>
      </w:r>
      <w:r>
        <w:tab/>
        <w:t>1.1.1.1(33)-  pari# | vaqH |</w:t>
      </w:r>
    </w:p>
    <w:p w14:paraId="726E12F7" w14:textId="77777777" w:rsidR="00064527" w:rsidRDefault="00064527" w:rsidP="00064527">
      <w:r>
        <w:t xml:space="preserve">pari# vo vaqH pariq pari# vaH | </w:t>
      </w:r>
    </w:p>
    <w:p w14:paraId="03DA79DB" w14:textId="77777777" w:rsidR="00064527" w:rsidRDefault="00064527" w:rsidP="00064527">
      <w:r>
        <w:t>39)</w:t>
      </w:r>
      <w:r>
        <w:tab/>
        <w:t>1.1.1.1(34)-  vaqH | vRuqNaqktuq |</w:t>
      </w:r>
    </w:p>
    <w:p w14:paraId="6F817E3A" w14:textId="77777777" w:rsidR="00064527" w:rsidRDefault="00064527" w:rsidP="00064527">
      <w:r>
        <w:t xml:space="preserve">voq vRuqNaqktuq vRuqNaqktuq voq voq vRuqNaqktuq | </w:t>
      </w:r>
    </w:p>
    <w:p w14:paraId="55D475B3" w14:textId="77777777" w:rsidR="00064527" w:rsidRDefault="00064527" w:rsidP="00064527">
      <w:r>
        <w:t>40)</w:t>
      </w:r>
      <w:r>
        <w:tab/>
        <w:t>1.1.1.1(35)-  vRuqNaqktuq | dhruqvAH |</w:t>
      </w:r>
    </w:p>
    <w:p w14:paraId="52B42CF7" w14:textId="77777777" w:rsidR="00064527" w:rsidRDefault="00064527" w:rsidP="00064527">
      <w:r>
        <w:t xml:space="preserve">vRuqNaqktuq dhruqvA dhruqvA vRu#Naktu vRuNaktu dhruqvAH | </w:t>
      </w:r>
    </w:p>
    <w:p w14:paraId="652DF0DF" w14:textId="77777777" w:rsidR="00064527" w:rsidRDefault="00064527" w:rsidP="00064527">
      <w:r>
        <w:t>41)</w:t>
      </w:r>
      <w:r>
        <w:tab/>
        <w:t>1.1.1.1(36)-  dhruqvAH | aqsminn |</w:t>
      </w:r>
    </w:p>
    <w:p w14:paraId="2E7E7F7E" w14:textId="77777777" w:rsidR="00064527" w:rsidRDefault="00064527" w:rsidP="00064527">
      <w:r>
        <w:t xml:space="preserve">dhruqvA aqsminn-aqsmin dhruqvA dhruqvA aqsminn | </w:t>
      </w:r>
    </w:p>
    <w:p w14:paraId="45EDCE81" w14:textId="77777777" w:rsidR="00064527" w:rsidRDefault="00064527" w:rsidP="00064527">
      <w:r>
        <w:t>42)</w:t>
      </w:r>
      <w:r>
        <w:tab/>
        <w:t>1.1.1.1(37)-  aqsminn | gopa#tau |</w:t>
      </w:r>
    </w:p>
    <w:p w14:paraId="4F17FA83" w14:textId="77777777" w:rsidR="00064527" w:rsidRDefault="00064527" w:rsidP="00064527">
      <w:r>
        <w:t xml:space="preserve">aqsmin gopa#tauq gopa#tA vaqsminn-aqsmin gopa#tau | </w:t>
      </w:r>
    </w:p>
    <w:p w14:paraId="65F250A6" w14:textId="77777777" w:rsidR="00064527" w:rsidRDefault="00064527" w:rsidP="00064527">
      <w:r>
        <w:t>43)</w:t>
      </w:r>
      <w:r>
        <w:tab/>
        <w:t>1.1.1.1(38)-  gopa#tau | syAqtaq |</w:t>
      </w:r>
    </w:p>
    <w:p w14:paraId="1C0CE113" w14:textId="77777777" w:rsidR="00064527" w:rsidRDefault="00064527" w:rsidP="00064527">
      <w:r>
        <w:t xml:space="preserve">gopa#tau syAta syAtaq gopa#tauq gopa#tau syAta | </w:t>
      </w:r>
    </w:p>
    <w:p w14:paraId="3523578A" w14:textId="77777777" w:rsidR="00064527" w:rsidRDefault="00064527" w:rsidP="00064527">
      <w:r>
        <w:t>44)</w:t>
      </w:r>
      <w:r>
        <w:tab/>
        <w:t>1.1.1.1(38)-  gopa#tau |</w:t>
      </w:r>
    </w:p>
    <w:p w14:paraId="27E22778" w14:textId="77777777" w:rsidR="00064527" w:rsidRDefault="00064527" w:rsidP="00064527">
      <w:r>
        <w:t xml:space="preserve">gopa#tAqvitiq go - paqtauq | </w:t>
      </w:r>
    </w:p>
    <w:p w14:paraId="2A10F45F" w14:textId="77777777" w:rsidR="00064527" w:rsidRDefault="00064527" w:rsidP="00064527">
      <w:r>
        <w:t>45)</w:t>
      </w:r>
      <w:r>
        <w:tab/>
        <w:t>1.1.1.1(39)-  syAqtaq | baqhvIH |</w:t>
      </w:r>
    </w:p>
    <w:p w14:paraId="677BA8D1" w14:textId="77777777" w:rsidR="00064527" w:rsidRDefault="00064527" w:rsidP="00064527">
      <w:r>
        <w:t xml:space="preserve">syAqtaq baqhvIr baqhvIH syA#ta syAta baqhvIH | </w:t>
      </w:r>
    </w:p>
    <w:p w14:paraId="0E083EA2" w14:textId="77777777" w:rsidR="00064527" w:rsidRDefault="00064527" w:rsidP="00064527">
      <w:r>
        <w:t>46)</w:t>
      </w:r>
      <w:r>
        <w:tab/>
        <w:t>1.1.1.1(40)-  baqhvIH | yaja#mAnasya |</w:t>
      </w:r>
    </w:p>
    <w:p w14:paraId="6D57851F" w14:textId="77777777" w:rsidR="00064527" w:rsidRDefault="00064527" w:rsidP="00064527">
      <w:r>
        <w:t xml:space="preserve">baqhvIr yaja#mAnasyaq yaja#mAnasya baqhvIr baqhvIr yaja#mAnasya | </w:t>
      </w:r>
    </w:p>
    <w:p w14:paraId="519ADFE9" w14:textId="77777777" w:rsidR="00064527" w:rsidRDefault="00064527" w:rsidP="00064527">
      <w:r>
        <w:t>47)</w:t>
      </w:r>
      <w:r>
        <w:tab/>
        <w:t>1.1.1.1(41)-  yaja#mAnasya | paqSUn |</w:t>
      </w:r>
    </w:p>
    <w:p w14:paraId="3D8CCBFB" w14:textId="77777777" w:rsidR="00064527" w:rsidRDefault="00064527" w:rsidP="00064527">
      <w:r>
        <w:t xml:space="preserve">yaja#mAnasya paqSUn paqSUn yaja#mAnasyaq yaja#mAnasya paqSUn | </w:t>
      </w:r>
    </w:p>
    <w:p w14:paraId="5D7A29F5" w14:textId="77777777" w:rsidR="00064527" w:rsidRDefault="00064527" w:rsidP="00064527">
      <w:r>
        <w:t>48)</w:t>
      </w:r>
      <w:r>
        <w:tab/>
        <w:t>1.1.1.1(42)-  paqSUn | pAqhiq ||</w:t>
      </w:r>
    </w:p>
    <w:p w14:paraId="32A88AAD" w14:textId="77777777" w:rsidR="00064527" w:rsidRDefault="00064527" w:rsidP="00064527">
      <w:r>
        <w:t xml:space="preserve">paqSUn pA#hi pAhi paqSUn paqSUn pA#hi | </w:t>
      </w:r>
    </w:p>
    <w:p w14:paraId="06DCCD31" w14:textId="77777777" w:rsidR="00064527" w:rsidRDefault="00064527" w:rsidP="00064527">
      <w:r>
        <w:t>49)</w:t>
      </w:r>
      <w:r>
        <w:tab/>
        <w:t>1.1.1.1(43)-  pAqhiq ||</w:t>
      </w:r>
    </w:p>
    <w:p w14:paraId="5FB88912" w14:textId="77777777" w:rsidR="00064527" w:rsidRDefault="00064527" w:rsidP="00064527">
      <w:r>
        <w:t xml:space="preserve">pAqhIti# pAhi | </w:t>
      </w:r>
    </w:p>
    <w:p w14:paraId="456F6130" w14:textId="77777777" w:rsidR="00064527" w:rsidRDefault="00064527" w:rsidP="00064527">
      <w:r>
        <w:t>1)</w:t>
      </w:r>
      <w:r>
        <w:tab/>
        <w:t>1.1.2.1(1)-  yaqj~jasya# | GoqShat |</w:t>
      </w:r>
    </w:p>
    <w:p w14:paraId="5CF04C9F" w14:textId="77777777" w:rsidR="00064527" w:rsidRDefault="00064527" w:rsidP="00064527">
      <w:r>
        <w:t xml:space="preserve">yaqj~jasya# GoqShad GoqShad yaqj~jasya# yaqj~jasya# GoqShat | </w:t>
      </w:r>
    </w:p>
    <w:p w14:paraId="09B855F8" w14:textId="77777777" w:rsidR="00064527" w:rsidRDefault="00064527" w:rsidP="00064527">
      <w:r>
        <w:t>2)</w:t>
      </w:r>
      <w:r>
        <w:tab/>
        <w:t>1.1.2.1(2)-  GoqShat | aqsiq |</w:t>
      </w:r>
    </w:p>
    <w:p w14:paraId="7FC6B546" w14:textId="77777777" w:rsidR="00064527" w:rsidRDefault="00064527" w:rsidP="00064527">
      <w:r>
        <w:t xml:space="preserve">GoqShada#syasi GoqShad GoqShada#si | </w:t>
      </w:r>
    </w:p>
    <w:p w14:paraId="052548C0" w14:textId="77777777" w:rsidR="00064527" w:rsidRDefault="00064527" w:rsidP="00064527">
      <w:r>
        <w:t>3)</w:t>
      </w:r>
      <w:r>
        <w:tab/>
        <w:t>1.1.2.1(3)-  aqsiq | pratyu#ShTam |</w:t>
      </w:r>
    </w:p>
    <w:p w14:paraId="0264AD38" w14:textId="77777777" w:rsidR="00064527" w:rsidRDefault="00064527" w:rsidP="00064527">
      <w:r>
        <w:t xml:space="preserve">aqsiq pratyu#ShTaqm pratyu#ShTam-asyasiq pratyu#ShTam | </w:t>
      </w:r>
    </w:p>
    <w:p w14:paraId="6B55EB0C" w14:textId="77777777" w:rsidR="00064527" w:rsidRDefault="00064527" w:rsidP="00064527">
      <w:r>
        <w:lastRenderedPageBreak/>
        <w:t>4)</w:t>
      </w:r>
      <w:r>
        <w:tab/>
        <w:t>1.1.2.1(4)-  pratyu#ShTam | rakSha#H |</w:t>
      </w:r>
    </w:p>
    <w:p w14:paraId="5A2723EC" w14:textId="77777777" w:rsidR="00064527" w:rsidRDefault="00064527" w:rsidP="00064527">
      <w:r>
        <w:t xml:space="preserve">pratyu#ShTaq(gm)q rakShoq rakShaqH pratyu#ShTaqm pratyu#ShTaq(gm)q rakSha#H | </w:t>
      </w:r>
    </w:p>
    <w:p w14:paraId="2A99E92E" w14:textId="77777777" w:rsidR="00064527" w:rsidRDefault="00064527" w:rsidP="00064527">
      <w:r>
        <w:t>5)</w:t>
      </w:r>
      <w:r>
        <w:tab/>
        <w:t>1.1.2.1(4)-  pratyu#ShTam |</w:t>
      </w:r>
    </w:p>
    <w:p w14:paraId="6D935862" w14:textId="77777777" w:rsidR="00064527" w:rsidRDefault="00064527" w:rsidP="00064527">
      <w:r>
        <w:t xml:space="preserve">pratyu#ShTaqmitiq prati# - uqShTaqm | </w:t>
      </w:r>
    </w:p>
    <w:p w14:paraId="48B29D2A" w14:textId="77777777" w:rsidR="00064527" w:rsidRDefault="00064527" w:rsidP="00064527">
      <w:r>
        <w:t>6)</w:t>
      </w:r>
      <w:r>
        <w:tab/>
        <w:t>1.1.2.1(5)-  rakSha#H | pratyu#ShTAH |</w:t>
      </w:r>
    </w:p>
    <w:p w14:paraId="07442DF3" w14:textId="77777777" w:rsidR="00064527" w:rsidRDefault="00064527" w:rsidP="00064527">
      <w:r>
        <w:t xml:space="preserve">rakShaqH pratyu#ShTAqH pratyu#ShTAq rakShoq rakShaqH pratyu#ShTAH | </w:t>
      </w:r>
    </w:p>
    <w:p w14:paraId="5DA38703" w14:textId="77777777" w:rsidR="00064527" w:rsidRDefault="00064527" w:rsidP="00064527">
      <w:r>
        <w:t>7)</w:t>
      </w:r>
      <w:r>
        <w:tab/>
        <w:t>1.1.2.1(6)-  pratyu#ShTAH | arA#tayaH |</w:t>
      </w:r>
    </w:p>
    <w:p w14:paraId="657F5FB8" w14:textId="77777777" w:rsidR="00064527" w:rsidRDefault="00064527" w:rsidP="00064527">
      <w:r>
        <w:t xml:space="preserve">pratyu#ShTAq arA#taqyo &amp;rA#tayaqH pratyu#ShTAqH pratyu#ShTAq arA#tayaH | </w:t>
      </w:r>
    </w:p>
    <w:p w14:paraId="628809AE" w14:textId="77777777" w:rsidR="00064527" w:rsidRDefault="00064527" w:rsidP="00064527">
      <w:r>
        <w:t>8)</w:t>
      </w:r>
      <w:r>
        <w:tab/>
        <w:t>1.1.2.1(6)-  pratyu#ShTAH |</w:t>
      </w:r>
    </w:p>
    <w:p w14:paraId="17E8515F" w14:textId="77777777" w:rsidR="00064527" w:rsidRDefault="00064527" w:rsidP="00064527">
      <w:r>
        <w:t xml:space="preserve">pratyu#ShTAq itiq prati# - uqShTAqH | </w:t>
      </w:r>
    </w:p>
    <w:p w14:paraId="46867856" w14:textId="77777777" w:rsidR="00064527" w:rsidRDefault="00064527" w:rsidP="00064527">
      <w:r>
        <w:t>9)</w:t>
      </w:r>
      <w:r>
        <w:tab/>
        <w:t>1.1.2.1(7)-  arA#tayaH | pra |</w:t>
      </w:r>
    </w:p>
    <w:p w14:paraId="2FC35861" w14:textId="77777777" w:rsidR="00064527" w:rsidRDefault="00064527" w:rsidP="00064527">
      <w:r>
        <w:t xml:space="preserve">arA#tayaqH pra prArA#taqyo &amp;rA#tayaqH pra | </w:t>
      </w:r>
    </w:p>
    <w:p w14:paraId="7422529C" w14:textId="77777777" w:rsidR="00064527" w:rsidRDefault="00064527" w:rsidP="00064527">
      <w:r>
        <w:t>10)</w:t>
      </w:r>
      <w:r>
        <w:tab/>
        <w:t>1.1.2.1(8)-  pra | iqyam | (GS1.1-3)</w:t>
      </w:r>
    </w:p>
    <w:p w14:paraId="63C80E8D" w14:textId="77777777" w:rsidR="00064527" w:rsidRDefault="00064527" w:rsidP="00064527">
      <w:r>
        <w:t xml:space="preserve">pre yam-iqyam pra pre yam | </w:t>
      </w:r>
    </w:p>
    <w:p w14:paraId="0CE31603" w14:textId="77777777" w:rsidR="00064527" w:rsidRDefault="00064527" w:rsidP="00064527">
      <w:r>
        <w:t>11)</w:t>
      </w:r>
      <w:r>
        <w:tab/>
        <w:t>1.1.2.1(9)-  iqyam | aqgAqt | (GS1.1-3)</w:t>
      </w:r>
    </w:p>
    <w:p w14:paraId="7ED01BF2" w14:textId="77777777" w:rsidR="00064527" w:rsidRDefault="00064527" w:rsidP="00064527">
      <w:r>
        <w:t xml:space="preserve">iqyam-a#gAdagAdiqyam iqyam-a#gAt | </w:t>
      </w:r>
    </w:p>
    <w:p w14:paraId="10CD0F39" w14:textId="77777777" w:rsidR="00064527" w:rsidRDefault="00064527" w:rsidP="00064527">
      <w:r>
        <w:t>12)</w:t>
      </w:r>
      <w:r>
        <w:tab/>
        <w:t>1.1.2.1(10)-  aqgAqt | dhiqShaNA$ | (GS1.1-3)</w:t>
      </w:r>
    </w:p>
    <w:p w14:paraId="25CDBE5F" w14:textId="77777777" w:rsidR="00064527" w:rsidRDefault="00064527" w:rsidP="00064527">
      <w:r>
        <w:t xml:space="preserve">aqgAqd dhiqShaNA# dhiqShaNA# &amp;gAdagAd dhiqShaNA$ | </w:t>
      </w:r>
    </w:p>
    <w:p w14:paraId="610D12FC" w14:textId="77777777" w:rsidR="00064527" w:rsidRDefault="00064527" w:rsidP="00064527">
      <w:r>
        <w:t>13)</w:t>
      </w:r>
      <w:r>
        <w:tab/>
        <w:t>1.1.2.1(11)-  dhiqShaNA$ | baqrq.hiH | (GS1.1-3)</w:t>
      </w:r>
    </w:p>
    <w:p w14:paraId="4D9E2A88" w14:textId="77777777" w:rsidR="00064527" w:rsidRDefault="00064527" w:rsidP="00064527">
      <w:r>
        <w:t xml:space="preserve">dhiqShaNA# baqrq.hir baqrq.hir dhiqShaNA# dhiqShaNA# baqrq.hiH | </w:t>
      </w:r>
    </w:p>
    <w:p w14:paraId="47D28D34" w14:textId="77777777" w:rsidR="00064527" w:rsidRDefault="00064527" w:rsidP="00064527">
      <w:r>
        <w:t>14)</w:t>
      </w:r>
      <w:r>
        <w:tab/>
        <w:t>1.1.2.1(12)-  baqrq.hiH | acCa# | (GS1.1-3)</w:t>
      </w:r>
    </w:p>
    <w:p w14:paraId="737FF002" w14:textId="77777777" w:rsidR="00064527" w:rsidRDefault="00064527" w:rsidP="00064527">
      <w:r>
        <w:t xml:space="preserve">baqrq.hiracCAcCa# baqrq.hir baqrq.hiracCa# | </w:t>
      </w:r>
    </w:p>
    <w:p w14:paraId="0E27810E" w14:textId="77777777" w:rsidR="00064527" w:rsidRDefault="00064527" w:rsidP="00064527">
      <w:r>
        <w:t>15)</w:t>
      </w:r>
      <w:r>
        <w:tab/>
        <w:t>1.1.2.1(13)-  acCa# | manu#nA | (GS1.1-3)</w:t>
      </w:r>
    </w:p>
    <w:p w14:paraId="1C8EA12C" w14:textId="77777777" w:rsidR="00064527" w:rsidRDefault="00064527" w:rsidP="00064527">
      <w:r>
        <w:t xml:space="preserve">acCaq manu#nAq manuqnA &amp;cCAcCaq manu#nA | </w:t>
      </w:r>
    </w:p>
    <w:p w14:paraId="26C9D978" w14:textId="77777777" w:rsidR="00064527" w:rsidRDefault="00064527" w:rsidP="00064527">
      <w:r>
        <w:t>16)</w:t>
      </w:r>
      <w:r>
        <w:tab/>
        <w:t>1.1.2.1(14)-  manu#nA | kRuqtA |</w:t>
      </w:r>
    </w:p>
    <w:p w14:paraId="28A8AB2F" w14:textId="77777777" w:rsidR="00064527" w:rsidRDefault="00064527" w:rsidP="00064527">
      <w:r>
        <w:t xml:space="preserve">manu#nA kRuqtA kRuqtA manu#nAq manu#nA kRuqtA | </w:t>
      </w:r>
    </w:p>
    <w:p w14:paraId="69BBF4B3" w14:textId="77777777" w:rsidR="00064527" w:rsidRDefault="00064527" w:rsidP="00064527">
      <w:r>
        <w:t>17)</w:t>
      </w:r>
      <w:r>
        <w:tab/>
        <w:t>1.1.2.1(15)-  kRuqtA | svaqdhayA$ |</w:t>
      </w:r>
    </w:p>
    <w:p w14:paraId="6AA773EE" w14:textId="77777777" w:rsidR="00064527" w:rsidRDefault="00064527" w:rsidP="00064527">
      <w:r>
        <w:t xml:space="preserve">kRuqtA svaqdhayA$ svaqdhayA# kRuqtA kRuqtA svaqdhayA$ | </w:t>
      </w:r>
    </w:p>
    <w:p w14:paraId="351769CC" w14:textId="77777777" w:rsidR="00064527" w:rsidRDefault="00064527" w:rsidP="00064527">
      <w:r>
        <w:t>18)</w:t>
      </w:r>
      <w:r>
        <w:tab/>
        <w:t>1.1.2.1(16)-  svaqdhayA$ | vita#ShTA |</w:t>
      </w:r>
    </w:p>
    <w:p w14:paraId="5E428602" w14:textId="77777777" w:rsidR="00064527" w:rsidRDefault="00064527" w:rsidP="00064527">
      <w:r>
        <w:t xml:space="preserve">svaqdhayAq vita#ShTAq vita#ShTA svaqdhayA$ svaqdhayAq vita#ShTA | </w:t>
      </w:r>
    </w:p>
    <w:p w14:paraId="391BDED5" w14:textId="77777777" w:rsidR="00064527" w:rsidRDefault="00064527" w:rsidP="00064527">
      <w:r>
        <w:t>19)</w:t>
      </w:r>
      <w:r>
        <w:tab/>
        <w:t>1.1.2.1(16)-  svaqdhayA$ |</w:t>
      </w:r>
    </w:p>
    <w:p w14:paraId="7D405EA0" w14:textId="77777777" w:rsidR="00064527" w:rsidRDefault="00064527" w:rsidP="00064527">
      <w:r>
        <w:t xml:space="preserve">svaqdhayeti# sva - dhayA$ | </w:t>
      </w:r>
    </w:p>
    <w:p w14:paraId="297B2ABE" w14:textId="77777777" w:rsidR="00064527" w:rsidRDefault="00064527" w:rsidP="00064527">
      <w:r>
        <w:t>20)</w:t>
      </w:r>
      <w:r>
        <w:tab/>
        <w:t>1.1.2.1(17)-  vita#ShTA | te |</w:t>
      </w:r>
    </w:p>
    <w:p w14:paraId="7523965C" w14:textId="77777777" w:rsidR="00064527" w:rsidRDefault="00064527" w:rsidP="00064527">
      <w:r>
        <w:t xml:space="preserve">vita#ShTAq te te vita#ShTAq vita#ShTAq te | </w:t>
      </w:r>
    </w:p>
    <w:p w14:paraId="714C315E" w14:textId="77777777" w:rsidR="00064527" w:rsidRDefault="00064527" w:rsidP="00064527">
      <w:r>
        <w:t>21)</w:t>
      </w:r>
      <w:r>
        <w:tab/>
        <w:t>1.1.2.1(17)-  vita#ShTA |</w:t>
      </w:r>
    </w:p>
    <w:p w14:paraId="130EDD5C" w14:textId="77777777" w:rsidR="00064527" w:rsidRDefault="00064527" w:rsidP="00064527">
      <w:r>
        <w:lastRenderedPageBreak/>
        <w:t xml:space="preserve">vitaqShTetiq vi - taqShTAq | </w:t>
      </w:r>
    </w:p>
    <w:p w14:paraId="3C4ECFCA" w14:textId="77777777" w:rsidR="00064527" w:rsidRDefault="00064527" w:rsidP="00064527">
      <w:r>
        <w:t>22)</w:t>
      </w:r>
      <w:r>
        <w:tab/>
        <w:t>1.1.2.1(18)-  te | A |</w:t>
      </w:r>
    </w:p>
    <w:p w14:paraId="36864928" w14:textId="77777777" w:rsidR="00064527" w:rsidRDefault="00064527" w:rsidP="00064527">
      <w:r>
        <w:t xml:space="preserve">ta A te ta A | </w:t>
      </w:r>
    </w:p>
    <w:p w14:paraId="58B15607" w14:textId="77777777" w:rsidR="00064527" w:rsidRDefault="00064527" w:rsidP="00064527">
      <w:r>
        <w:t>23)</w:t>
      </w:r>
      <w:r>
        <w:tab/>
        <w:t>1.1.2.1(19)-  A | vaqhaqntiq |</w:t>
      </w:r>
    </w:p>
    <w:p w14:paraId="263E23DC" w14:textId="77777777" w:rsidR="00064527" w:rsidRDefault="00064527" w:rsidP="00064527">
      <w:r>
        <w:t xml:space="preserve">A va#hanti vahaqntyA va#hanti | </w:t>
      </w:r>
    </w:p>
    <w:p w14:paraId="38F2762E" w14:textId="77777777" w:rsidR="00064527" w:rsidRDefault="00064527" w:rsidP="00064527">
      <w:r>
        <w:t>24)</w:t>
      </w:r>
      <w:r>
        <w:tab/>
        <w:t>1.1.2.1(20)-  vaqhaqntiq | kaqvaya#H |</w:t>
      </w:r>
    </w:p>
    <w:p w14:paraId="48AC9296" w14:textId="77777777" w:rsidR="00064527" w:rsidRDefault="00064527" w:rsidP="00064527">
      <w:r>
        <w:t xml:space="preserve">vaqhaqntiq kaqvaya#H kaqvayo# vahanti vahanti kaqvaya#H | </w:t>
      </w:r>
    </w:p>
    <w:p w14:paraId="1F805019" w14:textId="77777777" w:rsidR="00064527" w:rsidRDefault="00064527" w:rsidP="00064527">
      <w:r>
        <w:t>25)</w:t>
      </w:r>
      <w:r>
        <w:tab/>
        <w:t>1.1.2.1(21)-  kaqvaya#H | puqrastA$t |</w:t>
      </w:r>
    </w:p>
    <w:p w14:paraId="188D8D20" w14:textId="77777777" w:rsidR="00064527" w:rsidRDefault="00064527" w:rsidP="00064527">
      <w:r>
        <w:t xml:space="preserve">kaqvaya#H puqrastA$t puqrastA$t kaqvaya#H kaqvaya#H puqrastA$t | </w:t>
      </w:r>
    </w:p>
    <w:p w14:paraId="096BC764" w14:textId="77777777" w:rsidR="00064527" w:rsidRDefault="00064527" w:rsidP="00064527">
      <w:r>
        <w:t>26)</w:t>
      </w:r>
      <w:r>
        <w:tab/>
        <w:t>1.1.2.1(22)-  puqrastA$t | deqveBya#H |</w:t>
      </w:r>
    </w:p>
    <w:p w14:paraId="06CCF4BD" w14:textId="77777777" w:rsidR="00064527" w:rsidRDefault="00064527" w:rsidP="00064527">
      <w:r>
        <w:t xml:space="preserve">puqrastA$d deqveByo# deqveBya#H puqrastA$t puqrastA$d deqveBya#H | </w:t>
      </w:r>
    </w:p>
    <w:p w14:paraId="7FD5ACFB" w14:textId="77777777" w:rsidR="00064527" w:rsidRDefault="00064527" w:rsidP="00064527">
      <w:r>
        <w:t>27)</w:t>
      </w:r>
      <w:r>
        <w:tab/>
        <w:t>1.1.2.1(23)-  deqveBya#H | juShTa$m |</w:t>
      </w:r>
    </w:p>
    <w:p w14:paraId="435A0D79" w14:textId="77777777" w:rsidR="00064527" w:rsidRDefault="00064527" w:rsidP="00064527">
      <w:r>
        <w:t xml:space="preserve">deqveByoq juShTaqm juShTa#m deqveByo# deqveByoq juShTa$m | </w:t>
      </w:r>
    </w:p>
    <w:p w14:paraId="70C3B132" w14:textId="77777777" w:rsidR="00064527" w:rsidRDefault="00064527" w:rsidP="00064527">
      <w:r>
        <w:t>28)</w:t>
      </w:r>
      <w:r>
        <w:tab/>
        <w:t>1.1.2.1(24)-  juShTa$m | iqha |</w:t>
      </w:r>
    </w:p>
    <w:p w14:paraId="1E71CDFE" w14:textId="77777777" w:rsidR="00064527" w:rsidRDefault="00064527" w:rsidP="00064527">
      <w:r>
        <w:t xml:space="preserve">juShTa#m-iqhe ha juShTaqm juShTa#m-iqha | </w:t>
      </w:r>
    </w:p>
    <w:p w14:paraId="0EF84272" w14:textId="77777777" w:rsidR="00064527" w:rsidRDefault="00064527" w:rsidP="00064527">
      <w:r>
        <w:t>29)</w:t>
      </w:r>
      <w:r>
        <w:tab/>
        <w:t>1.1.2.1(25)-  iqha | baqrq.hiH |</w:t>
      </w:r>
    </w:p>
    <w:p w14:paraId="6519D997" w14:textId="77777777" w:rsidR="00064527" w:rsidRDefault="00064527" w:rsidP="00064527">
      <w:r>
        <w:t xml:space="preserve">iqha baqrq.hir baqrq.hiriqhe ha baqrq.hiH | </w:t>
      </w:r>
    </w:p>
    <w:p w14:paraId="2BBD6F51" w14:textId="77777777" w:rsidR="00064527" w:rsidRDefault="00064527" w:rsidP="00064527">
      <w:r>
        <w:t>30)</w:t>
      </w:r>
      <w:r>
        <w:tab/>
        <w:t>1.1.2.1(26)-  baqrq.hiH | Aqsade$ |</w:t>
      </w:r>
    </w:p>
    <w:p w14:paraId="1D643AC3" w14:textId="77777777" w:rsidR="00064527" w:rsidRDefault="00064527" w:rsidP="00064527">
      <w:r>
        <w:t xml:space="preserve">baqrq.hirAqsada# Aqsade# baqrq.hir baqrq.hirAqsade$ | </w:t>
      </w:r>
    </w:p>
    <w:p w14:paraId="292F177E" w14:textId="77777777" w:rsidR="00064527" w:rsidRDefault="00064527" w:rsidP="00064527">
      <w:r>
        <w:t>31)</w:t>
      </w:r>
      <w:r>
        <w:tab/>
        <w:t>1.1.2.1(27)-  Aqsade$ | deqvAnA$m |</w:t>
      </w:r>
    </w:p>
    <w:p w14:paraId="0EA50FA6" w14:textId="77777777" w:rsidR="00064527" w:rsidRDefault="00064527" w:rsidP="00064527">
      <w:r>
        <w:t xml:space="preserve">Aqsade# deqvAnA$m deqvAnA#m-Aqsada# Aqsade# deqvAnA$m | </w:t>
      </w:r>
    </w:p>
    <w:p w14:paraId="6D5602BB" w14:textId="77777777" w:rsidR="00064527" w:rsidRDefault="00064527" w:rsidP="00064527">
      <w:r>
        <w:t>32)</w:t>
      </w:r>
      <w:r>
        <w:tab/>
        <w:t>1.1.2.1(27)-  Aqsade$ |</w:t>
      </w:r>
    </w:p>
    <w:p w14:paraId="17B3BF51" w14:textId="77777777" w:rsidR="00064527" w:rsidRDefault="00064527" w:rsidP="00064527">
      <w:r>
        <w:t xml:space="preserve">Aqsadaq ityA$ - sade$ | </w:t>
      </w:r>
    </w:p>
    <w:p w14:paraId="65BF31CF" w14:textId="77777777" w:rsidR="00064527" w:rsidRDefault="00064527" w:rsidP="00064527">
      <w:r>
        <w:t>33)</w:t>
      </w:r>
      <w:r>
        <w:tab/>
        <w:t>1.1.2.1(28)-  deqvAnA$m | paqriqShUqtam |</w:t>
      </w:r>
    </w:p>
    <w:p w14:paraId="72E6B28E" w14:textId="77777777" w:rsidR="00064527" w:rsidRDefault="00064527" w:rsidP="00064527">
      <w:r>
        <w:t xml:space="preserve">deqvAnA$m pariShUqtam pa#riShUqtam deqvAnA$m deqvAnA$m pariShUqtam | </w:t>
      </w:r>
    </w:p>
    <w:p w14:paraId="175CE20E" w14:textId="77777777" w:rsidR="00064527" w:rsidRDefault="00064527" w:rsidP="00064527">
      <w:r>
        <w:t>34)</w:t>
      </w:r>
      <w:r>
        <w:tab/>
        <w:t>1.1.2.1(29)-  paqriqShUqtam | aqsiq |</w:t>
      </w:r>
    </w:p>
    <w:p w14:paraId="6158FF49" w14:textId="77777777" w:rsidR="00064527" w:rsidRDefault="00064527" w:rsidP="00064527">
      <w:r>
        <w:t xml:space="preserve">paqriqShUqtam-a#syasi pariShUqtam pa#riShUqtam-a#si | </w:t>
      </w:r>
    </w:p>
    <w:p w14:paraId="2E46894F" w14:textId="77777777" w:rsidR="00064527" w:rsidRDefault="00064527" w:rsidP="00064527">
      <w:r>
        <w:t>35)</w:t>
      </w:r>
      <w:r>
        <w:tab/>
        <w:t>1.1.2.1(29)-  paqriqShUqtam |</w:t>
      </w:r>
    </w:p>
    <w:p w14:paraId="630E63DA" w14:textId="77777777" w:rsidR="00064527" w:rsidRDefault="00064527" w:rsidP="00064527">
      <w:r>
        <w:t xml:space="preserve">paqriqShUqtamiti# pari - sUqtam | </w:t>
      </w:r>
    </w:p>
    <w:p w14:paraId="3A199F54" w14:textId="77777777" w:rsidR="00064527" w:rsidRDefault="00064527" w:rsidP="00064527">
      <w:r>
        <w:t>36)</w:t>
      </w:r>
      <w:r>
        <w:tab/>
        <w:t>1.1.2.1(30)-  aqsiq | vaqrq.ShavRu#ddham |</w:t>
      </w:r>
    </w:p>
    <w:p w14:paraId="04021A08" w14:textId="77777777" w:rsidR="00064527" w:rsidRDefault="00064527" w:rsidP="00064527">
      <w:r>
        <w:t xml:space="preserve">aqsiq vaqrq.ShavRu#ddhaM ~Mvaqrq.ShavRu#ddham-asyasi vaqrq.ShavRu#ddham | </w:t>
      </w:r>
    </w:p>
    <w:p w14:paraId="5FAD6771" w14:textId="77777777" w:rsidR="00064527" w:rsidRDefault="00064527" w:rsidP="00064527">
      <w:r>
        <w:t>37)</w:t>
      </w:r>
      <w:r>
        <w:tab/>
        <w:t>1.1.2.1(31)-  vaqrq.ShavRu#ddham | aqsiq |</w:t>
      </w:r>
    </w:p>
    <w:p w14:paraId="1A663F48" w14:textId="77777777" w:rsidR="00064527" w:rsidRDefault="00064527" w:rsidP="00064527">
      <w:r>
        <w:t xml:space="preserve">vaqrq.ShavRu#ddham-asyasi vaqrq.ShavRu#ddhaM ~Mvaqrq.ShavRu#ddham-asi | </w:t>
      </w:r>
    </w:p>
    <w:p w14:paraId="5F966FD7" w14:textId="77777777" w:rsidR="00064527" w:rsidRDefault="00064527" w:rsidP="00064527">
      <w:r>
        <w:t>38)</w:t>
      </w:r>
      <w:r>
        <w:tab/>
        <w:t>1.1.2.1(31)-  vaqrq.ShavRu#ddham |</w:t>
      </w:r>
    </w:p>
    <w:p w14:paraId="294D7E46" w14:textId="77777777" w:rsidR="00064527" w:rsidRDefault="00064527" w:rsidP="00064527">
      <w:r>
        <w:lastRenderedPageBreak/>
        <w:t xml:space="preserve">vaqrq.ShavRu#ddhaqmiti# vaqrq.Sha - vRuqddhaqm | </w:t>
      </w:r>
    </w:p>
    <w:p w14:paraId="1CF1FDE0" w14:textId="77777777" w:rsidR="00064527" w:rsidRDefault="00064527" w:rsidP="00064527">
      <w:r>
        <w:t>39)</w:t>
      </w:r>
      <w:r>
        <w:tab/>
        <w:t>1.1.2.1(32)-  aqsiq | deva#bar.hiH |</w:t>
      </w:r>
    </w:p>
    <w:p w14:paraId="0AA547EE" w14:textId="77777777" w:rsidR="00064527" w:rsidRDefault="00064527" w:rsidP="00064527">
      <w:r>
        <w:t xml:space="preserve">aqsiq deva#bar.hiqr deva#bar.hirasyasiq deva#bar.hiH | </w:t>
      </w:r>
    </w:p>
    <w:p w14:paraId="01C528DE" w14:textId="77777777" w:rsidR="00064527" w:rsidRDefault="00064527" w:rsidP="00064527">
      <w:r>
        <w:t>40)</w:t>
      </w:r>
      <w:r>
        <w:tab/>
        <w:t>1.1.2.1(33)-  deva#bar.hiH | mA |</w:t>
      </w:r>
    </w:p>
    <w:p w14:paraId="03BD70FE" w14:textId="77777777" w:rsidR="00064527" w:rsidRDefault="00064527" w:rsidP="00064527">
      <w:r>
        <w:t xml:space="preserve">deva#bar.hiqr mA mA deva#bar.hiqr deva#bar.hiqr mA | </w:t>
      </w:r>
    </w:p>
    <w:p w14:paraId="15A4776D" w14:textId="77777777" w:rsidR="00064527" w:rsidRDefault="00064527" w:rsidP="00064527">
      <w:r>
        <w:t>41)</w:t>
      </w:r>
      <w:r>
        <w:tab/>
        <w:t>1.1.2.1(33)-  deva#bar.hiH |</w:t>
      </w:r>
    </w:p>
    <w:p w14:paraId="61864F14" w14:textId="77777777" w:rsidR="00064527" w:rsidRDefault="00064527" w:rsidP="00064527">
      <w:r>
        <w:t xml:space="preserve">deva#bar.hiqritiq deva# - baqrq.hiqH | </w:t>
      </w:r>
    </w:p>
    <w:p w14:paraId="78948F96" w14:textId="77777777" w:rsidR="00064527" w:rsidRDefault="00064527" w:rsidP="00064527">
      <w:r>
        <w:t>42)</w:t>
      </w:r>
      <w:r>
        <w:tab/>
        <w:t>1.1.2.1(34)-  mA | tvAq | (GS1.1-4)</w:t>
      </w:r>
    </w:p>
    <w:p w14:paraId="7655636D" w14:textId="77777777" w:rsidR="00064527" w:rsidRDefault="00064527" w:rsidP="00064527">
      <w:r>
        <w:t xml:space="preserve">mA tvA$ tvAq mA mA tvA$ | </w:t>
      </w:r>
    </w:p>
    <w:p w14:paraId="44D44934" w14:textId="77777777" w:rsidR="00064527" w:rsidRDefault="00064527" w:rsidP="00064527">
      <w:r>
        <w:t>43)</w:t>
      </w:r>
      <w:r>
        <w:tab/>
        <w:t>1.1.2.1(35)-  tvAq | aqnvak | (GS1.1-4)</w:t>
      </w:r>
    </w:p>
    <w:p w14:paraId="1F092C6E" w14:textId="77777777" w:rsidR="00064527" w:rsidRDefault="00064527" w:rsidP="00064527">
      <w:r>
        <w:t xml:space="preserve">tvAq &amp;nvagaqnvak tvA$ tvAq &amp;nvak | </w:t>
      </w:r>
    </w:p>
    <w:p w14:paraId="3DFA37F3" w14:textId="77777777" w:rsidR="00064527" w:rsidRDefault="00064527" w:rsidP="00064527">
      <w:r>
        <w:t>44)</w:t>
      </w:r>
      <w:r>
        <w:tab/>
        <w:t>1.1.2.1(36)-  aqnvak | mA | (GS1.1-4)</w:t>
      </w:r>
    </w:p>
    <w:p w14:paraId="434143C3" w14:textId="77777777" w:rsidR="00064527" w:rsidRDefault="00064527" w:rsidP="00064527">
      <w:r>
        <w:t xml:space="preserve">aqnva~g mA mA &amp;nvagaqnva~g mA | </w:t>
      </w:r>
    </w:p>
    <w:p w14:paraId="39D16B8E" w14:textId="77777777" w:rsidR="00064527" w:rsidRDefault="00064527" w:rsidP="00064527">
      <w:r>
        <w:t>45)</w:t>
      </w:r>
      <w:r>
        <w:tab/>
        <w:t>1.1.2.1(37)-  mA | tiqryak | (GS1.1-4)</w:t>
      </w:r>
    </w:p>
    <w:p w14:paraId="3217E6A7" w14:textId="77777777" w:rsidR="00064527" w:rsidRDefault="00064527" w:rsidP="00064527">
      <w:r>
        <w:t xml:space="preserve">mA tiqryak tiqrya~g mA mA tiqryak | </w:t>
      </w:r>
    </w:p>
    <w:p w14:paraId="59F853C2" w14:textId="77777777" w:rsidR="00064527" w:rsidRDefault="00064527" w:rsidP="00064527">
      <w:r>
        <w:t>46)</w:t>
      </w:r>
      <w:r>
        <w:tab/>
        <w:t>1.1.2.1(38)-  tiqryak | parva# | (GS1.1-4)</w:t>
      </w:r>
    </w:p>
    <w:p w14:paraId="26B21112" w14:textId="77777777" w:rsidR="00064527" w:rsidRDefault="00064527" w:rsidP="00064527">
      <w:r>
        <w:t xml:space="preserve">tiqryak parvaq parva# tiqryak tiqryak parva# | </w:t>
      </w:r>
    </w:p>
    <w:p w14:paraId="18459FFB" w14:textId="77777777" w:rsidR="00064527" w:rsidRDefault="00064527" w:rsidP="00064527">
      <w:r>
        <w:t>47)</w:t>
      </w:r>
      <w:r>
        <w:tab/>
        <w:t>1.1.2.1(39)-  parva# | teq | (GS1.1-4)</w:t>
      </w:r>
    </w:p>
    <w:p w14:paraId="42171BC0" w14:textId="77777777" w:rsidR="00064527" w:rsidRDefault="00064527" w:rsidP="00064527">
      <w:r>
        <w:t xml:space="preserve">parva# te teq parvaq parva# te | </w:t>
      </w:r>
    </w:p>
    <w:p w14:paraId="0B907E1A" w14:textId="77777777" w:rsidR="00064527" w:rsidRDefault="00064527" w:rsidP="00064527">
      <w:r>
        <w:t>48)</w:t>
      </w:r>
      <w:r>
        <w:tab/>
        <w:t>1.1.2.1(40)-  teq | rAqddhyAqsaqm | (GS1.1-4)</w:t>
      </w:r>
    </w:p>
    <w:p w14:paraId="41426DC2" w14:textId="77777777" w:rsidR="00064527" w:rsidRDefault="00064527" w:rsidP="00064527">
      <w:r>
        <w:t xml:space="preserve">teq rAqddhyAqsaq(gm)q rAqddhyAqsaqm teq teq rAqddhyAqsaqm | </w:t>
      </w:r>
    </w:p>
    <w:p w14:paraId="2C797BCD" w14:textId="77777777" w:rsidR="00064527" w:rsidRDefault="00064527" w:rsidP="00064527">
      <w:r>
        <w:t>49)</w:t>
      </w:r>
      <w:r>
        <w:tab/>
        <w:t>1.1.2.1(41)-  rAqddhyAqsaqm | AqcCeqttA |</w:t>
      </w:r>
    </w:p>
    <w:p w14:paraId="4B8F3686" w14:textId="77777777" w:rsidR="00064527" w:rsidRDefault="00064527" w:rsidP="00064527">
      <w:r>
        <w:t xml:space="preserve">rAqddhyAqsaqm-AqcCeqttA &amp;&amp;cCeqttA rA$ddhyAsa(gm) rAddhyAsam-AcCeqttA | </w:t>
      </w:r>
    </w:p>
    <w:p w14:paraId="502B7E5B" w14:textId="77777777" w:rsidR="00064527" w:rsidRDefault="00064527" w:rsidP="00064527">
      <w:r>
        <w:t>50)</w:t>
      </w:r>
      <w:r>
        <w:tab/>
        <w:t>1.1.2.1(42)-  AqcCeqttA | teq |</w:t>
      </w:r>
    </w:p>
    <w:p w14:paraId="2F9B546F" w14:textId="77777777" w:rsidR="00064527" w:rsidRDefault="00064527" w:rsidP="00064527">
      <w:r>
        <w:t xml:space="preserve">AqcCeqttA te# ta AcCeqttA &amp;&amp;cCeqttA te$ | </w:t>
      </w:r>
    </w:p>
    <w:p w14:paraId="7502E4F6" w14:textId="77777777" w:rsidR="00064527" w:rsidRDefault="00064527" w:rsidP="00064527">
      <w:r>
        <w:t>51)</w:t>
      </w:r>
      <w:r>
        <w:tab/>
        <w:t>1.1.2.1(42)-  AqcCeqttA |</w:t>
      </w:r>
    </w:p>
    <w:p w14:paraId="0B16ABE1" w14:textId="77777777" w:rsidR="00064527" w:rsidRDefault="00064527" w:rsidP="00064527">
      <w:r>
        <w:t xml:space="preserve">AqcCeqttetyA$ - CeqttA | </w:t>
      </w:r>
    </w:p>
    <w:p w14:paraId="7FCC899C" w14:textId="77777777" w:rsidR="00064527" w:rsidRDefault="00064527" w:rsidP="00064527">
      <w:r>
        <w:t>52)</w:t>
      </w:r>
      <w:r>
        <w:tab/>
        <w:t>1.1.2.1(43)-  teq | mA |</w:t>
      </w:r>
    </w:p>
    <w:p w14:paraId="64C832AF" w14:textId="77777777" w:rsidR="00064527" w:rsidRDefault="00064527" w:rsidP="00064527">
      <w:r>
        <w:t xml:space="preserve">teq mA mA te# teq mA | </w:t>
      </w:r>
    </w:p>
    <w:p w14:paraId="6F4D5E14" w14:textId="77777777" w:rsidR="00064527" w:rsidRDefault="00064527" w:rsidP="00064527">
      <w:r>
        <w:t>53)</w:t>
      </w:r>
      <w:r>
        <w:tab/>
        <w:t>1.1.2.1(44)-  mA | riqShaqm |</w:t>
      </w:r>
    </w:p>
    <w:p w14:paraId="061F24CC" w14:textId="77777777" w:rsidR="00064527" w:rsidRDefault="00064527" w:rsidP="00064527">
      <w:r>
        <w:t xml:space="preserve">mA ri#Sha(gm) riShaqm mA mA ri#Sham | </w:t>
      </w:r>
    </w:p>
    <w:p w14:paraId="73D35F94" w14:textId="77777777" w:rsidR="00064527" w:rsidRDefault="00064527" w:rsidP="00064527">
      <w:r>
        <w:t>54)</w:t>
      </w:r>
      <w:r>
        <w:tab/>
        <w:t>1.1.2.1(45)-  riqShaqm | deva#bar.hiH |</w:t>
      </w:r>
    </w:p>
    <w:p w14:paraId="0F0696D2" w14:textId="77777777" w:rsidR="00064527" w:rsidRDefault="00064527" w:rsidP="00064527">
      <w:r>
        <w:t xml:space="preserve">riqShaqm deva#bar.hiqr deva#bar.hI riSha(gm) riShaqm deva#bar.hiH | </w:t>
      </w:r>
    </w:p>
    <w:p w14:paraId="0AD4B90E" w14:textId="77777777" w:rsidR="00064527" w:rsidRDefault="00064527" w:rsidP="00064527">
      <w:r>
        <w:t>55)</w:t>
      </w:r>
      <w:r>
        <w:tab/>
        <w:t>1.1.2.1(46)-  deva#bar.hiH | Saqtava#l.Sam |</w:t>
      </w:r>
    </w:p>
    <w:p w14:paraId="1DCBFB7F" w14:textId="77777777" w:rsidR="00064527" w:rsidRDefault="00064527" w:rsidP="00064527">
      <w:r>
        <w:t xml:space="preserve">deva#bar.hiH Saqtava#l.Sa(gm) Saqtava#l.Saqm deva#bar.hiqr deva#bar.hiH Saqtava#l.Sam | </w:t>
      </w:r>
    </w:p>
    <w:p w14:paraId="357BED76" w14:textId="77777777" w:rsidR="00064527" w:rsidRDefault="00064527" w:rsidP="00064527">
      <w:r>
        <w:t>56)</w:t>
      </w:r>
      <w:r>
        <w:tab/>
        <w:t>1.1.2.1(46)-  deva#bar.hiH |</w:t>
      </w:r>
    </w:p>
    <w:p w14:paraId="6E5195CA" w14:textId="77777777" w:rsidR="00064527" w:rsidRDefault="00064527" w:rsidP="00064527">
      <w:r>
        <w:lastRenderedPageBreak/>
        <w:t xml:space="preserve">deva#bar.hiqritiq deva# - baqrq.hiqH | </w:t>
      </w:r>
    </w:p>
    <w:p w14:paraId="4AEC62FD" w14:textId="77777777" w:rsidR="00064527" w:rsidRDefault="00064527" w:rsidP="00064527">
      <w:r>
        <w:t>57)</w:t>
      </w:r>
      <w:r>
        <w:tab/>
        <w:t>1.1.2.1(47)-  Saqtava#l.Sam | vi |</w:t>
      </w:r>
    </w:p>
    <w:p w14:paraId="699E6072" w14:textId="77777777" w:rsidR="00064527" w:rsidRDefault="00064527" w:rsidP="00064527">
      <w:r>
        <w:t xml:space="preserve">Saqtava#l.SaqM ~Mvi vi Saqtava#l.Sa(gm) Saqtava#l.SaqM ~Mvi | </w:t>
      </w:r>
    </w:p>
    <w:p w14:paraId="7BE6DBC3" w14:textId="77777777" w:rsidR="00064527" w:rsidRDefault="00064527" w:rsidP="00064527">
      <w:r>
        <w:t>58)</w:t>
      </w:r>
      <w:r>
        <w:tab/>
        <w:t>1.1.2.1(47)-  Saqtava#l.Sam |</w:t>
      </w:r>
    </w:p>
    <w:p w14:paraId="6289CCB0" w14:textId="77777777" w:rsidR="00064527" w:rsidRDefault="00064527" w:rsidP="00064527">
      <w:r>
        <w:t xml:space="preserve">Saqtava#l.Saqmiti# Saqta - vaql.Saqm | </w:t>
      </w:r>
    </w:p>
    <w:p w14:paraId="5B7E57B9" w14:textId="77777777" w:rsidR="00064527" w:rsidRDefault="00064527" w:rsidP="00064527">
      <w:r>
        <w:t>59)</w:t>
      </w:r>
      <w:r>
        <w:tab/>
        <w:t>1.1.2.1(48)-  vi | roqhaq |</w:t>
      </w:r>
    </w:p>
    <w:p w14:paraId="18F8419B" w14:textId="77777777" w:rsidR="00064527" w:rsidRDefault="00064527" w:rsidP="00064527">
      <w:r>
        <w:t xml:space="preserve">vi ro#ha rohaq vi vi ro#ha | </w:t>
      </w:r>
    </w:p>
    <w:p w14:paraId="06F99248" w14:textId="77777777" w:rsidR="00064527" w:rsidRDefault="00064527" w:rsidP="00064527">
      <w:r>
        <w:t>60)</w:t>
      </w:r>
      <w:r>
        <w:tab/>
        <w:t>1.1.2.1(49)-  roqhaq | saqhasra#val.SAH |</w:t>
      </w:r>
    </w:p>
    <w:p w14:paraId="2F6D85C3" w14:textId="77777777" w:rsidR="00064527" w:rsidRDefault="00064527" w:rsidP="00064527">
      <w:r>
        <w:t xml:space="preserve">roqhaq saqhasra#val.SAH saqhasra#val.SA roha roha saqhasra#val.SAH | </w:t>
      </w:r>
    </w:p>
    <w:p w14:paraId="17B146C2" w14:textId="77777777" w:rsidR="00064527" w:rsidRDefault="00064527" w:rsidP="00064527">
      <w:r>
        <w:t>61)</w:t>
      </w:r>
      <w:r>
        <w:tab/>
        <w:t>1.1.2.1(50)-  saqhasra#val.SAH | vi |</w:t>
      </w:r>
    </w:p>
    <w:p w14:paraId="06F44DCE" w14:textId="77777777" w:rsidR="00064527" w:rsidRDefault="00064527" w:rsidP="00064527">
      <w:r>
        <w:t xml:space="preserve">saqhasra#val.SAq vi vi saqhasra#val.SAH saqhasra#val.SAq vi | </w:t>
      </w:r>
    </w:p>
    <w:p w14:paraId="65599CB1" w14:textId="77777777" w:rsidR="00064527" w:rsidRDefault="00064527" w:rsidP="00064527">
      <w:r>
        <w:t>62)</w:t>
      </w:r>
      <w:r>
        <w:tab/>
        <w:t>1.1.2.1(50)-  saqhasra#val.SAH |</w:t>
      </w:r>
    </w:p>
    <w:p w14:paraId="39DD2FBB" w14:textId="77777777" w:rsidR="00064527" w:rsidRDefault="00064527" w:rsidP="00064527">
      <w:r>
        <w:t xml:space="preserve">saqhasra#val.SAq iti# saqhasra# - vaql.SAqH | </w:t>
      </w:r>
    </w:p>
    <w:p w14:paraId="757CF551" w14:textId="77777777" w:rsidR="00064527" w:rsidRDefault="00064527" w:rsidP="00064527">
      <w:r>
        <w:t>1)</w:t>
      </w:r>
      <w:r>
        <w:tab/>
        <w:t>1.1.2.2(1)-  vi | vaqyam |</w:t>
      </w:r>
    </w:p>
    <w:p w14:paraId="55DC2334" w14:textId="77777777" w:rsidR="00064527" w:rsidRDefault="00064527" w:rsidP="00064527">
      <w:r>
        <w:t xml:space="preserve">vi vaqyaM ~MvaqyaM ~Mvi vi vaqyam | </w:t>
      </w:r>
    </w:p>
    <w:p w14:paraId="793F689D" w14:textId="77777777" w:rsidR="00064527" w:rsidRDefault="00064527" w:rsidP="00064527">
      <w:r>
        <w:t>2)</w:t>
      </w:r>
      <w:r>
        <w:tab/>
        <w:t>1.1.2.2(2)-  vaqyam | ruqheqmaq |</w:t>
      </w:r>
    </w:p>
    <w:p w14:paraId="109D505D" w14:textId="77777777" w:rsidR="00064527" w:rsidRDefault="00064527" w:rsidP="00064527">
      <w:r>
        <w:t xml:space="preserve">vaqya(gm) ru#hema ruhema vaqyaM ~Mvaqya(gm) ru#hema | </w:t>
      </w:r>
    </w:p>
    <w:p w14:paraId="7E20C70A" w14:textId="77777777" w:rsidR="00064527" w:rsidRDefault="00064527" w:rsidP="00064527">
      <w:r>
        <w:t>3)</w:t>
      </w:r>
      <w:r>
        <w:tab/>
        <w:t>1.1.2.2(3)-  ruqheqmaq | pRuqthiqvyAH |</w:t>
      </w:r>
    </w:p>
    <w:p w14:paraId="4A80C0DF" w14:textId="77777777" w:rsidR="00064527" w:rsidRDefault="00064527" w:rsidP="00064527">
      <w:r>
        <w:t xml:space="preserve">ruqheqmaq pRuqthiqvyAH pRu#thiqvyA ru#hema ruhema pRuthiqvyAH | </w:t>
      </w:r>
    </w:p>
    <w:p w14:paraId="4873F6C4" w14:textId="77777777" w:rsidR="00064527" w:rsidRDefault="00064527" w:rsidP="00064527">
      <w:r>
        <w:t>4)</w:t>
      </w:r>
      <w:r>
        <w:tab/>
        <w:t>1.1.2.2(4)-  pRuqthiqvyAH | saqMpRuca#H |</w:t>
      </w:r>
    </w:p>
    <w:p w14:paraId="23CE892F" w14:textId="77777777" w:rsidR="00064527" w:rsidRDefault="00064527" w:rsidP="00064527">
      <w:r>
        <w:t xml:space="preserve">pRuqthiqvyAH saqMpRuca#H saqMpRuca#H pRuthiqvyAH pRu#thiqvyAH saqMpRuca#H | </w:t>
      </w:r>
    </w:p>
    <w:p w14:paraId="45718A98" w14:textId="77777777" w:rsidR="00064527" w:rsidRDefault="00064527" w:rsidP="00064527">
      <w:r>
        <w:t>5)</w:t>
      </w:r>
      <w:r>
        <w:tab/>
        <w:t>1.1.2.2(5)-  saqMpRuca#H | pAqhiq |</w:t>
      </w:r>
    </w:p>
    <w:p w14:paraId="2FDEBDBD" w14:textId="77777777" w:rsidR="00064527" w:rsidRDefault="00064527" w:rsidP="00064527">
      <w:r>
        <w:t xml:space="preserve">saqMpRuca#H pAhi pAhi saqMpRuca#H saqMpRuca#H pAhi | </w:t>
      </w:r>
    </w:p>
    <w:p w14:paraId="0F21D14E" w14:textId="77777777" w:rsidR="00064527" w:rsidRDefault="00064527" w:rsidP="00064527">
      <w:r>
        <w:t>6)</w:t>
      </w:r>
      <w:r>
        <w:tab/>
        <w:t>1.1.2.2(5)-  saqMpRuca#H |</w:t>
      </w:r>
    </w:p>
    <w:p w14:paraId="1F67686B" w14:textId="77777777" w:rsidR="00064527" w:rsidRDefault="00064527" w:rsidP="00064527">
      <w:r>
        <w:t xml:space="preserve">saqMpRucaq iti# saM - pRuca#H | </w:t>
      </w:r>
    </w:p>
    <w:p w14:paraId="5D1D847F" w14:textId="77777777" w:rsidR="00064527" w:rsidRDefault="00064527" w:rsidP="00064527">
      <w:r>
        <w:t>7)</w:t>
      </w:r>
      <w:r>
        <w:tab/>
        <w:t>1.1.2.2(6)-  pAqhiq | suqsaqMBRutA$ |</w:t>
      </w:r>
    </w:p>
    <w:p w14:paraId="5070DBBF" w14:textId="77777777" w:rsidR="00064527" w:rsidRDefault="00064527" w:rsidP="00064527">
      <w:r>
        <w:t xml:space="preserve">pAqhiq suqsaqMBRutA# susaqMBRutA# pAhi pAhi susaqMBRutA$ | </w:t>
      </w:r>
    </w:p>
    <w:p w14:paraId="14AAFF89" w14:textId="77777777" w:rsidR="00064527" w:rsidRDefault="00064527" w:rsidP="00064527">
      <w:r>
        <w:t>8)</w:t>
      </w:r>
      <w:r>
        <w:tab/>
        <w:t>1.1.2.2(7)-  suqsaqMBRutA$ | tvAq |</w:t>
      </w:r>
    </w:p>
    <w:p w14:paraId="7F19F9BE" w14:textId="77777777" w:rsidR="00064527" w:rsidRDefault="00064527" w:rsidP="00064527">
      <w:r>
        <w:t xml:space="preserve">suqsaqMBRutA$ tvA tvA susaqMBRutA# susaqMBRutA$ tvA | </w:t>
      </w:r>
    </w:p>
    <w:p w14:paraId="228ED919" w14:textId="77777777" w:rsidR="00064527" w:rsidRDefault="00064527" w:rsidP="00064527">
      <w:r>
        <w:t>9)</w:t>
      </w:r>
      <w:r>
        <w:tab/>
        <w:t>1.1.2.2(7)-  suqsaqMBRutA$ |</w:t>
      </w:r>
    </w:p>
    <w:p w14:paraId="5D2B5D49" w14:textId="77777777" w:rsidR="00064527" w:rsidRDefault="00064527" w:rsidP="00064527">
      <w:r>
        <w:t xml:space="preserve">suqsaqMBRuteti# su - saqMBRutA$ | </w:t>
      </w:r>
    </w:p>
    <w:p w14:paraId="63A6A51D" w14:textId="77777777" w:rsidR="00064527" w:rsidRDefault="00064527" w:rsidP="00064527">
      <w:r>
        <w:t>10)</w:t>
      </w:r>
      <w:r>
        <w:tab/>
        <w:t>1.1.2.2(8)-  tvAq | sam |</w:t>
      </w:r>
    </w:p>
    <w:p w14:paraId="0B194372" w14:textId="77777777" w:rsidR="00064527" w:rsidRDefault="00064527" w:rsidP="00064527">
      <w:r>
        <w:t xml:space="preserve">tvAq sa(gm) sam tvA$ tvAq sam | </w:t>
      </w:r>
    </w:p>
    <w:p w14:paraId="633D3432" w14:textId="77777777" w:rsidR="00064527" w:rsidRDefault="00064527" w:rsidP="00064527">
      <w:r>
        <w:t>11)</w:t>
      </w:r>
      <w:r>
        <w:tab/>
        <w:t>1.1.2.2(9)-  sam | BaqrAqmiq |</w:t>
      </w:r>
    </w:p>
    <w:p w14:paraId="3E083C74" w14:textId="77777777" w:rsidR="00064527" w:rsidRDefault="00064527" w:rsidP="00064527">
      <w:r>
        <w:t xml:space="preserve">sam Ba#rAmi BarAmiq sa(gm) sam Ba#rAmi | </w:t>
      </w:r>
    </w:p>
    <w:p w14:paraId="5D040342" w14:textId="77777777" w:rsidR="00064527" w:rsidRDefault="00064527" w:rsidP="00064527">
      <w:r>
        <w:t>12)</w:t>
      </w:r>
      <w:r>
        <w:tab/>
        <w:t>1.1.2.2(10)-  BaqrAqmiq | adi#tyai |</w:t>
      </w:r>
    </w:p>
    <w:p w14:paraId="7DFDE200" w14:textId="77777777" w:rsidR="00064527" w:rsidRDefault="00064527" w:rsidP="00064527">
      <w:r>
        <w:t xml:space="preserve">BaqrAqmyadi#tyAq adi#tyai BarAmi BarAqmyadi#tyai | </w:t>
      </w:r>
    </w:p>
    <w:p w14:paraId="0FD410D7" w14:textId="77777777" w:rsidR="00064527" w:rsidRDefault="00064527" w:rsidP="00064527">
      <w:r>
        <w:lastRenderedPageBreak/>
        <w:t>13)</w:t>
      </w:r>
      <w:r>
        <w:tab/>
        <w:t>1.1.2.2(11)-  adi#tyai | rAsnA$ |</w:t>
      </w:r>
    </w:p>
    <w:p w14:paraId="5596BEE1" w14:textId="77777777" w:rsidR="00064527" w:rsidRDefault="00064527" w:rsidP="00064527">
      <w:r>
        <w:t xml:space="preserve">adi#tyaiq rAsnAq rAsnA &amp;di#tyAq adi#tyaiq rAsnA$ | </w:t>
      </w:r>
    </w:p>
    <w:p w14:paraId="13258F1D" w14:textId="77777777" w:rsidR="00064527" w:rsidRDefault="00064527" w:rsidP="00064527">
      <w:r>
        <w:t>14)</w:t>
      </w:r>
      <w:r>
        <w:tab/>
        <w:t>1.1.2.2(12)-  rAsnA$ | aqsiq |</w:t>
      </w:r>
    </w:p>
    <w:p w14:paraId="22F0090E" w14:textId="77777777" w:rsidR="00064527" w:rsidRDefault="00064527" w:rsidP="00064527">
      <w:r>
        <w:t xml:space="preserve">rAsnA$ &amp;syasiq rAsnAq rAsnA# &amp;si | </w:t>
      </w:r>
    </w:p>
    <w:p w14:paraId="6D98166E" w14:textId="77777777" w:rsidR="00064527" w:rsidRDefault="00064527" w:rsidP="00064527">
      <w:r>
        <w:t>15)</w:t>
      </w:r>
      <w:r>
        <w:tab/>
        <w:t>1.1.2.2(13)-  aqsiq | iqndrAqNyai |</w:t>
      </w:r>
    </w:p>
    <w:p w14:paraId="7EA16A93" w14:textId="77777777" w:rsidR="00064527" w:rsidRDefault="00064527" w:rsidP="00064527">
      <w:r>
        <w:t xml:space="preserve">aqsIqndrAqNyA i#ndrAqNyA a#syasIndrAqNyai | </w:t>
      </w:r>
    </w:p>
    <w:p w14:paraId="118289E8" w14:textId="77777777" w:rsidR="00064527" w:rsidRDefault="00064527" w:rsidP="00064527">
      <w:r>
        <w:t>16)</w:t>
      </w:r>
      <w:r>
        <w:tab/>
        <w:t>1.1.2.2(14)-  iqndrAqNyai | saqnnaha#nam |</w:t>
      </w:r>
    </w:p>
    <w:p w14:paraId="57F15089" w14:textId="77777777" w:rsidR="00064527" w:rsidRDefault="00064527" w:rsidP="00064527">
      <w:r>
        <w:t xml:space="preserve">iqndrAqNyai saqnnaha#na(gm) saqnnaha#nam-indrAqNyA i#ndrAqNyai saqnnaha#nam | </w:t>
      </w:r>
    </w:p>
    <w:p w14:paraId="5FAB8E01" w14:textId="77777777" w:rsidR="00064527" w:rsidRDefault="00064527" w:rsidP="00064527">
      <w:r>
        <w:t>17)</w:t>
      </w:r>
      <w:r>
        <w:tab/>
        <w:t>1.1.2.2(15)-  saqnnaha#nam | pUqShA |</w:t>
      </w:r>
    </w:p>
    <w:p w14:paraId="5373AE54" w14:textId="77777777" w:rsidR="00064527" w:rsidRDefault="00064527" w:rsidP="00064527">
      <w:r>
        <w:t xml:space="preserve">saqnnaha#nam pUqShA pUqShA saqnnaha#na(gm) saqnnaha#nam pUqShA | </w:t>
      </w:r>
    </w:p>
    <w:p w14:paraId="17F3B0EC" w14:textId="77777777" w:rsidR="00064527" w:rsidRDefault="00064527" w:rsidP="00064527">
      <w:r>
        <w:t>18)</w:t>
      </w:r>
      <w:r>
        <w:tab/>
        <w:t>1.1.2.2(15)-  saqnnaha#nam |</w:t>
      </w:r>
    </w:p>
    <w:p w14:paraId="7AD7107E" w14:textId="77777777" w:rsidR="00064527" w:rsidRDefault="00064527" w:rsidP="00064527">
      <w:r>
        <w:t xml:space="preserve">saqnnaha#naqmiti# saM - naha#nam | </w:t>
      </w:r>
    </w:p>
    <w:p w14:paraId="27A0ABE9" w14:textId="77777777" w:rsidR="00064527" w:rsidRDefault="00064527" w:rsidP="00064527">
      <w:r>
        <w:t>19)</w:t>
      </w:r>
      <w:r>
        <w:tab/>
        <w:t>1.1.2.2(16)-  pUqShA | teq |</w:t>
      </w:r>
    </w:p>
    <w:p w14:paraId="59EFC01E" w14:textId="77777777" w:rsidR="00064527" w:rsidRDefault="00064527" w:rsidP="00064527">
      <w:r>
        <w:t xml:space="preserve">pUqShA te# te pUqShA pUqShA te$ | </w:t>
      </w:r>
    </w:p>
    <w:p w14:paraId="5DAA1AC2" w14:textId="77777777" w:rsidR="00064527" w:rsidRDefault="00064527" w:rsidP="00064527">
      <w:r>
        <w:t>20)</w:t>
      </w:r>
      <w:r>
        <w:tab/>
        <w:t>1.1.2.2(17)-  teq | graqnthim |</w:t>
      </w:r>
    </w:p>
    <w:p w14:paraId="61D178D7" w14:textId="77777777" w:rsidR="00064527" w:rsidRDefault="00064527" w:rsidP="00064527">
      <w:r>
        <w:t xml:space="preserve">teq graqnthim graqnthim te# te graqnthim | </w:t>
      </w:r>
    </w:p>
    <w:p w14:paraId="3C15AD51" w14:textId="77777777" w:rsidR="00064527" w:rsidRDefault="00064527" w:rsidP="00064527">
      <w:r>
        <w:t>21)</w:t>
      </w:r>
      <w:r>
        <w:tab/>
        <w:t>1.1.2.2(18)-  graqnthim | graqthnAqtuq |</w:t>
      </w:r>
    </w:p>
    <w:p w14:paraId="26A6D4C5" w14:textId="77777777" w:rsidR="00064527" w:rsidRDefault="00064527" w:rsidP="00064527">
      <w:r>
        <w:t xml:space="preserve">graqnthim gra#thnAtu grathnAtu graqnthim graqnthim gra#thnAtu | </w:t>
      </w:r>
    </w:p>
    <w:p w14:paraId="693D42F6" w14:textId="77777777" w:rsidR="00064527" w:rsidRDefault="00064527" w:rsidP="00064527">
      <w:r>
        <w:t>22)</w:t>
      </w:r>
      <w:r>
        <w:tab/>
        <w:t>1.1.2.2(19)-  graqthnAqtuq | saH |</w:t>
      </w:r>
    </w:p>
    <w:p w14:paraId="6E3EB673" w14:textId="77777777" w:rsidR="00064527" w:rsidRDefault="00064527" w:rsidP="00064527">
      <w:r>
        <w:t xml:space="preserve">graqthnAqtuq sa sa gra#thnAtu grathnAtuq saH | </w:t>
      </w:r>
    </w:p>
    <w:p w14:paraId="76EA46DF" w14:textId="77777777" w:rsidR="00064527" w:rsidRDefault="00064527" w:rsidP="00064527">
      <w:r>
        <w:t>23)</w:t>
      </w:r>
      <w:r>
        <w:tab/>
        <w:t>1.1.2.2(20)-  saH | teq |</w:t>
      </w:r>
    </w:p>
    <w:p w14:paraId="14ADC4D6" w14:textId="77777777" w:rsidR="00064527" w:rsidRDefault="00064527" w:rsidP="00064527">
      <w:r>
        <w:t xml:space="preserve">sa te# teq sa sa te$ | </w:t>
      </w:r>
    </w:p>
    <w:p w14:paraId="696507E7" w14:textId="77777777" w:rsidR="00064527" w:rsidRDefault="00064527" w:rsidP="00064527">
      <w:r>
        <w:t>24)</w:t>
      </w:r>
      <w:r>
        <w:tab/>
        <w:t>1.1.2.2(21)-  teq | mA | (JM-5,JD-5,GS-1.1-5)</w:t>
      </w:r>
    </w:p>
    <w:p w14:paraId="63ED11AA" w14:textId="77777777" w:rsidR="00064527" w:rsidRDefault="00064527" w:rsidP="00064527">
      <w:r>
        <w:t xml:space="preserve">teq mA mA te# teq mA | </w:t>
      </w:r>
    </w:p>
    <w:p w14:paraId="18CBA46A" w14:textId="77777777" w:rsidR="00064527" w:rsidRDefault="00064527" w:rsidP="00064527">
      <w:r>
        <w:t>25)</w:t>
      </w:r>
      <w:r>
        <w:tab/>
        <w:t>1.1.2.2(22)-  mA | A | sthAqt | (JM-5,JD-5,GS-1.1-5)</w:t>
      </w:r>
    </w:p>
    <w:p w14:paraId="576F416F" w14:textId="77777777" w:rsidR="00064527" w:rsidRDefault="00064527" w:rsidP="00064527">
      <w:r>
        <w:t xml:space="preserve">mA &amp;&amp;sthA$th sthAqdA mA mA &amp;&amp;sthA$t | </w:t>
      </w:r>
    </w:p>
    <w:p w14:paraId="622E31BD" w14:textId="77777777" w:rsidR="00064527" w:rsidRDefault="00064527" w:rsidP="00064527">
      <w:r>
        <w:t>26)</w:t>
      </w:r>
      <w:r>
        <w:tab/>
        <w:t>1.1.2.2(23)-  A | sthAqt | (JM-5,JD-5,GS-1.1-5)</w:t>
      </w:r>
    </w:p>
    <w:p w14:paraId="21370783" w14:textId="77777777" w:rsidR="00064527" w:rsidRDefault="00064527" w:rsidP="00064527">
      <w:r>
        <w:t xml:space="preserve">A sthA$th sthAqdA sthA$t | </w:t>
      </w:r>
    </w:p>
    <w:p w14:paraId="5727FCFD" w14:textId="77777777" w:rsidR="00064527" w:rsidRDefault="00064527" w:rsidP="00064527">
      <w:r>
        <w:t>27)</w:t>
      </w:r>
      <w:r>
        <w:tab/>
        <w:t>1.1.2.2(24)-  sthAqt | indra#sya | (JM-5,JD-5,GS-1.1-5)</w:t>
      </w:r>
    </w:p>
    <w:p w14:paraId="34214BEE" w14:textId="77777777" w:rsidR="00064527" w:rsidRDefault="00064527" w:rsidP="00064527">
      <w:r>
        <w:t xml:space="preserve">sthAqdindraqsye ndra#sya sthAth sthAqdindra#sya | </w:t>
      </w:r>
    </w:p>
    <w:p w14:paraId="7C6AB104" w14:textId="77777777" w:rsidR="00064527" w:rsidRDefault="00064527" w:rsidP="00064527">
      <w:r>
        <w:t>28)</w:t>
      </w:r>
      <w:r>
        <w:tab/>
        <w:t>1.1.2.2(25)-  indra#sya | tvAq | (JM-5,JD-5,GS-1.1-5)</w:t>
      </w:r>
    </w:p>
    <w:p w14:paraId="2415D234" w14:textId="77777777" w:rsidR="00064527" w:rsidRDefault="00064527" w:rsidP="00064527">
      <w:r>
        <w:t xml:space="preserve">indra#sya tvAq tvendraqsye ndra#sya tvA | </w:t>
      </w:r>
    </w:p>
    <w:p w14:paraId="742DD028" w14:textId="77777777" w:rsidR="00064527" w:rsidRDefault="00064527" w:rsidP="00064527">
      <w:r>
        <w:t>29)</w:t>
      </w:r>
      <w:r>
        <w:tab/>
        <w:t>1.1.2.2(26)-  tvAq | bAqhuByA$m |</w:t>
      </w:r>
    </w:p>
    <w:p w14:paraId="1C97825F" w14:textId="77777777" w:rsidR="00064527" w:rsidRDefault="00064527" w:rsidP="00064527">
      <w:r>
        <w:t xml:space="preserve">tvAq bAqhuByA$m bAqhuByA$m tvA tvA bAqhuByA$m | </w:t>
      </w:r>
    </w:p>
    <w:p w14:paraId="7B714974" w14:textId="77777777" w:rsidR="00064527" w:rsidRDefault="00064527" w:rsidP="00064527">
      <w:r>
        <w:t>30)</w:t>
      </w:r>
      <w:r>
        <w:tab/>
        <w:t>1.1.2.2(27)-  bAqhuByA$m | ut |</w:t>
      </w:r>
    </w:p>
    <w:p w14:paraId="441BEA44" w14:textId="77777777" w:rsidR="00064527" w:rsidRDefault="00064527" w:rsidP="00064527">
      <w:r>
        <w:t xml:space="preserve">bAqhuByAqm-udud bAqhuByA$m bAqhuByAqm-ut | </w:t>
      </w:r>
    </w:p>
    <w:p w14:paraId="7DF707BE" w14:textId="77777777" w:rsidR="00064527" w:rsidRDefault="00064527" w:rsidP="00064527">
      <w:r>
        <w:lastRenderedPageBreak/>
        <w:t>31)</w:t>
      </w:r>
      <w:r>
        <w:tab/>
        <w:t>1.1.2.2(27)-  bAqhuByA$m |</w:t>
      </w:r>
    </w:p>
    <w:p w14:paraId="08F10A73" w14:textId="77777777" w:rsidR="00064527" w:rsidRDefault="00064527" w:rsidP="00064527">
      <w:r>
        <w:t xml:space="preserve">bAqhuByAqmiti# bAqhu - ByAqm | </w:t>
      </w:r>
    </w:p>
    <w:p w14:paraId="222A8C29" w14:textId="77777777" w:rsidR="00064527" w:rsidRDefault="00064527" w:rsidP="00064527">
      <w:r>
        <w:t>32)</w:t>
      </w:r>
      <w:r>
        <w:tab/>
        <w:t>1.1.2.2(28)-  ut | yaqcCeq |</w:t>
      </w:r>
    </w:p>
    <w:p w14:paraId="554FC514" w14:textId="77777777" w:rsidR="00064527" w:rsidRDefault="00064527" w:rsidP="00064527">
      <w:r>
        <w:t xml:space="preserve">ud ya#cCe yacCaq udud ya#cCe | </w:t>
      </w:r>
    </w:p>
    <w:p w14:paraId="70487557" w14:textId="77777777" w:rsidR="00064527" w:rsidRDefault="00064527" w:rsidP="00064527">
      <w:r>
        <w:t>33)</w:t>
      </w:r>
      <w:r>
        <w:tab/>
        <w:t>1.1.2.2(29)-  yaqcCeq | bRuhaqspate$H |</w:t>
      </w:r>
    </w:p>
    <w:p w14:paraId="26CA8C15" w14:textId="77777777" w:rsidR="00064527" w:rsidRDefault="00064527" w:rsidP="00064527">
      <w:r>
        <w:t xml:space="preserve">yaqcCeq bRuhaqspateqr bRuhaqspate$r yacCe yacCeq bRuhaqspate$H | </w:t>
      </w:r>
    </w:p>
    <w:p w14:paraId="436CD6AC" w14:textId="77777777" w:rsidR="00064527" w:rsidRDefault="00064527" w:rsidP="00064527">
      <w:r>
        <w:t>34)</w:t>
      </w:r>
      <w:r>
        <w:tab/>
        <w:t>1.1.2.2(30)-  bRuhaqspate$H | mUqrddhnA |</w:t>
      </w:r>
    </w:p>
    <w:p w14:paraId="4174648B" w14:textId="77777777" w:rsidR="00064527" w:rsidRDefault="00064527" w:rsidP="00064527">
      <w:r>
        <w:t xml:space="preserve">bRuhaqspate$r mUqrddhnA mUqrddhnA bRuhaqspateqr bRuhaqspate$r mUqrddhnA | </w:t>
      </w:r>
    </w:p>
    <w:p w14:paraId="2941FD18" w14:textId="77777777" w:rsidR="00064527" w:rsidRDefault="00064527" w:rsidP="00064527">
      <w:r>
        <w:t>35)</w:t>
      </w:r>
      <w:r>
        <w:tab/>
        <w:t>1.1.2.2(31)-  mUqrddhnA | haqrAqmiq |</w:t>
      </w:r>
    </w:p>
    <w:p w14:paraId="639737F7" w14:textId="77777777" w:rsidR="00064527" w:rsidRDefault="00064527" w:rsidP="00064527">
      <w:r>
        <w:t xml:space="preserve">mUqrddhnA ha#rAmi harAmi mUqrddhnA mUqrddhnA ha#rAmi | </w:t>
      </w:r>
    </w:p>
    <w:p w14:paraId="3B4AEC0D" w14:textId="77777777" w:rsidR="00064527" w:rsidRDefault="00064527" w:rsidP="00064527">
      <w:r>
        <w:t>36)</w:t>
      </w:r>
      <w:r>
        <w:tab/>
        <w:t>1.1.2.2(32)-  haqrAqmiq | uqru |</w:t>
      </w:r>
    </w:p>
    <w:p w14:paraId="444E8916" w14:textId="77777777" w:rsidR="00064527" w:rsidRDefault="00064527" w:rsidP="00064527">
      <w:r>
        <w:t xml:space="preserve">haqrAqm yuqrU#ru ha#rAmi harAm yuqru | </w:t>
      </w:r>
    </w:p>
    <w:p w14:paraId="13EDED15" w14:textId="77777777" w:rsidR="00064527" w:rsidRDefault="00064527" w:rsidP="00064527">
      <w:r>
        <w:t>37)</w:t>
      </w:r>
      <w:r>
        <w:tab/>
        <w:t>1.1.2.2(33)-  uqru | aqntari#kSham | (GS-1.1-6)</w:t>
      </w:r>
    </w:p>
    <w:p w14:paraId="29ACFB2C" w14:textId="77777777" w:rsidR="00064527" w:rsidRDefault="00064527" w:rsidP="00064527">
      <w:r>
        <w:t xml:space="preserve">uqrva#ntari#kSham-aqntari#kSham uqrU$(1q)rva#ntari#kSham | </w:t>
      </w:r>
    </w:p>
    <w:p w14:paraId="6C2C97D4" w14:textId="77777777" w:rsidR="00064527" w:rsidRDefault="00064527" w:rsidP="00064527">
      <w:r>
        <w:t>38)</w:t>
      </w:r>
      <w:r>
        <w:tab/>
        <w:t>1.1.2.2(34)-  aqntari#kSham | anu# | (GS-1.1-6)</w:t>
      </w:r>
    </w:p>
    <w:p w14:paraId="05C99FD9" w14:textId="77777777" w:rsidR="00064527" w:rsidRDefault="00064527" w:rsidP="00064527">
      <w:r>
        <w:t xml:space="preserve">aqntari#kShaqm-anvanvaqntari#kSham aqntari#kShaqm-anu# | </w:t>
      </w:r>
    </w:p>
    <w:p w14:paraId="2305F6D0" w14:textId="77777777" w:rsidR="00064527" w:rsidRDefault="00064527" w:rsidP="00064527">
      <w:r>
        <w:t>39)</w:t>
      </w:r>
      <w:r>
        <w:tab/>
        <w:t>1.1.2.2(35)-  anu# | iqhiq | (GS-1.1-6)</w:t>
      </w:r>
    </w:p>
    <w:p w14:paraId="36DA5F22" w14:textId="77777777" w:rsidR="00064527" w:rsidRDefault="00064527" w:rsidP="00064527">
      <w:r>
        <w:t xml:space="preserve">anvi#hIqhyanvanvi#hi | </w:t>
      </w:r>
    </w:p>
    <w:p w14:paraId="72805F75" w14:textId="77777777" w:rsidR="00064527" w:rsidRDefault="00064527" w:rsidP="00064527">
      <w:r>
        <w:t>40)</w:t>
      </w:r>
      <w:r>
        <w:tab/>
        <w:t>1.1.2.2(36)-  iqhiq | deqvaq~ggaqmam | (GS-1.1-6)</w:t>
      </w:r>
    </w:p>
    <w:p w14:paraId="41DB0FFA" w14:textId="77777777" w:rsidR="00064527" w:rsidRDefault="00064527" w:rsidP="00064527">
      <w:r>
        <w:t xml:space="preserve">iqhiq deqvaq~ggaqmam de#va~ggaqmam-i#hIhi deva~ggaqmam | </w:t>
      </w:r>
    </w:p>
    <w:p w14:paraId="0C00C90F" w14:textId="77777777" w:rsidR="00064527" w:rsidRDefault="00064527" w:rsidP="00064527">
      <w:r>
        <w:t>41)</w:t>
      </w:r>
      <w:r>
        <w:tab/>
        <w:t>1.1.2.2(37)-  deqvaq~ggaqmam | aqsiq || (GS-1.1-6)</w:t>
      </w:r>
    </w:p>
    <w:p w14:paraId="152DF2C2" w14:textId="77777777" w:rsidR="00064527" w:rsidRDefault="00064527" w:rsidP="00064527">
      <w:r>
        <w:t xml:space="preserve">deqvaq~ggaqmam-a#syasi deva~ggaqmam de#va~ggaqmam-a#si | </w:t>
      </w:r>
    </w:p>
    <w:p w14:paraId="1EC6B9B2" w14:textId="77777777" w:rsidR="00064527" w:rsidRDefault="00064527" w:rsidP="00064527">
      <w:r>
        <w:t>42)</w:t>
      </w:r>
      <w:r>
        <w:tab/>
        <w:t>1.1.2.2(37)-  deqvaq~ggaqmam | (GS-1.1-6)</w:t>
      </w:r>
    </w:p>
    <w:p w14:paraId="48CEA480" w14:textId="77777777" w:rsidR="00064527" w:rsidRDefault="00064527" w:rsidP="00064527">
      <w:r>
        <w:t xml:space="preserve">deqvaq~ggaqmamiti# devam - gaqmam | </w:t>
      </w:r>
    </w:p>
    <w:p w14:paraId="3A899D3D" w14:textId="77777777" w:rsidR="00064527" w:rsidRDefault="00064527" w:rsidP="00064527">
      <w:r>
        <w:t>43)</w:t>
      </w:r>
      <w:r>
        <w:tab/>
        <w:t>1.1.2.2(38)-  aqsiq ||</w:t>
      </w:r>
    </w:p>
    <w:p w14:paraId="4C6205BA" w14:textId="77777777" w:rsidR="00064527" w:rsidRDefault="00064527" w:rsidP="00064527">
      <w:r>
        <w:t xml:space="preserve">aqsItya#si | </w:t>
      </w:r>
    </w:p>
    <w:p w14:paraId="67827EDE" w14:textId="77777777" w:rsidR="00064527" w:rsidRDefault="00064527" w:rsidP="00064527">
      <w:r>
        <w:t>1)</w:t>
      </w:r>
      <w:r>
        <w:tab/>
        <w:t>1.1.3.1(1)-  Sundha#ddhvam | daivyA#ya |</w:t>
      </w:r>
    </w:p>
    <w:p w14:paraId="144A03BC" w14:textId="77777777" w:rsidR="00064527" w:rsidRDefault="00064527" w:rsidP="00064527">
      <w:r>
        <w:t xml:space="preserve">Sundha#ddhvaqm daivyA#yaq daivyA#yaq Sundha#ddhvaq(gm)q Sundha#ddhvaqm daivyA#ya | </w:t>
      </w:r>
    </w:p>
    <w:p w14:paraId="767E0B26" w14:textId="77777777" w:rsidR="00064527" w:rsidRDefault="00064527" w:rsidP="00064527">
      <w:r>
        <w:t>2)</w:t>
      </w:r>
      <w:r>
        <w:tab/>
        <w:t>1.1.3.1(2)-  daivyA#ya | karma#Ne |</w:t>
      </w:r>
    </w:p>
    <w:p w14:paraId="5C7EB86C" w14:textId="77777777" w:rsidR="00064527" w:rsidRDefault="00064527" w:rsidP="00064527">
      <w:r>
        <w:t xml:space="preserve">daivyA#yaq karma#Neq karma#Neq daivyA#yaq daivyA#yaq karma#Ne | </w:t>
      </w:r>
    </w:p>
    <w:p w14:paraId="0475FEC0" w14:textId="77777777" w:rsidR="00064527" w:rsidRDefault="00064527" w:rsidP="00064527">
      <w:r>
        <w:t>3)</w:t>
      </w:r>
      <w:r>
        <w:tab/>
        <w:t>1.1.3.1(3)-  karma#Ne | deqvaqyaqjyAyai$ |</w:t>
      </w:r>
    </w:p>
    <w:p w14:paraId="3DBAB45D" w14:textId="77777777" w:rsidR="00064527" w:rsidRDefault="00064527" w:rsidP="00064527">
      <w:r>
        <w:t xml:space="preserve">karma#Ne devayaqjyAyai# devayaqjyAyaiq karma#Neq karma#Ne devayaqjyAyai$ | </w:t>
      </w:r>
    </w:p>
    <w:p w14:paraId="3EA6187F" w14:textId="77777777" w:rsidR="00064527" w:rsidRDefault="00064527" w:rsidP="00064527">
      <w:r>
        <w:t>4)</w:t>
      </w:r>
      <w:r>
        <w:tab/>
        <w:t>1.1.3.1(4)-  deqvaqyaqjyAyai$ | mAqtaqriSva#naH |</w:t>
      </w:r>
    </w:p>
    <w:p w14:paraId="05068945" w14:textId="77777777" w:rsidR="00064527" w:rsidRDefault="00064527" w:rsidP="00064527">
      <w:r>
        <w:t xml:space="preserve">deqvaqyaqjyAyai# mAtaqriSva#no mAtaqriSva#no devayaqjyAyai# devayaqjyAyai# mAtaqriSva#naH | </w:t>
      </w:r>
    </w:p>
    <w:p w14:paraId="66CCDA54" w14:textId="77777777" w:rsidR="00064527" w:rsidRDefault="00064527" w:rsidP="00064527">
      <w:r>
        <w:lastRenderedPageBreak/>
        <w:t>5)</w:t>
      </w:r>
      <w:r>
        <w:tab/>
        <w:t>1.1.3.1(4)-  deqvaqyaqjyAyai$ |</w:t>
      </w:r>
    </w:p>
    <w:p w14:paraId="5BE0C68B" w14:textId="77777777" w:rsidR="00064527" w:rsidRDefault="00064527" w:rsidP="00064527">
      <w:r>
        <w:t xml:space="preserve">deqvaqyaqjyAyAq iti# deva - yaqjyAyai$ | </w:t>
      </w:r>
    </w:p>
    <w:p w14:paraId="592DB044" w14:textId="77777777" w:rsidR="00064527" w:rsidRDefault="00064527" w:rsidP="00064527">
      <w:r>
        <w:t>6)</w:t>
      </w:r>
      <w:r>
        <w:tab/>
        <w:t>1.1.3.1(5)-  mAqtaqriSva#naH | GaqrmaH |</w:t>
      </w:r>
    </w:p>
    <w:p w14:paraId="48CFFE83" w14:textId="77777777" w:rsidR="00064527" w:rsidRDefault="00064527" w:rsidP="00064527">
      <w:r>
        <w:t xml:space="preserve">mAqtaqriSva#no Gaqrmo Gaqrmo mA#taqriSva#no mAtaqriSva#no GaqrmaH | </w:t>
      </w:r>
    </w:p>
    <w:p w14:paraId="6E63D150" w14:textId="77777777" w:rsidR="00064527" w:rsidRDefault="00064527" w:rsidP="00064527">
      <w:r>
        <w:t>7)</w:t>
      </w:r>
      <w:r>
        <w:tab/>
        <w:t>1.1.3.1(6)-  GaqrmaH | aqsiq |</w:t>
      </w:r>
    </w:p>
    <w:p w14:paraId="0661CF38" w14:textId="77777777" w:rsidR="00064527" w:rsidRDefault="00064527" w:rsidP="00064527">
      <w:r>
        <w:t xml:space="preserve">Gaqrmo$ &amp;syasi Gaqrmo Gaqrmo# &amp;si | </w:t>
      </w:r>
    </w:p>
    <w:p w14:paraId="71575335" w14:textId="77777777" w:rsidR="00064527" w:rsidRDefault="00064527" w:rsidP="00064527">
      <w:r>
        <w:t>8)</w:t>
      </w:r>
      <w:r>
        <w:tab/>
        <w:t>1.1.3.1(7)-  aqsiq | dyauH |</w:t>
      </w:r>
    </w:p>
    <w:p w14:paraId="3E201D7A" w14:textId="77777777" w:rsidR="00064527" w:rsidRDefault="00064527" w:rsidP="00064527">
      <w:r>
        <w:t xml:space="preserve">aqsiq dyaur dyaura#syasiq dyauH | </w:t>
      </w:r>
    </w:p>
    <w:p w14:paraId="7117A9A8" w14:textId="77777777" w:rsidR="00064527" w:rsidRDefault="00064527" w:rsidP="00064527">
      <w:r>
        <w:t>9)</w:t>
      </w:r>
      <w:r>
        <w:tab/>
        <w:t>1.1.3.1(8)-  dyauH | aqsiq |</w:t>
      </w:r>
    </w:p>
    <w:p w14:paraId="33D49827" w14:textId="77777777" w:rsidR="00064527" w:rsidRDefault="00064527" w:rsidP="00064527">
      <w:r>
        <w:t xml:space="preserve">dyaura#syasiq dyaur dyaura#si | </w:t>
      </w:r>
    </w:p>
    <w:p w14:paraId="7DDDEF66" w14:textId="77777777" w:rsidR="00064527" w:rsidRDefault="00064527" w:rsidP="00064527">
      <w:r>
        <w:t>10)</w:t>
      </w:r>
      <w:r>
        <w:tab/>
        <w:t>1.1.3.1(9)-  aqsiq | pRuqthiqvI |</w:t>
      </w:r>
    </w:p>
    <w:p w14:paraId="46361716" w14:textId="77777777" w:rsidR="00064527" w:rsidRDefault="00064527" w:rsidP="00064527">
      <w:r>
        <w:t xml:space="preserve">aqsiq pRuqthiqvI pRu#thiqvya#syasi pRuthiqvI | </w:t>
      </w:r>
    </w:p>
    <w:p w14:paraId="24208AB9" w14:textId="77777777" w:rsidR="00064527" w:rsidRDefault="00064527" w:rsidP="00064527">
      <w:r>
        <w:t>11)</w:t>
      </w:r>
      <w:r>
        <w:tab/>
        <w:t>1.1.3.1(10)-  pRuqthiqvI | aqsiq |</w:t>
      </w:r>
    </w:p>
    <w:p w14:paraId="0F76ABFC" w14:textId="77777777" w:rsidR="00064527" w:rsidRDefault="00064527" w:rsidP="00064527">
      <w:r>
        <w:t xml:space="preserve">pRuqthiqvya#syasi pRuthiqvI pRu#thiqvya#si | </w:t>
      </w:r>
    </w:p>
    <w:p w14:paraId="56B08EAE" w14:textId="77777777" w:rsidR="00064527" w:rsidRDefault="00064527" w:rsidP="00064527">
      <w:r>
        <w:t>12)</w:t>
      </w:r>
      <w:r>
        <w:tab/>
        <w:t>1.1.3.1(11)-  aqsiq | viqSvadhA#yAH |</w:t>
      </w:r>
    </w:p>
    <w:p w14:paraId="4E5E8286" w14:textId="77777777" w:rsidR="00064527" w:rsidRDefault="00064527" w:rsidP="00064527">
      <w:r>
        <w:t xml:space="preserve">aqsiq viqSvadhA#yA viqSvadhA#yA asyasi viqSvadhA#yAH | </w:t>
      </w:r>
    </w:p>
    <w:p w14:paraId="1AC23C4D" w14:textId="77777777" w:rsidR="00064527" w:rsidRDefault="00064527" w:rsidP="00064527">
      <w:r>
        <w:t>13)</w:t>
      </w:r>
      <w:r>
        <w:tab/>
        <w:t>1.1.3.1(12)-  viqSvadhA#yAH | aqsiq |</w:t>
      </w:r>
    </w:p>
    <w:p w14:paraId="289025D9" w14:textId="77777777" w:rsidR="00064527" w:rsidRDefault="00064527" w:rsidP="00064527">
      <w:r>
        <w:t xml:space="preserve">viqSvadhA#yA asyasi viqSvadhA#yA viqSvadhA#yA asi | </w:t>
      </w:r>
    </w:p>
    <w:p w14:paraId="3D08C16F" w14:textId="77777777" w:rsidR="00064527" w:rsidRDefault="00064527" w:rsidP="00064527">
      <w:r>
        <w:t>14)</w:t>
      </w:r>
      <w:r>
        <w:tab/>
        <w:t>1.1.3.1(12)-  viqSvadhA#yAH |</w:t>
      </w:r>
    </w:p>
    <w:p w14:paraId="13F1A3BB" w14:textId="77777777" w:rsidR="00064527" w:rsidRDefault="00064527" w:rsidP="00064527">
      <w:r>
        <w:t xml:space="preserve">viqSvadhA#yAq iti# viqSva - dhAqyAqH | </w:t>
      </w:r>
    </w:p>
    <w:p w14:paraId="3822FFB2" w14:textId="77777777" w:rsidR="00064527" w:rsidRDefault="00064527" w:rsidP="00064527">
      <w:r>
        <w:t>15)</w:t>
      </w:r>
      <w:r>
        <w:tab/>
        <w:t>1.1.3.1(13)-  aqsiq | paqraqmeNa# |</w:t>
      </w:r>
    </w:p>
    <w:p w14:paraId="31B8236F" w14:textId="77777777" w:rsidR="00064527" w:rsidRDefault="00064527" w:rsidP="00064527">
      <w:r>
        <w:t xml:space="preserve">aqsiq paqraqmeNa# paraqmeNA$syasi paraqmeNa# | </w:t>
      </w:r>
    </w:p>
    <w:p w14:paraId="00343604" w14:textId="77777777" w:rsidR="00064527" w:rsidRDefault="00064527" w:rsidP="00064527">
      <w:r>
        <w:t>16)</w:t>
      </w:r>
      <w:r>
        <w:tab/>
        <w:t>1.1.3.1(14)-  paqraqmeNa# | dhAmnA$ |</w:t>
      </w:r>
    </w:p>
    <w:p w14:paraId="6E08DF03" w14:textId="77777777" w:rsidR="00064527" w:rsidRDefault="00064527" w:rsidP="00064527">
      <w:r>
        <w:t xml:space="preserve">paqraqmeNaq dhAmnAq dhAmnA# paraqmeNa# paraqmeNaq dhAmnA$ | </w:t>
      </w:r>
    </w:p>
    <w:p w14:paraId="656072B2" w14:textId="77777777" w:rsidR="00064527" w:rsidRDefault="00064527" w:rsidP="00064527">
      <w:r>
        <w:t>17)</w:t>
      </w:r>
      <w:r>
        <w:tab/>
        <w:t>1.1.3.1(15)-  dhAmnA$ | dRu(gm)ha#sva |</w:t>
      </w:r>
    </w:p>
    <w:p w14:paraId="401D0196" w14:textId="77777777" w:rsidR="00064527" w:rsidRDefault="00064527" w:rsidP="00064527">
      <w:r>
        <w:t xml:space="preserve">dhAmnAq dRu(gm)ha#svaq dRu(gm)ha#svaq dhAmnAq dhAmnAq dRu(gm)ha#sva | </w:t>
      </w:r>
    </w:p>
    <w:p w14:paraId="33D2B90D" w14:textId="77777777" w:rsidR="00064527" w:rsidRDefault="00064527" w:rsidP="00064527">
      <w:r>
        <w:t>18)</w:t>
      </w:r>
      <w:r>
        <w:tab/>
        <w:t>1.1.3.1(16)-  dRu(gm)ha#sva | mA |</w:t>
      </w:r>
    </w:p>
    <w:p w14:paraId="3611EE3B" w14:textId="77777777" w:rsidR="00064527" w:rsidRDefault="00064527" w:rsidP="00064527">
      <w:r>
        <w:t xml:space="preserve">dRu(gm)ha#svaq mA mA dRu(gm)ha#svaq dRu(gm)ha#svaq mA | </w:t>
      </w:r>
    </w:p>
    <w:p w14:paraId="68ED2459" w14:textId="77777777" w:rsidR="00064527" w:rsidRDefault="00064527" w:rsidP="00064527">
      <w:r>
        <w:t>19)</w:t>
      </w:r>
      <w:r>
        <w:tab/>
        <w:t>1.1.3.1(17)-  mA | hvAqH | (GD-88)</w:t>
      </w:r>
    </w:p>
    <w:p w14:paraId="6C985F25" w14:textId="77777777" w:rsidR="00064527" w:rsidRDefault="00064527" w:rsidP="00064527">
      <w:r>
        <w:t xml:space="preserve">mA hvA$r hvAqr mA mA hvA$H | </w:t>
      </w:r>
    </w:p>
    <w:p w14:paraId="2C86EF1A" w14:textId="77777777" w:rsidR="00064527" w:rsidRDefault="00064527" w:rsidP="00064527">
      <w:r>
        <w:t>20)</w:t>
      </w:r>
      <w:r>
        <w:tab/>
        <w:t>1.1.3.1(18)-  hvAqH | vasU#nAm | (PS-8.8,GD-88)</w:t>
      </w:r>
    </w:p>
    <w:p w14:paraId="4F8F7835" w14:textId="77777777" w:rsidR="00064527" w:rsidRDefault="00064527" w:rsidP="00064527">
      <w:r>
        <w:t xml:space="preserve">hvAqr vasU#nAqM ~MvasU#nA(gg) hvAr hvAqr vasU#nAm | </w:t>
      </w:r>
    </w:p>
    <w:p w14:paraId="4E037932" w14:textId="77777777" w:rsidR="00064527" w:rsidRDefault="00064527" w:rsidP="00064527">
      <w:r>
        <w:t>21)</w:t>
      </w:r>
      <w:r>
        <w:tab/>
        <w:t>1.1.3.1(19)-  vasU#nAm | paqvitra$m | (GD-88)</w:t>
      </w:r>
    </w:p>
    <w:p w14:paraId="764D5B3D" w14:textId="77777777" w:rsidR="00064527" w:rsidRDefault="00064527" w:rsidP="00064527">
      <w:r>
        <w:t xml:space="preserve">vasU#nAm paqvitra#m paqvitraqM ~MvasU#nAqM ~MvasU#nAm paqvitra$m | </w:t>
      </w:r>
    </w:p>
    <w:p w14:paraId="10B21877" w14:textId="77777777" w:rsidR="00064527" w:rsidRDefault="00064527" w:rsidP="00064527">
      <w:r>
        <w:t>22)</w:t>
      </w:r>
      <w:r>
        <w:tab/>
        <w:t>1.1.3.1(20)-  paqvitra$m | aqsiq |</w:t>
      </w:r>
    </w:p>
    <w:p w14:paraId="1B6156E3" w14:textId="77777777" w:rsidR="00064527" w:rsidRDefault="00064527" w:rsidP="00064527">
      <w:r>
        <w:lastRenderedPageBreak/>
        <w:t xml:space="preserve">paqvitra#m-asyasi paqvitra#m paqvitra#m-asi | </w:t>
      </w:r>
    </w:p>
    <w:p w14:paraId="004F0B26" w14:textId="77777777" w:rsidR="00064527" w:rsidRDefault="00064527" w:rsidP="00064527">
      <w:r>
        <w:t>23)</w:t>
      </w:r>
      <w:r>
        <w:tab/>
        <w:t>1.1.3.1(21)-  aqsiq | SaqtadhA#ram |</w:t>
      </w:r>
    </w:p>
    <w:p w14:paraId="736B6B9F" w14:textId="77777777" w:rsidR="00064527" w:rsidRDefault="00064527" w:rsidP="00064527">
      <w:r>
        <w:t xml:space="preserve">aqsiq SaqtadhA#ra(gm) SaqtadhA#ram-asyasi SaqtadhA#ram | </w:t>
      </w:r>
    </w:p>
    <w:p w14:paraId="7B0CA327" w14:textId="77777777" w:rsidR="00064527" w:rsidRDefault="00064527" w:rsidP="00064527">
      <w:r>
        <w:t>24)</w:t>
      </w:r>
      <w:r>
        <w:tab/>
        <w:t>1.1.3.1(22)-  SaqtadhA#ram | vasU#nAm |</w:t>
      </w:r>
    </w:p>
    <w:p w14:paraId="2EDC0914" w14:textId="77777777" w:rsidR="00064527" w:rsidRDefault="00064527" w:rsidP="00064527">
      <w:r>
        <w:t xml:space="preserve">SaqtadhA#raqM ~MvasU#nAqM ~MvasU#nA(gm) SaqtadhA#ra(gm) SaqtadhA#raqM ~MvasU#nAm | </w:t>
      </w:r>
    </w:p>
    <w:p w14:paraId="4A550C1F" w14:textId="77777777" w:rsidR="00064527" w:rsidRDefault="00064527" w:rsidP="00064527">
      <w:r>
        <w:t>25)</w:t>
      </w:r>
      <w:r>
        <w:tab/>
        <w:t>1.1.3.1(22)-  SaqtadhA#ram |</w:t>
      </w:r>
    </w:p>
    <w:p w14:paraId="3BBEE285" w14:textId="77777777" w:rsidR="00064527" w:rsidRDefault="00064527" w:rsidP="00064527">
      <w:r>
        <w:t xml:space="preserve">SaqtadhA#raqmiti# Saqta - dhAqraqm | </w:t>
      </w:r>
    </w:p>
    <w:p w14:paraId="2504D951" w14:textId="77777777" w:rsidR="00064527" w:rsidRDefault="00064527" w:rsidP="00064527">
      <w:r>
        <w:t>26)</w:t>
      </w:r>
      <w:r>
        <w:tab/>
        <w:t>1.1.3.1(23)-  vasU#nAm | paqvitra$m |</w:t>
      </w:r>
    </w:p>
    <w:p w14:paraId="4611B977" w14:textId="77777777" w:rsidR="00064527" w:rsidRDefault="00064527" w:rsidP="00064527">
      <w:r>
        <w:t xml:space="preserve">vasU#nAm paqvitra#m paqvitraqM ~MvasU#nAqM ~MvasU#nAm paqvitra$m | </w:t>
      </w:r>
    </w:p>
    <w:p w14:paraId="3104D72F" w14:textId="77777777" w:rsidR="00064527" w:rsidRDefault="00064527" w:rsidP="00064527">
      <w:r>
        <w:t>27)</w:t>
      </w:r>
      <w:r>
        <w:tab/>
        <w:t>1.1.3.1(24)-  paqvitra$m | aqsiq |</w:t>
      </w:r>
    </w:p>
    <w:p w14:paraId="21BFEE75" w14:textId="77777777" w:rsidR="00064527" w:rsidRDefault="00064527" w:rsidP="00064527">
      <w:r>
        <w:t xml:space="preserve">paqvitra#m-asyasi paqvitra#m paqvitra#m-asi | </w:t>
      </w:r>
    </w:p>
    <w:p w14:paraId="5B2BC3D0" w14:textId="77777777" w:rsidR="00064527" w:rsidRDefault="00064527" w:rsidP="00064527">
      <w:r>
        <w:t>28)</w:t>
      </w:r>
      <w:r>
        <w:tab/>
        <w:t>1.1.3.1(25)-  aqsiq | saqhasra#dhAram |</w:t>
      </w:r>
    </w:p>
    <w:p w14:paraId="3903DD14" w14:textId="77777777" w:rsidR="00064527" w:rsidRDefault="00064527" w:rsidP="00064527">
      <w:r>
        <w:t xml:space="preserve">aqsiq saqhasra#dhAra(gm) saqhasra#dhAram-asyasi saqhasra#dhAram | </w:t>
      </w:r>
    </w:p>
    <w:p w14:paraId="64450BED" w14:textId="77777777" w:rsidR="00064527" w:rsidRDefault="00064527" w:rsidP="00064527">
      <w:r>
        <w:t>29)</w:t>
      </w:r>
      <w:r>
        <w:tab/>
        <w:t>1.1.3.1(26)-  saqhasra#dhAram | huqtaH |</w:t>
      </w:r>
    </w:p>
    <w:p w14:paraId="47E75DC3" w14:textId="77777777" w:rsidR="00064527" w:rsidRDefault="00064527" w:rsidP="00064527">
      <w:r>
        <w:t xml:space="preserve">saqhasra#dhAra(gm) huqto huqtaH saqhasra#dhAra(gm) saqhasra#dhAra(gm) huqtaH | </w:t>
      </w:r>
    </w:p>
    <w:p w14:paraId="1204D371" w14:textId="77777777" w:rsidR="00064527" w:rsidRDefault="00064527" w:rsidP="00064527">
      <w:r>
        <w:t>30)</w:t>
      </w:r>
      <w:r>
        <w:tab/>
        <w:t>1.1.3.1(26)-  saqhasra#dhAram |</w:t>
      </w:r>
    </w:p>
    <w:p w14:paraId="5E30421B" w14:textId="77777777" w:rsidR="00064527" w:rsidRDefault="00064527" w:rsidP="00064527">
      <w:r>
        <w:t xml:space="preserve">saqhasra#dhAraqmiti# saqhasra# - dhAqraqm | </w:t>
      </w:r>
    </w:p>
    <w:p w14:paraId="7C64FE84" w14:textId="77777777" w:rsidR="00064527" w:rsidRDefault="00064527" w:rsidP="00064527">
      <w:r>
        <w:t>31)</w:t>
      </w:r>
      <w:r>
        <w:tab/>
        <w:t>1.1.3.1(27)-  huqtaH | stoqkaH |</w:t>
      </w:r>
    </w:p>
    <w:p w14:paraId="4984FFB2" w14:textId="77777777" w:rsidR="00064527" w:rsidRDefault="00064527" w:rsidP="00064527">
      <w:r>
        <w:t xml:space="preserve">huqtaH stoqkaH stoqko huqto huqtaH stoqkaH | </w:t>
      </w:r>
    </w:p>
    <w:p w14:paraId="0E521F51" w14:textId="77777777" w:rsidR="00064527" w:rsidRDefault="00064527" w:rsidP="00064527">
      <w:r>
        <w:t>32)</w:t>
      </w:r>
      <w:r>
        <w:tab/>
        <w:t>1.1.3.1(28)-  stoqkaH | huqtaH |</w:t>
      </w:r>
    </w:p>
    <w:p w14:paraId="7F881D1F" w14:textId="77777777" w:rsidR="00064527" w:rsidRDefault="00064527" w:rsidP="00064527">
      <w:r>
        <w:t xml:space="preserve">stoqko huqto huqtaH stoqkaH stoqko huqtaH | </w:t>
      </w:r>
    </w:p>
    <w:p w14:paraId="23D21F08" w14:textId="77777777" w:rsidR="00064527" w:rsidRDefault="00064527" w:rsidP="00064527">
      <w:r>
        <w:t>33)</w:t>
      </w:r>
      <w:r>
        <w:tab/>
        <w:t>1.1.3.1(29)-  huqtaH | draqPsaH |</w:t>
      </w:r>
    </w:p>
    <w:p w14:paraId="4EFD379E" w14:textId="77777777" w:rsidR="00064527" w:rsidRDefault="00064527" w:rsidP="00064527">
      <w:r>
        <w:t xml:space="preserve">huqto draqPso draqPso huqto huqto draqPsaH | </w:t>
      </w:r>
    </w:p>
    <w:p w14:paraId="634B8DB3" w14:textId="77777777" w:rsidR="00064527" w:rsidRDefault="00064527" w:rsidP="00064527">
      <w:r>
        <w:t>34)</w:t>
      </w:r>
      <w:r>
        <w:tab/>
        <w:t>1.1.3.1(30)-  draqPsaH | aqgnaye$ |</w:t>
      </w:r>
    </w:p>
    <w:p w14:paraId="6487FC0B" w14:textId="77777777" w:rsidR="00064527" w:rsidRDefault="00064527" w:rsidP="00064527">
      <w:r>
        <w:t xml:space="preserve">draqPso$ &amp;gnayeq &amp;gnaye$ draqPso draqPso$ &amp;gnaye$ | </w:t>
      </w:r>
    </w:p>
    <w:p w14:paraId="4FDD210A" w14:textId="77777777" w:rsidR="00064527" w:rsidRDefault="00064527" w:rsidP="00064527">
      <w:r>
        <w:t>35)</w:t>
      </w:r>
      <w:r>
        <w:tab/>
        <w:t>1.1.3.1(31)-  aqgnaye$ | bRuqhaqte |</w:t>
      </w:r>
    </w:p>
    <w:p w14:paraId="71495DD0" w14:textId="77777777" w:rsidR="00064527" w:rsidRDefault="00064527" w:rsidP="00064527">
      <w:r>
        <w:t xml:space="preserve">aqgnaye# bRuhaqte bRu#haqte$ &amp;gnayeq &amp;gnaye# bRuhaqte | </w:t>
      </w:r>
    </w:p>
    <w:p w14:paraId="26A0E4F5" w14:textId="77777777" w:rsidR="00064527" w:rsidRDefault="00064527" w:rsidP="00064527">
      <w:r>
        <w:t>36)</w:t>
      </w:r>
      <w:r>
        <w:tab/>
        <w:t>1.1.3.1(32)-  bRuqhaqte | nAkA#ya |</w:t>
      </w:r>
    </w:p>
    <w:p w14:paraId="057C502B" w14:textId="77777777" w:rsidR="00064527" w:rsidRDefault="00064527" w:rsidP="00064527">
      <w:r>
        <w:t xml:space="preserve">bRuqhaqte nAkA#yaq nAkA#ya bRuhaqte bRu#haqte nAkA#ya | </w:t>
      </w:r>
    </w:p>
    <w:p w14:paraId="0D1C27D7" w14:textId="77777777" w:rsidR="00064527" w:rsidRDefault="00064527" w:rsidP="00064527">
      <w:r>
        <w:t>37)</w:t>
      </w:r>
      <w:r>
        <w:tab/>
        <w:t>1.1.3.1(33)-  nAkA#ya | svAhA$ |</w:t>
      </w:r>
    </w:p>
    <w:p w14:paraId="0C3108A6" w14:textId="77777777" w:rsidR="00064527" w:rsidRDefault="00064527" w:rsidP="00064527">
      <w:r>
        <w:t xml:space="preserve">nAkA#yaq svAhAq svAhAq nAkA#yaq nAkA#yaq svAhA$ | </w:t>
      </w:r>
    </w:p>
    <w:p w14:paraId="50257BDB" w14:textId="77777777" w:rsidR="00064527" w:rsidRDefault="00064527" w:rsidP="00064527">
      <w:r>
        <w:t>38)</w:t>
      </w:r>
      <w:r>
        <w:tab/>
        <w:t>1.1.3.1(34)-  svAhA$ | dyAvA#pRuthiqvIByA$m |</w:t>
      </w:r>
    </w:p>
    <w:p w14:paraId="490D5933" w14:textId="77777777" w:rsidR="00064527" w:rsidRDefault="00064527" w:rsidP="00064527">
      <w:r>
        <w:t xml:space="preserve">svAhAq dyAvA#pRuthiqvIByAqm dyAvA#pRuthiqvIByAq(gg)q svAhAq svAhAq dyAvA#pRuthiqvIByA$m | </w:t>
      </w:r>
    </w:p>
    <w:p w14:paraId="2023CECC" w14:textId="77777777" w:rsidR="00064527" w:rsidRDefault="00064527" w:rsidP="00064527">
      <w:r>
        <w:t>39)</w:t>
      </w:r>
      <w:r>
        <w:tab/>
        <w:t>1.1.3.1(35)-  dyAvA#pRuthiqvIByA$m | sA |</w:t>
      </w:r>
    </w:p>
    <w:p w14:paraId="18C136B6" w14:textId="77777777" w:rsidR="00064527" w:rsidRDefault="00064527" w:rsidP="00064527">
      <w:r>
        <w:lastRenderedPageBreak/>
        <w:t xml:space="preserve">dyAvA#pRuthiqvIByAq(gm)q sA sA dyAvA#pRuthiqvIByAqm dyAvA#pRuthiqvIByAq(gm)q sA | </w:t>
      </w:r>
    </w:p>
    <w:p w14:paraId="475CAC59" w14:textId="77777777" w:rsidR="00064527" w:rsidRDefault="00064527" w:rsidP="00064527">
      <w:r>
        <w:t>40)</w:t>
      </w:r>
      <w:r>
        <w:tab/>
        <w:t>1.1.3.1(35)-  dyAvA#pRuthiqvIByA$m |</w:t>
      </w:r>
    </w:p>
    <w:p w14:paraId="494CB011" w14:textId="77777777" w:rsidR="00064527" w:rsidRDefault="00064527" w:rsidP="00064527">
      <w:r>
        <w:t xml:space="preserve">dyAvA#pRuthiqvIByAqmitiq dyAvA$ - pRuqthiqvIByA$m | </w:t>
      </w:r>
    </w:p>
    <w:p w14:paraId="1E0B5EEF" w14:textId="77777777" w:rsidR="00064527" w:rsidRDefault="00064527" w:rsidP="00064527">
      <w:r>
        <w:t>41)</w:t>
      </w:r>
      <w:r>
        <w:tab/>
        <w:t>1.1.3.1(36)-  sA | viqSvAyu#H |</w:t>
      </w:r>
    </w:p>
    <w:p w14:paraId="3545B9BC" w14:textId="77777777" w:rsidR="00064527" w:rsidRDefault="00064527" w:rsidP="00064527">
      <w:r>
        <w:t xml:space="preserve">sA viqSvAyu#r viqSvAyuqH sA sA viqSvAyu#H | </w:t>
      </w:r>
    </w:p>
    <w:p w14:paraId="4EF34301" w14:textId="77777777" w:rsidR="00064527" w:rsidRDefault="00064527" w:rsidP="00064527">
      <w:r>
        <w:t>42)</w:t>
      </w:r>
      <w:r>
        <w:tab/>
        <w:t>1.1.3.1(37)-  viqSvAyu#H | sA |</w:t>
      </w:r>
    </w:p>
    <w:p w14:paraId="655E51CE" w14:textId="77777777" w:rsidR="00064527" w:rsidRDefault="00064527" w:rsidP="00064527">
      <w:r>
        <w:t xml:space="preserve">viqSvAyuqH sA sA viqSvAyu#r viqSvAyuqH sA | </w:t>
      </w:r>
    </w:p>
    <w:p w14:paraId="6E7540DF" w14:textId="77777777" w:rsidR="00064527" w:rsidRDefault="00064527" w:rsidP="00064527">
      <w:r>
        <w:t>43)</w:t>
      </w:r>
      <w:r>
        <w:tab/>
        <w:t>1.1.3.1(37)-  viqSvAyu#H |</w:t>
      </w:r>
    </w:p>
    <w:p w14:paraId="2346A094" w14:textId="77777777" w:rsidR="00064527" w:rsidRDefault="00064527" w:rsidP="00064527">
      <w:r>
        <w:t xml:space="preserve">viqSvAyuqriti# viqSva - AqyuqH | </w:t>
      </w:r>
    </w:p>
    <w:p w14:paraId="678B0117" w14:textId="77777777" w:rsidR="00064527" w:rsidRDefault="00064527" w:rsidP="00064527">
      <w:r>
        <w:t>44)</w:t>
      </w:r>
      <w:r>
        <w:tab/>
        <w:t>1.1.3.1(38)-  sA | viqSvavya#cAH |</w:t>
      </w:r>
    </w:p>
    <w:p w14:paraId="5AB5B974" w14:textId="77777777" w:rsidR="00064527" w:rsidRDefault="00064527" w:rsidP="00064527">
      <w:r>
        <w:t xml:space="preserve">sA viqSvavya#cA viqSvavya#cAqH sA sA viqSvavya#cAH | </w:t>
      </w:r>
    </w:p>
    <w:p w14:paraId="089878C7" w14:textId="77777777" w:rsidR="00064527" w:rsidRDefault="00064527" w:rsidP="00064527">
      <w:r>
        <w:t>45)</w:t>
      </w:r>
      <w:r>
        <w:tab/>
        <w:t>1.1.3.1(39)-  viqSvavya#cAH | sA |</w:t>
      </w:r>
    </w:p>
    <w:p w14:paraId="5C5E1167" w14:textId="77777777" w:rsidR="00064527" w:rsidRDefault="00064527" w:rsidP="00064527">
      <w:r>
        <w:t xml:space="preserve">viqSvavya#cAqH sA sA viqSvavya#cA viqSvavya#cAqH sA | </w:t>
      </w:r>
    </w:p>
    <w:p w14:paraId="1FCE9594" w14:textId="77777777" w:rsidR="00064527" w:rsidRDefault="00064527" w:rsidP="00064527">
      <w:r>
        <w:t>46)</w:t>
      </w:r>
      <w:r>
        <w:tab/>
        <w:t>1.1.3.1(39)-  viqSvavya#cAH |</w:t>
      </w:r>
    </w:p>
    <w:p w14:paraId="534D1D97" w14:textId="77777777" w:rsidR="00064527" w:rsidRDefault="00064527" w:rsidP="00064527">
      <w:r>
        <w:t xml:space="preserve">viqSvavya#cAq iti# viqSva - vyaqcAqH | </w:t>
      </w:r>
    </w:p>
    <w:p w14:paraId="507506FE" w14:textId="77777777" w:rsidR="00064527" w:rsidRDefault="00064527" w:rsidP="00064527">
      <w:r>
        <w:t>47)</w:t>
      </w:r>
      <w:r>
        <w:tab/>
        <w:t>1.1.3.1(40)-  sA | viqSvaka#rmA |</w:t>
      </w:r>
    </w:p>
    <w:p w14:paraId="349A0FA6" w14:textId="77777777" w:rsidR="00064527" w:rsidRDefault="00064527" w:rsidP="00064527">
      <w:r>
        <w:t xml:space="preserve">sA viqSvaka#rmA viqSvaka#rmAq sA sA viqSvaka#rmA | </w:t>
      </w:r>
    </w:p>
    <w:p w14:paraId="155710D3" w14:textId="77777777" w:rsidR="00064527" w:rsidRDefault="00064527" w:rsidP="00064527">
      <w:r>
        <w:t>48)</w:t>
      </w:r>
      <w:r>
        <w:tab/>
        <w:t>1.1.3.1(41)-  viqSvaka#rmA | sam |</w:t>
      </w:r>
    </w:p>
    <w:p w14:paraId="482D2700" w14:textId="77777777" w:rsidR="00064527" w:rsidRDefault="00064527" w:rsidP="00064527">
      <w:r>
        <w:t xml:space="preserve">viqSvaka#rmAq sa(gm) saM ~MviqSvaka#rmA viqSvaka#rmAq sam | </w:t>
      </w:r>
    </w:p>
    <w:p w14:paraId="073DF542" w14:textId="77777777" w:rsidR="00064527" w:rsidRDefault="00064527" w:rsidP="00064527">
      <w:r>
        <w:t>49)</w:t>
      </w:r>
      <w:r>
        <w:tab/>
        <w:t>1.1.3.1(41)-  viqSvaka#rmA |</w:t>
      </w:r>
    </w:p>
    <w:p w14:paraId="6EF698AD" w14:textId="77777777" w:rsidR="00064527" w:rsidRDefault="00064527" w:rsidP="00064527">
      <w:r>
        <w:t xml:space="preserve">viqSvakaqrmeti# viqSva - kaqrmAq | </w:t>
      </w:r>
    </w:p>
    <w:p w14:paraId="054C0B6E" w14:textId="77777777" w:rsidR="00064527" w:rsidRDefault="00064527" w:rsidP="00064527">
      <w:r>
        <w:t>50)</w:t>
      </w:r>
      <w:r>
        <w:tab/>
        <w:t>1.1.3.1(42)-  sam | pRuqcyaqddhvaqm |</w:t>
      </w:r>
    </w:p>
    <w:p w14:paraId="515F21B3" w14:textId="77777777" w:rsidR="00064527" w:rsidRDefault="00064527" w:rsidP="00064527">
      <w:r>
        <w:t xml:space="preserve">sam pRu#cyaddhvam pRucyaddhvaq(gm)q sa(gm) sam pRu#cyaddhvam | </w:t>
      </w:r>
    </w:p>
    <w:p w14:paraId="499CA658" w14:textId="77777777" w:rsidR="00064527" w:rsidRDefault="00064527" w:rsidP="00064527">
      <w:r>
        <w:t>51)</w:t>
      </w:r>
      <w:r>
        <w:tab/>
        <w:t>1.1.3.1(43)-  pRuqcyaqddhvaqm | RuqtAqvaqrIqH |</w:t>
      </w:r>
    </w:p>
    <w:p w14:paraId="19A66167" w14:textId="77777777" w:rsidR="00064527" w:rsidRDefault="00064527" w:rsidP="00064527">
      <w:r>
        <w:t xml:space="preserve">pRuqcyaqddhvaqm RuqtAqvaqrIqrq.RuqtAqvaqrIqH pRuqcyaqddhvaqm pRuqcyaqddhvaqm RuqtAqvaqrIqH | </w:t>
      </w:r>
    </w:p>
    <w:p w14:paraId="1EF36152" w14:textId="77777777" w:rsidR="00064527" w:rsidRDefault="00064527" w:rsidP="00064527">
      <w:r>
        <w:t>52)</w:t>
      </w:r>
      <w:r>
        <w:tab/>
        <w:t>1.1.3.1(44)-  RuqtAqvaqrIqH | UqrmiNI$H | (GD-18,GS-1.1-7)</w:t>
      </w:r>
    </w:p>
    <w:p w14:paraId="79E94367" w14:textId="77777777" w:rsidR="00064527" w:rsidRDefault="00064527" w:rsidP="00064527">
      <w:r>
        <w:t xml:space="preserve">RuqtAqvaqrIqrUqrmiNI#rUqrmiNI#r.RutAvarIr.RutAvarIrUqrmiNI$H | </w:t>
      </w:r>
    </w:p>
    <w:p w14:paraId="04CBC49A" w14:textId="77777777" w:rsidR="00064527" w:rsidRDefault="00064527" w:rsidP="00064527">
      <w:r>
        <w:t>53)</w:t>
      </w:r>
      <w:r>
        <w:tab/>
        <w:t>1.1.3.1(44)-  RuqtAqvaqrIqH | (GD-18,GS-1.1-7)</w:t>
      </w:r>
    </w:p>
    <w:p w14:paraId="1841F6EE" w14:textId="77777777" w:rsidR="00064527" w:rsidRDefault="00064527" w:rsidP="00064527">
      <w:r>
        <w:t xml:space="preserve">RuqtAqvaqrIqrityRu#ta - vaqrIqH | </w:t>
      </w:r>
    </w:p>
    <w:p w14:paraId="35AAB7AB" w14:textId="77777777" w:rsidR="00064527" w:rsidRDefault="00064527" w:rsidP="00064527">
      <w:r>
        <w:t>54)</w:t>
      </w:r>
      <w:r>
        <w:tab/>
        <w:t>1.1.3.1(45)-  UqrmiNI$H | madhu#mattamAH | (GD-18,GS-1.1-7)</w:t>
      </w:r>
    </w:p>
    <w:p w14:paraId="7154DF3A" w14:textId="77777777" w:rsidR="00064527" w:rsidRDefault="00064527" w:rsidP="00064527">
      <w:r>
        <w:t xml:space="preserve">UqrmiNIqr madhu#mattamAq madhu#mattamA UqrmiNI#rUqrmiNIqr madhu#mattamAH | </w:t>
      </w:r>
    </w:p>
    <w:p w14:paraId="6004B88B" w14:textId="77777777" w:rsidR="00064527" w:rsidRDefault="00064527" w:rsidP="00064527">
      <w:r>
        <w:t>55)</w:t>
      </w:r>
      <w:r>
        <w:tab/>
        <w:t>1.1.3.1(46)-  madhu#mattamAH | maqndrAH | (GD-18,GS-1.1-7)</w:t>
      </w:r>
    </w:p>
    <w:p w14:paraId="30288BBB" w14:textId="77777777" w:rsidR="00064527" w:rsidRDefault="00064527" w:rsidP="00064527">
      <w:r>
        <w:t xml:space="preserve">madhu#mattamA maqndrA maqndrA madhu#mattamAq madhu#mattamA maqndrAH | </w:t>
      </w:r>
    </w:p>
    <w:p w14:paraId="1E85599B" w14:textId="77777777" w:rsidR="00064527" w:rsidRDefault="00064527" w:rsidP="00064527">
      <w:r>
        <w:t>56)</w:t>
      </w:r>
      <w:r>
        <w:tab/>
        <w:t>1.1.3.1(46)-  madhu#mattamAH | (GD-18,GS-1.1-7)</w:t>
      </w:r>
    </w:p>
    <w:p w14:paraId="7CCB4C86" w14:textId="77777777" w:rsidR="00064527" w:rsidRDefault="00064527" w:rsidP="00064527">
      <w:r>
        <w:lastRenderedPageBreak/>
        <w:t xml:space="preserve">madhu#mattamAq itiq madhu#mat - taqmAqH | </w:t>
      </w:r>
    </w:p>
    <w:p w14:paraId="1E4399E2" w14:textId="77777777" w:rsidR="00064527" w:rsidRDefault="00064527" w:rsidP="00064527">
      <w:r>
        <w:t>57)</w:t>
      </w:r>
      <w:r>
        <w:tab/>
        <w:t>1.1.3.1(47)-  maqndrAH | dhana#sya |</w:t>
      </w:r>
    </w:p>
    <w:p w14:paraId="2273277B" w14:textId="77777777" w:rsidR="00064527" w:rsidRDefault="00064527" w:rsidP="00064527">
      <w:r>
        <w:t xml:space="preserve">maqndrA dhana#syaq dhana#sya maqndrA maqndrA dhana#sya | </w:t>
      </w:r>
    </w:p>
    <w:p w14:paraId="36BE4BE3" w14:textId="77777777" w:rsidR="00064527" w:rsidRDefault="00064527" w:rsidP="00064527">
      <w:r>
        <w:t>58)</w:t>
      </w:r>
      <w:r>
        <w:tab/>
        <w:t>1.1.3.1(48)-  dhana#sya | sAqtaye$ |</w:t>
      </w:r>
    </w:p>
    <w:p w14:paraId="3D7211C4" w14:textId="77777777" w:rsidR="00064527" w:rsidRDefault="00064527" w:rsidP="00064527">
      <w:r>
        <w:t xml:space="preserve">dhana#sya sAqtaye# sAqtayeq dhana#syaq dhana#sya sAqtaye$ | </w:t>
      </w:r>
    </w:p>
    <w:p w14:paraId="5C205EEC" w14:textId="77777777" w:rsidR="00064527" w:rsidRDefault="00064527" w:rsidP="00064527">
      <w:r>
        <w:t>59)</w:t>
      </w:r>
      <w:r>
        <w:tab/>
        <w:t>1.1.3.1(49)-  sAqtaye$ | some#na |</w:t>
      </w:r>
    </w:p>
    <w:p w14:paraId="60E671F4" w14:textId="77777777" w:rsidR="00064527" w:rsidRDefault="00064527" w:rsidP="00064527">
      <w:r>
        <w:t xml:space="preserve">sAqtayeq some#naq some#na sAqtaye# sAqtayeq some#na | </w:t>
      </w:r>
    </w:p>
    <w:p w14:paraId="03AE7EE7" w14:textId="77777777" w:rsidR="00064527" w:rsidRDefault="00064527" w:rsidP="00064527">
      <w:r>
        <w:t>60)</w:t>
      </w:r>
      <w:r>
        <w:tab/>
        <w:t>1.1.3.1(50)-  some#na | tvAq | (GS-1.1-8)</w:t>
      </w:r>
    </w:p>
    <w:p w14:paraId="58470E8D" w14:textId="77777777" w:rsidR="00064527" w:rsidRDefault="00064527" w:rsidP="00064527">
      <w:r>
        <w:t xml:space="preserve">some#na tvA tvAq some#naq some#na tvA | </w:t>
      </w:r>
    </w:p>
    <w:p w14:paraId="39061EA0" w14:textId="77777777" w:rsidR="00064527" w:rsidRDefault="00064527" w:rsidP="00064527">
      <w:r>
        <w:t>61)</w:t>
      </w:r>
      <w:r>
        <w:tab/>
        <w:t>1.1.3.1(51)-  tvAq | A | (GS-1.1-8)</w:t>
      </w:r>
    </w:p>
    <w:p w14:paraId="3AD1AD14" w14:textId="77777777" w:rsidR="00064527" w:rsidRDefault="00064527" w:rsidP="00064527">
      <w:r>
        <w:t xml:space="preserve">tvA &amp;&amp;tvA$ tvA | </w:t>
      </w:r>
    </w:p>
    <w:p w14:paraId="18E9A0A6" w14:textId="77777777" w:rsidR="00064527" w:rsidRDefault="00064527" w:rsidP="00064527">
      <w:r>
        <w:t>62)</w:t>
      </w:r>
      <w:r>
        <w:tab/>
        <w:t>1.1.3.1(52)-  A | taqnaqcmiq | (GS-1.1-8)</w:t>
      </w:r>
    </w:p>
    <w:p w14:paraId="55C4C59D" w14:textId="77777777" w:rsidR="00064527" w:rsidRDefault="00064527" w:rsidP="00064527">
      <w:r>
        <w:t xml:space="preserve">A ta#nacmi tanaqcmyA ta#nacmi | </w:t>
      </w:r>
    </w:p>
    <w:p w14:paraId="78DDF28C" w14:textId="77777777" w:rsidR="00064527" w:rsidRDefault="00064527" w:rsidP="00064527">
      <w:r>
        <w:t>63)</w:t>
      </w:r>
      <w:r>
        <w:tab/>
        <w:t>1.1.3.1(53)-  taqnaqcmiq | indrA#ya | (GS-1.1-8)</w:t>
      </w:r>
    </w:p>
    <w:p w14:paraId="75AECEE1" w14:textId="77777777" w:rsidR="00064527" w:rsidRDefault="00064527" w:rsidP="00064527">
      <w:r>
        <w:t xml:space="preserve">taqnaqcmIndrAqye ndrA#ya tanacmi tanaqcmIndrA#ya | </w:t>
      </w:r>
    </w:p>
    <w:p w14:paraId="4E438ED7" w14:textId="77777777" w:rsidR="00064527" w:rsidRDefault="00064527" w:rsidP="00064527">
      <w:r>
        <w:t>64)</w:t>
      </w:r>
      <w:r>
        <w:tab/>
        <w:t>1.1.3.1(54)-  indrA#ya | dadhi# | (GS-1.1-8)</w:t>
      </w:r>
    </w:p>
    <w:p w14:paraId="10CBA6C0" w14:textId="77777777" w:rsidR="00064527" w:rsidRDefault="00064527" w:rsidP="00064527">
      <w:r>
        <w:t xml:space="preserve">indrA#yaq dadhiq dadhIndrAqye ndrA#yaq dadhi# | </w:t>
      </w:r>
    </w:p>
    <w:p w14:paraId="6FC8C2A7" w14:textId="77777777" w:rsidR="00064527" w:rsidRDefault="00064527" w:rsidP="00064527">
      <w:r>
        <w:t>65)</w:t>
      </w:r>
      <w:r>
        <w:tab/>
        <w:t>1.1.3.1(55)-  dadhi# | viShNo$ | (GS-1.1-8)</w:t>
      </w:r>
    </w:p>
    <w:p w14:paraId="03E075A3" w14:textId="77777777" w:rsidR="00064527" w:rsidRDefault="00064527" w:rsidP="00064527">
      <w:r>
        <w:t xml:space="preserve">dadhiq viShNoq viShNoq dadhiq dadhiq viShNo$ | </w:t>
      </w:r>
    </w:p>
    <w:p w14:paraId="550D9028" w14:textId="77777777" w:rsidR="00064527" w:rsidRDefault="00064527" w:rsidP="00064527">
      <w:r>
        <w:t>66)</w:t>
      </w:r>
      <w:r>
        <w:tab/>
        <w:t>1.1.3.1(56)-  viShNo$ | haqvyam |</w:t>
      </w:r>
    </w:p>
    <w:p w14:paraId="0460333D" w14:textId="77777777" w:rsidR="00064527" w:rsidRDefault="00064527" w:rsidP="00064527">
      <w:r>
        <w:t xml:space="preserve">viShNo# haqvya(gm) haqvyaM ~MviShNoq viShNo# haqvyam | </w:t>
      </w:r>
    </w:p>
    <w:p w14:paraId="799A636E" w14:textId="77777777" w:rsidR="00064527" w:rsidRDefault="00064527" w:rsidP="00064527">
      <w:r>
        <w:t>67)</w:t>
      </w:r>
      <w:r>
        <w:tab/>
        <w:t>1.1.3.1(56)-  viShNo$ |</w:t>
      </w:r>
    </w:p>
    <w:p w14:paraId="32E55C9C" w14:textId="77777777" w:rsidR="00064527" w:rsidRDefault="00064527" w:rsidP="00064527">
      <w:r>
        <w:t xml:space="preserve">viShNoq itiq viShNo$ | </w:t>
      </w:r>
    </w:p>
    <w:p w14:paraId="241EAB02" w14:textId="77777777" w:rsidR="00064527" w:rsidRDefault="00064527" w:rsidP="00064527">
      <w:r>
        <w:t>68)</w:t>
      </w:r>
      <w:r>
        <w:tab/>
        <w:t>1.1.3.1(57)-  haqvyam | raqkShaqsvaq ||</w:t>
      </w:r>
    </w:p>
    <w:p w14:paraId="47933981" w14:textId="77777777" w:rsidR="00064527" w:rsidRDefault="00064527" w:rsidP="00064527">
      <w:r>
        <w:t xml:space="preserve">haqvya(gm) ra#kShasva rakShasva haqvya(gm) haqvya(gm) ra#kShasva | </w:t>
      </w:r>
    </w:p>
    <w:p w14:paraId="7611D22B" w14:textId="77777777" w:rsidR="00064527" w:rsidRDefault="00064527" w:rsidP="00064527">
      <w:r>
        <w:t>69)</w:t>
      </w:r>
      <w:r>
        <w:tab/>
        <w:t>1.1.3.1(58)-  raqkShaqsvaq ||</w:t>
      </w:r>
    </w:p>
    <w:p w14:paraId="24B8A054" w14:textId="77777777" w:rsidR="00064527" w:rsidRDefault="00064527" w:rsidP="00064527">
      <w:r>
        <w:t xml:space="preserve">raqkShaqsveti# rakShasva | </w:t>
      </w:r>
    </w:p>
    <w:p w14:paraId="59EB6EC9" w14:textId="77777777" w:rsidR="00064527" w:rsidRDefault="00064527" w:rsidP="00064527">
      <w:r>
        <w:t>1)</w:t>
      </w:r>
      <w:r>
        <w:tab/>
        <w:t>1.1.4.1(1)-  karma#Ne | vAqm |</w:t>
      </w:r>
    </w:p>
    <w:p w14:paraId="3805FEAB" w14:textId="77777777" w:rsidR="00064527" w:rsidRDefault="00064527" w:rsidP="00064527">
      <w:r>
        <w:t xml:space="preserve">karma#Ne vAM ~MvAqm karma#Neq karma#Ne vAm | </w:t>
      </w:r>
    </w:p>
    <w:p w14:paraId="5907C44E" w14:textId="77777777" w:rsidR="00064527" w:rsidRDefault="00064527" w:rsidP="00064527">
      <w:r>
        <w:t>2)</w:t>
      </w:r>
      <w:r>
        <w:tab/>
        <w:t>1.1.4.1(2)-  vAqm | deqveBya#H |</w:t>
      </w:r>
    </w:p>
    <w:p w14:paraId="1A02CA8A" w14:textId="77777777" w:rsidR="00064527" w:rsidRDefault="00064527" w:rsidP="00064527">
      <w:r>
        <w:t xml:space="preserve">vAqm deqveByo# deqveByo# vAM ~MvAm deqveBya#H | </w:t>
      </w:r>
    </w:p>
    <w:p w14:paraId="7820E0AD" w14:textId="77777777" w:rsidR="00064527" w:rsidRDefault="00064527" w:rsidP="00064527">
      <w:r>
        <w:t>3)</w:t>
      </w:r>
      <w:r>
        <w:tab/>
        <w:t>1.1.4.1(3)-  deqveBya#H | Saqkeqyaqm |</w:t>
      </w:r>
    </w:p>
    <w:p w14:paraId="2058572B" w14:textId="77777777" w:rsidR="00064527" w:rsidRDefault="00064527" w:rsidP="00064527">
      <w:r>
        <w:t xml:space="preserve">deqveBya#H Sakeya(gm) Sakeyam deqveByo# deqveBya#H Sakeyam | </w:t>
      </w:r>
    </w:p>
    <w:p w14:paraId="7814CC15" w14:textId="77777777" w:rsidR="00064527" w:rsidRDefault="00064527" w:rsidP="00064527">
      <w:r>
        <w:t>4)</w:t>
      </w:r>
      <w:r>
        <w:tab/>
        <w:t>1.1.4.1(4)-  Saqkeqyaqm | veShA#ya |</w:t>
      </w:r>
    </w:p>
    <w:p w14:paraId="50E63C10" w14:textId="77777777" w:rsidR="00064527" w:rsidRDefault="00064527" w:rsidP="00064527">
      <w:r>
        <w:t xml:space="preserve">SaqkeqyaqM ~MveShA#yaq veShA#ya Sakeya(gm) SakeyaqM ~MveShA#ya | </w:t>
      </w:r>
    </w:p>
    <w:p w14:paraId="2B9B0429" w14:textId="77777777" w:rsidR="00064527" w:rsidRDefault="00064527" w:rsidP="00064527">
      <w:r>
        <w:t>5)</w:t>
      </w:r>
      <w:r>
        <w:tab/>
        <w:t>1.1.4.1(5)-  veShA#ya | tvAq |</w:t>
      </w:r>
    </w:p>
    <w:p w14:paraId="74FB6445" w14:textId="77777777" w:rsidR="00064527" w:rsidRDefault="00064527" w:rsidP="00064527">
      <w:r>
        <w:t xml:space="preserve">veShA#ya tvA tvAq veShA#yaq veShA#ya tvA | </w:t>
      </w:r>
    </w:p>
    <w:p w14:paraId="6B42A0ED" w14:textId="77777777" w:rsidR="00064527" w:rsidRDefault="00064527" w:rsidP="00064527">
      <w:r>
        <w:lastRenderedPageBreak/>
        <w:t>6)</w:t>
      </w:r>
      <w:r>
        <w:tab/>
        <w:t>1.1.4.1(6)-  tvAq | pratyu#ShTam |</w:t>
      </w:r>
    </w:p>
    <w:p w14:paraId="762499A8" w14:textId="77777777" w:rsidR="00064527" w:rsidRDefault="00064527" w:rsidP="00064527">
      <w:r>
        <w:t xml:space="preserve">tvAq pratyu#ShTaqm pratyu#ShTam tvA tvAq pratyu#ShTam | </w:t>
      </w:r>
    </w:p>
    <w:p w14:paraId="7527C215" w14:textId="77777777" w:rsidR="00064527" w:rsidRDefault="00064527" w:rsidP="00064527">
      <w:r>
        <w:t>7)</w:t>
      </w:r>
      <w:r>
        <w:tab/>
        <w:t>1.1.4.1(7)-  pratyu#ShTam | rakSha#H |</w:t>
      </w:r>
    </w:p>
    <w:p w14:paraId="114D89CE" w14:textId="77777777" w:rsidR="00064527" w:rsidRDefault="00064527" w:rsidP="00064527">
      <w:r>
        <w:t xml:space="preserve">pratyu#ShTaq(gm)q rakShoq rakShaqH pratyu#ShTaqm pratyu#ShTaq(gm)q rakSha#H | </w:t>
      </w:r>
    </w:p>
    <w:p w14:paraId="66AC6625" w14:textId="77777777" w:rsidR="00064527" w:rsidRDefault="00064527" w:rsidP="00064527">
      <w:r>
        <w:t>8)</w:t>
      </w:r>
      <w:r>
        <w:tab/>
        <w:t>1.1.4.1(7)-  pratyu#ShTam |</w:t>
      </w:r>
    </w:p>
    <w:p w14:paraId="7ED79020" w14:textId="77777777" w:rsidR="00064527" w:rsidRDefault="00064527" w:rsidP="00064527">
      <w:r>
        <w:t xml:space="preserve">pratyu#ShTaqmitiq prati# - uqShTaqm | </w:t>
      </w:r>
    </w:p>
    <w:p w14:paraId="2EC1110A" w14:textId="77777777" w:rsidR="00064527" w:rsidRDefault="00064527" w:rsidP="00064527">
      <w:r>
        <w:t>9)</w:t>
      </w:r>
      <w:r>
        <w:tab/>
        <w:t>1.1.4.1(8)-  rakSha#H | pratyu#ShTAH |</w:t>
      </w:r>
    </w:p>
    <w:p w14:paraId="3FB77863" w14:textId="77777777" w:rsidR="00064527" w:rsidRDefault="00064527" w:rsidP="00064527">
      <w:r>
        <w:t xml:space="preserve">rakShaqH pratyu#ShTAqH pratyu#ShTAq rakShoq rakShaqH pratyu#ShTAH | </w:t>
      </w:r>
    </w:p>
    <w:p w14:paraId="7C9239F0" w14:textId="77777777" w:rsidR="00064527" w:rsidRDefault="00064527" w:rsidP="00064527">
      <w:r>
        <w:t>10)</w:t>
      </w:r>
      <w:r>
        <w:tab/>
        <w:t>1.1.4.1(9)-  pratyu#ShTAH | arA#tayaH |</w:t>
      </w:r>
    </w:p>
    <w:p w14:paraId="10C5B370" w14:textId="77777777" w:rsidR="00064527" w:rsidRDefault="00064527" w:rsidP="00064527">
      <w:r>
        <w:t xml:space="preserve">pratyu#ShTAq arA#taqyo &amp;rA#tayaqH pratyu#ShTAqH pratyu#ShTAq arA#tayaH | </w:t>
      </w:r>
    </w:p>
    <w:p w14:paraId="0B817DEC" w14:textId="77777777" w:rsidR="00064527" w:rsidRDefault="00064527" w:rsidP="00064527">
      <w:r>
        <w:t>11)</w:t>
      </w:r>
      <w:r>
        <w:tab/>
        <w:t>1.1.4.1(9)-  pratyu#ShTAH |</w:t>
      </w:r>
    </w:p>
    <w:p w14:paraId="01C87CFD" w14:textId="77777777" w:rsidR="00064527" w:rsidRDefault="00064527" w:rsidP="00064527">
      <w:r>
        <w:t xml:space="preserve">pratyu#ShTAq itiq prati# - uqShTAqH | </w:t>
      </w:r>
    </w:p>
    <w:p w14:paraId="036F9682" w14:textId="77777777" w:rsidR="00064527" w:rsidRDefault="00064527" w:rsidP="00064527">
      <w:r>
        <w:t>12)</w:t>
      </w:r>
      <w:r>
        <w:tab/>
        <w:t>1.1.4.1(10)-  arA#tayaH | dhUH |</w:t>
      </w:r>
    </w:p>
    <w:p w14:paraId="6AEDAD3A" w14:textId="77777777" w:rsidR="00064527" w:rsidRDefault="00064527" w:rsidP="00064527">
      <w:r>
        <w:t xml:space="preserve">arA#tayoq dhUr dhUrarA#taqyo &amp;rA#tayoq dhUH | </w:t>
      </w:r>
    </w:p>
    <w:p w14:paraId="3B1B7D27" w14:textId="77777777" w:rsidR="00064527" w:rsidRDefault="00064527" w:rsidP="00064527">
      <w:r>
        <w:t>13)</w:t>
      </w:r>
      <w:r>
        <w:tab/>
        <w:t>1.1.4.1(11)-  dhUH | aqsiq | (GS-1.1-9)</w:t>
      </w:r>
    </w:p>
    <w:p w14:paraId="289D0BE0" w14:textId="77777777" w:rsidR="00064527" w:rsidRDefault="00064527" w:rsidP="00064527">
      <w:r>
        <w:t xml:space="preserve">dhUra#syasiq dhUr dhUra#si | </w:t>
      </w:r>
    </w:p>
    <w:p w14:paraId="2BDD4786" w14:textId="77777777" w:rsidR="00064527" w:rsidRDefault="00064527" w:rsidP="00064527">
      <w:r>
        <w:t>14)</w:t>
      </w:r>
      <w:r>
        <w:tab/>
        <w:t>1.1.4.1(12)-  aqsiq | dhUrva# | (GS-1.1-9)</w:t>
      </w:r>
    </w:p>
    <w:p w14:paraId="630DAD87" w14:textId="77777777" w:rsidR="00064527" w:rsidRDefault="00064527" w:rsidP="00064527">
      <w:r>
        <w:t xml:space="preserve">aqsiq dhUrvaq dhUrvA$syasiq dhUrva# | </w:t>
      </w:r>
    </w:p>
    <w:p w14:paraId="1EC709AF" w14:textId="77777777" w:rsidR="00064527" w:rsidRDefault="00064527" w:rsidP="00064527">
      <w:r>
        <w:t>15)</w:t>
      </w:r>
      <w:r>
        <w:tab/>
        <w:t>1.1.4.1(13)-  dhUrva# | dhUrva#ntam | (GS-1.1-9)</w:t>
      </w:r>
    </w:p>
    <w:p w14:paraId="54CB38CB" w14:textId="77777777" w:rsidR="00064527" w:rsidRDefault="00064527" w:rsidP="00064527">
      <w:r>
        <w:t xml:space="preserve">dhUrvaq dhUrva#ntaqm dhUrva#ntaqm dhUrvaq dhUrvaq dhUrva#ntam | </w:t>
      </w:r>
    </w:p>
    <w:p w14:paraId="134EA2C2" w14:textId="77777777" w:rsidR="00064527" w:rsidRDefault="00064527" w:rsidP="00064527">
      <w:r>
        <w:t>16)</w:t>
      </w:r>
      <w:r>
        <w:tab/>
        <w:t>1.1.4.1(14)-  dhUrva#ntam | dhUrva# | (GS-1.1-9)</w:t>
      </w:r>
    </w:p>
    <w:p w14:paraId="4AC6AC3D" w14:textId="77777777" w:rsidR="00064527" w:rsidRDefault="00064527" w:rsidP="00064527">
      <w:r>
        <w:t xml:space="preserve">dhUrva#ntaqm dhUrvaq dhUrvaq dhUrva#ntaqm dhUrva#ntaqm dhUrva# | </w:t>
      </w:r>
    </w:p>
    <w:p w14:paraId="42CA901A" w14:textId="77777777" w:rsidR="00064527" w:rsidRDefault="00064527" w:rsidP="00064527">
      <w:r>
        <w:t>17)</w:t>
      </w:r>
      <w:r>
        <w:tab/>
        <w:t>1.1.4.1(15)-  dhUrva# | tam | (GS-1.1-9)</w:t>
      </w:r>
    </w:p>
    <w:p w14:paraId="70071D85" w14:textId="77777777" w:rsidR="00064527" w:rsidRDefault="00064527" w:rsidP="00064527">
      <w:r>
        <w:t xml:space="preserve">dhUrvaq tam tam dhUrvaq dhUrvaq tam | </w:t>
      </w:r>
    </w:p>
    <w:p w14:paraId="5C045C9E" w14:textId="77777777" w:rsidR="00064527" w:rsidRDefault="00064527" w:rsidP="00064527">
      <w:r>
        <w:t>18)</w:t>
      </w:r>
      <w:r>
        <w:tab/>
        <w:t>1.1.4.1(16)-  tam | yaH | (GS-1.1-9)</w:t>
      </w:r>
    </w:p>
    <w:p w14:paraId="2E62096B" w14:textId="77777777" w:rsidR="00064527" w:rsidRDefault="00064527" w:rsidP="00064527">
      <w:r>
        <w:t xml:space="preserve">taM ~Myo yastam taM ~MyaH | </w:t>
      </w:r>
    </w:p>
    <w:p w14:paraId="0210168E" w14:textId="77777777" w:rsidR="00064527" w:rsidRDefault="00064527" w:rsidP="00064527">
      <w:r>
        <w:t>19)</w:t>
      </w:r>
      <w:r>
        <w:tab/>
        <w:t>1.1.4.1(17)-  yaH | aqsmAn | (GS-1.1-9)</w:t>
      </w:r>
    </w:p>
    <w:p w14:paraId="3E3E0068" w14:textId="77777777" w:rsidR="00064527" w:rsidRDefault="00064527" w:rsidP="00064527">
      <w:r>
        <w:t xml:space="preserve">yo$ &amp;smAn-aqsmAn yo yo$ &amp;smAn | </w:t>
      </w:r>
    </w:p>
    <w:p w14:paraId="6BA25FCF" w14:textId="77777777" w:rsidR="00064527" w:rsidRDefault="00064527" w:rsidP="00064527">
      <w:r>
        <w:t>20)</w:t>
      </w:r>
      <w:r>
        <w:tab/>
        <w:t>1.1.4.1(18)-  aqsmAn | dhUrva#ti | (GS-1.1-9)</w:t>
      </w:r>
    </w:p>
    <w:p w14:paraId="4F428AB9" w14:textId="77777777" w:rsidR="00064527" w:rsidRDefault="00064527" w:rsidP="00064527">
      <w:r>
        <w:t xml:space="preserve">aqsmAn dhUrva#tiq dhUrva#tyaqsmAn-aqsmAn dhUrva#ti | </w:t>
      </w:r>
    </w:p>
    <w:p w14:paraId="46D0C53B" w14:textId="77777777" w:rsidR="00064527" w:rsidRDefault="00064527" w:rsidP="00064527">
      <w:r>
        <w:t>21)</w:t>
      </w:r>
      <w:r>
        <w:tab/>
        <w:t>1.1.4.1(19)-  dhUrva#ti | tam | (GS-1.1-9)</w:t>
      </w:r>
    </w:p>
    <w:p w14:paraId="522B4319" w14:textId="77777777" w:rsidR="00064527" w:rsidRDefault="00064527" w:rsidP="00064527">
      <w:r>
        <w:t xml:space="preserve">dhUrva#tiq tam tam dhUrva#tiq dhUrva#tiq tam | </w:t>
      </w:r>
    </w:p>
    <w:p w14:paraId="60B9E7AD" w14:textId="77777777" w:rsidR="00064527" w:rsidRDefault="00064527" w:rsidP="00064527">
      <w:r>
        <w:t>22)</w:t>
      </w:r>
      <w:r>
        <w:tab/>
        <w:t>1.1.4.1(20)-  tam | dhUqrvaq | (GS-1.1-9)</w:t>
      </w:r>
    </w:p>
    <w:p w14:paraId="56F9D0A2" w14:textId="77777777" w:rsidR="00064527" w:rsidRDefault="00064527" w:rsidP="00064527">
      <w:r>
        <w:t xml:space="preserve">tam dhU$rva dhUrvaq tam tam dhU$rva | </w:t>
      </w:r>
    </w:p>
    <w:p w14:paraId="48C5A933" w14:textId="77777777" w:rsidR="00064527" w:rsidRDefault="00064527" w:rsidP="00064527">
      <w:r>
        <w:t>23)</w:t>
      </w:r>
      <w:r>
        <w:tab/>
        <w:t>1.1.4.1(21)-  dhUqrvaq | yam | (GS-1.1-9)</w:t>
      </w:r>
    </w:p>
    <w:p w14:paraId="61F8D4E7" w14:textId="77777777" w:rsidR="00064527" w:rsidRDefault="00064527" w:rsidP="00064527">
      <w:r>
        <w:lastRenderedPageBreak/>
        <w:t xml:space="preserve">dhUqrvaq yaM ~Myam dhU$rva dhUrvaq yam | </w:t>
      </w:r>
    </w:p>
    <w:p w14:paraId="220C97C8" w14:textId="77777777" w:rsidR="00064527" w:rsidRDefault="00064527" w:rsidP="00064527">
      <w:r>
        <w:t>24)</w:t>
      </w:r>
      <w:r>
        <w:tab/>
        <w:t>1.1.4.1(22)-  yam | vaqyam | (GS-1.1-9)</w:t>
      </w:r>
    </w:p>
    <w:p w14:paraId="5827A2C8" w14:textId="77777777" w:rsidR="00064527" w:rsidRDefault="00064527" w:rsidP="00064527">
      <w:r>
        <w:t xml:space="preserve">yaM ~MvaqyaM ~MvaqyaM ~MyaM ~MyaM ~Mvaqyam | </w:t>
      </w:r>
    </w:p>
    <w:p w14:paraId="039CA54E" w14:textId="77777777" w:rsidR="00064527" w:rsidRDefault="00064527" w:rsidP="00064527">
      <w:r>
        <w:t>25)</w:t>
      </w:r>
      <w:r>
        <w:tab/>
        <w:t>1.1.4.1(23)-  vaqyam | dhUrvA#maH |</w:t>
      </w:r>
    </w:p>
    <w:p w14:paraId="2B7E623A" w14:textId="77777777" w:rsidR="00064527" w:rsidRDefault="00064527" w:rsidP="00064527">
      <w:r>
        <w:t xml:space="preserve">vaqyam dhUrvA#moq dhUrvA#mo vaqyaM ~Mvaqyam dhUrvA#maH | </w:t>
      </w:r>
    </w:p>
    <w:p w14:paraId="2A8B0A16" w14:textId="77777777" w:rsidR="00064527" w:rsidRDefault="00064527" w:rsidP="00064527">
      <w:r>
        <w:t>26)</w:t>
      </w:r>
      <w:r>
        <w:tab/>
        <w:t>1.1.4.1(24)-  dhUrvA#maH | tvam |</w:t>
      </w:r>
    </w:p>
    <w:p w14:paraId="330EBE9E" w14:textId="77777777" w:rsidR="00064527" w:rsidRDefault="00064527" w:rsidP="00064527">
      <w:r>
        <w:t xml:space="preserve">dhUrvA#maqstvam tvam dhUrvA#moq dhUrvA#maqstvam | </w:t>
      </w:r>
    </w:p>
    <w:p w14:paraId="57B377F5" w14:textId="77777777" w:rsidR="00064527" w:rsidRDefault="00064527" w:rsidP="00064527">
      <w:r>
        <w:t>27)</w:t>
      </w:r>
      <w:r>
        <w:tab/>
        <w:t>1.1.4.1(25)-  tvam | deqvAnA$m |</w:t>
      </w:r>
    </w:p>
    <w:p w14:paraId="1B0DD390" w14:textId="77777777" w:rsidR="00064527" w:rsidRDefault="00064527" w:rsidP="00064527">
      <w:r>
        <w:t xml:space="preserve">tvam deqvAnA$m deqvAnAqm tvam tvam deqvAnA$m | </w:t>
      </w:r>
    </w:p>
    <w:p w14:paraId="7C7A01D1" w14:textId="77777777" w:rsidR="00064527" w:rsidRDefault="00064527" w:rsidP="00064527">
      <w:r>
        <w:t>28)</w:t>
      </w:r>
      <w:r>
        <w:tab/>
        <w:t>1.1.4.1(26)-  deqvAnA$m | aqsiq |</w:t>
      </w:r>
    </w:p>
    <w:p w14:paraId="6FA4AC34" w14:textId="77777777" w:rsidR="00064527" w:rsidRDefault="00064527" w:rsidP="00064527">
      <w:r>
        <w:t xml:space="preserve">deqvAnA#m-asyasi deqvAnA$m deqvAnA#m-asi | </w:t>
      </w:r>
    </w:p>
    <w:p w14:paraId="1B6F3BB5" w14:textId="77777777" w:rsidR="00064527" w:rsidRDefault="00064527" w:rsidP="00064527">
      <w:r>
        <w:t>29)</w:t>
      </w:r>
      <w:r>
        <w:tab/>
        <w:t>1.1.4.1(27)-  aqsiq | sasni#tamam |</w:t>
      </w:r>
    </w:p>
    <w:p w14:paraId="15524920" w14:textId="77777777" w:rsidR="00064527" w:rsidRDefault="00064527" w:rsidP="00064527">
      <w:r>
        <w:t xml:space="preserve">aqsiq sasni#tamaq(gm)q sasni#tamam-asyasiq sasni#tamam | </w:t>
      </w:r>
    </w:p>
    <w:p w14:paraId="10CC1736" w14:textId="77777777" w:rsidR="00064527" w:rsidRDefault="00064527" w:rsidP="00064527">
      <w:r>
        <w:t>30)</w:t>
      </w:r>
      <w:r>
        <w:tab/>
        <w:t>1.1.4.1(28)-  sasni#tamam | papri#tamam |</w:t>
      </w:r>
    </w:p>
    <w:p w14:paraId="00A32A25" w14:textId="77777777" w:rsidR="00064527" w:rsidRDefault="00064527" w:rsidP="00064527">
      <w:r>
        <w:t xml:space="preserve">sasni#tamaqm papri#tamaqm papri#tamaq(gm)q sasni#tamaq(gm)q sasni#tamaqm papri#tamam | </w:t>
      </w:r>
    </w:p>
    <w:p w14:paraId="0E947169" w14:textId="77777777" w:rsidR="00064527" w:rsidRDefault="00064527" w:rsidP="00064527">
      <w:r>
        <w:t>31)</w:t>
      </w:r>
      <w:r>
        <w:tab/>
        <w:t>1.1.4.1(28)-  sasni#tamam |</w:t>
      </w:r>
    </w:p>
    <w:p w14:paraId="6FCF83D0" w14:textId="77777777" w:rsidR="00064527" w:rsidRDefault="00064527" w:rsidP="00064527">
      <w:r>
        <w:t xml:space="preserve">sasni#tamaqmitiq sasni# - taqmaqm | </w:t>
      </w:r>
    </w:p>
    <w:p w14:paraId="0700B086" w14:textId="77777777" w:rsidR="00064527" w:rsidRDefault="00064527" w:rsidP="00064527">
      <w:r>
        <w:t>32)</w:t>
      </w:r>
      <w:r>
        <w:tab/>
        <w:t>1.1.4.1(29)-  papri#tamam | juShTa#tamam |</w:t>
      </w:r>
    </w:p>
    <w:p w14:paraId="4080BA67" w14:textId="77777777" w:rsidR="00064527" w:rsidRDefault="00064527" w:rsidP="00064527">
      <w:r>
        <w:t xml:space="preserve">papri#tamaqm juShTa#tamaqm juShTa#tamaqm papri#tamaqm papri#tamaqm juShTa#tamam | </w:t>
      </w:r>
    </w:p>
    <w:p w14:paraId="257BE453" w14:textId="77777777" w:rsidR="00064527" w:rsidRDefault="00064527" w:rsidP="00064527">
      <w:r>
        <w:t>33)</w:t>
      </w:r>
      <w:r>
        <w:tab/>
        <w:t>1.1.4.1(29)-  papri#tamam |</w:t>
      </w:r>
    </w:p>
    <w:p w14:paraId="1CF31501" w14:textId="77777777" w:rsidR="00064527" w:rsidRDefault="00064527" w:rsidP="00064527">
      <w:r>
        <w:t xml:space="preserve">papri#tamaqmitiq papri# - taqmaqm | </w:t>
      </w:r>
    </w:p>
    <w:p w14:paraId="34797A77" w14:textId="77777777" w:rsidR="00064527" w:rsidRDefault="00064527" w:rsidP="00064527">
      <w:r>
        <w:t>34)</w:t>
      </w:r>
      <w:r>
        <w:tab/>
        <w:t>1.1.4.1(30)-  juShTa#tamam | vahni#tamam |</w:t>
      </w:r>
    </w:p>
    <w:p w14:paraId="335BFC6D" w14:textId="77777777" w:rsidR="00064527" w:rsidRDefault="00064527" w:rsidP="00064527">
      <w:r>
        <w:t xml:space="preserve">juShTa#tamaqM ~Mvahni#tamaqM ~Mvahni#tamaqm juShTa#tamaqm juShTa#tamaqM ~Mvahni#tamam | </w:t>
      </w:r>
    </w:p>
    <w:p w14:paraId="6AEFA93A" w14:textId="77777777" w:rsidR="00064527" w:rsidRDefault="00064527" w:rsidP="00064527">
      <w:r>
        <w:t>35)</w:t>
      </w:r>
      <w:r>
        <w:tab/>
        <w:t>1.1.4.1(30)-  juShTa#tamam |</w:t>
      </w:r>
    </w:p>
    <w:p w14:paraId="073C08CA" w14:textId="77777777" w:rsidR="00064527" w:rsidRDefault="00064527" w:rsidP="00064527">
      <w:r>
        <w:t xml:space="preserve">juShTa#tamaqmitiq juShTa# - taqmaqm | </w:t>
      </w:r>
    </w:p>
    <w:p w14:paraId="2529E475" w14:textId="77777777" w:rsidR="00064527" w:rsidRDefault="00064527" w:rsidP="00064527">
      <w:r>
        <w:t>36)</w:t>
      </w:r>
      <w:r>
        <w:tab/>
        <w:t>1.1.4.1(31)-  vahni#tamam | deqvaqhUta#mam |</w:t>
      </w:r>
    </w:p>
    <w:p w14:paraId="532E2363" w14:textId="77777777" w:rsidR="00064527" w:rsidRDefault="00064527" w:rsidP="00064527">
      <w:r>
        <w:t xml:space="preserve">vahni#tamam devaqhUta#mam devaqhUta#maqM ~Mvahni#tamaqM ~Mvahni#tamam devaqhUta#mam | </w:t>
      </w:r>
    </w:p>
    <w:p w14:paraId="2C10605D" w14:textId="77777777" w:rsidR="00064527" w:rsidRDefault="00064527" w:rsidP="00064527">
      <w:r>
        <w:t>37)</w:t>
      </w:r>
      <w:r>
        <w:tab/>
        <w:t>1.1.4.1(31)-  vahni#tamam |</w:t>
      </w:r>
    </w:p>
    <w:p w14:paraId="0B4D89A2" w14:textId="77777777" w:rsidR="00064527" w:rsidRDefault="00064527" w:rsidP="00064527">
      <w:r>
        <w:t xml:space="preserve">vahni#tamaqmitiq vahni# - taqmaqm | </w:t>
      </w:r>
    </w:p>
    <w:p w14:paraId="38A5C805" w14:textId="77777777" w:rsidR="00064527" w:rsidRDefault="00064527" w:rsidP="00064527">
      <w:r>
        <w:t>38)</w:t>
      </w:r>
      <w:r>
        <w:tab/>
        <w:t>1.1.4.1(32)-  deqvaqhUta#mam | ahru#tam |</w:t>
      </w:r>
    </w:p>
    <w:p w14:paraId="4AF73C2F" w14:textId="77777777" w:rsidR="00064527" w:rsidRDefault="00064527" w:rsidP="00064527">
      <w:r>
        <w:t xml:space="preserve">deqvaqhUta#maqm-ahru#taqm ahru#tam devaqhUta#mam devaqhUta#maqm-ahru#tam | </w:t>
      </w:r>
    </w:p>
    <w:p w14:paraId="09CCC526" w14:textId="77777777" w:rsidR="00064527" w:rsidRDefault="00064527" w:rsidP="00064527">
      <w:r>
        <w:t>39)</w:t>
      </w:r>
      <w:r>
        <w:tab/>
        <w:t>1.1.4.1(32)-  deqvaqhUta#mam |</w:t>
      </w:r>
    </w:p>
    <w:p w14:paraId="0FB3EFC4" w14:textId="77777777" w:rsidR="00064527" w:rsidRDefault="00064527" w:rsidP="00064527">
      <w:r>
        <w:t xml:space="preserve">deqvaqhUta#maqmiti# deva - hUta#mam | </w:t>
      </w:r>
    </w:p>
    <w:p w14:paraId="0501E515" w14:textId="77777777" w:rsidR="00064527" w:rsidRDefault="00064527" w:rsidP="00064527">
      <w:r>
        <w:lastRenderedPageBreak/>
        <w:t>40)</w:t>
      </w:r>
      <w:r>
        <w:tab/>
        <w:t>1.1.4.1(33)-  ahru#tam | aqsiq |</w:t>
      </w:r>
    </w:p>
    <w:p w14:paraId="34BE16EB" w14:textId="77777777" w:rsidR="00064527" w:rsidRDefault="00064527" w:rsidP="00064527">
      <w:r>
        <w:t xml:space="preserve">ahru#tam-asyaqsyahru#taqm ahru#tam-asi | </w:t>
      </w:r>
    </w:p>
    <w:p w14:paraId="7B82095D" w14:textId="77777777" w:rsidR="00064527" w:rsidRDefault="00064527" w:rsidP="00064527">
      <w:r>
        <w:t>41)</w:t>
      </w:r>
      <w:r>
        <w:tab/>
        <w:t>1.1.4.1(34)-  aqsiq | haqviqrdhAna$m |</w:t>
      </w:r>
    </w:p>
    <w:p w14:paraId="46AE2660" w14:textId="77777777" w:rsidR="00064527" w:rsidRDefault="00064527" w:rsidP="00064527">
      <w:r>
        <w:t xml:space="preserve">aqsiq haqviqrdhAna(gm)# haviqrdhAna#m-asyasi haviqrdhAna$m | </w:t>
      </w:r>
    </w:p>
    <w:p w14:paraId="220318CD" w14:textId="77777777" w:rsidR="00064527" w:rsidRDefault="00064527" w:rsidP="00064527">
      <w:r>
        <w:t>42)</w:t>
      </w:r>
      <w:r>
        <w:tab/>
        <w:t>1.1.4.1(35)-  haqviqrdhAna$m | dRu(gm)ha#sva |</w:t>
      </w:r>
    </w:p>
    <w:p w14:paraId="6BDB47D6" w14:textId="77777777" w:rsidR="00064527" w:rsidRDefault="00064527" w:rsidP="00064527">
      <w:r>
        <w:t xml:space="preserve">haqviqrdhAnaqm dRu(gm)ha#svaq dRu(gm)ha#sva haviqrdhAna(gm)# haviqrdhAnaqm dRu(gm)ha#sva | </w:t>
      </w:r>
    </w:p>
    <w:p w14:paraId="565FD500" w14:textId="77777777" w:rsidR="00064527" w:rsidRDefault="00064527" w:rsidP="00064527">
      <w:r>
        <w:t>43)</w:t>
      </w:r>
      <w:r>
        <w:tab/>
        <w:t>1.1.4.1(35)-  haqviqrdhAna$m |</w:t>
      </w:r>
    </w:p>
    <w:p w14:paraId="357B4F5F" w14:textId="77777777" w:rsidR="00064527" w:rsidRDefault="00064527" w:rsidP="00064527">
      <w:r>
        <w:t xml:space="preserve">haqviqrdhAnaqmiti# haviH - dhAna$m | </w:t>
      </w:r>
    </w:p>
    <w:p w14:paraId="56A0B857" w14:textId="77777777" w:rsidR="00064527" w:rsidRDefault="00064527" w:rsidP="00064527">
      <w:r>
        <w:t>44)</w:t>
      </w:r>
      <w:r>
        <w:tab/>
        <w:t>1.1.4.1(36)-  dRu(gm)ha#sva | mA |</w:t>
      </w:r>
    </w:p>
    <w:p w14:paraId="6ECCD0B9" w14:textId="77777777" w:rsidR="00064527" w:rsidRDefault="00064527" w:rsidP="00064527">
      <w:r>
        <w:t xml:space="preserve">dRu(gm)ha#svaq mA mA dRu(gm)ha#svaq dRu(gm)ha#svaq mA | </w:t>
      </w:r>
    </w:p>
    <w:p w14:paraId="4270315C" w14:textId="77777777" w:rsidR="00064527" w:rsidRDefault="00064527" w:rsidP="00064527">
      <w:r>
        <w:t>45)</w:t>
      </w:r>
      <w:r>
        <w:tab/>
        <w:t>1.1.4.1(37)-  mA | hvAqH |</w:t>
      </w:r>
    </w:p>
    <w:p w14:paraId="65225C7A" w14:textId="77777777" w:rsidR="00064527" w:rsidRDefault="00064527" w:rsidP="00064527">
      <w:r>
        <w:t xml:space="preserve">mA hvA$r hvAqr mA mA hvA$H | </w:t>
      </w:r>
    </w:p>
    <w:p w14:paraId="7242AE27" w14:textId="77777777" w:rsidR="00064527" w:rsidRDefault="00064527" w:rsidP="00064527">
      <w:r>
        <w:t>46)</w:t>
      </w:r>
      <w:r>
        <w:tab/>
        <w:t>1.1.4.1(38)-  hvAqH | miqtrasya# | (PS-8.8)</w:t>
      </w:r>
    </w:p>
    <w:p w14:paraId="031FF559" w14:textId="77777777" w:rsidR="00064527" w:rsidRDefault="00064527" w:rsidP="00064527">
      <w:r>
        <w:t xml:space="preserve">hvAqr miqtrasya# miqtrasya# hvAr hvAr miqtrasya# | </w:t>
      </w:r>
    </w:p>
    <w:p w14:paraId="7C140F73" w14:textId="77777777" w:rsidR="00064527" w:rsidRDefault="00064527" w:rsidP="00064527">
      <w:r>
        <w:t>47)</w:t>
      </w:r>
      <w:r>
        <w:tab/>
        <w:t>1.1.4.1(39)-  miqtrasya# | tvAq |</w:t>
      </w:r>
    </w:p>
    <w:p w14:paraId="28A1B0DB" w14:textId="77777777" w:rsidR="00064527" w:rsidRDefault="00064527" w:rsidP="00064527">
      <w:r>
        <w:t xml:space="preserve">miqtrasya# tvA tvA miqtrasya# miqtrasya# tvA | </w:t>
      </w:r>
    </w:p>
    <w:p w14:paraId="5E0A98B3" w14:textId="77777777" w:rsidR="00064527" w:rsidRDefault="00064527" w:rsidP="00064527">
      <w:r>
        <w:t>48)</w:t>
      </w:r>
      <w:r>
        <w:tab/>
        <w:t>1.1.4.1(40)-  tvAq | cakShu#ShA |</w:t>
      </w:r>
    </w:p>
    <w:p w14:paraId="5790EE62" w14:textId="77777777" w:rsidR="00064527" w:rsidRDefault="00064527" w:rsidP="00064527">
      <w:r>
        <w:t xml:space="preserve">tvAq cakShu#ShAq cakShu#ShA tvA tvAq cakShu#ShA | </w:t>
      </w:r>
    </w:p>
    <w:p w14:paraId="6E15F9E5" w14:textId="77777777" w:rsidR="00064527" w:rsidRDefault="00064527" w:rsidP="00064527">
      <w:r>
        <w:t>49)</w:t>
      </w:r>
      <w:r>
        <w:tab/>
        <w:t>1.1.4.1(41)-  cakShu#ShA | pra |</w:t>
      </w:r>
    </w:p>
    <w:p w14:paraId="5C20AD4B" w14:textId="77777777" w:rsidR="00064527" w:rsidRDefault="00064527" w:rsidP="00064527">
      <w:r>
        <w:t xml:space="preserve">cakShu#ShAq pra pra cakShu#ShAq cakShu#ShAq pra | </w:t>
      </w:r>
    </w:p>
    <w:p w14:paraId="6CA4EDAF" w14:textId="77777777" w:rsidR="00064527" w:rsidRDefault="00064527" w:rsidP="00064527">
      <w:r>
        <w:t>50)</w:t>
      </w:r>
      <w:r>
        <w:tab/>
        <w:t>1.1.4.1(42)-  pra | IqkSheq |</w:t>
      </w:r>
    </w:p>
    <w:p w14:paraId="0E3F51CE" w14:textId="77777777" w:rsidR="00064527" w:rsidRDefault="00064527" w:rsidP="00064527">
      <w:r>
        <w:t xml:space="preserve">prekSha# IkSheq pra prekShe$ | </w:t>
      </w:r>
    </w:p>
    <w:p w14:paraId="2E320FCC" w14:textId="77777777" w:rsidR="00064527" w:rsidRDefault="00064527" w:rsidP="00064527">
      <w:r>
        <w:t>51)</w:t>
      </w:r>
      <w:r>
        <w:tab/>
        <w:t>1.1.4.1(43)-  IqkSheq | mA |</w:t>
      </w:r>
    </w:p>
    <w:p w14:paraId="5194D548" w14:textId="77777777" w:rsidR="00064527" w:rsidRDefault="00064527" w:rsidP="00064527">
      <w:r>
        <w:t xml:space="preserve">IqkSheq mA mekSha# IkSheq mA | </w:t>
      </w:r>
    </w:p>
    <w:p w14:paraId="55C712A2" w14:textId="77777777" w:rsidR="00064527" w:rsidRDefault="00064527" w:rsidP="00064527">
      <w:r>
        <w:t>52)</w:t>
      </w:r>
      <w:r>
        <w:tab/>
        <w:t>1.1.4.1(44)-  mA | BeH |</w:t>
      </w:r>
    </w:p>
    <w:p w14:paraId="5122A4C5" w14:textId="77777777" w:rsidR="00064527" w:rsidRDefault="00064527" w:rsidP="00064527">
      <w:r>
        <w:t xml:space="preserve">mA Ber Ber mA mA BeH | </w:t>
      </w:r>
    </w:p>
    <w:p w14:paraId="39180431" w14:textId="77777777" w:rsidR="00064527" w:rsidRDefault="00064527" w:rsidP="00064527">
      <w:r>
        <w:t>53)</w:t>
      </w:r>
      <w:r>
        <w:tab/>
        <w:t>1.1.4.1(45)-  BeH | mA |</w:t>
      </w:r>
    </w:p>
    <w:p w14:paraId="6965917B" w14:textId="77777777" w:rsidR="00064527" w:rsidRDefault="00064527" w:rsidP="00064527">
      <w:r>
        <w:t xml:space="preserve">Ber mA mA Ber Ber mA | </w:t>
      </w:r>
    </w:p>
    <w:p w14:paraId="788B1909" w14:textId="77777777" w:rsidR="00064527" w:rsidRDefault="00064527" w:rsidP="00064527">
      <w:r>
        <w:t>54)</w:t>
      </w:r>
      <w:r>
        <w:tab/>
        <w:t>1.1.4.1(46)-  mA | sam |</w:t>
      </w:r>
    </w:p>
    <w:p w14:paraId="0B4C6A0E" w14:textId="77777777" w:rsidR="00064527" w:rsidRDefault="00064527" w:rsidP="00064527">
      <w:r>
        <w:t xml:space="preserve">mA sa(gm) sam mA mA sam | </w:t>
      </w:r>
    </w:p>
    <w:p w14:paraId="0D8D5143" w14:textId="77777777" w:rsidR="00064527" w:rsidRDefault="00064527" w:rsidP="00064527">
      <w:r>
        <w:t>55)</w:t>
      </w:r>
      <w:r>
        <w:tab/>
        <w:t>1.1.4.1(47)-  sam | viqkthAq |</w:t>
      </w:r>
    </w:p>
    <w:p w14:paraId="01733755" w14:textId="77777777" w:rsidR="00064527" w:rsidRDefault="00064527" w:rsidP="00064527">
      <w:r>
        <w:t xml:space="preserve">saM ~Mvi#kthA vikthAq sa(gm) saM ~Mvi#kthA | </w:t>
      </w:r>
    </w:p>
    <w:p w14:paraId="3C1E7000" w14:textId="77777777" w:rsidR="00064527" w:rsidRDefault="00064527" w:rsidP="00064527">
      <w:r>
        <w:t>56)</w:t>
      </w:r>
      <w:r>
        <w:tab/>
        <w:t>1.1.4.1(48)-  viqkthAq | mA |</w:t>
      </w:r>
    </w:p>
    <w:p w14:paraId="76BB8BB6" w14:textId="77777777" w:rsidR="00064527" w:rsidRDefault="00064527" w:rsidP="00064527">
      <w:r>
        <w:t xml:space="preserve">viqkthAq mA mA vi#kthA vikthAq mA | </w:t>
      </w:r>
    </w:p>
    <w:p w14:paraId="13EBB703" w14:textId="77777777" w:rsidR="00064527" w:rsidRDefault="00064527" w:rsidP="00064527">
      <w:r>
        <w:t>57)</w:t>
      </w:r>
      <w:r>
        <w:tab/>
        <w:t>1.1.4.1(49)-  mA | tvAq |</w:t>
      </w:r>
    </w:p>
    <w:p w14:paraId="54D8A529" w14:textId="77777777" w:rsidR="00064527" w:rsidRDefault="00064527" w:rsidP="00064527">
      <w:r>
        <w:t xml:space="preserve">mA tvA$ tvAq mA mA tvA$ | </w:t>
      </w:r>
    </w:p>
    <w:p w14:paraId="16450325" w14:textId="77777777" w:rsidR="00064527" w:rsidRDefault="00064527" w:rsidP="00064527">
      <w:r>
        <w:t>58)</w:t>
      </w:r>
      <w:r>
        <w:tab/>
        <w:t>1.1.4.1(50)-  tvAq | hiq(gm)qsiqShaqm | (GS-1.1-10)</w:t>
      </w:r>
    </w:p>
    <w:p w14:paraId="70964F78" w14:textId="77777777" w:rsidR="00064527" w:rsidRDefault="00064527" w:rsidP="00064527">
      <w:r>
        <w:lastRenderedPageBreak/>
        <w:t xml:space="preserve">tvAq hiq(gm)qsiqShaq(gm)qhiq(gm)qsiqShaqm tvAq tvAq hiq(gm)qsiqShaqm | </w:t>
      </w:r>
    </w:p>
    <w:p w14:paraId="5173B52A" w14:textId="77777777" w:rsidR="00064527" w:rsidRDefault="00064527" w:rsidP="00064527">
      <w:r>
        <w:t>1)</w:t>
      </w:r>
      <w:r>
        <w:tab/>
        <w:t>1.1.4.2(1)-  hiq(gm)qsiqShaqm | uqru | (GS-1.1-10)</w:t>
      </w:r>
    </w:p>
    <w:p w14:paraId="5EF9EEC9" w14:textId="77777777" w:rsidR="00064527" w:rsidRDefault="00064527" w:rsidP="00064527">
      <w:r>
        <w:t xml:space="preserve">hiq(gm)qsiqShaqm-uqrU#ru hi(gm)#siSha(gm)hi(gm)siSham-uqru | </w:t>
      </w:r>
    </w:p>
    <w:p w14:paraId="354A8FC1" w14:textId="77777777" w:rsidR="00064527" w:rsidRDefault="00064527" w:rsidP="00064527">
      <w:r>
        <w:t>2)</w:t>
      </w:r>
      <w:r>
        <w:tab/>
        <w:t>1.1.4.2(2)-  uqru | vAtA#ya | (GS-1.1-10)</w:t>
      </w:r>
    </w:p>
    <w:p w14:paraId="0879A6D3" w14:textId="77777777" w:rsidR="00064527" w:rsidRDefault="00064527" w:rsidP="00064527">
      <w:r>
        <w:t xml:space="preserve">uqru vAtA#yaq vAtA#yoqrU#ru vAtA#ya | </w:t>
      </w:r>
    </w:p>
    <w:p w14:paraId="3E01999C" w14:textId="77777777" w:rsidR="00064527" w:rsidRDefault="00064527" w:rsidP="00064527">
      <w:r>
        <w:t>3)</w:t>
      </w:r>
      <w:r>
        <w:tab/>
        <w:t>1.1.4.2(3)-  vAtA#ya | deqvasya# | (GS-1.1-10)</w:t>
      </w:r>
    </w:p>
    <w:p w14:paraId="5E6ECEE9" w14:textId="77777777" w:rsidR="00064527" w:rsidRDefault="00064527" w:rsidP="00064527">
      <w:r>
        <w:t xml:space="preserve">vAtA#ya deqvasya# deqvasyaq vAtA#yaq vAtA#ya deqvasya# | </w:t>
      </w:r>
    </w:p>
    <w:p w14:paraId="5C04A74B" w14:textId="77777777" w:rsidR="00064527" w:rsidRDefault="00064527" w:rsidP="00064527">
      <w:r>
        <w:t>4)</w:t>
      </w:r>
      <w:r>
        <w:tab/>
        <w:t>1.1.4.2(4)-  deqvasya# | tvAq |</w:t>
      </w:r>
    </w:p>
    <w:p w14:paraId="3992E29B" w14:textId="77777777" w:rsidR="00064527" w:rsidRDefault="00064527" w:rsidP="00064527">
      <w:r>
        <w:t xml:space="preserve">deqvasya# tvA tvA deqvasya# deqvasya# tvA | </w:t>
      </w:r>
    </w:p>
    <w:p w14:paraId="530C1F89" w14:textId="77777777" w:rsidR="00064527" w:rsidRDefault="00064527" w:rsidP="00064527">
      <w:r>
        <w:t>5)</w:t>
      </w:r>
      <w:r>
        <w:tab/>
        <w:t>1.1.4.2(5)-  tvAq | saqviqtuH |</w:t>
      </w:r>
    </w:p>
    <w:p w14:paraId="1322B2B3" w14:textId="77777777" w:rsidR="00064527" w:rsidRDefault="00064527" w:rsidP="00064527">
      <w:r>
        <w:t xml:space="preserve">tvAq saqviqtuH sa#viqtustvA$ tvA saviqtuH | </w:t>
      </w:r>
    </w:p>
    <w:p w14:paraId="352E2E08" w14:textId="77777777" w:rsidR="00064527" w:rsidRDefault="00064527" w:rsidP="00064527">
      <w:r>
        <w:t>6)</w:t>
      </w:r>
      <w:r>
        <w:tab/>
        <w:t>1.1.4.2(6)-  saqviqtuH | praqsaqve |</w:t>
      </w:r>
    </w:p>
    <w:p w14:paraId="47A8BACD" w14:textId="77777777" w:rsidR="00064527" w:rsidRDefault="00064527" w:rsidP="00064527">
      <w:r>
        <w:t xml:space="preserve">saqviqtuH pra#saqve pra#saqve sa#viqtuH sa#viqtuH pra#saqve | </w:t>
      </w:r>
    </w:p>
    <w:p w14:paraId="2F1338C5" w14:textId="77777777" w:rsidR="00064527" w:rsidRDefault="00064527" w:rsidP="00064527">
      <w:r>
        <w:t>7)</w:t>
      </w:r>
      <w:r>
        <w:tab/>
        <w:t>1.1.4.2(7)-  praqsaqve | aqSvino$H | (JD-33)</w:t>
      </w:r>
    </w:p>
    <w:p w14:paraId="0F759F6F" w14:textId="77777777" w:rsidR="00064527" w:rsidRDefault="00064527" w:rsidP="00064527">
      <w:r>
        <w:t xml:space="preserve">praqsaqve$ &amp;Svino#raqSvino$H prasaqve pra#saqve$ &amp;Svino$H | </w:t>
      </w:r>
    </w:p>
    <w:p w14:paraId="2E720BD7" w14:textId="77777777" w:rsidR="00064527" w:rsidRDefault="00064527" w:rsidP="00064527">
      <w:r>
        <w:t>8)</w:t>
      </w:r>
      <w:r>
        <w:tab/>
        <w:t>1.1.4.2(7)-  praqsaqve | (JD-33)</w:t>
      </w:r>
    </w:p>
    <w:p w14:paraId="683CF884" w14:textId="77777777" w:rsidR="00064527" w:rsidRDefault="00064527" w:rsidP="00064527">
      <w:r>
        <w:t xml:space="preserve">praqsaqva iti# pra - saqve | </w:t>
      </w:r>
    </w:p>
    <w:p w14:paraId="0616CFC0" w14:textId="77777777" w:rsidR="00064527" w:rsidRDefault="00064527" w:rsidP="00064527">
      <w:r>
        <w:t>9)</w:t>
      </w:r>
      <w:r>
        <w:tab/>
        <w:t>1.1.4.2(8)-  aqSvino$H | bAqhuByA$m | (JD-33)</w:t>
      </w:r>
    </w:p>
    <w:p w14:paraId="342CAC87" w14:textId="77777777" w:rsidR="00064527" w:rsidRDefault="00064527" w:rsidP="00064527">
      <w:r>
        <w:t xml:space="preserve">aqSvino$r bAqhuByA$m bAqhuByA#m-aqSvino#raqSvino$r bAqhuByA$m | </w:t>
      </w:r>
    </w:p>
    <w:p w14:paraId="30E37E3A" w14:textId="77777777" w:rsidR="00064527" w:rsidRDefault="00064527" w:rsidP="00064527">
      <w:r>
        <w:t>10)</w:t>
      </w:r>
      <w:r>
        <w:tab/>
        <w:t>1.1.4.2(9)-  bAqhuByA$m | pUqShNaH |</w:t>
      </w:r>
    </w:p>
    <w:p w14:paraId="226E3FFA" w14:textId="77777777" w:rsidR="00064527" w:rsidRDefault="00064527" w:rsidP="00064527">
      <w:r>
        <w:t xml:space="preserve">bAqhuByA$m pUqShNaH pUqShNo bAqhuByA$m bAqhuByA$m pUqShNaH | </w:t>
      </w:r>
    </w:p>
    <w:p w14:paraId="7A99298A" w14:textId="77777777" w:rsidR="00064527" w:rsidRDefault="00064527" w:rsidP="00064527">
      <w:r>
        <w:t>11)</w:t>
      </w:r>
      <w:r>
        <w:tab/>
        <w:t>1.1.4.2(9)-  bAqhuByA$m |</w:t>
      </w:r>
    </w:p>
    <w:p w14:paraId="60DB9D86" w14:textId="77777777" w:rsidR="00064527" w:rsidRDefault="00064527" w:rsidP="00064527">
      <w:r>
        <w:t xml:space="preserve">bAqhuByAqmiti# bAqhu - ByAqm | </w:t>
      </w:r>
    </w:p>
    <w:p w14:paraId="64370A66" w14:textId="77777777" w:rsidR="00064527" w:rsidRDefault="00064527" w:rsidP="00064527">
      <w:r>
        <w:t>12)</w:t>
      </w:r>
      <w:r>
        <w:tab/>
        <w:t>1.1.4.2(10)-  pUqShNaH | hastA$ByAm |</w:t>
      </w:r>
    </w:p>
    <w:p w14:paraId="2E96DA66" w14:textId="77777777" w:rsidR="00064527" w:rsidRDefault="00064527" w:rsidP="00064527">
      <w:r>
        <w:t xml:space="preserve">pUqShNo hastA$ByAq(gm)q hastA$ByAm pUqShNaH pUqShNo hastA$ByAm | </w:t>
      </w:r>
    </w:p>
    <w:p w14:paraId="6C4551BF" w14:textId="77777777" w:rsidR="00064527" w:rsidRDefault="00064527" w:rsidP="00064527">
      <w:r>
        <w:t>13)</w:t>
      </w:r>
      <w:r>
        <w:tab/>
        <w:t>1.1.4.2(11)-  hastA$ByAm | aqgnaye$ |</w:t>
      </w:r>
    </w:p>
    <w:p w14:paraId="3A5DEC4C" w14:textId="77777777" w:rsidR="00064527" w:rsidRDefault="00064527" w:rsidP="00064527">
      <w:r>
        <w:t xml:space="preserve">hastA$ByAm-aqgnayeq &amp;gnayeq hastA$ByAq(gm)q hastA$ByAm-aqgnaye$ | </w:t>
      </w:r>
    </w:p>
    <w:p w14:paraId="403EE644" w14:textId="77777777" w:rsidR="00064527" w:rsidRDefault="00064527" w:rsidP="00064527">
      <w:r>
        <w:t>14)</w:t>
      </w:r>
      <w:r>
        <w:tab/>
        <w:t>1.1.4.2(12)-  aqgnaye$ | juShTa$m |</w:t>
      </w:r>
    </w:p>
    <w:p w14:paraId="4814A38E" w14:textId="77777777" w:rsidR="00064527" w:rsidRDefault="00064527" w:rsidP="00064527">
      <w:r>
        <w:t xml:space="preserve">aqgnayeq juShTaqm juShTa#m-aqgnayeq &amp;gnayeq juShTa$m | </w:t>
      </w:r>
    </w:p>
    <w:p w14:paraId="5AD36B28" w14:textId="77777777" w:rsidR="00064527" w:rsidRDefault="00064527" w:rsidP="00064527">
      <w:r>
        <w:t>15)</w:t>
      </w:r>
      <w:r>
        <w:tab/>
        <w:t>1.1.4.2(13)-  juShTa$m | niH |</w:t>
      </w:r>
    </w:p>
    <w:p w14:paraId="7BC2BEEF" w14:textId="77777777" w:rsidR="00064527" w:rsidRDefault="00064527" w:rsidP="00064527">
      <w:r>
        <w:t xml:space="preserve">juShTaqnnir Nir juShTaqm juShTaqnniH | </w:t>
      </w:r>
    </w:p>
    <w:p w14:paraId="7923DC1E" w14:textId="77777777" w:rsidR="00064527" w:rsidRDefault="00064527" w:rsidP="00064527">
      <w:r>
        <w:t>16)</w:t>
      </w:r>
      <w:r>
        <w:tab/>
        <w:t>1.1.4.2(14)-  niH | vaqpAqmiq |</w:t>
      </w:r>
    </w:p>
    <w:p w14:paraId="6FC0707E" w14:textId="77777777" w:rsidR="00064527" w:rsidRDefault="00064527" w:rsidP="00064527">
      <w:r>
        <w:t xml:space="preserve">nir va#pAmi vapAmiq nir Nir va#pAmi | </w:t>
      </w:r>
    </w:p>
    <w:p w14:paraId="44A88CE1" w14:textId="77777777" w:rsidR="00064527" w:rsidRDefault="00064527" w:rsidP="00064527">
      <w:r>
        <w:lastRenderedPageBreak/>
        <w:t>17)</w:t>
      </w:r>
      <w:r>
        <w:tab/>
        <w:t>1.1.4.2(15)-  vaqpAqmiq | aqgnIShomA$ByAm |</w:t>
      </w:r>
    </w:p>
    <w:p w14:paraId="11317E5D" w14:textId="77777777" w:rsidR="00064527" w:rsidRDefault="00064527" w:rsidP="00064527">
      <w:r>
        <w:t xml:space="preserve">vaqpAqmyaqgnIShomA$ByAm-aqgnIShomA$ByAM ~MvapAmi vapAmyaqgnIShomA$ByAm | </w:t>
      </w:r>
    </w:p>
    <w:p w14:paraId="32C97B78" w14:textId="77777777" w:rsidR="00064527" w:rsidRDefault="00064527" w:rsidP="00064527">
      <w:r>
        <w:t>18)</w:t>
      </w:r>
      <w:r>
        <w:tab/>
        <w:t>1.1.4.2(16)-  aqgnIShomA$ByAm | iqdam |</w:t>
      </w:r>
    </w:p>
    <w:p w14:paraId="76928195" w14:textId="77777777" w:rsidR="00064527" w:rsidRDefault="00064527" w:rsidP="00064527">
      <w:r>
        <w:t xml:space="preserve">aqgnIShomA$ByAm-iqdam iqdam-aqgnIShomA$ByAm aqgnIShomA$ByAm-iqdam | </w:t>
      </w:r>
    </w:p>
    <w:p w14:paraId="6D822CE8" w14:textId="77777777" w:rsidR="00064527" w:rsidRDefault="00064527" w:rsidP="00064527">
      <w:r>
        <w:t>19)</w:t>
      </w:r>
      <w:r>
        <w:tab/>
        <w:t>1.1.4.2(16)-  aqgnIShomA$ByAm |</w:t>
      </w:r>
    </w:p>
    <w:p w14:paraId="3601C32F" w14:textId="77777777" w:rsidR="00064527" w:rsidRDefault="00064527" w:rsidP="00064527">
      <w:r>
        <w:t xml:space="preserve">aqgnIShomA$ByAqmityaqgnI - somA$ByAm | </w:t>
      </w:r>
    </w:p>
    <w:p w14:paraId="7CA9A222" w14:textId="77777777" w:rsidR="00064527" w:rsidRDefault="00064527" w:rsidP="00064527">
      <w:r>
        <w:t>20)</w:t>
      </w:r>
      <w:r>
        <w:tab/>
        <w:t>1.1.4.2(17)-  iqdam | deqvAnA$m | (GS-1.1-11)</w:t>
      </w:r>
    </w:p>
    <w:p w14:paraId="12BDFE2C" w14:textId="77777777" w:rsidR="00064527" w:rsidRDefault="00064527" w:rsidP="00064527">
      <w:r>
        <w:t xml:space="preserve">iqdam deqvAnA$m deqvAnA#m-iqdam iqdam deqvAnA$m | </w:t>
      </w:r>
    </w:p>
    <w:p w14:paraId="1DCC8F5D" w14:textId="77777777" w:rsidR="00064527" w:rsidRDefault="00064527" w:rsidP="00064527">
      <w:r>
        <w:t>21)</w:t>
      </w:r>
      <w:r>
        <w:tab/>
        <w:t>1.1.4.2(18)-  deqvAnA$m | iqdam | (GS-1.1-11)</w:t>
      </w:r>
    </w:p>
    <w:p w14:paraId="4BA4B129" w14:textId="77777777" w:rsidR="00064527" w:rsidRDefault="00064527" w:rsidP="00064527">
      <w:r>
        <w:t xml:space="preserve">deqvAnA#m-iqdam iqdam deqvAnA$m deqvAnA#m-iqdam | </w:t>
      </w:r>
    </w:p>
    <w:p w14:paraId="082D4B96" w14:textId="77777777" w:rsidR="00064527" w:rsidRDefault="00064527" w:rsidP="00064527">
      <w:r>
        <w:t>22)</w:t>
      </w:r>
      <w:r>
        <w:tab/>
        <w:t>1.1.4.2(19)-  iqdam | uq | (GS-1.1-11)</w:t>
      </w:r>
    </w:p>
    <w:p w14:paraId="4CB97D3A" w14:textId="77777777" w:rsidR="00064527" w:rsidRDefault="00064527" w:rsidP="00064527">
      <w:r>
        <w:t xml:space="preserve">iqdam-u# vu viqdam-iqdam u# | </w:t>
      </w:r>
    </w:p>
    <w:p w14:paraId="0305FBB5" w14:textId="77777777" w:rsidR="00064527" w:rsidRDefault="00064527" w:rsidP="00064527">
      <w:r>
        <w:t>23)</w:t>
      </w:r>
      <w:r>
        <w:tab/>
        <w:t>1.1.4.2(20)-  uq | naqH | (GS-1.1-11)</w:t>
      </w:r>
    </w:p>
    <w:p w14:paraId="1795F5DF" w14:textId="77777777" w:rsidR="00064527" w:rsidRDefault="00064527" w:rsidP="00064527">
      <w:r>
        <w:t xml:space="preserve">uq noq naq uq vuq naqH | </w:t>
      </w:r>
    </w:p>
    <w:p w14:paraId="6F061872" w14:textId="77777777" w:rsidR="00064527" w:rsidRDefault="00064527" w:rsidP="00064527">
      <w:r>
        <w:t>24)</w:t>
      </w:r>
      <w:r>
        <w:tab/>
        <w:t>1.1.4.2(21)-  naqH | saqha | (GS-1.1-11)</w:t>
      </w:r>
    </w:p>
    <w:p w14:paraId="57E4B33E" w14:textId="77777777" w:rsidR="00064527" w:rsidRDefault="00064527" w:rsidP="00064527">
      <w:r>
        <w:t xml:space="preserve">naqH saqha saqha no# naH saqha | </w:t>
      </w:r>
    </w:p>
    <w:p w14:paraId="7BBD25AA" w14:textId="77777777" w:rsidR="00064527" w:rsidRDefault="00064527" w:rsidP="00064527">
      <w:r>
        <w:t>25)</w:t>
      </w:r>
      <w:r>
        <w:tab/>
        <w:t>1.1.4.2(22)-  saqha | sPAqtyai |</w:t>
      </w:r>
    </w:p>
    <w:p w14:paraId="225AEA4A" w14:textId="77777777" w:rsidR="00064527" w:rsidRDefault="00064527" w:rsidP="00064527">
      <w:r>
        <w:t xml:space="preserve">saqha sPAqtyai sPAqtyai saqha saqha sPAqtyai | </w:t>
      </w:r>
    </w:p>
    <w:p w14:paraId="14DAD25B" w14:textId="77777777" w:rsidR="00064527" w:rsidRDefault="00064527" w:rsidP="00064527">
      <w:r>
        <w:t>26)</w:t>
      </w:r>
      <w:r>
        <w:tab/>
        <w:t>1.1.4.2(23)-  sPAqtyai | tvAq |</w:t>
      </w:r>
    </w:p>
    <w:p w14:paraId="29C4ACC0" w14:textId="77777777" w:rsidR="00064527" w:rsidRDefault="00064527" w:rsidP="00064527">
      <w:r>
        <w:t xml:space="preserve">sPAqtyai tvA$ tvA sPAqtyai sPAqtyai tvA$ | </w:t>
      </w:r>
    </w:p>
    <w:p w14:paraId="7924045C" w14:textId="77777777" w:rsidR="00064527" w:rsidRDefault="00064527" w:rsidP="00064527">
      <w:r>
        <w:t>27)</w:t>
      </w:r>
      <w:r>
        <w:tab/>
        <w:t>1.1.4.2(24)-  tvAq | na |</w:t>
      </w:r>
    </w:p>
    <w:p w14:paraId="75C8299E" w14:textId="77777777" w:rsidR="00064527" w:rsidRDefault="00064527" w:rsidP="00064527">
      <w:r>
        <w:t xml:space="preserve">tvAq na na tvA$ tvAq na | </w:t>
      </w:r>
    </w:p>
    <w:p w14:paraId="1AF17754" w14:textId="77777777" w:rsidR="00064527" w:rsidRDefault="00064527" w:rsidP="00064527">
      <w:r>
        <w:t>28)</w:t>
      </w:r>
      <w:r>
        <w:tab/>
        <w:t>1.1.4.2(25)-  na | arA$tyai |</w:t>
      </w:r>
    </w:p>
    <w:p w14:paraId="3C7B9EC4" w14:textId="77777777" w:rsidR="00064527" w:rsidRDefault="00064527" w:rsidP="00064527">
      <w:r>
        <w:t xml:space="preserve">nArA$tyAq arA$tyaiq na nArA$tyai | </w:t>
      </w:r>
    </w:p>
    <w:p w14:paraId="6D86A974" w14:textId="77777777" w:rsidR="00064527" w:rsidRDefault="00064527" w:rsidP="00064527">
      <w:r>
        <w:t>29)</w:t>
      </w:r>
      <w:r>
        <w:tab/>
        <w:t>1.1.4.2(26)-  arA$tyai | suva#H |</w:t>
      </w:r>
    </w:p>
    <w:p w14:paraId="621FC8B1" w14:textId="77777777" w:rsidR="00064527" w:rsidRDefault="00064527" w:rsidP="00064527">
      <w:r>
        <w:t xml:space="preserve">arA$tyaiq suvaqH suvaqr-arA$tyAq arA$tyaiq suva#H | </w:t>
      </w:r>
    </w:p>
    <w:p w14:paraId="78630A62" w14:textId="77777777" w:rsidR="00064527" w:rsidRDefault="00064527" w:rsidP="00064527">
      <w:r>
        <w:t>30)</w:t>
      </w:r>
      <w:r>
        <w:tab/>
        <w:t>1.1.4.2(27)-  suva#H | aqBi | (PS-8-8,GS-1.1-12)</w:t>
      </w:r>
    </w:p>
    <w:p w14:paraId="0A925AE0" w14:textId="77777777" w:rsidR="00064527" w:rsidRDefault="00064527" w:rsidP="00064527">
      <w:r>
        <w:t xml:space="preserve">suva#r-aqBya#Bi suvaqH suva#r-aqBi | </w:t>
      </w:r>
    </w:p>
    <w:p w14:paraId="2BB4EDDC" w14:textId="77777777" w:rsidR="00064527" w:rsidRDefault="00064527" w:rsidP="00064527">
      <w:r>
        <w:t>31)</w:t>
      </w:r>
      <w:r>
        <w:tab/>
        <w:t>1.1.4.2(28)-  aqBi | vi | (GS-1.1-12)</w:t>
      </w:r>
    </w:p>
    <w:p w14:paraId="5715EA63" w14:textId="77777777" w:rsidR="00064527" w:rsidRDefault="00064527" w:rsidP="00064527">
      <w:r>
        <w:t xml:space="preserve">aqBi vi vyA$(1q)Bya#Bi vi | </w:t>
      </w:r>
    </w:p>
    <w:p w14:paraId="7ECDAD28" w14:textId="77777777" w:rsidR="00064527" w:rsidRDefault="00064527" w:rsidP="00064527">
      <w:r>
        <w:t>32)</w:t>
      </w:r>
      <w:r>
        <w:tab/>
        <w:t>1.1.4.2(29)-  vi | KyeqShaqm | (GS-1.1-12)</w:t>
      </w:r>
    </w:p>
    <w:p w14:paraId="3378C587" w14:textId="77777777" w:rsidR="00064527" w:rsidRDefault="00064527" w:rsidP="00064527">
      <w:r>
        <w:t xml:space="preserve">vi Kye#Sham KyeShaqM ~Mvi vi Kye#Sham | </w:t>
      </w:r>
    </w:p>
    <w:p w14:paraId="3B3E9865" w14:textId="77777777" w:rsidR="00064527" w:rsidRDefault="00064527" w:rsidP="00064527">
      <w:r>
        <w:t>33)</w:t>
      </w:r>
      <w:r>
        <w:tab/>
        <w:t>1.1.4.2(30)-  KyeqShaqm | vaiqSvAqnaqram | (GS-1.1-12)</w:t>
      </w:r>
    </w:p>
    <w:p w14:paraId="6B69380D" w14:textId="77777777" w:rsidR="00064527" w:rsidRDefault="00064527" w:rsidP="00064527">
      <w:r>
        <w:t xml:space="preserve">KyeqShaqM ~MvaiqSvAqnaqraM ~Mvai$SvAnaqram Kye#Sham KyeShaM ~MvaiSvAnaqram | </w:t>
      </w:r>
    </w:p>
    <w:p w14:paraId="3E983100" w14:textId="77777777" w:rsidR="00064527" w:rsidRDefault="00064527" w:rsidP="00064527">
      <w:r>
        <w:t>34)</w:t>
      </w:r>
      <w:r>
        <w:tab/>
        <w:t>1.1.4.2(31)-  vaiqSvAqnaqram | jyoti#H |</w:t>
      </w:r>
    </w:p>
    <w:p w14:paraId="6F9CA497" w14:textId="77777777" w:rsidR="00064527" w:rsidRDefault="00064527" w:rsidP="00064527">
      <w:r>
        <w:lastRenderedPageBreak/>
        <w:t xml:space="preserve">vaiqSvAqnaqram jyotiqr jyoti#r vaiSvAnaqraM ~Mvai$SvAnaqram jyoti#H | </w:t>
      </w:r>
    </w:p>
    <w:p w14:paraId="67631BA8" w14:textId="77777777" w:rsidR="00064527" w:rsidRDefault="00064527" w:rsidP="00064527">
      <w:r>
        <w:t>35)</w:t>
      </w:r>
      <w:r>
        <w:tab/>
        <w:t>1.1.4.2(32)-  jyoti#H | dRu(gm)ha#ntAm |</w:t>
      </w:r>
    </w:p>
    <w:p w14:paraId="6028DDF6" w14:textId="77777777" w:rsidR="00064527" w:rsidRDefault="00064527" w:rsidP="00064527">
      <w:r>
        <w:t xml:space="preserve">jyotiqr dRu(gm)ha#ntAqm dRu(gm)ha#ntAqm jyotiqr jyotiqr dRu(gm)ha#ntAm | </w:t>
      </w:r>
    </w:p>
    <w:p w14:paraId="1AD80FB8" w14:textId="77777777" w:rsidR="00064527" w:rsidRDefault="00064527" w:rsidP="00064527">
      <w:r>
        <w:t>36)</w:t>
      </w:r>
      <w:r>
        <w:tab/>
        <w:t>1.1.4.2(33)-  dRu(gm)ha#ntAm | duryA$H |</w:t>
      </w:r>
    </w:p>
    <w:p w14:paraId="6DDFC827" w14:textId="77777777" w:rsidR="00064527" w:rsidRDefault="00064527" w:rsidP="00064527">
      <w:r>
        <w:t xml:space="preserve">dRu(gm)ha#ntAqm duryAq duryAq dRu(gm)ha#ntAqm dRu(gm)ha#ntAqm duryA$H | </w:t>
      </w:r>
    </w:p>
    <w:p w14:paraId="3D0E76DB" w14:textId="77777777" w:rsidR="00064527" w:rsidRDefault="00064527" w:rsidP="00064527">
      <w:r>
        <w:t>37)</w:t>
      </w:r>
      <w:r>
        <w:tab/>
        <w:t>1.1.4.2(34)-  duryA$H | dyAvA#pRuthiqvyoH |</w:t>
      </w:r>
    </w:p>
    <w:p w14:paraId="6EF27E9B" w14:textId="77777777" w:rsidR="00064527" w:rsidRDefault="00064527" w:rsidP="00064527">
      <w:r>
        <w:t xml:space="preserve">duryAq dyAvA#pRuthiqvyor dyAvA#pRuthiqvyor duryAq duryAq dyAvA#pRuthiqvyoH | </w:t>
      </w:r>
    </w:p>
    <w:p w14:paraId="67EFF259" w14:textId="77777777" w:rsidR="00064527" w:rsidRDefault="00064527" w:rsidP="00064527">
      <w:r>
        <w:t>38)</w:t>
      </w:r>
      <w:r>
        <w:tab/>
        <w:t>1.1.4.2(35)-  dyAvA#pRuthiqvyoH | uqru |</w:t>
      </w:r>
    </w:p>
    <w:p w14:paraId="7B312BDA" w14:textId="77777777" w:rsidR="00064527" w:rsidRDefault="00064527" w:rsidP="00064527">
      <w:r>
        <w:t xml:space="preserve">dyAvA#pRuthiqvyoruqrU#ru dyAvA#pRuthiqvyor dyAvA#pRuthiqvyoruqru | </w:t>
      </w:r>
    </w:p>
    <w:p w14:paraId="286C3D23" w14:textId="77777777" w:rsidR="00064527" w:rsidRDefault="00064527" w:rsidP="00064527">
      <w:r>
        <w:t>39)</w:t>
      </w:r>
      <w:r>
        <w:tab/>
        <w:t>1.1.4.2(35)-  dyAvA#pRuthiqvyoH |</w:t>
      </w:r>
    </w:p>
    <w:p w14:paraId="5B7233C4" w14:textId="77777777" w:rsidR="00064527" w:rsidRDefault="00064527" w:rsidP="00064527">
      <w:r>
        <w:t xml:space="preserve">dyAvA#pRuthiqvyoritiq dyAvA$ - pRuqthiqvyoH | </w:t>
      </w:r>
    </w:p>
    <w:p w14:paraId="4738CE0E" w14:textId="77777777" w:rsidR="00064527" w:rsidRDefault="00064527" w:rsidP="00064527">
      <w:r>
        <w:t>40)</w:t>
      </w:r>
      <w:r>
        <w:tab/>
        <w:t>1.1.4.2(36)-  uqru | aqntari#kSham |</w:t>
      </w:r>
    </w:p>
    <w:p w14:paraId="6945BF7B" w14:textId="77777777" w:rsidR="00064527" w:rsidRDefault="00064527" w:rsidP="00064527">
      <w:r>
        <w:t xml:space="preserve">uqrva#ntari#kSham-aqntari#kSham uqrU$(1q)rva#ntari#kSham | </w:t>
      </w:r>
    </w:p>
    <w:p w14:paraId="33CFCE11" w14:textId="77777777" w:rsidR="00064527" w:rsidRDefault="00064527" w:rsidP="00064527">
      <w:r>
        <w:t>41)</w:t>
      </w:r>
      <w:r>
        <w:tab/>
        <w:t>1.1.4.2(37)-  aqntari#kSham | anu# |</w:t>
      </w:r>
    </w:p>
    <w:p w14:paraId="462129BB" w14:textId="77777777" w:rsidR="00064527" w:rsidRDefault="00064527" w:rsidP="00064527">
      <w:r>
        <w:t xml:space="preserve">aqntari#kShaqm-anvanvaqntari#kSham aqntari#kShaqm-anu# | </w:t>
      </w:r>
    </w:p>
    <w:p w14:paraId="014AD6AF" w14:textId="77777777" w:rsidR="00064527" w:rsidRDefault="00064527" w:rsidP="00064527">
      <w:r>
        <w:t>42)</w:t>
      </w:r>
      <w:r>
        <w:tab/>
        <w:t>1.1.4.2(38)-  anu# | iqhiq | (GS-1.1-13)</w:t>
      </w:r>
    </w:p>
    <w:p w14:paraId="2F1AB2B2" w14:textId="77777777" w:rsidR="00064527" w:rsidRDefault="00064527" w:rsidP="00064527">
      <w:r>
        <w:t xml:space="preserve">anvi#hIqhyanvanvi#hi | </w:t>
      </w:r>
    </w:p>
    <w:p w14:paraId="2E461635" w14:textId="77777777" w:rsidR="00064527" w:rsidRDefault="00064527" w:rsidP="00064527">
      <w:r>
        <w:t>43)</w:t>
      </w:r>
      <w:r>
        <w:tab/>
        <w:t>1.1.4.2(39)-  iqhiq | adi#tyAH | (GS-1.1-13)</w:t>
      </w:r>
    </w:p>
    <w:p w14:paraId="51CEAF6E" w14:textId="77777777" w:rsidR="00064527" w:rsidRDefault="00064527" w:rsidP="00064527">
      <w:r>
        <w:t xml:space="preserve">iqhyadi#tyAq adi#tyA ihIqhyadi#tyAH | </w:t>
      </w:r>
    </w:p>
    <w:p w14:paraId="012CEBB0" w14:textId="77777777" w:rsidR="00064527" w:rsidRDefault="00064527" w:rsidP="00064527">
      <w:r>
        <w:t>44)</w:t>
      </w:r>
      <w:r>
        <w:tab/>
        <w:t>1.1.4.2(40)-  adi#tyAH | tvAq | (GS-1.1-13)</w:t>
      </w:r>
    </w:p>
    <w:p w14:paraId="335A7D21" w14:textId="77777777" w:rsidR="00064527" w:rsidRDefault="00064527" w:rsidP="00064527">
      <w:r>
        <w:t xml:space="preserve">adi#tyAstvAq tvA &amp;di#tyAq adi#tyAstvA | </w:t>
      </w:r>
    </w:p>
    <w:p w14:paraId="317F2BB0" w14:textId="77777777" w:rsidR="00064527" w:rsidRDefault="00064527" w:rsidP="00064527">
      <w:r>
        <w:t>45)</w:t>
      </w:r>
      <w:r>
        <w:tab/>
        <w:t>1.1.4.2(41)-  tvAq | uqpasthe$ | (GS-1.1-13)</w:t>
      </w:r>
    </w:p>
    <w:p w14:paraId="76BBD5F7" w14:textId="77777777" w:rsidR="00064527" w:rsidRDefault="00064527" w:rsidP="00064527">
      <w:r>
        <w:t xml:space="preserve">tvoqpastha# uqpasthe$ tvA tvoqpasthe$ | </w:t>
      </w:r>
    </w:p>
    <w:p w14:paraId="1F0C50D1" w14:textId="77777777" w:rsidR="00064527" w:rsidRDefault="00064527" w:rsidP="00064527">
      <w:r>
        <w:t>46)</w:t>
      </w:r>
      <w:r>
        <w:tab/>
        <w:t>1.1.4.2(42)-  uqpasthe$ | sAqdaqyAqmiq | (GS-1.1-13)</w:t>
      </w:r>
    </w:p>
    <w:p w14:paraId="36852955" w14:textId="77777777" w:rsidR="00064527" w:rsidRDefault="00064527" w:rsidP="00064527">
      <w:r>
        <w:t xml:space="preserve">uqpasthe# sAdayAmi sAdayAm yuqpastha# uqpasthe# sAdayAmi | </w:t>
      </w:r>
    </w:p>
    <w:p w14:paraId="2D8F7FB1" w14:textId="77777777" w:rsidR="00064527" w:rsidRDefault="00064527" w:rsidP="00064527">
      <w:r>
        <w:t>47)</w:t>
      </w:r>
      <w:r>
        <w:tab/>
        <w:t>1.1.4.2(42)-  uqpasthe$ | (GS-1.1-13)</w:t>
      </w:r>
    </w:p>
    <w:p w14:paraId="75226CA9" w14:textId="77777777" w:rsidR="00064527" w:rsidRDefault="00064527" w:rsidP="00064527">
      <w:r>
        <w:t xml:space="preserve">uqpasthaq ityuqpa - stheq | </w:t>
      </w:r>
    </w:p>
    <w:p w14:paraId="44AF748C" w14:textId="77777777" w:rsidR="00064527" w:rsidRDefault="00064527" w:rsidP="00064527">
      <w:r>
        <w:t>48)</w:t>
      </w:r>
      <w:r>
        <w:tab/>
        <w:t>1.1.4.2(43)-  sAqdaqyAqmiq | agne$ |</w:t>
      </w:r>
    </w:p>
    <w:p w14:paraId="1A170118" w14:textId="77777777" w:rsidR="00064527" w:rsidRDefault="00064527" w:rsidP="00064527">
      <w:r>
        <w:t xml:space="preserve">sAqdaqyAqmyagne &amp;gne# sAdayAmi sAdayAqmyagne$ | </w:t>
      </w:r>
    </w:p>
    <w:p w14:paraId="7F91AE36" w14:textId="77777777" w:rsidR="00064527" w:rsidRDefault="00064527" w:rsidP="00064527">
      <w:r>
        <w:t>49)</w:t>
      </w:r>
      <w:r>
        <w:tab/>
        <w:t>1.1.4.2(44)-  agne$ | haqvyam |</w:t>
      </w:r>
    </w:p>
    <w:p w14:paraId="12D54C2D" w14:textId="77777777" w:rsidR="00064527" w:rsidRDefault="00064527" w:rsidP="00064527">
      <w:r>
        <w:t xml:space="preserve">agne# haqvya(gm) haqvyam-agne &amp;gne# haqvyam | </w:t>
      </w:r>
    </w:p>
    <w:p w14:paraId="1BD805E2" w14:textId="77777777" w:rsidR="00064527" w:rsidRDefault="00064527" w:rsidP="00064527">
      <w:r>
        <w:t>50)</w:t>
      </w:r>
      <w:r>
        <w:tab/>
        <w:t>1.1.4.2(45)-  haqvyam | raqkShaqsvaq ||</w:t>
      </w:r>
    </w:p>
    <w:p w14:paraId="49667708" w14:textId="77777777" w:rsidR="00064527" w:rsidRDefault="00064527" w:rsidP="00064527">
      <w:r>
        <w:t xml:space="preserve">haqvya(gm) ra#kShasva rakShasva haqvya(gm) haqvya(gm) ra#kShasva | </w:t>
      </w:r>
    </w:p>
    <w:p w14:paraId="7AF15621" w14:textId="77777777" w:rsidR="00064527" w:rsidRDefault="00064527" w:rsidP="00064527">
      <w:r>
        <w:t>51)</w:t>
      </w:r>
      <w:r>
        <w:tab/>
        <w:t>1.1.4.2(46)-  raqkShaqsvaq ||</w:t>
      </w:r>
    </w:p>
    <w:p w14:paraId="1782233B" w14:textId="77777777" w:rsidR="00064527" w:rsidRDefault="00064527" w:rsidP="00064527">
      <w:r>
        <w:t xml:space="preserve">raqkShaqsveti# rakShasva | </w:t>
      </w:r>
    </w:p>
    <w:p w14:paraId="768E4FFE" w14:textId="77777777" w:rsidR="00064527" w:rsidRDefault="00064527" w:rsidP="00064527">
      <w:r>
        <w:lastRenderedPageBreak/>
        <w:t>1)</w:t>
      </w:r>
      <w:r>
        <w:tab/>
        <w:t>1.1.5.1(1)-  deqvaH | vaqH | (GS-1.1-14)</w:t>
      </w:r>
    </w:p>
    <w:p w14:paraId="4C9FC101" w14:textId="77777777" w:rsidR="00064527" w:rsidRDefault="00064527" w:rsidP="00064527">
      <w:r>
        <w:t xml:space="preserve">deqvo vo# vo deqvo deqvo va#H | </w:t>
      </w:r>
    </w:p>
    <w:p w14:paraId="27BC1569" w14:textId="77777777" w:rsidR="00064527" w:rsidRDefault="00064527" w:rsidP="00064527">
      <w:r>
        <w:t>2)</w:t>
      </w:r>
      <w:r>
        <w:tab/>
        <w:t>1.1.5.1(2)-  vaqH | saqviqtA | (GS-1.1-14)</w:t>
      </w:r>
    </w:p>
    <w:p w14:paraId="758E3302" w14:textId="77777777" w:rsidR="00064527" w:rsidRDefault="00064527" w:rsidP="00064527">
      <w:r>
        <w:t xml:space="preserve">vaqH saqviqtA sa#viqtA vo# vaH saviqtA | </w:t>
      </w:r>
    </w:p>
    <w:p w14:paraId="6B47DA12" w14:textId="77777777" w:rsidR="00064527" w:rsidRDefault="00064527" w:rsidP="00064527">
      <w:r>
        <w:t>3)</w:t>
      </w:r>
      <w:r>
        <w:tab/>
        <w:t>1.1.5.1(3)-  saqviqtA | ut | (GS-1.1-14)</w:t>
      </w:r>
    </w:p>
    <w:p w14:paraId="3E85D89A" w14:textId="77777777" w:rsidR="00064527" w:rsidRDefault="00064527" w:rsidP="00064527">
      <w:r>
        <w:t xml:space="preserve">saqviqtoduth sa#viqtA sa#viqtot | </w:t>
      </w:r>
    </w:p>
    <w:p w14:paraId="2FD373B9" w14:textId="77777777" w:rsidR="00064527" w:rsidRDefault="00064527" w:rsidP="00064527">
      <w:r>
        <w:t>4)</w:t>
      </w:r>
      <w:r>
        <w:tab/>
        <w:t>1.1.5.1(4)-  ut | puqnAqtuq | (GS-1.1-14)</w:t>
      </w:r>
    </w:p>
    <w:p w14:paraId="5E0B49A3" w14:textId="77777777" w:rsidR="00064527" w:rsidRDefault="00064527" w:rsidP="00064527">
      <w:r>
        <w:t xml:space="preserve">ut pu#nAtu punAtU#dut pu#nAtu | </w:t>
      </w:r>
    </w:p>
    <w:p w14:paraId="7214CC5A" w14:textId="77777777" w:rsidR="00064527" w:rsidRDefault="00064527" w:rsidP="00064527">
      <w:r>
        <w:t>5)</w:t>
      </w:r>
      <w:r>
        <w:tab/>
        <w:t>1.1.5.1(5)-  puqnAqtuq | acCi#dreNa | (GS-1.1-14)</w:t>
      </w:r>
    </w:p>
    <w:p w14:paraId="22F0863E" w14:textId="77777777" w:rsidR="00064527" w:rsidRDefault="00064527" w:rsidP="00064527">
      <w:r>
        <w:t xml:space="preserve">puqnAqtvacCi#dreqNAcCi#dreNa punAtu punAqtvacCi#dreNa | </w:t>
      </w:r>
    </w:p>
    <w:p w14:paraId="005AC195" w14:textId="77777777" w:rsidR="00064527" w:rsidRDefault="00064527" w:rsidP="00064527">
      <w:r>
        <w:t>6)</w:t>
      </w:r>
      <w:r>
        <w:tab/>
        <w:t>1.1.5.1(6)-  acCi#dreNa | paqvitre#Na |</w:t>
      </w:r>
    </w:p>
    <w:p w14:paraId="34C1286D" w14:textId="77777777" w:rsidR="00064527" w:rsidRDefault="00064527" w:rsidP="00064527">
      <w:r>
        <w:t xml:space="preserve">acCi#dreNa paqvitre#Na paqvitreqNAcCi#dreqNAcCi#dreNa paqvitre#Na | </w:t>
      </w:r>
    </w:p>
    <w:p w14:paraId="7138B962" w14:textId="77777777" w:rsidR="00064527" w:rsidRDefault="00064527" w:rsidP="00064527">
      <w:r>
        <w:t>7)</w:t>
      </w:r>
      <w:r>
        <w:tab/>
        <w:t>1.1.5.1(7)-  paqvitre#Na | vaso$H |</w:t>
      </w:r>
    </w:p>
    <w:p w14:paraId="282CE063" w14:textId="77777777" w:rsidR="00064527" w:rsidRDefault="00064527" w:rsidP="00064527">
      <w:r>
        <w:t xml:space="preserve">paqvitre#Naq vasoqr vaso$H paqvitre#Na paqvitre#Naq vaso$H | </w:t>
      </w:r>
    </w:p>
    <w:p w14:paraId="5CA8EC23" w14:textId="77777777" w:rsidR="00064527" w:rsidRDefault="00064527" w:rsidP="00064527">
      <w:r>
        <w:t>8)</w:t>
      </w:r>
      <w:r>
        <w:tab/>
        <w:t>1.1.5.1(8)-  vaso$H | sUrya#sya |</w:t>
      </w:r>
    </w:p>
    <w:p w14:paraId="5777E111" w14:textId="77777777" w:rsidR="00064527" w:rsidRDefault="00064527" w:rsidP="00064527">
      <w:r>
        <w:t xml:space="preserve">vasoqH sUrya#syaq sUrya#syaq vasoqr vasoqH sUrya#sya | </w:t>
      </w:r>
    </w:p>
    <w:p w14:paraId="2D0227A9" w14:textId="77777777" w:rsidR="00064527" w:rsidRDefault="00064527" w:rsidP="00064527">
      <w:r>
        <w:t>9)</w:t>
      </w:r>
      <w:r>
        <w:tab/>
        <w:t>1.1.5.1(9)-  sUrya#sya | raqSmiBi#H |</w:t>
      </w:r>
    </w:p>
    <w:p w14:paraId="46B85A1B" w14:textId="77777777" w:rsidR="00064527" w:rsidRDefault="00064527" w:rsidP="00064527">
      <w:r>
        <w:t xml:space="preserve">sUrya#sya raqSmiBI# raqSmiBiqH sUrya#syaq sUrya#sya raqSmiBi#H | </w:t>
      </w:r>
    </w:p>
    <w:p w14:paraId="2965A43D" w14:textId="77777777" w:rsidR="00064527" w:rsidRDefault="00064527" w:rsidP="00064527">
      <w:r>
        <w:t>10)</w:t>
      </w:r>
      <w:r>
        <w:tab/>
        <w:t>1.1.5.1(10)-  raqSmiBi#H | Apa#H |</w:t>
      </w:r>
    </w:p>
    <w:p w14:paraId="3B5A7740" w14:textId="77777777" w:rsidR="00064527" w:rsidRDefault="00064527" w:rsidP="00064527">
      <w:r>
        <w:t xml:space="preserve">raqSmiBiqrApaq Apo# raqSmiBI# raqSmiBiqrApa#H | </w:t>
      </w:r>
    </w:p>
    <w:p w14:paraId="189DA9D8" w14:textId="77777777" w:rsidR="00064527" w:rsidRDefault="00064527" w:rsidP="00064527">
      <w:r>
        <w:t>11)</w:t>
      </w:r>
      <w:r>
        <w:tab/>
        <w:t>1.1.5.1(10)-  raqSmiBi#H |</w:t>
      </w:r>
    </w:p>
    <w:p w14:paraId="738983E7" w14:textId="77777777" w:rsidR="00064527" w:rsidRDefault="00064527" w:rsidP="00064527">
      <w:r>
        <w:t xml:space="preserve">raqSmiBiqriti# raqSmi - BiqH | </w:t>
      </w:r>
    </w:p>
    <w:p w14:paraId="7D963D36" w14:textId="77777777" w:rsidR="00064527" w:rsidRDefault="00064527" w:rsidP="00064527">
      <w:r>
        <w:t>12)</w:t>
      </w:r>
      <w:r>
        <w:tab/>
        <w:t>1.1.5.1(11)-  Apa#H | deqvIqH | (GS-1.1-15)</w:t>
      </w:r>
    </w:p>
    <w:p w14:paraId="07B72A0C" w14:textId="77777777" w:rsidR="00064527" w:rsidRDefault="00064527" w:rsidP="00064527">
      <w:r>
        <w:t xml:space="preserve">Apo# devIr devIqrApaq Apo# devIH | </w:t>
      </w:r>
    </w:p>
    <w:p w14:paraId="18D4B15B" w14:textId="77777777" w:rsidR="00064527" w:rsidRDefault="00064527" w:rsidP="00064527">
      <w:r>
        <w:t>13)</w:t>
      </w:r>
      <w:r>
        <w:tab/>
        <w:t>1.1.5.1(12)-  deqvIqH | aqgreqpuqvaqH | (GS-1.1-15)</w:t>
      </w:r>
    </w:p>
    <w:p w14:paraId="32A49CDE" w14:textId="77777777" w:rsidR="00064527" w:rsidRDefault="00064527" w:rsidP="00064527">
      <w:r>
        <w:t xml:space="preserve">deqvIqraqgreqpuqvoq aqgreqpuqvoq deqvIqr deqvIqraqgreqpuqvaqH | </w:t>
      </w:r>
    </w:p>
    <w:p w14:paraId="7022BBF3" w14:textId="77777777" w:rsidR="00064527" w:rsidRDefault="00064527" w:rsidP="00064527">
      <w:r>
        <w:t>14)</w:t>
      </w:r>
      <w:r>
        <w:tab/>
        <w:t>1.1.5.1(13)-  aqgreqpuqvaqH | aqgreqguqvaqH | (PS-11.16,GD-49,GS-1.1-15)</w:t>
      </w:r>
    </w:p>
    <w:p w14:paraId="7F91482B" w14:textId="77777777" w:rsidR="00064527" w:rsidRDefault="00064527" w:rsidP="00064527">
      <w:r>
        <w:t xml:space="preserve">aqgreqpuqvoq aqgreqguqvoq &amp;greqguqvoq &amp;greqpuqvoq aqgreqpuqvoq aqgreqguqvaqH | </w:t>
      </w:r>
    </w:p>
    <w:p w14:paraId="038A933C" w14:textId="77777777" w:rsidR="00064527" w:rsidRDefault="00064527" w:rsidP="00064527">
      <w:r>
        <w:t>15)</w:t>
      </w:r>
      <w:r>
        <w:tab/>
        <w:t>1.1.5.1(13)-  aqgreqpuqvaqH | (PS-11.16,GD-49,GS-1.1-15)</w:t>
      </w:r>
    </w:p>
    <w:p w14:paraId="763F10C7" w14:textId="77777777" w:rsidR="00064527" w:rsidRDefault="00064527" w:rsidP="00064527">
      <w:r>
        <w:t xml:space="preserve">aqgreqpuqvaq itya#gre - puqvaqH | </w:t>
      </w:r>
    </w:p>
    <w:p w14:paraId="6C739408" w14:textId="77777777" w:rsidR="00064527" w:rsidRDefault="00064527" w:rsidP="00064527">
      <w:r>
        <w:t>16)</w:t>
      </w:r>
      <w:r>
        <w:tab/>
        <w:t>1.1.5.1(14)-  aqgreqguqvaqH | agre$ | (GD-49,GS-1.1-15)</w:t>
      </w:r>
    </w:p>
    <w:p w14:paraId="2902ECEC" w14:textId="77777777" w:rsidR="00064527" w:rsidRDefault="00064527" w:rsidP="00064527">
      <w:r>
        <w:t xml:space="preserve">aqgreqguqvo &amp;gre &amp;gre$ &amp;greguvo &amp;greguqvo &amp;gre$ | </w:t>
      </w:r>
    </w:p>
    <w:p w14:paraId="7047D081" w14:textId="77777777" w:rsidR="00064527" w:rsidRDefault="00064527" w:rsidP="00064527">
      <w:r>
        <w:t>17)</w:t>
      </w:r>
      <w:r>
        <w:tab/>
        <w:t>1.1.5.1(14)-  aqgreqguqvaqH | (GD-49,GS-1.1-15)</w:t>
      </w:r>
    </w:p>
    <w:p w14:paraId="0E16DC9A" w14:textId="77777777" w:rsidR="00064527" w:rsidRDefault="00064527" w:rsidP="00064527">
      <w:r>
        <w:t xml:space="preserve">aqgreqguqvaq itya#gre - guqvaqH | </w:t>
      </w:r>
    </w:p>
    <w:p w14:paraId="1E19BD9D" w14:textId="77777777" w:rsidR="00064527" w:rsidRDefault="00064527" w:rsidP="00064527">
      <w:r>
        <w:t>18)</w:t>
      </w:r>
      <w:r>
        <w:tab/>
        <w:t>1.1.5.1(15)-  agre$ | iqmam | (GD-49,GS-1.1-15)</w:t>
      </w:r>
    </w:p>
    <w:p w14:paraId="5C8BF651" w14:textId="77777777" w:rsidR="00064527" w:rsidRDefault="00064527" w:rsidP="00064527">
      <w:r>
        <w:t xml:space="preserve">agra# iqmam-iqmam agre &amp;gra# iqmam | </w:t>
      </w:r>
    </w:p>
    <w:p w14:paraId="007569CE" w14:textId="77777777" w:rsidR="00064527" w:rsidRDefault="00064527" w:rsidP="00064527">
      <w:r>
        <w:lastRenderedPageBreak/>
        <w:t>19)</w:t>
      </w:r>
      <w:r>
        <w:tab/>
        <w:t>1.1.5.1(16)-  iqmam | yaqj~jam |</w:t>
      </w:r>
    </w:p>
    <w:p w14:paraId="3368B849" w14:textId="77777777" w:rsidR="00064527" w:rsidRDefault="00064527" w:rsidP="00064527">
      <w:r>
        <w:t xml:space="preserve">iqmaM ~Myaqj~jaM ~Myaqj~jam-iqmam iqmaM ~Myaqj~jam | </w:t>
      </w:r>
    </w:p>
    <w:p w14:paraId="5372A80E" w14:textId="77777777" w:rsidR="00064527" w:rsidRDefault="00064527" w:rsidP="00064527">
      <w:r>
        <w:t>20)</w:t>
      </w:r>
      <w:r>
        <w:tab/>
        <w:t>1.1.5.1(17)-  yaqj~jam | naqyaqtaq |</w:t>
      </w:r>
    </w:p>
    <w:p w14:paraId="70A5F6C4" w14:textId="77777777" w:rsidR="00064527" w:rsidRDefault="00064527" w:rsidP="00064527">
      <w:r>
        <w:t xml:space="preserve">yaqj~janna#yata nayata yaqj~jaM ~Myaqj~janna#yata | </w:t>
      </w:r>
    </w:p>
    <w:p w14:paraId="29F89EE9" w14:textId="77777777" w:rsidR="00064527" w:rsidRDefault="00064527" w:rsidP="00064527">
      <w:r>
        <w:t>21)</w:t>
      </w:r>
      <w:r>
        <w:tab/>
        <w:t>1.1.5.1(18)-  naqyaqtaq | agre$ |</w:t>
      </w:r>
    </w:p>
    <w:p w14:paraId="41F52517" w14:textId="77777777" w:rsidR="00064527" w:rsidRDefault="00064527" w:rsidP="00064527">
      <w:r>
        <w:t xml:space="preserve">naqyaqtAgre &amp;gre# nayata nayaqtAgre$ | </w:t>
      </w:r>
    </w:p>
    <w:p w14:paraId="749CB207" w14:textId="77777777" w:rsidR="00064527" w:rsidRDefault="00064527" w:rsidP="00064527">
      <w:r>
        <w:t>22)</w:t>
      </w:r>
      <w:r>
        <w:tab/>
        <w:t>1.1.5.1(19)-  agre$ | yaqj~japa#tim |</w:t>
      </w:r>
    </w:p>
    <w:p w14:paraId="3A66AC1B" w14:textId="77777777" w:rsidR="00064527" w:rsidRDefault="00064527" w:rsidP="00064527">
      <w:r>
        <w:t xml:space="preserve">agre# yaqj~japa#tiM ~Myaqj~japa#tiqm-agre &amp;gre# yaqj~japa#tim | </w:t>
      </w:r>
    </w:p>
    <w:p w14:paraId="0FE56180" w14:textId="77777777" w:rsidR="00064527" w:rsidRDefault="00064527" w:rsidP="00064527">
      <w:r>
        <w:t>23)</w:t>
      </w:r>
      <w:r>
        <w:tab/>
        <w:t>1.1.5.1(20)-  yaqj~japa#tim | dhaqttaq |</w:t>
      </w:r>
    </w:p>
    <w:p w14:paraId="6DDA2F3C" w14:textId="77777777" w:rsidR="00064527" w:rsidRDefault="00064527" w:rsidP="00064527">
      <w:r>
        <w:t xml:space="preserve">yaqj~japa#tim dhatta dhatta yaqj~japa#tiM ~Myaqj~japa#tim dhatta | </w:t>
      </w:r>
    </w:p>
    <w:p w14:paraId="6652F26D" w14:textId="77777777" w:rsidR="00064527" w:rsidRDefault="00064527" w:rsidP="00064527">
      <w:r>
        <w:t>24)</w:t>
      </w:r>
      <w:r>
        <w:tab/>
        <w:t>1.1.5.1(20)-  yaqj~japa#tim |</w:t>
      </w:r>
    </w:p>
    <w:p w14:paraId="172B3384" w14:textId="77777777" w:rsidR="00064527" w:rsidRDefault="00064527" w:rsidP="00064527">
      <w:r>
        <w:t xml:space="preserve">yaqj~japa#tiqmiti# yaqj~ja - paqtiqm | </w:t>
      </w:r>
    </w:p>
    <w:p w14:paraId="6F64025A" w14:textId="77777777" w:rsidR="00064527" w:rsidRDefault="00064527" w:rsidP="00064527">
      <w:r>
        <w:t>25)</w:t>
      </w:r>
      <w:r>
        <w:tab/>
        <w:t>1.1.5.1(21)-  dhaqttaq | yuqShmAn |</w:t>
      </w:r>
    </w:p>
    <w:p w14:paraId="6ABB27C3" w14:textId="77777777" w:rsidR="00064527" w:rsidRDefault="00064527" w:rsidP="00064527">
      <w:r>
        <w:t xml:space="preserve">dhaqttaq yuqShmAn yuqShmAn dha#tta dhatta yuqShmAn | </w:t>
      </w:r>
    </w:p>
    <w:p w14:paraId="28F1416D" w14:textId="77777777" w:rsidR="00064527" w:rsidRDefault="00064527" w:rsidP="00064527">
      <w:r>
        <w:t>26)</w:t>
      </w:r>
      <w:r>
        <w:tab/>
        <w:t>1.1.5.1(22)-  yuqShmAn | indra#H |</w:t>
      </w:r>
    </w:p>
    <w:p w14:paraId="4A67C76B" w14:textId="77777777" w:rsidR="00064527" w:rsidRDefault="00064527" w:rsidP="00064527">
      <w:r>
        <w:t xml:space="preserve">yuqShmAn-indraq indro# yuqShmAn yuqShmAn-indra#H | </w:t>
      </w:r>
    </w:p>
    <w:p w14:paraId="0A5A1F07" w14:textId="77777777" w:rsidR="00064527" w:rsidRDefault="00064527" w:rsidP="00064527">
      <w:r>
        <w:t>27)</w:t>
      </w:r>
      <w:r>
        <w:tab/>
        <w:t>1.1.5.1(23)-  indra#H | aqvRuqNIqtaq |</w:t>
      </w:r>
    </w:p>
    <w:p w14:paraId="3E650A23" w14:textId="77777777" w:rsidR="00064527" w:rsidRDefault="00064527" w:rsidP="00064527">
      <w:r>
        <w:t xml:space="preserve">indro# &amp;vRuNItAvRuNIqte ndraq indro# &amp;vRuNIta | </w:t>
      </w:r>
    </w:p>
    <w:p w14:paraId="4542BC34" w14:textId="77777777" w:rsidR="00064527" w:rsidRDefault="00064527" w:rsidP="00064527">
      <w:r>
        <w:t>28)</w:t>
      </w:r>
      <w:r>
        <w:tab/>
        <w:t>1.1.5.1(24)-  aqvRuqNIqtaq | vRuqtraqtUrye$ |</w:t>
      </w:r>
    </w:p>
    <w:p w14:paraId="2C3AE86A" w14:textId="77777777" w:rsidR="00064527" w:rsidRDefault="00064527" w:rsidP="00064527">
      <w:r>
        <w:t xml:space="preserve">aqvRuqNIqtaq vRuqtraqtUrye# vRutraqtUrye# &amp;vRuNItAvRuNIta vRutraqtUrye$ | </w:t>
      </w:r>
    </w:p>
    <w:p w14:paraId="6AF2F5F5" w14:textId="77777777" w:rsidR="00064527" w:rsidRDefault="00064527" w:rsidP="00064527">
      <w:r>
        <w:t>29)</w:t>
      </w:r>
      <w:r>
        <w:tab/>
        <w:t>1.1.5.1(25)-  vRuqtraqtUrye$ | yUqyam |</w:t>
      </w:r>
    </w:p>
    <w:p w14:paraId="05D2B4D7" w14:textId="77777777" w:rsidR="00064527" w:rsidRDefault="00064527" w:rsidP="00064527">
      <w:r>
        <w:t xml:space="preserve">vRuqtraqtUrye# yUqyaM ~MyUqyaM ~MvRu#traqtUrye# vRutraqtUrye# yUqyam | </w:t>
      </w:r>
    </w:p>
    <w:p w14:paraId="7F7040E4" w14:textId="77777777" w:rsidR="00064527" w:rsidRDefault="00064527" w:rsidP="00064527">
      <w:r>
        <w:t>30)</w:t>
      </w:r>
      <w:r>
        <w:tab/>
        <w:t>1.1.5.1(25)-  vRuqtraqtUrye$ |</w:t>
      </w:r>
    </w:p>
    <w:p w14:paraId="10767227" w14:textId="77777777" w:rsidR="00064527" w:rsidRDefault="00064527" w:rsidP="00064527">
      <w:r>
        <w:t xml:space="preserve">vRuqtraqtUryaq iti# vRutra - tUrye$ | </w:t>
      </w:r>
    </w:p>
    <w:p w14:paraId="2B05F772" w14:textId="77777777" w:rsidR="00064527" w:rsidRDefault="00064527" w:rsidP="00064527">
      <w:r>
        <w:t>31)</w:t>
      </w:r>
      <w:r>
        <w:tab/>
        <w:t>1.1.5.1(26)-  yUqyam | indra$m |</w:t>
      </w:r>
    </w:p>
    <w:p w14:paraId="1EF28983" w14:textId="77777777" w:rsidR="00064527" w:rsidRDefault="00064527" w:rsidP="00064527">
      <w:r>
        <w:t xml:space="preserve">yUqyam-indraqm indra#M ~MyUqyaM ~MyUqyam-indra$m | </w:t>
      </w:r>
    </w:p>
    <w:p w14:paraId="599229CD" w14:textId="77777777" w:rsidR="00064527" w:rsidRDefault="00064527" w:rsidP="00064527">
      <w:r>
        <w:t>32)</w:t>
      </w:r>
      <w:r>
        <w:tab/>
        <w:t>1.1.5.1(27)-  indra$m | aqvRuqNIqddhvaqm |</w:t>
      </w:r>
    </w:p>
    <w:p w14:paraId="575A74B0" w14:textId="77777777" w:rsidR="00064527" w:rsidRDefault="00064527" w:rsidP="00064527">
      <w:r>
        <w:t xml:space="preserve">indra#m-avRuNIddhvam avRuNIddhvaqm-indraqm indra#m-avRuNIddhvam | </w:t>
      </w:r>
    </w:p>
    <w:p w14:paraId="443B6E43" w14:textId="77777777" w:rsidR="00064527" w:rsidRDefault="00064527" w:rsidP="00064527">
      <w:r>
        <w:t>33)</w:t>
      </w:r>
      <w:r>
        <w:tab/>
        <w:t>1.1.5.1(28)-  aqvRuqNIqddhvaqm | vRuqtraqtUrye$ |</w:t>
      </w:r>
    </w:p>
    <w:p w14:paraId="3701D084" w14:textId="77777777" w:rsidR="00064527" w:rsidRDefault="00064527" w:rsidP="00064527">
      <w:r>
        <w:t xml:space="preserve">aqvRuqNIqddhvaqM ~MvRuqtraqtUrye# vRutraqtUrye# &amp;vRuNIddhvam-avRuNIddhvaM ~MvRutraqtUrye$ | </w:t>
      </w:r>
    </w:p>
    <w:p w14:paraId="5BA91910" w14:textId="77777777" w:rsidR="00064527" w:rsidRDefault="00064527" w:rsidP="00064527">
      <w:r>
        <w:t>34)</w:t>
      </w:r>
      <w:r>
        <w:tab/>
        <w:t>1.1.5.1(29)-  vRuqtraqtUrye$ | prokShi#tAH |</w:t>
      </w:r>
    </w:p>
    <w:p w14:paraId="0133751A" w14:textId="77777777" w:rsidR="00064527" w:rsidRDefault="00064527" w:rsidP="00064527">
      <w:r>
        <w:t xml:space="preserve">vRuqtraqtUryeq prokShi#tAqH prokShi#tA vRutraqtUrye# vRutraqtUryeq prokShi#tAH | </w:t>
      </w:r>
    </w:p>
    <w:p w14:paraId="2E200458" w14:textId="77777777" w:rsidR="00064527" w:rsidRDefault="00064527" w:rsidP="00064527">
      <w:r>
        <w:t>35)</w:t>
      </w:r>
      <w:r>
        <w:tab/>
        <w:t>1.1.5.1(29)-  vRuqtraqtUrye$ |</w:t>
      </w:r>
    </w:p>
    <w:p w14:paraId="1D5369A8" w14:textId="77777777" w:rsidR="00064527" w:rsidRDefault="00064527" w:rsidP="00064527">
      <w:r>
        <w:lastRenderedPageBreak/>
        <w:t xml:space="preserve">vRuqtraqtUryaq iti# vRutra - tUrye$ | </w:t>
      </w:r>
    </w:p>
    <w:p w14:paraId="24090E2A" w14:textId="77777777" w:rsidR="00064527" w:rsidRDefault="00064527" w:rsidP="00064527">
      <w:r>
        <w:t>36)</w:t>
      </w:r>
      <w:r>
        <w:tab/>
        <w:t>1.1.5.1(30)-  prokShi#tAH | sthaq |</w:t>
      </w:r>
    </w:p>
    <w:p w14:paraId="0A711EF7" w14:textId="77777777" w:rsidR="00064527" w:rsidRDefault="00064527" w:rsidP="00064527">
      <w:r>
        <w:t xml:space="preserve">prokShi#tAH stha sthaq prokShi#tAqH prokShi#tAH stha | </w:t>
      </w:r>
    </w:p>
    <w:p w14:paraId="30BDA051" w14:textId="77777777" w:rsidR="00064527" w:rsidRDefault="00064527" w:rsidP="00064527">
      <w:r>
        <w:t>37)</w:t>
      </w:r>
      <w:r>
        <w:tab/>
        <w:t>1.1.5.1(30)-  prokShi#tAH |</w:t>
      </w:r>
    </w:p>
    <w:p w14:paraId="75BC168E" w14:textId="77777777" w:rsidR="00064527" w:rsidRDefault="00064527" w:rsidP="00064527">
      <w:r>
        <w:t xml:space="preserve">prokShi#tAq itiq pra - uqkShiqtAqH | </w:t>
      </w:r>
    </w:p>
    <w:p w14:paraId="4BBA46F3" w14:textId="77777777" w:rsidR="00064527" w:rsidRDefault="00064527" w:rsidP="00064527">
      <w:r>
        <w:t>38)</w:t>
      </w:r>
      <w:r>
        <w:tab/>
        <w:t>1.1.5.1(31)-  sthaq | aqgnaye$ |</w:t>
      </w:r>
    </w:p>
    <w:p w14:paraId="4440B62A" w14:textId="77777777" w:rsidR="00064527" w:rsidRDefault="00064527" w:rsidP="00064527">
      <w:r>
        <w:t xml:space="preserve">sthAqgnayeq &amp;gnaye$ stha sthAqgnaye$ | </w:t>
      </w:r>
    </w:p>
    <w:p w14:paraId="01993397" w14:textId="77777777" w:rsidR="00064527" w:rsidRDefault="00064527" w:rsidP="00064527">
      <w:r>
        <w:t>39)</w:t>
      </w:r>
      <w:r>
        <w:tab/>
        <w:t>1.1.5.1(32)-  aqgnaye$ | vaqH |</w:t>
      </w:r>
    </w:p>
    <w:p w14:paraId="6D5CE286" w14:textId="77777777" w:rsidR="00064527" w:rsidRDefault="00064527" w:rsidP="00064527">
      <w:r>
        <w:t xml:space="preserve">aqgnaye# vo voq &amp;gnayeq &amp;gnaye# vaH | </w:t>
      </w:r>
    </w:p>
    <w:p w14:paraId="1F6B1124" w14:textId="77777777" w:rsidR="00064527" w:rsidRDefault="00064527" w:rsidP="00064527">
      <w:r>
        <w:t>40)</w:t>
      </w:r>
      <w:r>
        <w:tab/>
        <w:t>1.1.5.1(33)-  vaqH | juShTa$m |</w:t>
      </w:r>
    </w:p>
    <w:p w14:paraId="697D44A7" w14:textId="77777777" w:rsidR="00064527" w:rsidRDefault="00064527" w:rsidP="00064527">
      <w:r>
        <w:t xml:space="preserve">voq juShTaqm juShTa#M ~Mvo voq juShTa$m | </w:t>
      </w:r>
    </w:p>
    <w:p w14:paraId="05BFABD0" w14:textId="77777777" w:rsidR="00064527" w:rsidRDefault="00064527" w:rsidP="00064527">
      <w:r>
        <w:t>41)</w:t>
      </w:r>
      <w:r>
        <w:tab/>
        <w:t>1.1.5.1(34)-  juShTa$m | pra |</w:t>
      </w:r>
    </w:p>
    <w:p w14:paraId="252F08AE" w14:textId="77777777" w:rsidR="00064527" w:rsidRDefault="00064527" w:rsidP="00064527">
      <w:r>
        <w:t xml:space="preserve">juShTaqm pra pra juShTaqm juShTaqm pra | </w:t>
      </w:r>
    </w:p>
    <w:p w14:paraId="186CC4F1" w14:textId="77777777" w:rsidR="00064527" w:rsidRDefault="00064527" w:rsidP="00064527">
      <w:r>
        <w:t>42)</w:t>
      </w:r>
      <w:r>
        <w:tab/>
        <w:t>1.1.5.1(35)-  pra | uqkShAqmiq |</w:t>
      </w:r>
    </w:p>
    <w:p w14:paraId="1FCC2134" w14:textId="77777777" w:rsidR="00064527" w:rsidRDefault="00064527" w:rsidP="00064527">
      <w:r>
        <w:t xml:space="preserve">prokShA$m yukShAmiq pra prokShA#mi | </w:t>
      </w:r>
    </w:p>
    <w:p w14:paraId="75227E96" w14:textId="77777777" w:rsidR="00064527" w:rsidRDefault="00064527" w:rsidP="00064527">
      <w:r>
        <w:t>43)</w:t>
      </w:r>
      <w:r>
        <w:tab/>
        <w:t>1.1.5.1(36)-  uqkShAqmiq | aqgnIShomA$ByAm |</w:t>
      </w:r>
    </w:p>
    <w:p w14:paraId="475F3142" w14:textId="77777777" w:rsidR="00064527" w:rsidRDefault="00064527" w:rsidP="00064527">
      <w:r>
        <w:t xml:space="preserve">uqkShAqmyaqgnIShomA$ByAm-aqgnIShomA$ByAm ukShAm yukShAmyaqgnIShomA$ByAm | </w:t>
      </w:r>
    </w:p>
    <w:p w14:paraId="29F1990E" w14:textId="77777777" w:rsidR="00064527" w:rsidRDefault="00064527" w:rsidP="00064527">
      <w:r>
        <w:t>44)</w:t>
      </w:r>
      <w:r>
        <w:tab/>
        <w:t>1.1.5.1(37)-  aqgnIShomA$ByAm | Sundha#ddhvam |</w:t>
      </w:r>
    </w:p>
    <w:p w14:paraId="34896D07" w14:textId="77777777" w:rsidR="00064527" w:rsidRDefault="00064527" w:rsidP="00064527">
      <w:r>
        <w:t xml:space="preserve">aqgnIShomA$ByAq(gm)q Sundha#ddhvaq(gm)q Sundha#ddhvam-aqgnIShomA$ByAm aqgnIShomA$ByAq(gm)q Sundha#ddhvam | </w:t>
      </w:r>
    </w:p>
    <w:p w14:paraId="17286F33" w14:textId="77777777" w:rsidR="00064527" w:rsidRDefault="00064527" w:rsidP="00064527">
      <w:r>
        <w:t>45)</w:t>
      </w:r>
      <w:r>
        <w:tab/>
        <w:t>1.1.5.1(37)-  aqgnIShomA$ByAm |</w:t>
      </w:r>
    </w:p>
    <w:p w14:paraId="053EC036" w14:textId="77777777" w:rsidR="00064527" w:rsidRDefault="00064527" w:rsidP="00064527">
      <w:r>
        <w:t xml:space="preserve">aqgnIShomA$ByAqmityaqgnI - somA$ByAm | </w:t>
      </w:r>
    </w:p>
    <w:p w14:paraId="5360926F" w14:textId="77777777" w:rsidR="00064527" w:rsidRDefault="00064527" w:rsidP="00064527">
      <w:r>
        <w:t>46)</w:t>
      </w:r>
      <w:r>
        <w:tab/>
        <w:t>1.1.5.1(38)-  Sundha#ddhvam | daivyA#ya |</w:t>
      </w:r>
    </w:p>
    <w:p w14:paraId="3ADE9CB8" w14:textId="77777777" w:rsidR="00064527" w:rsidRDefault="00064527" w:rsidP="00064527">
      <w:r>
        <w:t xml:space="preserve">Sundha#ddhvaqm daivyA#yaq daivyA#yaq Sundha#ddhvaq(gm)q Sundha#ddhvaqm daivyA#ya | </w:t>
      </w:r>
    </w:p>
    <w:p w14:paraId="092F0402" w14:textId="77777777" w:rsidR="00064527" w:rsidRDefault="00064527" w:rsidP="00064527">
      <w:r>
        <w:t>47)</w:t>
      </w:r>
      <w:r>
        <w:tab/>
        <w:t>1.1.5.1(39)-  daivyA#ya | karma#Ne |</w:t>
      </w:r>
    </w:p>
    <w:p w14:paraId="6BB966F0" w14:textId="77777777" w:rsidR="00064527" w:rsidRDefault="00064527" w:rsidP="00064527">
      <w:r>
        <w:t xml:space="preserve">daivyA#yaq karma#Neq karma#Neq daivyA#yaq daivyA#yaq karma#Ne | </w:t>
      </w:r>
    </w:p>
    <w:p w14:paraId="42AEF774" w14:textId="77777777" w:rsidR="00064527" w:rsidRDefault="00064527" w:rsidP="00064527">
      <w:r>
        <w:t>48)</w:t>
      </w:r>
      <w:r>
        <w:tab/>
        <w:t>1.1.5.1(40)-  karma#Ne | deqvaqyaqjyAyai$ |</w:t>
      </w:r>
    </w:p>
    <w:p w14:paraId="4D57F721" w14:textId="77777777" w:rsidR="00064527" w:rsidRDefault="00064527" w:rsidP="00064527">
      <w:r>
        <w:t xml:space="preserve">karma#Ne devayaqjyAyai# devayaqjyAyaiq karma#Neq karma#Ne devayaqjyAyai$ | </w:t>
      </w:r>
    </w:p>
    <w:p w14:paraId="42B08C99" w14:textId="77777777" w:rsidR="00064527" w:rsidRDefault="00064527" w:rsidP="00064527">
      <w:r>
        <w:t>49)</w:t>
      </w:r>
      <w:r>
        <w:tab/>
        <w:t>1.1.5.1(41)-  deqvaqyaqjyAyai$ | ava#dhUtam |</w:t>
      </w:r>
    </w:p>
    <w:p w14:paraId="0A0E9ABC" w14:textId="77777777" w:rsidR="00064527" w:rsidRDefault="00064527" w:rsidP="00064527">
      <w:r>
        <w:t xml:space="preserve">deqvaqyaqjyAyAq ava#dhUtaqm-ava#dhUtam devayaqjyAyai# devayaqjyAyAq ava#dhUtam | </w:t>
      </w:r>
    </w:p>
    <w:p w14:paraId="6D52C6E8" w14:textId="77777777" w:rsidR="00064527" w:rsidRDefault="00064527" w:rsidP="00064527">
      <w:r>
        <w:t>50)</w:t>
      </w:r>
      <w:r>
        <w:tab/>
        <w:t>1.1.5.1(41)-  deqvaqyaqjyAyai$ |</w:t>
      </w:r>
    </w:p>
    <w:p w14:paraId="1BA59D5B" w14:textId="77777777" w:rsidR="00064527" w:rsidRDefault="00064527" w:rsidP="00064527">
      <w:r>
        <w:t xml:space="preserve">deqvaqyaqjyAyAq iti# deva - yaqjyAyai$ | </w:t>
      </w:r>
    </w:p>
    <w:p w14:paraId="3B927544" w14:textId="77777777" w:rsidR="00064527" w:rsidRDefault="00064527" w:rsidP="00064527">
      <w:r>
        <w:t>51)</w:t>
      </w:r>
      <w:r>
        <w:tab/>
        <w:t>1.1.5.1(42)-  ava#dhUtam | rakSha#H |</w:t>
      </w:r>
    </w:p>
    <w:p w14:paraId="7CA976EF" w14:textId="77777777" w:rsidR="00064527" w:rsidRDefault="00064527" w:rsidP="00064527">
      <w:r>
        <w:lastRenderedPageBreak/>
        <w:t xml:space="preserve">ava#dhUtaq(gm)q rakShoq rakSho &amp;va#dhUtaqm-ava#dhUtaq(gm)q rakSha#H | </w:t>
      </w:r>
    </w:p>
    <w:p w14:paraId="0C44A8BC" w14:textId="77777777" w:rsidR="00064527" w:rsidRDefault="00064527" w:rsidP="00064527">
      <w:r>
        <w:t>52)</w:t>
      </w:r>
      <w:r>
        <w:tab/>
        <w:t>1.1.5.1(42)-  ava#dhUtam |</w:t>
      </w:r>
    </w:p>
    <w:p w14:paraId="4109FC27" w14:textId="77777777" w:rsidR="00064527" w:rsidRDefault="00064527" w:rsidP="00064527">
      <w:r>
        <w:t xml:space="preserve">ava#dhUtaqmityava# - dhUqtaqm | </w:t>
      </w:r>
    </w:p>
    <w:p w14:paraId="371B456D" w14:textId="77777777" w:rsidR="00064527" w:rsidRDefault="00064527" w:rsidP="00064527">
      <w:r>
        <w:t>53)</w:t>
      </w:r>
      <w:r>
        <w:tab/>
        <w:t>1.1.5.1(43)-  rakSha#H | ava#dhUtAH |</w:t>
      </w:r>
    </w:p>
    <w:p w14:paraId="2C433799" w14:textId="77777777" w:rsidR="00064527" w:rsidRDefault="00064527" w:rsidP="00064527">
      <w:r>
        <w:t xml:space="preserve">rakSho &amp;va#dhUtAq ava#dhUtAq rakShoq rakSho &amp;va#dhUtAH | </w:t>
      </w:r>
    </w:p>
    <w:p w14:paraId="29B8A99F" w14:textId="77777777" w:rsidR="00064527" w:rsidRDefault="00064527" w:rsidP="00064527">
      <w:r>
        <w:t>54)</w:t>
      </w:r>
      <w:r>
        <w:tab/>
        <w:t>1.1.5.1(44)-  ava#dhUtAH | arA#tayaH |</w:t>
      </w:r>
    </w:p>
    <w:p w14:paraId="2C5005B7" w14:textId="77777777" w:rsidR="00064527" w:rsidRDefault="00064527" w:rsidP="00064527">
      <w:r>
        <w:t xml:space="preserve">ava#dhUtAq arA#taqyo &amp;rA#taqyo &amp;va#dhUtAq ava#dhUtAq arA#tayaH | </w:t>
      </w:r>
    </w:p>
    <w:p w14:paraId="14F805DD" w14:textId="77777777" w:rsidR="00064527" w:rsidRDefault="00064527" w:rsidP="00064527">
      <w:r>
        <w:t>55)</w:t>
      </w:r>
      <w:r>
        <w:tab/>
        <w:t>1.1.5.1(44)-  ava#dhUtAH |</w:t>
      </w:r>
    </w:p>
    <w:p w14:paraId="0A05B499" w14:textId="77777777" w:rsidR="00064527" w:rsidRDefault="00064527" w:rsidP="00064527">
      <w:r>
        <w:t xml:space="preserve">ava#dhUtAq ityava# - dhUqtAqH | </w:t>
      </w:r>
    </w:p>
    <w:p w14:paraId="17EE05BC" w14:textId="77777777" w:rsidR="00064527" w:rsidRDefault="00064527" w:rsidP="00064527">
      <w:r>
        <w:t>56)</w:t>
      </w:r>
      <w:r>
        <w:tab/>
        <w:t>1.1.5.1(45)-  arA#tayaH | adi#tyAH |</w:t>
      </w:r>
    </w:p>
    <w:p w14:paraId="215EC0F6" w14:textId="77777777" w:rsidR="00064527" w:rsidRDefault="00064527" w:rsidP="00064527">
      <w:r>
        <w:t xml:space="preserve">arA#taqyo &amp;di#tyAq adi#tyAq arA#taqyo &amp;rA#taqyo &amp;di#tyAH | </w:t>
      </w:r>
    </w:p>
    <w:p w14:paraId="4B1D51AB" w14:textId="77777777" w:rsidR="00064527" w:rsidRDefault="00064527" w:rsidP="00064527">
      <w:r>
        <w:t>57)</w:t>
      </w:r>
      <w:r>
        <w:tab/>
        <w:t>1.1.5.1(46)-  adi#tyAH | tvak |</w:t>
      </w:r>
    </w:p>
    <w:p w14:paraId="3ED2DEB8" w14:textId="77777777" w:rsidR="00064527" w:rsidRDefault="00064527" w:rsidP="00064527">
      <w:r>
        <w:t xml:space="preserve">adi#tyAqstvak tvagadi#tyAq adi#tyAqstvak | </w:t>
      </w:r>
    </w:p>
    <w:p w14:paraId="3AB70B44" w14:textId="77777777" w:rsidR="00064527" w:rsidRDefault="00064527" w:rsidP="00064527">
      <w:r>
        <w:t>58)</w:t>
      </w:r>
      <w:r>
        <w:tab/>
        <w:t>1.1.5.1(47)-  tvak | aqsiq |</w:t>
      </w:r>
    </w:p>
    <w:p w14:paraId="1B38020D" w14:textId="77777777" w:rsidR="00064527" w:rsidRDefault="00064527" w:rsidP="00064527">
      <w:r>
        <w:t xml:space="preserve">tvaga#syasiq tvak tvaga#si | </w:t>
      </w:r>
    </w:p>
    <w:p w14:paraId="4EB3781A" w14:textId="77777777" w:rsidR="00064527" w:rsidRDefault="00064527" w:rsidP="00064527">
      <w:r>
        <w:t>59)</w:t>
      </w:r>
      <w:r>
        <w:tab/>
        <w:t>1.1.5.1(48)-  aqsiq | prati# |</w:t>
      </w:r>
    </w:p>
    <w:p w14:paraId="56134CF1" w14:textId="77777777" w:rsidR="00064527" w:rsidRDefault="00064527" w:rsidP="00064527">
      <w:r>
        <w:t xml:space="preserve">aqsiq pratiq pratya#syasiq prati# | </w:t>
      </w:r>
    </w:p>
    <w:p w14:paraId="3D7BAF0A" w14:textId="77777777" w:rsidR="00064527" w:rsidRDefault="00064527" w:rsidP="00064527">
      <w:r>
        <w:t>60)</w:t>
      </w:r>
      <w:r>
        <w:tab/>
        <w:t>1.1.5.1(49)-  prati# | tvAq |</w:t>
      </w:r>
    </w:p>
    <w:p w14:paraId="4CF6E547" w14:textId="77777777" w:rsidR="00064527" w:rsidRDefault="00064527" w:rsidP="00064527">
      <w:r>
        <w:t xml:space="preserve">prati# tvA tvAq pratiq prati# tvA | </w:t>
      </w:r>
    </w:p>
    <w:p w14:paraId="36C6BC0C" w14:textId="77777777" w:rsidR="00064527" w:rsidRDefault="00064527" w:rsidP="00064527">
      <w:r>
        <w:t>61)</w:t>
      </w:r>
      <w:r>
        <w:tab/>
        <w:t>1.1.5.1(50)-  tvAq | pRuqthiqvI |</w:t>
      </w:r>
    </w:p>
    <w:p w14:paraId="0128D761" w14:textId="77777777" w:rsidR="00064527" w:rsidRDefault="00064527" w:rsidP="00064527">
      <w:r>
        <w:t xml:space="preserve">tvAq pRuqthiqvI pRu#thiqvI tvA$ tvA pRuthiqvI | </w:t>
      </w:r>
    </w:p>
    <w:p w14:paraId="16DB4E80" w14:textId="77777777" w:rsidR="00064527" w:rsidRDefault="00064527" w:rsidP="00064527">
      <w:r>
        <w:t>1)</w:t>
      </w:r>
      <w:r>
        <w:tab/>
        <w:t>1.1.5.2(1)-  pRuqthiqvI | veqttuq |</w:t>
      </w:r>
    </w:p>
    <w:p w14:paraId="765F490F" w14:textId="77777777" w:rsidR="00064527" w:rsidRDefault="00064527" w:rsidP="00064527">
      <w:r>
        <w:t xml:space="preserve">pRuqthiqvI ve$ttu vettu pRuthiqvI pRu#thiqvI ve$ttu | </w:t>
      </w:r>
    </w:p>
    <w:p w14:paraId="4082B182" w14:textId="77777777" w:rsidR="00064527" w:rsidRDefault="00064527" w:rsidP="00064527">
      <w:r>
        <w:t>2)</w:t>
      </w:r>
      <w:r>
        <w:tab/>
        <w:t>1.1.5.2(2)-  veqttuq | aqdhiqShava#Nam |</w:t>
      </w:r>
    </w:p>
    <w:p w14:paraId="70E09D6B" w14:textId="77777777" w:rsidR="00064527" w:rsidRDefault="00064527" w:rsidP="00064527">
      <w:r>
        <w:t xml:space="preserve">veqttvaqdhiqShava#Nam-adhiqShava#NaM ~Mvettu vettvadhiqShava#Nam | </w:t>
      </w:r>
    </w:p>
    <w:p w14:paraId="7403FFDD" w14:textId="77777777" w:rsidR="00064527" w:rsidRDefault="00064527" w:rsidP="00064527">
      <w:r>
        <w:t>3)</w:t>
      </w:r>
      <w:r>
        <w:tab/>
        <w:t>1.1.5.2(3)-  aqdhiqShava#Nam | aqsiq |</w:t>
      </w:r>
    </w:p>
    <w:p w14:paraId="587BB400" w14:textId="77777777" w:rsidR="00064527" w:rsidRDefault="00064527" w:rsidP="00064527">
      <w:r>
        <w:t xml:space="preserve">aqdhiqShava#Nam-asyasyadhiqShava#Nam adhiqShava#Nam-asi | </w:t>
      </w:r>
    </w:p>
    <w:p w14:paraId="1CB54170" w14:textId="77777777" w:rsidR="00064527" w:rsidRDefault="00064527" w:rsidP="00064527">
      <w:r>
        <w:t>4)</w:t>
      </w:r>
      <w:r>
        <w:tab/>
        <w:t>1.1.5.2(3)-  aqdhiqShava#Nam |</w:t>
      </w:r>
    </w:p>
    <w:p w14:paraId="709C2C91" w14:textId="77777777" w:rsidR="00064527" w:rsidRDefault="00064527" w:rsidP="00064527">
      <w:r>
        <w:t xml:space="preserve">aqdhiqShava#Naqmitya#dhi - sava#nam | </w:t>
      </w:r>
    </w:p>
    <w:p w14:paraId="3266B06F" w14:textId="77777777" w:rsidR="00064527" w:rsidRDefault="00064527" w:rsidP="00064527">
      <w:r>
        <w:t>5)</w:t>
      </w:r>
      <w:r>
        <w:tab/>
        <w:t>1.1.5.2(4)-  aqsiq | vAqnaqspaqtyam |</w:t>
      </w:r>
    </w:p>
    <w:p w14:paraId="288B729C" w14:textId="77777777" w:rsidR="00064527" w:rsidRDefault="00064527" w:rsidP="00064527">
      <w:r>
        <w:t xml:space="preserve">aqsiq vAqnaqspaqtyaM ~MvA#naspaqtyam-a#syasi vAnaspaqtyam | </w:t>
      </w:r>
    </w:p>
    <w:p w14:paraId="08B88DD0" w14:textId="77777777" w:rsidR="00064527" w:rsidRDefault="00064527" w:rsidP="00064527">
      <w:r>
        <w:t>6)</w:t>
      </w:r>
      <w:r>
        <w:tab/>
        <w:t>1.1.5.2(5)-  vAqnaqspaqtyam | prati# |</w:t>
      </w:r>
    </w:p>
    <w:p w14:paraId="2B250E73" w14:textId="77777777" w:rsidR="00064527" w:rsidRDefault="00064527" w:rsidP="00064527">
      <w:r>
        <w:t xml:space="preserve">vAqnaqspaqtyam pratiq prati# vAnaspaqtyaM ~MvA#naspaqtyam prati# | </w:t>
      </w:r>
    </w:p>
    <w:p w14:paraId="47A819DC" w14:textId="77777777" w:rsidR="00064527" w:rsidRDefault="00064527" w:rsidP="00064527">
      <w:r>
        <w:t>7)</w:t>
      </w:r>
      <w:r>
        <w:tab/>
        <w:t>1.1.5.2(6)-  prati# | tvAq |</w:t>
      </w:r>
    </w:p>
    <w:p w14:paraId="16F4DCB9" w14:textId="77777777" w:rsidR="00064527" w:rsidRDefault="00064527" w:rsidP="00064527">
      <w:r>
        <w:t xml:space="preserve">prati# tvA tvAq pratiq prati# tvA | </w:t>
      </w:r>
    </w:p>
    <w:p w14:paraId="4AC469D7" w14:textId="77777777" w:rsidR="00064527" w:rsidRDefault="00064527" w:rsidP="00064527">
      <w:r>
        <w:t>8)</w:t>
      </w:r>
      <w:r>
        <w:tab/>
        <w:t>1.1.5.2(7)-  tvAq | adi#tyAH |</w:t>
      </w:r>
    </w:p>
    <w:p w14:paraId="6C1D45A1" w14:textId="77777777" w:rsidR="00064527" w:rsidRDefault="00064527" w:rsidP="00064527">
      <w:r>
        <w:lastRenderedPageBreak/>
        <w:t xml:space="preserve">tvA &amp;di#tyAq adi#tyAstvAq tvA &amp;di#tyAH | </w:t>
      </w:r>
    </w:p>
    <w:p w14:paraId="3A051A3D" w14:textId="77777777" w:rsidR="00064527" w:rsidRDefault="00064527" w:rsidP="00064527">
      <w:r>
        <w:t>9)</w:t>
      </w:r>
      <w:r>
        <w:tab/>
        <w:t>1.1.5.2(8)-  adi#tyAH | tvak |</w:t>
      </w:r>
    </w:p>
    <w:p w14:paraId="70CC6D99" w14:textId="77777777" w:rsidR="00064527" w:rsidRDefault="00064527" w:rsidP="00064527">
      <w:r>
        <w:t xml:space="preserve">adi#tyAqstvak tvagadi#tyAq adi#tyAqstvak | </w:t>
      </w:r>
    </w:p>
    <w:p w14:paraId="6D9585CF" w14:textId="77777777" w:rsidR="00064527" w:rsidRDefault="00064527" w:rsidP="00064527">
      <w:r>
        <w:t>10)</w:t>
      </w:r>
      <w:r>
        <w:tab/>
        <w:t>1.1.5.2(9)-  tvak | veqttuq |</w:t>
      </w:r>
    </w:p>
    <w:p w14:paraId="1C3B4086" w14:textId="77777777" w:rsidR="00064527" w:rsidRDefault="00064527" w:rsidP="00064527">
      <w:r>
        <w:t xml:space="preserve">tvag ve$ttu vettuq tvak tvag ve$ttu | </w:t>
      </w:r>
    </w:p>
    <w:p w14:paraId="282724EE" w14:textId="77777777" w:rsidR="00064527" w:rsidRDefault="00064527" w:rsidP="00064527">
      <w:r>
        <w:t>11)</w:t>
      </w:r>
      <w:r>
        <w:tab/>
        <w:t>1.1.5.2(10)-  veqttuq | aqgneH |</w:t>
      </w:r>
    </w:p>
    <w:p w14:paraId="00C0868C" w14:textId="77777777" w:rsidR="00064527" w:rsidRDefault="00064527" w:rsidP="00064527">
      <w:r>
        <w:t xml:space="preserve">veqttvaqgneraqgner ve$ttu vettvaqgneH | </w:t>
      </w:r>
    </w:p>
    <w:p w14:paraId="74F6524B" w14:textId="77777777" w:rsidR="00064527" w:rsidRDefault="00064527" w:rsidP="00064527">
      <w:r>
        <w:t>12)</w:t>
      </w:r>
      <w:r>
        <w:tab/>
        <w:t>1.1.5.2(11)-  aqgneH | taqnUH |</w:t>
      </w:r>
    </w:p>
    <w:p w14:paraId="28BFF23F" w14:textId="77777777" w:rsidR="00064527" w:rsidRDefault="00064527" w:rsidP="00064527">
      <w:r>
        <w:t xml:space="preserve">aqgnestaqnUstaqnUraqgneraqgnestaqnUH | </w:t>
      </w:r>
    </w:p>
    <w:p w14:paraId="66BD2896" w14:textId="77777777" w:rsidR="00064527" w:rsidRDefault="00064527" w:rsidP="00064527">
      <w:r>
        <w:t>13)</w:t>
      </w:r>
      <w:r>
        <w:tab/>
        <w:t>1.1.5.2(12)-  taqnUH | aqsiq |</w:t>
      </w:r>
    </w:p>
    <w:p w14:paraId="01CAEA32" w14:textId="77777777" w:rsidR="00064527" w:rsidRDefault="00064527" w:rsidP="00064527">
      <w:r>
        <w:t xml:space="preserve">taqnUra#syasi taqnUstaqnUra#si | </w:t>
      </w:r>
    </w:p>
    <w:p w14:paraId="608742A0" w14:textId="77777777" w:rsidR="00064527" w:rsidRDefault="00064527" w:rsidP="00064527">
      <w:r>
        <w:t>14)</w:t>
      </w:r>
      <w:r>
        <w:tab/>
        <w:t>1.1.5.2(13)-  aqsiq | vAqcaH |</w:t>
      </w:r>
    </w:p>
    <w:p w14:paraId="4013D263" w14:textId="77777777" w:rsidR="00064527" w:rsidRDefault="00064527" w:rsidP="00064527">
      <w:r>
        <w:t xml:space="preserve">aqsiq vAqco vAqco$ &amp;syasi vAqcaH | </w:t>
      </w:r>
    </w:p>
    <w:p w14:paraId="537AFDC6" w14:textId="77777777" w:rsidR="00064527" w:rsidRDefault="00064527" w:rsidP="00064527">
      <w:r>
        <w:t>15)</w:t>
      </w:r>
      <w:r>
        <w:tab/>
        <w:t>1.1.5.2(14)-  vAqcaH | viqsarja#nam |</w:t>
      </w:r>
    </w:p>
    <w:p w14:paraId="30667EA8" w14:textId="77777777" w:rsidR="00064527" w:rsidRDefault="00064527" w:rsidP="00064527">
      <w:r>
        <w:t xml:space="preserve">vAqco viqsarja#naM ~Mviqsarja#naM ~MvAqco vAqco viqsarja#nam | </w:t>
      </w:r>
    </w:p>
    <w:p w14:paraId="6715B1D2" w14:textId="77777777" w:rsidR="00064527" w:rsidRDefault="00064527" w:rsidP="00064527">
      <w:r>
        <w:t>16)</w:t>
      </w:r>
      <w:r>
        <w:tab/>
        <w:t>1.1.5.2(15)-  viqsarja#nam | deqvavI#taye |</w:t>
      </w:r>
    </w:p>
    <w:p w14:paraId="4653A75F" w14:textId="77777777" w:rsidR="00064527" w:rsidRDefault="00064527" w:rsidP="00064527">
      <w:r>
        <w:t xml:space="preserve">viqsarja#nam deqvavI#taye deqvavI#taye viqsarja#naM ~Mviqsarja#nam deqvavI#taye | </w:t>
      </w:r>
    </w:p>
    <w:p w14:paraId="1248B870" w14:textId="77777777" w:rsidR="00064527" w:rsidRDefault="00064527" w:rsidP="00064527">
      <w:r>
        <w:t>17)</w:t>
      </w:r>
      <w:r>
        <w:tab/>
        <w:t>1.1.5.2(15)-  viqsarja#nam |</w:t>
      </w:r>
    </w:p>
    <w:p w14:paraId="0AD85AC3" w14:textId="77777777" w:rsidR="00064527" w:rsidRDefault="00064527" w:rsidP="00064527">
      <w:r>
        <w:t xml:space="preserve">viqsarja#naqmiti# vi - sarja#nam | </w:t>
      </w:r>
    </w:p>
    <w:p w14:paraId="291E958D" w14:textId="77777777" w:rsidR="00064527" w:rsidRDefault="00064527" w:rsidP="00064527">
      <w:r>
        <w:t>18)</w:t>
      </w:r>
      <w:r>
        <w:tab/>
        <w:t>1.1.5.2(16)-  deqvavI#taye | tvAq |</w:t>
      </w:r>
    </w:p>
    <w:p w14:paraId="155C0A3B" w14:textId="77777777" w:rsidR="00064527" w:rsidRDefault="00064527" w:rsidP="00064527">
      <w:r>
        <w:t xml:space="preserve">deqvavI#taye tvA tvA deqvavI#taye deqvavI#taye tvA | </w:t>
      </w:r>
    </w:p>
    <w:p w14:paraId="07014245" w14:textId="77777777" w:rsidR="00064527" w:rsidRDefault="00064527" w:rsidP="00064527">
      <w:r>
        <w:t>19)</w:t>
      </w:r>
      <w:r>
        <w:tab/>
        <w:t>1.1.5.2(16)-  deqvavI#taye |</w:t>
      </w:r>
    </w:p>
    <w:p w14:paraId="5657F375" w14:textId="77777777" w:rsidR="00064527" w:rsidRDefault="00064527" w:rsidP="00064527">
      <w:r>
        <w:t xml:space="preserve">deqvavI#tayaq iti# deqva - vIqtaqyeq | </w:t>
      </w:r>
    </w:p>
    <w:p w14:paraId="0723B7A8" w14:textId="77777777" w:rsidR="00064527" w:rsidRDefault="00064527" w:rsidP="00064527">
      <w:r>
        <w:t>20)</w:t>
      </w:r>
      <w:r>
        <w:tab/>
        <w:t>1.1.5.2(17)-  tvAq | gRuqhNAqmiq |</w:t>
      </w:r>
    </w:p>
    <w:p w14:paraId="00496DF2" w14:textId="77777777" w:rsidR="00064527" w:rsidRDefault="00064527" w:rsidP="00064527">
      <w:r>
        <w:t xml:space="preserve">tvAq gRuqhNAqmiq gRuqhNAqmiq tvAq tvAq gRuqhNAqmiq | </w:t>
      </w:r>
    </w:p>
    <w:p w14:paraId="1C0B7C16" w14:textId="77777777" w:rsidR="00064527" w:rsidRDefault="00064527" w:rsidP="00064527">
      <w:r>
        <w:t>21)</w:t>
      </w:r>
      <w:r>
        <w:tab/>
        <w:t>1.1.5.2(18)-  gRuqhNAqmiq | adri#H |</w:t>
      </w:r>
    </w:p>
    <w:p w14:paraId="7FA4210C" w14:textId="77777777" w:rsidR="00064527" w:rsidRDefault="00064527" w:rsidP="00064527">
      <w:r>
        <w:t xml:space="preserve">gRuqhNAqmyadriqradri#r gRuhNAmi gRuhNAqmyadri#H | </w:t>
      </w:r>
    </w:p>
    <w:p w14:paraId="5694B568" w14:textId="77777777" w:rsidR="00064527" w:rsidRDefault="00064527" w:rsidP="00064527">
      <w:r>
        <w:t>22)</w:t>
      </w:r>
      <w:r>
        <w:tab/>
        <w:t>1.1.5.2(19)-  adri#H | aqsiq | (GS-1.1-16)</w:t>
      </w:r>
    </w:p>
    <w:p w14:paraId="22002DED" w14:textId="77777777" w:rsidR="00064527" w:rsidRDefault="00064527" w:rsidP="00064527">
      <w:r>
        <w:t xml:space="preserve">adri#rasyaqsyadriqradri#rasi | </w:t>
      </w:r>
    </w:p>
    <w:p w14:paraId="7BEE9A16" w14:textId="77777777" w:rsidR="00064527" w:rsidRDefault="00064527" w:rsidP="00064527">
      <w:r>
        <w:t>23)</w:t>
      </w:r>
      <w:r>
        <w:tab/>
        <w:t>1.1.5.2(20)-  aqsiq | vAqnaqspaqtyaH | (GS-1.1-16)</w:t>
      </w:r>
    </w:p>
    <w:p w14:paraId="0B9A38A7" w14:textId="77777777" w:rsidR="00064527" w:rsidRDefault="00064527" w:rsidP="00064527">
      <w:r>
        <w:t xml:space="preserve">aqsiq vAqnaqspaqtyo vA#naspaqtyo$ &amp;syasi vAnaspaqtyaH | </w:t>
      </w:r>
    </w:p>
    <w:p w14:paraId="367C1F7B" w14:textId="77777777" w:rsidR="00064527" w:rsidRDefault="00064527" w:rsidP="00064527">
      <w:r>
        <w:t>24)</w:t>
      </w:r>
      <w:r>
        <w:tab/>
        <w:t>1.1.5.2(21)-  vAqnaqspaqtyaH | saH | (GS-1.1-16)</w:t>
      </w:r>
    </w:p>
    <w:p w14:paraId="52D09018" w14:textId="77777777" w:rsidR="00064527" w:rsidRDefault="00064527" w:rsidP="00064527">
      <w:r>
        <w:t xml:space="preserve">vAqnaqspaqtyaH sa sa vA#naspaqtyo vA#naspaqtyaH saH | </w:t>
      </w:r>
    </w:p>
    <w:p w14:paraId="2634BD77" w14:textId="77777777" w:rsidR="00064527" w:rsidRDefault="00064527" w:rsidP="00064527">
      <w:r>
        <w:t>25)</w:t>
      </w:r>
      <w:r>
        <w:tab/>
        <w:t>1.1.5.2(22)-  saH | iqdam | (GS-1.1-16)</w:t>
      </w:r>
    </w:p>
    <w:p w14:paraId="5055426A" w14:textId="77777777" w:rsidR="00064527" w:rsidRDefault="00064527" w:rsidP="00064527">
      <w:r>
        <w:t xml:space="preserve">sa iqdam-iqda(gm) sa sa iqdam | </w:t>
      </w:r>
    </w:p>
    <w:p w14:paraId="71E1C195" w14:textId="77777777" w:rsidR="00064527" w:rsidRDefault="00064527" w:rsidP="00064527">
      <w:r>
        <w:t>26)</w:t>
      </w:r>
      <w:r>
        <w:tab/>
        <w:t>1.1.5.2(23)-  iqdam | deqveBya#H | (GS-1.1-16)</w:t>
      </w:r>
    </w:p>
    <w:p w14:paraId="7CCC729A" w14:textId="77777777" w:rsidR="00064527" w:rsidRDefault="00064527" w:rsidP="00064527">
      <w:r>
        <w:t xml:space="preserve">iqdam deqveByo# deqveBya# iqdam-iqdam deqveBya#H | </w:t>
      </w:r>
    </w:p>
    <w:p w14:paraId="4A55795A" w14:textId="77777777" w:rsidR="00064527" w:rsidRDefault="00064527" w:rsidP="00064527">
      <w:r>
        <w:lastRenderedPageBreak/>
        <w:t>27)</w:t>
      </w:r>
      <w:r>
        <w:tab/>
        <w:t>1.1.5.2(24)-  deqveBya#H | haqvyam | (GS-1.1-16)</w:t>
      </w:r>
    </w:p>
    <w:p w14:paraId="4C1D51D4" w14:textId="77777777" w:rsidR="00064527" w:rsidRDefault="00064527" w:rsidP="00064527">
      <w:r>
        <w:t xml:space="preserve">deqveByo# haqvya(gm) haqvyam deqveByo# deqveByo# haqvyam | </w:t>
      </w:r>
    </w:p>
    <w:p w14:paraId="1BD90D95" w14:textId="77777777" w:rsidR="00064527" w:rsidRDefault="00064527" w:rsidP="00064527">
      <w:r>
        <w:t>28)</w:t>
      </w:r>
      <w:r>
        <w:tab/>
        <w:t>1.1.5.2(25)-  haqvyam | suqSami# | (GS-1.1-16)</w:t>
      </w:r>
    </w:p>
    <w:p w14:paraId="70EABF41" w14:textId="77777777" w:rsidR="00064527" w:rsidRDefault="00064527" w:rsidP="00064527">
      <w:r>
        <w:t xml:space="preserve">haqvya(gm) suqSami# suqSami# haqvya(gm) haqvya(gm) suqSami# | </w:t>
      </w:r>
    </w:p>
    <w:p w14:paraId="78B80E4E" w14:textId="77777777" w:rsidR="00064527" w:rsidRDefault="00064527" w:rsidP="00064527">
      <w:r>
        <w:t>29)</w:t>
      </w:r>
      <w:r>
        <w:tab/>
        <w:t>1.1.5.2(26)-  suqSami# | SaqmiqShvaq | (GS-1.1-16)</w:t>
      </w:r>
    </w:p>
    <w:p w14:paraId="4809C38A" w14:textId="77777777" w:rsidR="00064527" w:rsidRDefault="00064527" w:rsidP="00064527">
      <w:r>
        <w:t xml:space="preserve">suqSami# SamiShva SamiShva suqSami# suqSami# SamiShva | </w:t>
      </w:r>
    </w:p>
    <w:p w14:paraId="399F730E" w14:textId="77777777" w:rsidR="00064527" w:rsidRDefault="00064527" w:rsidP="00064527">
      <w:r>
        <w:t>30)</w:t>
      </w:r>
      <w:r>
        <w:tab/>
        <w:t>1.1.5.2(26)-  suqSami# | (GS-1.1-16)</w:t>
      </w:r>
    </w:p>
    <w:p w14:paraId="350DA578" w14:textId="77777777" w:rsidR="00064527" w:rsidRDefault="00064527" w:rsidP="00064527">
      <w:r>
        <w:t xml:space="preserve">suqSamIti# su - Sami# | </w:t>
      </w:r>
    </w:p>
    <w:p w14:paraId="6791CE13" w14:textId="77777777" w:rsidR="00064527" w:rsidRDefault="00064527" w:rsidP="00064527">
      <w:r>
        <w:t>31)</w:t>
      </w:r>
      <w:r>
        <w:tab/>
        <w:t>1.1.5.2(27)-  SaqmiqShvaq | iSha$m | (GS-1.1-16)</w:t>
      </w:r>
    </w:p>
    <w:p w14:paraId="5F9B94CE" w14:textId="77777777" w:rsidR="00064527" w:rsidRDefault="00064527" w:rsidP="00064527">
      <w:r>
        <w:t xml:space="preserve">SaqmiqShve Shaqm-iSha(gm)# SamiShva SamiqShve Sha$m | </w:t>
      </w:r>
    </w:p>
    <w:p w14:paraId="6EA87DDF" w14:textId="77777777" w:rsidR="00064527" w:rsidRDefault="00064527" w:rsidP="00064527">
      <w:r>
        <w:t>32)</w:t>
      </w:r>
      <w:r>
        <w:tab/>
        <w:t>1.1.5.2(28)-  iSha$m | A | (GS-1.1-16)</w:t>
      </w:r>
    </w:p>
    <w:p w14:paraId="50F1C873" w14:textId="77777777" w:rsidR="00064527" w:rsidRDefault="00064527" w:rsidP="00064527">
      <w:r>
        <w:t xml:space="preserve">iShaqm-eShaqm iShaqm-A | </w:t>
      </w:r>
    </w:p>
    <w:p w14:paraId="66A3C81B" w14:textId="77777777" w:rsidR="00064527" w:rsidRDefault="00064527" w:rsidP="00064527">
      <w:r>
        <w:t>33)</w:t>
      </w:r>
      <w:r>
        <w:tab/>
        <w:t>1.1.5.2(29)-  A | vaqdaq | (GS-1.1-16)</w:t>
      </w:r>
    </w:p>
    <w:p w14:paraId="344095F7" w14:textId="77777777" w:rsidR="00064527" w:rsidRDefault="00064527" w:rsidP="00064527">
      <w:r>
        <w:t xml:space="preserve">A va#da vaqdA va#da | </w:t>
      </w:r>
    </w:p>
    <w:p w14:paraId="2CC5FC9F" w14:textId="77777777" w:rsidR="00064527" w:rsidRDefault="00064527" w:rsidP="00064527">
      <w:r>
        <w:t>34)</w:t>
      </w:r>
      <w:r>
        <w:tab/>
        <w:t>1.1.5.2(30)-  vaqdaq | Urja$m | (GS-1.1-16)</w:t>
      </w:r>
    </w:p>
    <w:p w14:paraId="42793C13" w14:textId="77777777" w:rsidR="00064527" w:rsidRDefault="00064527" w:rsidP="00064527">
      <w:r>
        <w:t xml:space="preserve">vaqdorjaqm-Urja#M ~Mvada vaqdorja$m | </w:t>
      </w:r>
    </w:p>
    <w:p w14:paraId="4002765A" w14:textId="77777777" w:rsidR="00064527" w:rsidRDefault="00064527" w:rsidP="00064527">
      <w:r>
        <w:t>35)</w:t>
      </w:r>
      <w:r>
        <w:tab/>
        <w:t>1.1.5.2(31)-  Urja$m | A | (GS-1.1-16)</w:t>
      </w:r>
    </w:p>
    <w:p w14:paraId="39831F2E" w14:textId="77777777" w:rsidR="00064527" w:rsidRDefault="00064527" w:rsidP="00064527">
      <w:r>
        <w:t xml:space="preserve">Urjaqm-orjaqm Urjaqm-A | </w:t>
      </w:r>
    </w:p>
    <w:p w14:paraId="7650024C" w14:textId="77777777" w:rsidR="00064527" w:rsidRDefault="00064527" w:rsidP="00064527">
      <w:r>
        <w:t>36)</w:t>
      </w:r>
      <w:r>
        <w:tab/>
        <w:t>1.1.5.2(32)-  A | vaqdaq | (GS-1.1-16)</w:t>
      </w:r>
    </w:p>
    <w:p w14:paraId="76750E99" w14:textId="77777777" w:rsidR="00064527" w:rsidRDefault="00064527" w:rsidP="00064527">
      <w:r>
        <w:t xml:space="preserve">A va#da vaqdA va#da | </w:t>
      </w:r>
    </w:p>
    <w:p w14:paraId="03BE007E" w14:textId="77777777" w:rsidR="00064527" w:rsidRDefault="00064527" w:rsidP="00064527">
      <w:r>
        <w:t>37)</w:t>
      </w:r>
      <w:r>
        <w:tab/>
        <w:t>1.1.5.2(33)-  vaqdaq | dyuqmat | (GS-1.1-16)</w:t>
      </w:r>
    </w:p>
    <w:p w14:paraId="2B258D75" w14:textId="77777777" w:rsidR="00064527" w:rsidRDefault="00064527" w:rsidP="00064527">
      <w:r>
        <w:t xml:space="preserve">vaqdaq dyuqmad dyuqmad va#da vada dyuqmat | </w:t>
      </w:r>
    </w:p>
    <w:p w14:paraId="5AB0975F" w14:textId="77777777" w:rsidR="00064527" w:rsidRDefault="00064527" w:rsidP="00064527">
      <w:r>
        <w:t>38)</w:t>
      </w:r>
      <w:r>
        <w:tab/>
        <w:t>1.1.5.2(34)-  dyuqmat | vaqdaqtaq | (GS-1.1-16)</w:t>
      </w:r>
    </w:p>
    <w:p w14:paraId="43ABF77F" w14:textId="77777777" w:rsidR="00064527" w:rsidRDefault="00064527" w:rsidP="00064527">
      <w:r>
        <w:t xml:space="preserve">dyuqmad va#data vadata dyuqmad dyuqmad va#data | </w:t>
      </w:r>
    </w:p>
    <w:p w14:paraId="374290C3" w14:textId="77777777" w:rsidR="00064527" w:rsidRDefault="00064527" w:rsidP="00064527">
      <w:r>
        <w:t>39)</w:t>
      </w:r>
      <w:r>
        <w:tab/>
        <w:t>1.1.5.2(34)-  dyuqmat | (GS-1.1-16)</w:t>
      </w:r>
    </w:p>
    <w:p w14:paraId="0FB86993" w14:textId="77777777" w:rsidR="00064527" w:rsidRDefault="00064527" w:rsidP="00064527">
      <w:r>
        <w:t xml:space="preserve">dyuqmaditi# dyu - mat | </w:t>
      </w:r>
    </w:p>
    <w:p w14:paraId="30B6F2FC" w14:textId="77777777" w:rsidR="00064527" w:rsidRDefault="00064527" w:rsidP="00064527">
      <w:r>
        <w:t>40)</w:t>
      </w:r>
      <w:r>
        <w:tab/>
        <w:t>1.1.5.2(35)-  vaqdaqtaq | vaqyam | (GS-1.1-16)</w:t>
      </w:r>
    </w:p>
    <w:p w14:paraId="75948B6E" w14:textId="77777777" w:rsidR="00064527" w:rsidRDefault="00064527" w:rsidP="00064527">
      <w:r>
        <w:t xml:space="preserve">vaqdaqtaq vaqyaM ~MvaqyaM ~Mva#data vadata vaqyam | </w:t>
      </w:r>
    </w:p>
    <w:p w14:paraId="5EB5EBA7" w14:textId="77777777" w:rsidR="00064527" w:rsidRDefault="00064527" w:rsidP="00064527">
      <w:r>
        <w:t>41)</w:t>
      </w:r>
      <w:r>
        <w:tab/>
        <w:t>1.1.5.2(36)-  vaqyam | saq~gGAqtam | (GS-1.1-16)</w:t>
      </w:r>
    </w:p>
    <w:p w14:paraId="041E46B4" w14:textId="77777777" w:rsidR="00064527" w:rsidRDefault="00064527" w:rsidP="00064527">
      <w:r>
        <w:t xml:space="preserve">vaqya(gm) sa#~gGAqta(gm) sa#~gGAqtaM ~MvaqyaM ~Mvaqya(gm) sa#~gGAqtam | </w:t>
      </w:r>
    </w:p>
    <w:p w14:paraId="188B237C" w14:textId="77777777" w:rsidR="00064527" w:rsidRDefault="00064527" w:rsidP="00064527">
      <w:r>
        <w:t>42)</w:t>
      </w:r>
      <w:r>
        <w:tab/>
        <w:t>1.1.5.2(37)-  saq~gGAqtam | jeqShmaq |</w:t>
      </w:r>
    </w:p>
    <w:p w14:paraId="2CDD1973" w14:textId="77777777" w:rsidR="00064527" w:rsidRDefault="00064527" w:rsidP="00064527">
      <w:r>
        <w:t xml:space="preserve">saq~gGAqtam je$Shma jeShma sa~gGAqta(gm) sa#~gGAqtam je$Shma | </w:t>
      </w:r>
    </w:p>
    <w:p w14:paraId="39261C9B" w14:textId="77777777" w:rsidR="00064527" w:rsidRDefault="00064527" w:rsidP="00064527">
      <w:r>
        <w:t>43)</w:t>
      </w:r>
      <w:r>
        <w:tab/>
        <w:t>1.1.5.2(37)-  saq~gGAqtam |</w:t>
      </w:r>
    </w:p>
    <w:p w14:paraId="06243942" w14:textId="77777777" w:rsidR="00064527" w:rsidRDefault="00064527" w:rsidP="00064527">
      <w:r>
        <w:t xml:space="preserve">saq~gGAqtamiti# saM - GAqtam | </w:t>
      </w:r>
    </w:p>
    <w:p w14:paraId="36B54F60" w14:textId="77777777" w:rsidR="00064527" w:rsidRDefault="00064527" w:rsidP="00064527">
      <w:r>
        <w:t>44)</w:t>
      </w:r>
      <w:r>
        <w:tab/>
        <w:t>1.1.5.2(38)-  jeqShmaq | vaqrq.ShavRu#ddham |</w:t>
      </w:r>
    </w:p>
    <w:p w14:paraId="64B2EAC4" w14:textId="77777777" w:rsidR="00064527" w:rsidRDefault="00064527" w:rsidP="00064527">
      <w:r>
        <w:t xml:space="preserve">jeqShmaq vaqrq.ShavRu#ddhaM ~Mvaqrq.ShavRu#ddham jeShma jeShma vaqrq.ShavRu#ddham | </w:t>
      </w:r>
    </w:p>
    <w:p w14:paraId="3EE559B0" w14:textId="77777777" w:rsidR="00064527" w:rsidRDefault="00064527" w:rsidP="00064527">
      <w:r>
        <w:lastRenderedPageBreak/>
        <w:t>45)</w:t>
      </w:r>
      <w:r>
        <w:tab/>
        <w:t>1.1.5.2(39)-  vaqrq.ShavRu#ddham | aqsiq |</w:t>
      </w:r>
    </w:p>
    <w:p w14:paraId="7FAE91C5" w14:textId="77777777" w:rsidR="00064527" w:rsidRDefault="00064527" w:rsidP="00064527">
      <w:r>
        <w:t xml:space="preserve">vaqrq.ShavRu#ddham-asyasi vaqrq.ShavRu#ddhaM ~Mvaqrq.ShavRu#ddham-asi | </w:t>
      </w:r>
    </w:p>
    <w:p w14:paraId="671B34CA" w14:textId="77777777" w:rsidR="00064527" w:rsidRDefault="00064527" w:rsidP="00064527">
      <w:r>
        <w:t>46)</w:t>
      </w:r>
      <w:r>
        <w:tab/>
        <w:t>1.1.5.2(39)-  vaqrq.ShavRu#ddham |</w:t>
      </w:r>
    </w:p>
    <w:p w14:paraId="19C51DE6" w14:textId="77777777" w:rsidR="00064527" w:rsidRDefault="00064527" w:rsidP="00064527">
      <w:r>
        <w:t xml:space="preserve">vaqrq.ShavRu#ddhaqmiti# vaqrq.Sha - vRuqddhaqm | </w:t>
      </w:r>
    </w:p>
    <w:p w14:paraId="3A18C557" w14:textId="77777777" w:rsidR="00064527" w:rsidRDefault="00064527" w:rsidP="00064527">
      <w:r>
        <w:t>47)</w:t>
      </w:r>
      <w:r>
        <w:tab/>
        <w:t>1.1.5.2(40)-  aqsiq | prati# |</w:t>
      </w:r>
    </w:p>
    <w:p w14:paraId="63576AB4" w14:textId="77777777" w:rsidR="00064527" w:rsidRDefault="00064527" w:rsidP="00064527">
      <w:r>
        <w:t xml:space="preserve">aqsiq pratiq pratya#syasiq prati# | </w:t>
      </w:r>
    </w:p>
    <w:p w14:paraId="2BA55BE6" w14:textId="77777777" w:rsidR="00064527" w:rsidRDefault="00064527" w:rsidP="00064527">
      <w:r>
        <w:t>48)</w:t>
      </w:r>
      <w:r>
        <w:tab/>
        <w:t>1.1.5.2(41)-  prati# | tvAq |</w:t>
      </w:r>
    </w:p>
    <w:p w14:paraId="01C35E99" w14:textId="77777777" w:rsidR="00064527" w:rsidRDefault="00064527" w:rsidP="00064527">
      <w:r>
        <w:t xml:space="preserve">prati# tvA tvAq pratiq prati# tvA | </w:t>
      </w:r>
    </w:p>
    <w:p w14:paraId="3F10D778" w14:textId="77777777" w:rsidR="00064527" w:rsidRDefault="00064527" w:rsidP="00064527">
      <w:r>
        <w:t>49)</w:t>
      </w:r>
      <w:r>
        <w:tab/>
        <w:t>1.1.5.2(42)-  tvAq | vaqrq.ShavRu#ddham |</w:t>
      </w:r>
    </w:p>
    <w:p w14:paraId="0426DFCE" w14:textId="77777777" w:rsidR="00064527" w:rsidRDefault="00064527" w:rsidP="00064527">
      <w:r>
        <w:t xml:space="preserve">tvAq vaqrq.ShavRu#ddhaM ~Mvaqrq.ShavRu#ddham tvA tvA vaqrq.ShavRu#ddham | </w:t>
      </w:r>
    </w:p>
    <w:p w14:paraId="626497B5" w14:textId="77777777" w:rsidR="00064527" w:rsidRDefault="00064527" w:rsidP="00064527">
      <w:r>
        <w:t>50)</w:t>
      </w:r>
      <w:r>
        <w:tab/>
        <w:t>1.1.5.2(43)-  vaqrq.ShavRu#ddham | veqttuq |</w:t>
      </w:r>
    </w:p>
    <w:p w14:paraId="481CEB99" w14:textId="77777777" w:rsidR="00064527" w:rsidRDefault="00064527" w:rsidP="00064527">
      <w:r>
        <w:t xml:space="preserve">vaqrq.ShavRu#ddhaM ~Mvettu vettu vaqrq.ShavRu#ddhaM ~Mvaqrq.ShavRu#ddhaM ~Mvettu | </w:t>
      </w:r>
    </w:p>
    <w:p w14:paraId="18871531" w14:textId="77777777" w:rsidR="00064527" w:rsidRDefault="00064527" w:rsidP="00064527">
      <w:r>
        <w:t>51)</w:t>
      </w:r>
      <w:r>
        <w:tab/>
        <w:t>1.1.5.2(43)-  vaqrq.ShavRu#ddham |</w:t>
      </w:r>
    </w:p>
    <w:p w14:paraId="1144ACA8" w14:textId="77777777" w:rsidR="00064527" w:rsidRDefault="00064527" w:rsidP="00064527">
      <w:r>
        <w:t xml:space="preserve">vaqrq.ShavRu#ddhaqmiti# vaqrq.Sha - vRuqddhaqm | </w:t>
      </w:r>
    </w:p>
    <w:p w14:paraId="12A050D2" w14:textId="77777777" w:rsidR="00064527" w:rsidRDefault="00064527" w:rsidP="00064527">
      <w:r>
        <w:t>52)</w:t>
      </w:r>
      <w:r>
        <w:tab/>
        <w:t>1.1.5.2(44)-  veqttuq | parA#pUtam |</w:t>
      </w:r>
    </w:p>
    <w:p w14:paraId="2B494D13" w14:textId="77777777" w:rsidR="00064527" w:rsidRDefault="00064527" w:rsidP="00064527">
      <w:r>
        <w:t xml:space="preserve">veqttuq parA#pUtaqm parA#pUtaM ~Mvettu vettuq parA#pUtam | </w:t>
      </w:r>
    </w:p>
    <w:p w14:paraId="361EA200" w14:textId="77777777" w:rsidR="00064527" w:rsidRDefault="00064527" w:rsidP="00064527">
      <w:r>
        <w:t>53)</w:t>
      </w:r>
      <w:r>
        <w:tab/>
        <w:t>1.1.5.2(45)-  parA#pUtam | rakSha#H |</w:t>
      </w:r>
    </w:p>
    <w:p w14:paraId="5039BA82" w14:textId="77777777" w:rsidR="00064527" w:rsidRDefault="00064527" w:rsidP="00064527">
      <w:r>
        <w:t xml:space="preserve">parA#pUtaq(gm)q rakShoq rakShaqH parA#pUtaqm parA#pUtaq(gm)q rakSha#H | </w:t>
      </w:r>
    </w:p>
    <w:p w14:paraId="51B4E544" w14:textId="77777777" w:rsidR="00064527" w:rsidRDefault="00064527" w:rsidP="00064527">
      <w:r>
        <w:t>54)</w:t>
      </w:r>
      <w:r>
        <w:tab/>
        <w:t>1.1.5.2(45)-  parA#pUtam |</w:t>
      </w:r>
    </w:p>
    <w:p w14:paraId="23CC4BF4" w14:textId="77777777" w:rsidR="00064527" w:rsidRDefault="00064527" w:rsidP="00064527">
      <w:r>
        <w:t xml:space="preserve">parA#pUtaqmitiq parA$ - pUqtaqm | </w:t>
      </w:r>
    </w:p>
    <w:p w14:paraId="6F8A98D8" w14:textId="77777777" w:rsidR="00064527" w:rsidRDefault="00064527" w:rsidP="00064527">
      <w:r>
        <w:t>55)</w:t>
      </w:r>
      <w:r>
        <w:tab/>
        <w:t>1.1.5.2(46)-  rakSha#H | parA#pUtAH |</w:t>
      </w:r>
    </w:p>
    <w:p w14:paraId="33168211" w14:textId="77777777" w:rsidR="00064527" w:rsidRDefault="00064527" w:rsidP="00064527">
      <w:r>
        <w:t xml:space="preserve">rakShaqH parA#pUtAqH parA#pUtAq rakShoq rakShaqH parA#pUtAH | </w:t>
      </w:r>
    </w:p>
    <w:p w14:paraId="018899BA" w14:textId="77777777" w:rsidR="00064527" w:rsidRDefault="00064527" w:rsidP="00064527">
      <w:r>
        <w:t>56)</w:t>
      </w:r>
      <w:r>
        <w:tab/>
        <w:t>1.1.5.2(47)-  parA#pUtAH | arA#tayaH |</w:t>
      </w:r>
    </w:p>
    <w:p w14:paraId="707E15FC" w14:textId="77777777" w:rsidR="00064527" w:rsidRDefault="00064527" w:rsidP="00064527">
      <w:r>
        <w:t xml:space="preserve">parA#pUtAq arA#taqyo &amp;rA#tayaqH parA#pUtAqH parA#pUtAq arA#tayaH | </w:t>
      </w:r>
    </w:p>
    <w:p w14:paraId="301E6534" w14:textId="77777777" w:rsidR="00064527" w:rsidRDefault="00064527" w:rsidP="00064527">
      <w:r>
        <w:t>57)</w:t>
      </w:r>
      <w:r>
        <w:tab/>
        <w:t>1.1.5.2(47)-  parA#pUtAH |</w:t>
      </w:r>
    </w:p>
    <w:p w14:paraId="191D3643" w14:textId="77777777" w:rsidR="00064527" w:rsidRDefault="00064527" w:rsidP="00064527">
      <w:r>
        <w:t xml:space="preserve">parA#pUtAq itiq parA$ - pUqtAqH | </w:t>
      </w:r>
    </w:p>
    <w:p w14:paraId="10B76EED" w14:textId="77777777" w:rsidR="00064527" w:rsidRDefault="00064527" w:rsidP="00064527">
      <w:r>
        <w:t>58)</w:t>
      </w:r>
      <w:r>
        <w:tab/>
        <w:t>1.1.5.2(48)-  arA#tayaH | rakSha#sAm |</w:t>
      </w:r>
    </w:p>
    <w:p w14:paraId="6827319E" w14:textId="77777777" w:rsidR="00064527" w:rsidRDefault="00064527" w:rsidP="00064527">
      <w:r>
        <w:t xml:space="preserve">arA#tayoq rakSha#sAq(gm)q rakSha#sAqm-arA#taqyo &amp;rA#tayoq rakSha#sAm | </w:t>
      </w:r>
    </w:p>
    <w:p w14:paraId="42A76B17" w14:textId="77777777" w:rsidR="00064527" w:rsidRDefault="00064527" w:rsidP="00064527">
      <w:r>
        <w:t>59)</w:t>
      </w:r>
      <w:r>
        <w:tab/>
        <w:t>1.1.5.2(49)-  rakSha#sAm | BAqgaH |</w:t>
      </w:r>
    </w:p>
    <w:p w14:paraId="2BC43264" w14:textId="77777777" w:rsidR="00064527" w:rsidRDefault="00064527" w:rsidP="00064527">
      <w:r>
        <w:t xml:space="preserve">rakSha#sAm BAqgo BAqgo rakSha#sAq(gm)q rakSha#sAm BAqgaH | </w:t>
      </w:r>
    </w:p>
    <w:p w14:paraId="20CDE26C" w14:textId="77777777" w:rsidR="00064527" w:rsidRDefault="00064527" w:rsidP="00064527">
      <w:r>
        <w:t>60)</w:t>
      </w:r>
      <w:r>
        <w:tab/>
        <w:t>1.1.5.2(50)-  BAqgaH | aqsiq |</w:t>
      </w:r>
    </w:p>
    <w:p w14:paraId="157416A3" w14:textId="77777777" w:rsidR="00064527" w:rsidRDefault="00064527" w:rsidP="00064527">
      <w:r>
        <w:t xml:space="preserve">BAqgo$ &amp;syasi BAqgo BAqgo# &amp;si | </w:t>
      </w:r>
    </w:p>
    <w:p w14:paraId="2195370B" w14:textId="77777777" w:rsidR="00064527" w:rsidRDefault="00064527" w:rsidP="00064527">
      <w:r>
        <w:lastRenderedPageBreak/>
        <w:t>61)</w:t>
      </w:r>
      <w:r>
        <w:tab/>
        <w:t>1.1.5.2(51)-  aqsiq | vAqyuH |</w:t>
      </w:r>
    </w:p>
    <w:p w14:paraId="746D73F0" w14:textId="77777777" w:rsidR="00064527" w:rsidRDefault="00064527" w:rsidP="00064527">
      <w:r>
        <w:t xml:space="preserve">aqsiq vAqyur vAqyura#syasi vAqyuH | </w:t>
      </w:r>
    </w:p>
    <w:p w14:paraId="2605C150" w14:textId="77777777" w:rsidR="00064527" w:rsidRDefault="00064527" w:rsidP="00064527">
      <w:r>
        <w:t>62)</w:t>
      </w:r>
      <w:r>
        <w:tab/>
        <w:t>1.1.5.2(52)-  vAqyuH | vaqH |</w:t>
      </w:r>
    </w:p>
    <w:p w14:paraId="45D5EF1B" w14:textId="77777777" w:rsidR="00064527" w:rsidRDefault="00064527" w:rsidP="00064527">
      <w:r>
        <w:t xml:space="preserve">vAqyur vo# vo vAqyur vAqyur va#H | </w:t>
      </w:r>
    </w:p>
    <w:p w14:paraId="3B42BEDE" w14:textId="77777777" w:rsidR="00064527" w:rsidRDefault="00064527" w:rsidP="00064527">
      <w:r>
        <w:t>63)</w:t>
      </w:r>
      <w:r>
        <w:tab/>
        <w:t>1.1.5.2(53)-  vaqH | vi |</w:t>
      </w:r>
    </w:p>
    <w:p w14:paraId="0AA11F3F" w14:textId="77777777" w:rsidR="00064527" w:rsidRDefault="00064527" w:rsidP="00064527">
      <w:r>
        <w:t xml:space="preserve">voq vi vi vo# voq vi | </w:t>
      </w:r>
    </w:p>
    <w:p w14:paraId="62386A22" w14:textId="77777777" w:rsidR="00064527" w:rsidRDefault="00064527" w:rsidP="00064527">
      <w:r>
        <w:t>64)</w:t>
      </w:r>
      <w:r>
        <w:tab/>
        <w:t>1.1.5.2(54)-  vi | viqnaqktuq |</w:t>
      </w:r>
    </w:p>
    <w:p w14:paraId="294C87AC" w14:textId="77777777" w:rsidR="00064527" w:rsidRDefault="00064527" w:rsidP="00064527">
      <w:r>
        <w:t xml:space="preserve">vi vi#naktu vinaktuq vi vi vi#naktu | </w:t>
      </w:r>
    </w:p>
    <w:p w14:paraId="77FDABD8" w14:textId="77777777" w:rsidR="00064527" w:rsidRDefault="00064527" w:rsidP="00064527">
      <w:r>
        <w:t>65)</w:t>
      </w:r>
      <w:r>
        <w:tab/>
        <w:t>1.1.5.2(55)-  viqnaqktuq | deqvaH |</w:t>
      </w:r>
    </w:p>
    <w:p w14:paraId="59B67FEB" w14:textId="77777777" w:rsidR="00064527" w:rsidRDefault="00064527" w:rsidP="00064527">
      <w:r>
        <w:t xml:space="preserve">viqnaqktuq deqvo deqvo vi#naktu vinaktu deqvaH | </w:t>
      </w:r>
    </w:p>
    <w:p w14:paraId="49563D5A" w14:textId="77777777" w:rsidR="00064527" w:rsidRDefault="00064527" w:rsidP="00064527">
      <w:r>
        <w:t>66)</w:t>
      </w:r>
      <w:r>
        <w:tab/>
        <w:t>1.1.5.2(56)-  deqvaH | vaqH |</w:t>
      </w:r>
    </w:p>
    <w:p w14:paraId="0C7C7D84" w14:textId="77777777" w:rsidR="00064527" w:rsidRDefault="00064527" w:rsidP="00064527">
      <w:r>
        <w:t xml:space="preserve">deqvo vo# vo deqvo deqvo va#H | </w:t>
      </w:r>
    </w:p>
    <w:p w14:paraId="1EE7DFEF" w14:textId="77777777" w:rsidR="00064527" w:rsidRDefault="00064527" w:rsidP="00064527">
      <w:r>
        <w:t>67)</w:t>
      </w:r>
      <w:r>
        <w:tab/>
        <w:t>1.1.5.2(57)-  vaqH | saqviqtA |</w:t>
      </w:r>
    </w:p>
    <w:p w14:paraId="4086A965" w14:textId="77777777" w:rsidR="00064527" w:rsidRDefault="00064527" w:rsidP="00064527">
      <w:r>
        <w:t xml:space="preserve">vaqH saqviqtA sa#viqtA vo# vaH saviqtA | </w:t>
      </w:r>
    </w:p>
    <w:p w14:paraId="091D4BCE" w14:textId="77777777" w:rsidR="00064527" w:rsidRDefault="00064527" w:rsidP="00064527">
      <w:r>
        <w:t>68)</w:t>
      </w:r>
      <w:r>
        <w:tab/>
        <w:t>1.1.5.2(58)-  saqviqtA | hira#NyapANiH |</w:t>
      </w:r>
    </w:p>
    <w:p w14:paraId="43F1D595" w14:textId="77777777" w:rsidR="00064527" w:rsidRDefault="00064527" w:rsidP="00064527">
      <w:r>
        <w:t xml:space="preserve">saqviqtA hira#NyapANiqrq. hira#NyapANiH saviqtA sa#viqtA hira#NyapANiH | </w:t>
      </w:r>
    </w:p>
    <w:p w14:paraId="2F9B945D" w14:textId="77777777" w:rsidR="00064527" w:rsidRDefault="00064527" w:rsidP="00064527">
      <w:r>
        <w:t>69)</w:t>
      </w:r>
      <w:r>
        <w:tab/>
        <w:t>1.1.5.2(59)-  hira#NyapANiH | prati# |</w:t>
      </w:r>
    </w:p>
    <w:p w14:paraId="7E978873" w14:textId="77777777" w:rsidR="00064527" w:rsidRDefault="00064527" w:rsidP="00064527">
      <w:r>
        <w:t xml:space="preserve">hira#NyapANiqH pratiq pratiq hira#NyapANiqrq. hira#NyapANiqH prati# | </w:t>
      </w:r>
    </w:p>
    <w:p w14:paraId="165AADB9" w14:textId="77777777" w:rsidR="00064527" w:rsidRDefault="00064527" w:rsidP="00064527">
      <w:r>
        <w:t>70)</w:t>
      </w:r>
      <w:r>
        <w:tab/>
        <w:t>1.1.5.2(59)-  hira#NyapANiH |</w:t>
      </w:r>
    </w:p>
    <w:p w14:paraId="2FC7551F" w14:textId="77777777" w:rsidR="00064527" w:rsidRDefault="00064527" w:rsidP="00064527">
      <w:r>
        <w:t xml:space="preserve">hira#NyapANiqritiq hira#Nya - pAqNiqH | </w:t>
      </w:r>
    </w:p>
    <w:p w14:paraId="0D19419C" w14:textId="77777777" w:rsidR="00064527" w:rsidRDefault="00064527" w:rsidP="00064527">
      <w:r>
        <w:t>71)</w:t>
      </w:r>
      <w:r>
        <w:tab/>
        <w:t>1.1.5.2(60)-  prati# | gRuqhNAqtuq ||</w:t>
      </w:r>
    </w:p>
    <w:p w14:paraId="1CF6ABC1" w14:textId="77777777" w:rsidR="00064527" w:rsidRDefault="00064527" w:rsidP="00064527">
      <w:r>
        <w:t xml:space="preserve">prati# gRuhNAtu gRuhNAtuq pratiq prati# gRuhNAtu | </w:t>
      </w:r>
    </w:p>
    <w:p w14:paraId="3E27D9CA" w14:textId="77777777" w:rsidR="00064527" w:rsidRDefault="00064527" w:rsidP="00064527">
      <w:r>
        <w:t>72)</w:t>
      </w:r>
      <w:r>
        <w:tab/>
        <w:t>1.1.5.2(61)-  gRuqhNAqtuq ||</w:t>
      </w:r>
    </w:p>
    <w:p w14:paraId="19DAE996" w14:textId="77777777" w:rsidR="00064527" w:rsidRDefault="00064527" w:rsidP="00064527">
      <w:r>
        <w:t xml:space="preserve">gRuqhNAqtviti# gRuhNAtu | </w:t>
      </w:r>
    </w:p>
    <w:p w14:paraId="7E3FD2BD" w14:textId="77777777" w:rsidR="00064527" w:rsidRDefault="00064527" w:rsidP="00064527">
      <w:r>
        <w:t>1)</w:t>
      </w:r>
      <w:r>
        <w:tab/>
        <w:t>1.1.6.1(1)-  ava#dhUtam | rakSha#H |</w:t>
      </w:r>
    </w:p>
    <w:p w14:paraId="7184A627" w14:textId="77777777" w:rsidR="00064527" w:rsidRDefault="00064527" w:rsidP="00064527">
      <w:r>
        <w:t xml:space="preserve">ava#dhUtaq(gm)q rakShoq rakSho &amp;va#dhUtaqm-ava#dhUtaq(gm)q rakSha#H | </w:t>
      </w:r>
    </w:p>
    <w:p w14:paraId="08E70C00" w14:textId="77777777" w:rsidR="00064527" w:rsidRDefault="00064527" w:rsidP="00064527">
      <w:r>
        <w:t>2)</w:t>
      </w:r>
      <w:r>
        <w:tab/>
        <w:t>1.1.6.1(1)-  ava#dhUtam |</w:t>
      </w:r>
    </w:p>
    <w:p w14:paraId="22C409C9" w14:textId="77777777" w:rsidR="00064527" w:rsidRDefault="00064527" w:rsidP="00064527">
      <w:r>
        <w:t xml:space="preserve">ava#dhUtaqmityava# - dhUqtaqm | </w:t>
      </w:r>
    </w:p>
    <w:p w14:paraId="55B816D2" w14:textId="77777777" w:rsidR="00064527" w:rsidRDefault="00064527" w:rsidP="00064527">
      <w:r>
        <w:t>3)</w:t>
      </w:r>
      <w:r>
        <w:tab/>
        <w:t>1.1.6.1(2)-  rakSha#H | ava#dhUtAH |</w:t>
      </w:r>
    </w:p>
    <w:p w14:paraId="125055FA" w14:textId="77777777" w:rsidR="00064527" w:rsidRDefault="00064527" w:rsidP="00064527">
      <w:r>
        <w:t xml:space="preserve">rakSho &amp;va#dhUtAq ava#dhUtAq rakShoq rakSho &amp;va#dhUtAH | </w:t>
      </w:r>
    </w:p>
    <w:p w14:paraId="2EFF0993" w14:textId="77777777" w:rsidR="00064527" w:rsidRDefault="00064527" w:rsidP="00064527">
      <w:r>
        <w:t>4)</w:t>
      </w:r>
      <w:r>
        <w:tab/>
        <w:t>1.1.6.1(3)-  ava#dhUtAH | arA#tayaH |</w:t>
      </w:r>
    </w:p>
    <w:p w14:paraId="091F1742" w14:textId="77777777" w:rsidR="00064527" w:rsidRDefault="00064527" w:rsidP="00064527">
      <w:r>
        <w:t xml:space="preserve">ava#dhUtAq arA#taqyo &amp;rA#taqyo &amp;va#dhUtAq ava#dhUtAq arA#tayaH | </w:t>
      </w:r>
    </w:p>
    <w:p w14:paraId="08CC0410" w14:textId="77777777" w:rsidR="00064527" w:rsidRDefault="00064527" w:rsidP="00064527">
      <w:r>
        <w:t>5)</w:t>
      </w:r>
      <w:r>
        <w:tab/>
        <w:t>1.1.6.1(3)-  ava#dhUtAH |</w:t>
      </w:r>
    </w:p>
    <w:p w14:paraId="15C49F6C" w14:textId="77777777" w:rsidR="00064527" w:rsidRDefault="00064527" w:rsidP="00064527">
      <w:r>
        <w:t xml:space="preserve">ava#dhUtAq ityava# - dhUqtAqH | </w:t>
      </w:r>
    </w:p>
    <w:p w14:paraId="3324C242" w14:textId="77777777" w:rsidR="00064527" w:rsidRDefault="00064527" w:rsidP="00064527">
      <w:r>
        <w:t>6)</w:t>
      </w:r>
      <w:r>
        <w:tab/>
        <w:t>1.1.6.1(4)-  arA#tayaH | adi#tyAH |</w:t>
      </w:r>
    </w:p>
    <w:p w14:paraId="243D3785" w14:textId="77777777" w:rsidR="00064527" w:rsidRDefault="00064527" w:rsidP="00064527">
      <w:r>
        <w:t xml:space="preserve">arA#taqyo &amp;di#tyAq adi#tyAq arA#taqyo &amp;rA#taqyo &amp;di#tyAH | </w:t>
      </w:r>
    </w:p>
    <w:p w14:paraId="5B879F1D" w14:textId="77777777" w:rsidR="00064527" w:rsidRDefault="00064527" w:rsidP="00064527">
      <w:r>
        <w:lastRenderedPageBreak/>
        <w:t>7)</w:t>
      </w:r>
      <w:r>
        <w:tab/>
        <w:t>1.1.6.1(5)-  adi#tyAH | tvak |</w:t>
      </w:r>
    </w:p>
    <w:p w14:paraId="7CF00568" w14:textId="77777777" w:rsidR="00064527" w:rsidRDefault="00064527" w:rsidP="00064527">
      <w:r>
        <w:t xml:space="preserve">adi#tyAqstvak tvagadi#tyAq adi#tyAqstvak | </w:t>
      </w:r>
    </w:p>
    <w:p w14:paraId="1F0C59E0" w14:textId="77777777" w:rsidR="00064527" w:rsidRDefault="00064527" w:rsidP="00064527">
      <w:r>
        <w:t>8)</w:t>
      </w:r>
      <w:r>
        <w:tab/>
        <w:t>1.1.6.1(6)-  tvak | aqsiq |</w:t>
      </w:r>
    </w:p>
    <w:p w14:paraId="37E099DA" w14:textId="77777777" w:rsidR="00064527" w:rsidRDefault="00064527" w:rsidP="00064527">
      <w:r>
        <w:t xml:space="preserve">tvaga#syasiq tvak tvaga#si | </w:t>
      </w:r>
    </w:p>
    <w:p w14:paraId="3E7B11DE" w14:textId="77777777" w:rsidR="00064527" w:rsidRDefault="00064527" w:rsidP="00064527">
      <w:r>
        <w:t>9)</w:t>
      </w:r>
      <w:r>
        <w:tab/>
        <w:t>1.1.6.1(7)-  aqsiq | prati# |</w:t>
      </w:r>
    </w:p>
    <w:p w14:paraId="12694B0A" w14:textId="77777777" w:rsidR="00064527" w:rsidRDefault="00064527" w:rsidP="00064527">
      <w:r>
        <w:t xml:space="preserve">aqsiq pratiq pratya#syasiq prati# | </w:t>
      </w:r>
    </w:p>
    <w:p w14:paraId="6C708CDB" w14:textId="77777777" w:rsidR="00064527" w:rsidRDefault="00064527" w:rsidP="00064527">
      <w:r>
        <w:t>10)</w:t>
      </w:r>
      <w:r>
        <w:tab/>
        <w:t>1.1.6.1(8)-  prati# | tvAq |</w:t>
      </w:r>
    </w:p>
    <w:p w14:paraId="34D89FAD" w14:textId="77777777" w:rsidR="00064527" w:rsidRDefault="00064527" w:rsidP="00064527">
      <w:r>
        <w:t xml:space="preserve">prati# tvA tvAq pratiq prati# tvA | </w:t>
      </w:r>
    </w:p>
    <w:p w14:paraId="75727BE6" w14:textId="77777777" w:rsidR="00064527" w:rsidRDefault="00064527" w:rsidP="00064527">
      <w:r>
        <w:t>11)</w:t>
      </w:r>
      <w:r>
        <w:tab/>
        <w:t>1.1.6.1(9)-  tvAq | pRuqthiqvI |</w:t>
      </w:r>
    </w:p>
    <w:p w14:paraId="44080E68" w14:textId="77777777" w:rsidR="00064527" w:rsidRDefault="00064527" w:rsidP="00064527">
      <w:r>
        <w:t xml:space="preserve">tvAq pRuqthiqvI pRu#thiqvI tvA$ tvA pRuthiqvI | </w:t>
      </w:r>
    </w:p>
    <w:p w14:paraId="041D7C55" w14:textId="77777777" w:rsidR="00064527" w:rsidRDefault="00064527" w:rsidP="00064527">
      <w:r>
        <w:t>12)</w:t>
      </w:r>
      <w:r>
        <w:tab/>
        <w:t>1.1.6.1(10)-  pRuqthiqvI | veqttuq |</w:t>
      </w:r>
    </w:p>
    <w:p w14:paraId="7A378677" w14:textId="77777777" w:rsidR="00064527" w:rsidRDefault="00064527" w:rsidP="00064527">
      <w:r>
        <w:t xml:space="preserve">pRuqthiqvI ve$ttu vettu pRuthiqvI pRu#thiqvI ve$ttu | </w:t>
      </w:r>
    </w:p>
    <w:p w14:paraId="3F2E8F46" w14:textId="77777777" w:rsidR="00064527" w:rsidRDefault="00064527" w:rsidP="00064527">
      <w:r>
        <w:t>13)</w:t>
      </w:r>
      <w:r>
        <w:tab/>
        <w:t>1.1.6.1(11)-  veqttuq | diqvaH |</w:t>
      </w:r>
    </w:p>
    <w:p w14:paraId="783B36A2" w14:textId="77777777" w:rsidR="00064527" w:rsidRDefault="00064527" w:rsidP="00064527">
      <w:r>
        <w:t xml:space="preserve">veqttuq diqvo diqvo ve$ttu vettu diqvaH | </w:t>
      </w:r>
    </w:p>
    <w:p w14:paraId="12ABECA0" w14:textId="77777777" w:rsidR="00064527" w:rsidRDefault="00064527" w:rsidP="00064527">
      <w:r>
        <w:t>14)</w:t>
      </w:r>
      <w:r>
        <w:tab/>
        <w:t>1.1.6.1(12)-  diqvaH | skaqmBaqniH |</w:t>
      </w:r>
    </w:p>
    <w:p w14:paraId="68A16EB2" w14:textId="77777777" w:rsidR="00064527" w:rsidRDefault="00064527" w:rsidP="00064527">
      <w:r>
        <w:t xml:space="preserve">diqvaH ska#mBaqniH ska#mBaqnir diqvo diqvaH ska#mBaqniH | </w:t>
      </w:r>
    </w:p>
    <w:p w14:paraId="142081D3" w14:textId="77777777" w:rsidR="00064527" w:rsidRDefault="00064527" w:rsidP="00064527">
      <w:r>
        <w:t>15)</w:t>
      </w:r>
      <w:r>
        <w:tab/>
        <w:t>1.1.6.1(13)-  skaqmBaqniH | aqsiq |</w:t>
      </w:r>
    </w:p>
    <w:p w14:paraId="3E21495A" w14:textId="77777777" w:rsidR="00064527" w:rsidRDefault="00064527" w:rsidP="00064527">
      <w:r>
        <w:t xml:space="preserve">skaqmBaqnira#syasi skamBaqniH ska#mBaqnira#si | </w:t>
      </w:r>
    </w:p>
    <w:p w14:paraId="1E07E966" w14:textId="77777777" w:rsidR="00064527" w:rsidRDefault="00064527" w:rsidP="00064527">
      <w:r>
        <w:t>16)</w:t>
      </w:r>
      <w:r>
        <w:tab/>
        <w:t>1.1.6.1(14)-  aqsiq | prati# |</w:t>
      </w:r>
    </w:p>
    <w:p w14:paraId="3091B084" w14:textId="77777777" w:rsidR="00064527" w:rsidRDefault="00064527" w:rsidP="00064527">
      <w:r>
        <w:t xml:space="preserve">aqsiq pratiq pratya#syasiq prati# | </w:t>
      </w:r>
    </w:p>
    <w:p w14:paraId="602D9636" w14:textId="77777777" w:rsidR="00064527" w:rsidRDefault="00064527" w:rsidP="00064527">
      <w:r>
        <w:t>17)</w:t>
      </w:r>
      <w:r>
        <w:tab/>
        <w:t>1.1.6.1(15)-  prati# | tvAq |</w:t>
      </w:r>
    </w:p>
    <w:p w14:paraId="4FE882C9" w14:textId="77777777" w:rsidR="00064527" w:rsidRDefault="00064527" w:rsidP="00064527">
      <w:r>
        <w:t xml:space="preserve">prati# tvA tvAq pratiq prati# tvA | </w:t>
      </w:r>
    </w:p>
    <w:p w14:paraId="25EE4BD0" w14:textId="77777777" w:rsidR="00064527" w:rsidRDefault="00064527" w:rsidP="00064527">
      <w:r>
        <w:t>18)</w:t>
      </w:r>
      <w:r>
        <w:tab/>
        <w:t>1.1.6.1(16)-  tvAq | adi#tyAH |</w:t>
      </w:r>
    </w:p>
    <w:p w14:paraId="41DF2887" w14:textId="77777777" w:rsidR="00064527" w:rsidRDefault="00064527" w:rsidP="00064527">
      <w:r>
        <w:t xml:space="preserve">tvA &amp;di#tyAq adi#tyAstvAq tvA &amp;di#tyAH | </w:t>
      </w:r>
    </w:p>
    <w:p w14:paraId="2922A533" w14:textId="77777777" w:rsidR="00064527" w:rsidRDefault="00064527" w:rsidP="00064527">
      <w:r>
        <w:t>19)</w:t>
      </w:r>
      <w:r>
        <w:tab/>
        <w:t>1.1.6.1(17)-  adi#tyAH | tvak |</w:t>
      </w:r>
    </w:p>
    <w:p w14:paraId="31286D6B" w14:textId="77777777" w:rsidR="00064527" w:rsidRDefault="00064527" w:rsidP="00064527">
      <w:r>
        <w:t xml:space="preserve">adi#tyAqstvak tvagadi#tyAq adi#tyAqstvak | </w:t>
      </w:r>
    </w:p>
    <w:p w14:paraId="76FA7E2E" w14:textId="77777777" w:rsidR="00064527" w:rsidRDefault="00064527" w:rsidP="00064527">
      <w:r>
        <w:t>20)</w:t>
      </w:r>
      <w:r>
        <w:tab/>
        <w:t>1.1.6.1(18)-  tvak | veqttuq |</w:t>
      </w:r>
    </w:p>
    <w:p w14:paraId="02C7A286" w14:textId="77777777" w:rsidR="00064527" w:rsidRDefault="00064527" w:rsidP="00064527">
      <w:r>
        <w:t xml:space="preserve">tvag ve$ttu vettuq tvak tvag ve$ttu | </w:t>
      </w:r>
    </w:p>
    <w:p w14:paraId="3FB2B33D" w14:textId="77777777" w:rsidR="00064527" w:rsidRDefault="00064527" w:rsidP="00064527">
      <w:r>
        <w:t>21)</w:t>
      </w:r>
      <w:r>
        <w:tab/>
        <w:t>1.1.6.1(19)-  veqttuq | dhiqShaNA$ |</w:t>
      </w:r>
    </w:p>
    <w:p w14:paraId="45930CB8" w14:textId="77777777" w:rsidR="00064527" w:rsidRDefault="00064527" w:rsidP="00064527">
      <w:r>
        <w:t xml:space="preserve">veqttuq dhiqShaNA# dhiqShaNA# vettu vettu dhiqShaNA$ | </w:t>
      </w:r>
    </w:p>
    <w:p w14:paraId="355BCC5B" w14:textId="77777777" w:rsidR="00064527" w:rsidRDefault="00064527" w:rsidP="00064527">
      <w:r>
        <w:t>22)</w:t>
      </w:r>
      <w:r>
        <w:tab/>
        <w:t>1.1.6.1(20)-  dhiqShaNA$ | aqsiq |</w:t>
      </w:r>
    </w:p>
    <w:p w14:paraId="1DBB8CE9" w14:textId="77777777" w:rsidR="00064527" w:rsidRDefault="00064527" w:rsidP="00064527">
      <w:r>
        <w:t xml:space="preserve">dhiqShaNA$ &amp;syasi dhiqShaNA# dhiqShaNA# &amp;si | </w:t>
      </w:r>
    </w:p>
    <w:p w14:paraId="3F1995EB" w14:textId="77777777" w:rsidR="00064527" w:rsidRDefault="00064527" w:rsidP="00064527">
      <w:r>
        <w:t>23)</w:t>
      </w:r>
      <w:r>
        <w:tab/>
        <w:t>1.1.6.1(21)-  aqsiq | paqrvaqtyA |</w:t>
      </w:r>
    </w:p>
    <w:p w14:paraId="539938F4" w14:textId="77777777" w:rsidR="00064527" w:rsidRDefault="00064527" w:rsidP="00064527">
      <w:r>
        <w:t xml:space="preserve">aqsiq paqrvaqtyA pa#rvaqtyA &amp;sya#si parvaqtyA | </w:t>
      </w:r>
    </w:p>
    <w:p w14:paraId="382AC7A7" w14:textId="77777777" w:rsidR="00064527" w:rsidRDefault="00064527" w:rsidP="00064527">
      <w:r>
        <w:t>24)</w:t>
      </w:r>
      <w:r>
        <w:tab/>
        <w:t>1.1.6.1(22)-  paqrvaqtyA | prati# |</w:t>
      </w:r>
    </w:p>
    <w:p w14:paraId="5C3A116E" w14:textId="77777777" w:rsidR="00064527" w:rsidRDefault="00064527" w:rsidP="00064527">
      <w:r>
        <w:t xml:space="preserve">paqrvaqtyA pratiq prati# parvaqtyA pa#rvaqtyA prati# | </w:t>
      </w:r>
    </w:p>
    <w:p w14:paraId="3ABB98E8" w14:textId="77777777" w:rsidR="00064527" w:rsidRDefault="00064527" w:rsidP="00064527">
      <w:r>
        <w:t>25)</w:t>
      </w:r>
      <w:r>
        <w:tab/>
        <w:t>1.1.6.1(23)-  prati# | tvAq |</w:t>
      </w:r>
    </w:p>
    <w:p w14:paraId="49E5BDFE" w14:textId="77777777" w:rsidR="00064527" w:rsidRDefault="00064527" w:rsidP="00064527">
      <w:r>
        <w:t xml:space="preserve">prati# tvA tvAq pratiq prati# tvA | </w:t>
      </w:r>
    </w:p>
    <w:p w14:paraId="0DB69E94" w14:textId="77777777" w:rsidR="00064527" w:rsidRDefault="00064527" w:rsidP="00064527">
      <w:r>
        <w:lastRenderedPageBreak/>
        <w:t>26)</w:t>
      </w:r>
      <w:r>
        <w:tab/>
        <w:t>1.1.6.1(24)-  tvAq | diqvaH |</w:t>
      </w:r>
    </w:p>
    <w:p w14:paraId="31EE5D6C" w14:textId="77777777" w:rsidR="00064527" w:rsidRDefault="00064527" w:rsidP="00064527">
      <w:r>
        <w:t xml:space="preserve">tvAq diqvo diqvastvA$ tvA diqvaH | </w:t>
      </w:r>
    </w:p>
    <w:p w14:paraId="2082C0EB" w14:textId="77777777" w:rsidR="00064527" w:rsidRDefault="00064527" w:rsidP="00064527">
      <w:r>
        <w:t>27)</w:t>
      </w:r>
      <w:r>
        <w:tab/>
        <w:t>1.1.6.1(25)-  diqvaH | skaqmBaqniH |</w:t>
      </w:r>
    </w:p>
    <w:p w14:paraId="532FB230" w14:textId="77777777" w:rsidR="00064527" w:rsidRDefault="00064527" w:rsidP="00064527">
      <w:r>
        <w:t xml:space="preserve">diqvaH ska#mBaqniH ska#mBaqnir diqvo diqvaH ska#mBaqniH | </w:t>
      </w:r>
    </w:p>
    <w:p w14:paraId="67D3CBD4" w14:textId="77777777" w:rsidR="00064527" w:rsidRDefault="00064527" w:rsidP="00064527">
      <w:r>
        <w:t>28)</w:t>
      </w:r>
      <w:r>
        <w:tab/>
        <w:t>1.1.6.1(26)-  skaqmBaqniH | veqttuq |</w:t>
      </w:r>
    </w:p>
    <w:p w14:paraId="433F6F8A" w14:textId="77777777" w:rsidR="00064527" w:rsidRDefault="00064527" w:rsidP="00064527">
      <w:r>
        <w:t xml:space="preserve">skaqmBaqnir ve$ttu vettu skamBaqniH ska#mBaqnir ve$ttu | </w:t>
      </w:r>
    </w:p>
    <w:p w14:paraId="73A6CDB5" w14:textId="77777777" w:rsidR="00064527" w:rsidRDefault="00064527" w:rsidP="00064527">
      <w:r>
        <w:t>29)</w:t>
      </w:r>
      <w:r>
        <w:tab/>
        <w:t>1.1.6.1(27)-  veqttuq | dhiqShaNA$ |</w:t>
      </w:r>
    </w:p>
    <w:p w14:paraId="612E8B05" w14:textId="77777777" w:rsidR="00064527" w:rsidRDefault="00064527" w:rsidP="00064527">
      <w:r>
        <w:t xml:space="preserve">veqttuq dhiqShaNA# dhiqShaNA# vettu vettu dhiqShaNA$ | </w:t>
      </w:r>
    </w:p>
    <w:p w14:paraId="519818CE" w14:textId="77777777" w:rsidR="00064527" w:rsidRDefault="00064527" w:rsidP="00064527">
      <w:r>
        <w:t>30)</w:t>
      </w:r>
      <w:r>
        <w:tab/>
        <w:t>1.1.6.1(28)-  dhiqShaNA$ | aqsiq |</w:t>
      </w:r>
    </w:p>
    <w:p w14:paraId="52FC7672" w14:textId="77777777" w:rsidR="00064527" w:rsidRDefault="00064527" w:rsidP="00064527">
      <w:r>
        <w:t xml:space="preserve">dhiqShaNA$ &amp;syasi dhiqShaNA# dhiqShaNA# &amp;si | </w:t>
      </w:r>
    </w:p>
    <w:p w14:paraId="3A58C490" w14:textId="77777777" w:rsidR="00064527" w:rsidRDefault="00064527" w:rsidP="00064527">
      <w:r>
        <w:t>31)</w:t>
      </w:r>
      <w:r>
        <w:tab/>
        <w:t>1.1.6.1(29)-  aqsiq | pAqrvaqteqyI |</w:t>
      </w:r>
    </w:p>
    <w:p w14:paraId="7A799749" w14:textId="77777777" w:rsidR="00064527" w:rsidRDefault="00064527" w:rsidP="00064527">
      <w:r>
        <w:t xml:space="preserve">aqsiq pAqrvaqteqyI pA$rvateqyya#syasi pArvateqyI | </w:t>
      </w:r>
    </w:p>
    <w:p w14:paraId="25ADB698" w14:textId="77777777" w:rsidR="00064527" w:rsidRDefault="00064527" w:rsidP="00064527">
      <w:r>
        <w:t>32)</w:t>
      </w:r>
      <w:r>
        <w:tab/>
        <w:t>1.1.6.1(30)-  pAqrvaqteqyI | prati# |</w:t>
      </w:r>
    </w:p>
    <w:p w14:paraId="1442AE6D" w14:textId="77777777" w:rsidR="00064527" w:rsidRDefault="00064527" w:rsidP="00064527">
      <w:r>
        <w:t xml:space="preserve">pAqrvaqteqyI pratiq prati# pArvateqyI pA$rvateqyI prati# | </w:t>
      </w:r>
    </w:p>
    <w:p w14:paraId="5D2A50D4" w14:textId="77777777" w:rsidR="00064527" w:rsidRDefault="00064527" w:rsidP="00064527">
      <w:r>
        <w:t>33)</w:t>
      </w:r>
      <w:r>
        <w:tab/>
        <w:t>1.1.6.1(31)-  prati# | tvAq |</w:t>
      </w:r>
    </w:p>
    <w:p w14:paraId="3B6BCEED" w14:textId="77777777" w:rsidR="00064527" w:rsidRDefault="00064527" w:rsidP="00064527">
      <w:r>
        <w:t xml:space="preserve">prati# tvA tvAq pratiq prati# tvA | </w:t>
      </w:r>
    </w:p>
    <w:p w14:paraId="31EE21E1" w14:textId="77777777" w:rsidR="00064527" w:rsidRDefault="00064527" w:rsidP="00064527">
      <w:r>
        <w:t>34)</w:t>
      </w:r>
      <w:r>
        <w:tab/>
        <w:t>1.1.6.1(32)-  tvAq | paqrvaqtiH |</w:t>
      </w:r>
    </w:p>
    <w:p w14:paraId="17968F08" w14:textId="77777777" w:rsidR="00064527" w:rsidRDefault="00064527" w:rsidP="00064527">
      <w:r>
        <w:t xml:space="preserve">tvAq paqrvaqtiH pa#rvaqtistvA$ tvA parvaqtiH | </w:t>
      </w:r>
    </w:p>
    <w:p w14:paraId="05F9D4AA" w14:textId="77777777" w:rsidR="00064527" w:rsidRDefault="00064527" w:rsidP="00064527">
      <w:r>
        <w:t>35)</w:t>
      </w:r>
      <w:r>
        <w:tab/>
        <w:t>1.1.6.1(33)-  paqrvaqtiH | veqttuq |</w:t>
      </w:r>
    </w:p>
    <w:p w14:paraId="5C603E6B" w14:textId="77777777" w:rsidR="00064527" w:rsidRDefault="00064527" w:rsidP="00064527">
      <w:r>
        <w:t xml:space="preserve">paqrvaqtir ve$ttu vettu parvaqtiH pa#rvaqtir ve$ttu | </w:t>
      </w:r>
    </w:p>
    <w:p w14:paraId="734785B4" w14:textId="77777777" w:rsidR="00064527" w:rsidRDefault="00064527" w:rsidP="00064527">
      <w:r>
        <w:t>36)</w:t>
      </w:r>
      <w:r>
        <w:tab/>
        <w:t>1.1.6.1(34)-  veqttuq | deqvasya# |</w:t>
      </w:r>
    </w:p>
    <w:p w14:paraId="19E14DBE" w14:textId="77777777" w:rsidR="00064527" w:rsidRDefault="00064527" w:rsidP="00064527">
      <w:r>
        <w:t xml:space="preserve">veqttuq deqvasya# deqvasya# vettu vettu deqvasya# | </w:t>
      </w:r>
    </w:p>
    <w:p w14:paraId="73703588" w14:textId="77777777" w:rsidR="00064527" w:rsidRDefault="00064527" w:rsidP="00064527">
      <w:r>
        <w:t>37)</w:t>
      </w:r>
      <w:r>
        <w:tab/>
        <w:t>1.1.6.1(35)-  deqvasya# | tvAq |</w:t>
      </w:r>
    </w:p>
    <w:p w14:paraId="32C2957F" w14:textId="77777777" w:rsidR="00064527" w:rsidRDefault="00064527" w:rsidP="00064527">
      <w:r>
        <w:t xml:space="preserve">deqvasya# tvA tvA deqvasya# deqvasya# tvA | </w:t>
      </w:r>
    </w:p>
    <w:p w14:paraId="6DEE02F9" w14:textId="77777777" w:rsidR="00064527" w:rsidRDefault="00064527" w:rsidP="00064527">
      <w:r>
        <w:t>38)</w:t>
      </w:r>
      <w:r>
        <w:tab/>
        <w:t>1.1.6.1(36)-  tvAq | saqviqtuH |</w:t>
      </w:r>
    </w:p>
    <w:p w14:paraId="5EF5027E" w14:textId="77777777" w:rsidR="00064527" w:rsidRDefault="00064527" w:rsidP="00064527">
      <w:r>
        <w:t xml:space="preserve">tvAq saqviqtuH sa#viqtustvA$ tvA saviqtuH | </w:t>
      </w:r>
    </w:p>
    <w:p w14:paraId="786D754F" w14:textId="77777777" w:rsidR="00064527" w:rsidRDefault="00064527" w:rsidP="00064527">
      <w:r>
        <w:t>39)</w:t>
      </w:r>
      <w:r>
        <w:tab/>
        <w:t>1.1.6.1(37)-  saqviqtuH | praqsaqve |</w:t>
      </w:r>
    </w:p>
    <w:p w14:paraId="1A3A5A3A" w14:textId="77777777" w:rsidR="00064527" w:rsidRDefault="00064527" w:rsidP="00064527">
      <w:r>
        <w:t xml:space="preserve">saqviqtuH pra#saqve pra#saqve sa#viqtuH sa#viqtuH pra#saqve | </w:t>
      </w:r>
    </w:p>
    <w:p w14:paraId="4BA426BB" w14:textId="77777777" w:rsidR="00064527" w:rsidRDefault="00064527" w:rsidP="00064527">
      <w:r>
        <w:t>40)</w:t>
      </w:r>
      <w:r>
        <w:tab/>
        <w:t>1.1.6.1(38)-  praqsaqve | aqSvino$H | (JD-33)</w:t>
      </w:r>
    </w:p>
    <w:p w14:paraId="736EAE98" w14:textId="77777777" w:rsidR="00064527" w:rsidRDefault="00064527" w:rsidP="00064527">
      <w:r>
        <w:t xml:space="preserve">praqsaqve$ &amp;Svino#raqSvino$H prasaqve pra#saqve$ &amp;Svino$H | </w:t>
      </w:r>
    </w:p>
    <w:p w14:paraId="782CF52D" w14:textId="77777777" w:rsidR="00064527" w:rsidRDefault="00064527" w:rsidP="00064527">
      <w:r>
        <w:t>41)</w:t>
      </w:r>
      <w:r>
        <w:tab/>
        <w:t>1.1.6.1(38)-  praqsaqve | (JD-33)</w:t>
      </w:r>
    </w:p>
    <w:p w14:paraId="6FC6B834" w14:textId="77777777" w:rsidR="00064527" w:rsidRDefault="00064527" w:rsidP="00064527">
      <w:r>
        <w:t xml:space="preserve">praqsaqva iti# pra - saqve | </w:t>
      </w:r>
    </w:p>
    <w:p w14:paraId="3595A2A5" w14:textId="77777777" w:rsidR="00064527" w:rsidRDefault="00064527" w:rsidP="00064527">
      <w:r>
        <w:t>42)</w:t>
      </w:r>
      <w:r>
        <w:tab/>
        <w:t>1.1.6.1(39)-  aqSvino$H | bAqhuByA$m | (JD-33)</w:t>
      </w:r>
    </w:p>
    <w:p w14:paraId="488D623E" w14:textId="77777777" w:rsidR="00064527" w:rsidRDefault="00064527" w:rsidP="00064527">
      <w:r>
        <w:t xml:space="preserve">aqSvino$r bAqhuByA$m bAqhuByA#m-aqSvino#raqSvino$r bAqhuByA$m | </w:t>
      </w:r>
    </w:p>
    <w:p w14:paraId="72FEB73E" w14:textId="77777777" w:rsidR="00064527" w:rsidRDefault="00064527" w:rsidP="00064527">
      <w:r>
        <w:t>43)</w:t>
      </w:r>
      <w:r>
        <w:tab/>
        <w:t>1.1.6.1(40)-  bAqhuByA$m | pUqShNaH |</w:t>
      </w:r>
    </w:p>
    <w:p w14:paraId="30C8B3BF" w14:textId="77777777" w:rsidR="00064527" w:rsidRDefault="00064527" w:rsidP="00064527">
      <w:r>
        <w:t xml:space="preserve">bAqhuByA$m pUqShNaH pUqShNo bAqhuByA$m bAqhuByA$m pUqShNaH | </w:t>
      </w:r>
    </w:p>
    <w:p w14:paraId="1EA4615C" w14:textId="77777777" w:rsidR="00064527" w:rsidRDefault="00064527" w:rsidP="00064527">
      <w:r>
        <w:lastRenderedPageBreak/>
        <w:t>44)</w:t>
      </w:r>
      <w:r>
        <w:tab/>
        <w:t>1.1.6.1(40)-  bAqhuByA$m |</w:t>
      </w:r>
    </w:p>
    <w:p w14:paraId="2337B807" w14:textId="77777777" w:rsidR="00064527" w:rsidRDefault="00064527" w:rsidP="00064527">
      <w:r>
        <w:t xml:space="preserve">bAqhuByAqmiti# bAqhu - ByAqm | </w:t>
      </w:r>
    </w:p>
    <w:p w14:paraId="2B9BA176" w14:textId="77777777" w:rsidR="00064527" w:rsidRDefault="00064527" w:rsidP="00064527">
      <w:r>
        <w:t>45)</w:t>
      </w:r>
      <w:r>
        <w:tab/>
        <w:t>1.1.6.1(41)-  pUqShNaH | hastA$ByAm |</w:t>
      </w:r>
    </w:p>
    <w:p w14:paraId="0C8DF932" w14:textId="77777777" w:rsidR="00064527" w:rsidRDefault="00064527" w:rsidP="00064527">
      <w:r>
        <w:t xml:space="preserve">pUqShNo hastA$ByAq(gm)q hastA$ByAm pUqShNaH pUqShNo hastA$ByAm | </w:t>
      </w:r>
    </w:p>
    <w:p w14:paraId="3D9DB806" w14:textId="77777777" w:rsidR="00064527" w:rsidRDefault="00064527" w:rsidP="00064527">
      <w:r>
        <w:t>46)</w:t>
      </w:r>
      <w:r>
        <w:tab/>
        <w:t>1.1.6.1(42)-  hastA$ByAm | adhi# |</w:t>
      </w:r>
    </w:p>
    <w:p w14:paraId="66A9953F" w14:textId="77777777" w:rsidR="00064527" w:rsidRDefault="00064527" w:rsidP="00064527">
      <w:r>
        <w:t xml:space="preserve">hastA$ByAqm-adhyadhiq hastA$ByAq(gm)q hastA$ByAqm-adhi# | </w:t>
      </w:r>
    </w:p>
    <w:p w14:paraId="12CF6E47" w14:textId="77777777" w:rsidR="00064527" w:rsidRDefault="00064527" w:rsidP="00064527">
      <w:r>
        <w:t>47)</w:t>
      </w:r>
      <w:r>
        <w:tab/>
        <w:t>1.1.6.1(43)-  adhi# | vaqpAqmiq |</w:t>
      </w:r>
    </w:p>
    <w:p w14:paraId="3AC64BD9" w14:textId="77777777" w:rsidR="00064527" w:rsidRDefault="00064527" w:rsidP="00064527">
      <w:r>
        <w:t xml:space="preserve">adhi# vapAmi vapAqmyadhyadhi# vapAmi | </w:t>
      </w:r>
    </w:p>
    <w:p w14:paraId="64588432" w14:textId="77777777" w:rsidR="00064527" w:rsidRDefault="00064527" w:rsidP="00064527">
      <w:r>
        <w:t>48)</w:t>
      </w:r>
      <w:r>
        <w:tab/>
        <w:t>1.1.6.1(44)-  vaqpAqmiq | dhAqnya$m |</w:t>
      </w:r>
    </w:p>
    <w:p w14:paraId="32D44D21" w14:textId="77777777" w:rsidR="00064527" w:rsidRDefault="00064527" w:rsidP="00064527">
      <w:r>
        <w:t xml:space="preserve">vaqpAqmiq dhAqnya#m dhAqnya#M ~MvapAmi vapAmi dhAqnya$m | </w:t>
      </w:r>
    </w:p>
    <w:p w14:paraId="159FB219" w14:textId="77777777" w:rsidR="00064527" w:rsidRDefault="00064527" w:rsidP="00064527">
      <w:r>
        <w:t>49)</w:t>
      </w:r>
      <w:r>
        <w:tab/>
        <w:t>1.1.6.1(45)-  dhAqnya$m | aqsiq |</w:t>
      </w:r>
    </w:p>
    <w:p w14:paraId="2A802B05" w14:textId="77777777" w:rsidR="00064527" w:rsidRDefault="00064527" w:rsidP="00064527">
      <w:r>
        <w:t xml:space="preserve">dhAqnya#m-asyasi dhAqnya#m dhAqnya#m-asi | </w:t>
      </w:r>
    </w:p>
    <w:p w14:paraId="11FF32AA" w14:textId="77777777" w:rsidR="00064527" w:rsidRDefault="00064527" w:rsidP="00064527">
      <w:r>
        <w:t>50)</w:t>
      </w:r>
      <w:r>
        <w:tab/>
        <w:t>1.1.6.1(46)-  aqsiq | dhiqnuqhi |</w:t>
      </w:r>
    </w:p>
    <w:p w14:paraId="0647610E" w14:textId="77777777" w:rsidR="00064527" w:rsidRDefault="00064527" w:rsidP="00064527">
      <w:r>
        <w:t xml:space="preserve">aqsiq dhiqnuqhi dhi#nuqhya#syasi dhinuqhi | </w:t>
      </w:r>
    </w:p>
    <w:p w14:paraId="7B62F986" w14:textId="77777777" w:rsidR="00064527" w:rsidRDefault="00064527" w:rsidP="00064527">
      <w:r>
        <w:t>51)</w:t>
      </w:r>
      <w:r>
        <w:tab/>
        <w:t>1.1.6.1(47)-  dhiqnuqhi | deqvAn |</w:t>
      </w:r>
    </w:p>
    <w:p w14:paraId="1F0B86AA" w14:textId="77777777" w:rsidR="00064527" w:rsidRDefault="00064527" w:rsidP="00064527">
      <w:r>
        <w:t xml:space="preserve">dhiqnuqhi deqvAn deqvAn dhi#nuqhi dhi#nuqhi deqvAn | </w:t>
      </w:r>
    </w:p>
    <w:p w14:paraId="1839DA56" w14:textId="77777777" w:rsidR="00064527" w:rsidRDefault="00064527" w:rsidP="00064527">
      <w:r>
        <w:t>52)</w:t>
      </w:r>
      <w:r>
        <w:tab/>
        <w:t>1.1.6.1(48)-  deqvAn | prAqNAya# |</w:t>
      </w:r>
    </w:p>
    <w:p w14:paraId="7E79E004" w14:textId="77777777" w:rsidR="00064527" w:rsidRDefault="00064527" w:rsidP="00064527">
      <w:r>
        <w:t xml:space="preserve">deqvAn prAqNAya# prAqNAya# deqvAn deqvAn prAqNAya# | </w:t>
      </w:r>
    </w:p>
    <w:p w14:paraId="2494044C" w14:textId="77777777" w:rsidR="00064527" w:rsidRDefault="00064527" w:rsidP="00064527">
      <w:r>
        <w:t>53)</w:t>
      </w:r>
      <w:r>
        <w:tab/>
        <w:t>1.1.6.1(49)-  prAqNAya# | tvAq |</w:t>
      </w:r>
    </w:p>
    <w:p w14:paraId="5D75A16A" w14:textId="77777777" w:rsidR="00064527" w:rsidRDefault="00064527" w:rsidP="00064527">
      <w:r>
        <w:t xml:space="preserve">prAqNAya# tvA tvA prAqNAya# prAqNAya# tvA | </w:t>
      </w:r>
    </w:p>
    <w:p w14:paraId="04BE3621" w14:textId="77777777" w:rsidR="00064527" w:rsidRDefault="00064527" w:rsidP="00064527">
      <w:r>
        <w:t>54)</w:t>
      </w:r>
      <w:r>
        <w:tab/>
        <w:t>1.1.6.1(49)-  prAqNAya# |</w:t>
      </w:r>
    </w:p>
    <w:p w14:paraId="102F4291" w14:textId="77777777" w:rsidR="00064527" w:rsidRDefault="00064527" w:rsidP="00064527">
      <w:r>
        <w:t xml:space="preserve">prAqNAyeti# pra - aqnAya# | </w:t>
      </w:r>
    </w:p>
    <w:p w14:paraId="00197F75" w14:textId="77777777" w:rsidR="00064527" w:rsidRDefault="00064527" w:rsidP="00064527">
      <w:r>
        <w:t>55)</w:t>
      </w:r>
      <w:r>
        <w:tab/>
        <w:t>1.1.6.1(50)-  tvAq | aqpAqnAya# |</w:t>
      </w:r>
    </w:p>
    <w:p w14:paraId="6D3B699E" w14:textId="77777777" w:rsidR="00064527" w:rsidRDefault="00064527" w:rsidP="00064527">
      <w:r>
        <w:t xml:space="preserve">tvAq &amp;pAqnAyA#pAqnAya# tvA tvA &amp;pAqnAya# | </w:t>
      </w:r>
    </w:p>
    <w:p w14:paraId="1B4FC27F" w14:textId="77777777" w:rsidR="00064527" w:rsidRDefault="00064527" w:rsidP="00064527">
      <w:r>
        <w:t>56)</w:t>
      </w:r>
      <w:r>
        <w:tab/>
        <w:t>1.1.6.1(51)-  aqpAqnAya# | tvAq |</w:t>
      </w:r>
    </w:p>
    <w:p w14:paraId="5DE53935" w14:textId="77777777" w:rsidR="00064527" w:rsidRDefault="00064527" w:rsidP="00064527">
      <w:r>
        <w:t xml:space="preserve">aqpAqnAya# tvA tvA &amp;pAqnAyA#pAqnAya# tvA | </w:t>
      </w:r>
    </w:p>
    <w:p w14:paraId="3DD09380" w14:textId="77777777" w:rsidR="00064527" w:rsidRDefault="00064527" w:rsidP="00064527">
      <w:r>
        <w:t>57)</w:t>
      </w:r>
      <w:r>
        <w:tab/>
        <w:t>1.1.6.1(51)-  aqpAqnAya# |</w:t>
      </w:r>
    </w:p>
    <w:p w14:paraId="05B768E6" w14:textId="77777777" w:rsidR="00064527" w:rsidRDefault="00064527" w:rsidP="00064527">
      <w:r>
        <w:t xml:space="preserve">aqpAqnAtye#pa - aqnAya# | </w:t>
      </w:r>
    </w:p>
    <w:p w14:paraId="683FF966" w14:textId="77777777" w:rsidR="00064527" w:rsidRDefault="00064527" w:rsidP="00064527">
      <w:r>
        <w:t>58)</w:t>
      </w:r>
      <w:r>
        <w:tab/>
        <w:t>1.1.6.1(52)-  tvAq | vyAqnAya# |</w:t>
      </w:r>
    </w:p>
    <w:p w14:paraId="794FA095" w14:textId="77777777" w:rsidR="00064527" w:rsidRDefault="00064527" w:rsidP="00064527">
      <w:r>
        <w:t xml:space="preserve">tvAq vyAqnAya# vyAqnAya# tvA tvA vyAqnAya# | </w:t>
      </w:r>
    </w:p>
    <w:p w14:paraId="7ED06EDC" w14:textId="77777777" w:rsidR="00064527" w:rsidRDefault="00064527" w:rsidP="00064527">
      <w:r>
        <w:t>59)</w:t>
      </w:r>
      <w:r>
        <w:tab/>
        <w:t>1.1.6.1(53)-  vyAqnAya# | tvAq |</w:t>
      </w:r>
    </w:p>
    <w:p w14:paraId="1D39DC25" w14:textId="77777777" w:rsidR="00064527" w:rsidRDefault="00064527" w:rsidP="00064527">
      <w:r>
        <w:t xml:space="preserve">vyAqnAya# tvA tvA vyAqnAya# vyAqnAya# tvA | </w:t>
      </w:r>
    </w:p>
    <w:p w14:paraId="4FBF3269" w14:textId="77777777" w:rsidR="00064527" w:rsidRDefault="00064527" w:rsidP="00064527">
      <w:r>
        <w:t>60)</w:t>
      </w:r>
      <w:r>
        <w:tab/>
        <w:t>1.1.6.1(53)-  vyAqnAya# |</w:t>
      </w:r>
    </w:p>
    <w:p w14:paraId="74FDBE1C" w14:textId="77777777" w:rsidR="00064527" w:rsidRDefault="00064527" w:rsidP="00064527">
      <w:r>
        <w:t xml:space="preserve">vyAqnAyeti# vi - aqnAya# | </w:t>
      </w:r>
    </w:p>
    <w:p w14:paraId="45731B74" w14:textId="77777777" w:rsidR="00064527" w:rsidRDefault="00064527" w:rsidP="00064527">
      <w:r>
        <w:t>61)</w:t>
      </w:r>
      <w:r>
        <w:tab/>
        <w:t>1.1.6.1(54)-  tvAq | dIqrGAm |</w:t>
      </w:r>
    </w:p>
    <w:p w14:paraId="6BF0FE8A" w14:textId="77777777" w:rsidR="00064527" w:rsidRDefault="00064527" w:rsidP="00064527">
      <w:r>
        <w:t xml:space="preserve">tvAq dIqrGAm dIqrGAm tvA$ tvA dIqrGAm | </w:t>
      </w:r>
    </w:p>
    <w:p w14:paraId="1761E654" w14:textId="77777777" w:rsidR="00064527" w:rsidRDefault="00064527" w:rsidP="00064527">
      <w:r>
        <w:t>62)</w:t>
      </w:r>
      <w:r>
        <w:tab/>
        <w:t>1.1.6.1(55)-  dIqrGAm | anu# |</w:t>
      </w:r>
    </w:p>
    <w:p w14:paraId="21CDD11A" w14:textId="77777777" w:rsidR="00064527" w:rsidRDefault="00064527" w:rsidP="00064527">
      <w:r>
        <w:lastRenderedPageBreak/>
        <w:t xml:space="preserve">dIqrGAm-anvanu# dIqrGAm dIqrGAm-anu# | </w:t>
      </w:r>
    </w:p>
    <w:p w14:paraId="6FDB88D7" w14:textId="77777777" w:rsidR="00064527" w:rsidRDefault="00064527" w:rsidP="00064527">
      <w:r>
        <w:t>63)</w:t>
      </w:r>
      <w:r>
        <w:tab/>
        <w:t>1.1.6.1(56)-  anu# | prasi#tim |</w:t>
      </w:r>
    </w:p>
    <w:p w14:paraId="541D9B5D" w14:textId="77777777" w:rsidR="00064527" w:rsidRDefault="00064527" w:rsidP="00064527">
      <w:r>
        <w:t xml:space="preserve">anuq prasi#tiqm prasi#tiqm-anvanuq prasi#tim | </w:t>
      </w:r>
    </w:p>
    <w:p w14:paraId="0EDE10FC" w14:textId="77777777" w:rsidR="00064527" w:rsidRDefault="00064527" w:rsidP="00064527">
      <w:r>
        <w:t>64)</w:t>
      </w:r>
      <w:r>
        <w:tab/>
        <w:t>1.1.6.1(57)-  prasi#tim | Ayu#She |</w:t>
      </w:r>
    </w:p>
    <w:p w14:paraId="783E50FC" w14:textId="77777777" w:rsidR="00064527" w:rsidRDefault="00064527" w:rsidP="00064527">
      <w:r>
        <w:t xml:space="preserve">prasi#tiqm-Ayu#Shaq Ayu#Sheq prasi#tiqm prasi#tiqm-Ayu#She | </w:t>
      </w:r>
    </w:p>
    <w:p w14:paraId="09B5D1A8" w14:textId="77777777" w:rsidR="00064527" w:rsidRDefault="00064527" w:rsidP="00064527">
      <w:r>
        <w:t>65)</w:t>
      </w:r>
      <w:r>
        <w:tab/>
        <w:t>1.1.6.1(57)-  prasi#tim |</w:t>
      </w:r>
    </w:p>
    <w:p w14:paraId="1F38C21F" w14:textId="77777777" w:rsidR="00064527" w:rsidRDefault="00064527" w:rsidP="00064527">
      <w:r>
        <w:t xml:space="preserve">prasi#tiqmitiq pra - siqtiqm | </w:t>
      </w:r>
    </w:p>
    <w:p w14:paraId="5F7BD98E" w14:textId="77777777" w:rsidR="00064527" w:rsidRDefault="00064527" w:rsidP="00064527">
      <w:r>
        <w:t>66)</w:t>
      </w:r>
      <w:r>
        <w:tab/>
        <w:t>1.1.6.1(58)-  Ayu#She | dhAqm |</w:t>
      </w:r>
    </w:p>
    <w:p w14:paraId="2D560291" w14:textId="77777777" w:rsidR="00064527" w:rsidRDefault="00064527" w:rsidP="00064527">
      <w:r>
        <w:t xml:space="preserve">Ayu#She dhAm dhAqm-Ayu#Shaq Ayu#She dhAm | </w:t>
      </w:r>
    </w:p>
    <w:p w14:paraId="57AD3051" w14:textId="77777777" w:rsidR="00064527" w:rsidRDefault="00064527" w:rsidP="00064527">
      <w:r>
        <w:t>67)</w:t>
      </w:r>
      <w:r>
        <w:tab/>
        <w:t>1.1.6.1(59)-  dhAqm | deqvaH |</w:t>
      </w:r>
    </w:p>
    <w:p w14:paraId="2A2383BF" w14:textId="77777777" w:rsidR="00064527" w:rsidRDefault="00064527" w:rsidP="00064527">
      <w:r>
        <w:t xml:space="preserve">dhAqm deqvo deqvo dhA$m dhAm deqvaH | </w:t>
      </w:r>
    </w:p>
    <w:p w14:paraId="2F81F494" w14:textId="77777777" w:rsidR="00064527" w:rsidRDefault="00064527" w:rsidP="00064527">
      <w:r>
        <w:t>68)</w:t>
      </w:r>
      <w:r>
        <w:tab/>
        <w:t>1.1.6.1(60)-  deqvaH | vaqH |</w:t>
      </w:r>
    </w:p>
    <w:p w14:paraId="2790A277" w14:textId="77777777" w:rsidR="00064527" w:rsidRDefault="00064527" w:rsidP="00064527">
      <w:r>
        <w:t xml:space="preserve">deqvo vo# vo deqvo deqvo va#H | </w:t>
      </w:r>
    </w:p>
    <w:p w14:paraId="72B57AC1" w14:textId="77777777" w:rsidR="00064527" w:rsidRDefault="00064527" w:rsidP="00064527">
      <w:r>
        <w:t>69)</w:t>
      </w:r>
      <w:r>
        <w:tab/>
        <w:t>1.1.6.1(61)-  vaqH | saqviqtA |</w:t>
      </w:r>
    </w:p>
    <w:p w14:paraId="373341EA" w14:textId="77777777" w:rsidR="00064527" w:rsidRDefault="00064527" w:rsidP="00064527">
      <w:r>
        <w:t xml:space="preserve">vaqH saqviqtA sa#viqtA vo# vaH saviqtA | </w:t>
      </w:r>
    </w:p>
    <w:p w14:paraId="447474F7" w14:textId="77777777" w:rsidR="00064527" w:rsidRDefault="00064527" w:rsidP="00064527">
      <w:r>
        <w:t>70)</w:t>
      </w:r>
      <w:r>
        <w:tab/>
        <w:t>1.1.6.1(62)-  saqviqtA | hira#NyapANiH |</w:t>
      </w:r>
    </w:p>
    <w:p w14:paraId="42B80218" w14:textId="77777777" w:rsidR="00064527" w:rsidRDefault="00064527" w:rsidP="00064527">
      <w:r>
        <w:t xml:space="preserve">saqviqtA hira#NyapANiqrq. hira#NyapANiH saviqtA sa#viqtA hira#NyapANiH | </w:t>
      </w:r>
    </w:p>
    <w:p w14:paraId="28352ECF" w14:textId="77777777" w:rsidR="00064527" w:rsidRDefault="00064527" w:rsidP="00064527">
      <w:r>
        <w:t>71)</w:t>
      </w:r>
      <w:r>
        <w:tab/>
        <w:t>1.1.6.1(63)-  hira#NyapANiH | prati# |</w:t>
      </w:r>
    </w:p>
    <w:p w14:paraId="1B5177BE" w14:textId="77777777" w:rsidR="00064527" w:rsidRDefault="00064527" w:rsidP="00064527">
      <w:r>
        <w:t xml:space="preserve">hira#NyapANiqH pratiq pratiq hira#NyapANiqrq. hira#NyapANiqH prati# | </w:t>
      </w:r>
    </w:p>
    <w:p w14:paraId="1F6B84E0" w14:textId="77777777" w:rsidR="00064527" w:rsidRDefault="00064527" w:rsidP="00064527">
      <w:r>
        <w:t>72)</w:t>
      </w:r>
      <w:r>
        <w:tab/>
        <w:t>1.1.6.1(63)-  hira#NyapANiH |</w:t>
      </w:r>
    </w:p>
    <w:p w14:paraId="7AD53879" w14:textId="77777777" w:rsidR="00064527" w:rsidRDefault="00064527" w:rsidP="00064527">
      <w:r>
        <w:t xml:space="preserve">hira#NyapANiqritiq hira#Nya - pAqNiqH | </w:t>
      </w:r>
    </w:p>
    <w:p w14:paraId="60E47583" w14:textId="77777777" w:rsidR="00064527" w:rsidRDefault="00064527" w:rsidP="00064527">
      <w:r>
        <w:t>73)</w:t>
      </w:r>
      <w:r>
        <w:tab/>
        <w:t>1.1.6.1(64)-  prati# | gRuqhNAqtuq ||</w:t>
      </w:r>
    </w:p>
    <w:p w14:paraId="377D10A9" w14:textId="77777777" w:rsidR="00064527" w:rsidRDefault="00064527" w:rsidP="00064527">
      <w:r>
        <w:t xml:space="preserve">prati# gRuhNAtu gRuhNAtuq pratiq prati# gRuhNAtu | </w:t>
      </w:r>
    </w:p>
    <w:p w14:paraId="53F4F6B7" w14:textId="77777777" w:rsidR="00064527" w:rsidRDefault="00064527" w:rsidP="00064527">
      <w:r>
        <w:t>74)</w:t>
      </w:r>
      <w:r>
        <w:tab/>
        <w:t>1.1.6.1(65)-  gRuqhNAqtuq ||</w:t>
      </w:r>
    </w:p>
    <w:p w14:paraId="77A9A3B8" w14:textId="77777777" w:rsidR="00064527" w:rsidRDefault="00064527" w:rsidP="00064527">
      <w:r>
        <w:t xml:space="preserve">gRuqhNAqtviti# gRuhNAtu | </w:t>
      </w:r>
    </w:p>
    <w:p w14:paraId="41FAB07F" w14:textId="77777777" w:rsidR="00064527" w:rsidRDefault="00064527" w:rsidP="00064527">
      <w:r>
        <w:t>1)</w:t>
      </w:r>
      <w:r>
        <w:tab/>
        <w:t>1.1.7.1(1)-  dhRuShTi#H | aqsiq |</w:t>
      </w:r>
    </w:p>
    <w:p w14:paraId="4951CC48" w14:textId="77777777" w:rsidR="00064527" w:rsidRDefault="00064527" w:rsidP="00064527">
      <w:r>
        <w:t xml:space="preserve">dhRuShTi#rasyasiq dhRuShTiqr dhRuShTi#rasi | </w:t>
      </w:r>
    </w:p>
    <w:p w14:paraId="6216BF52" w14:textId="77777777" w:rsidR="00064527" w:rsidRDefault="00064527" w:rsidP="00064527">
      <w:r>
        <w:t>2)</w:t>
      </w:r>
      <w:r>
        <w:tab/>
        <w:t>1.1.7.1(2)-  aqsiq | brahma# |</w:t>
      </w:r>
    </w:p>
    <w:p w14:paraId="1DB68C7A" w14:textId="77777777" w:rsidR="00064527" w:rsidRDefault="00064527" w:rsidP="00064527">
      <w:r>
        <w:t xml:space="preserve">aqsiq brahmaq brahmA$syasiq brahma# | </w:t>
      </w:r>
    </w:p>
    <w:p w14:paraId="7F37D612" w14:textId="77777777" w:rsidR="00064527" w:rsidRDefault="00064527" w:rsidP="00064527">
      <w:r>
        <w:t>3)</w:t>
      </w:r>
      <w:r>
        <w:tab/>
        <w:t>1.1.7.1(3)-  brahma# | yaqcCaq |</w:t>
      </w:r>
    </w:p>
    <w:p w14:paraId="1C1C61C2" w14:textId="77777777" w:rsidR="00064527" w:rsidRDefault="00064527" w:rsidP="00064527">
      <w:r>
        <w:t xml:space="preserve">brahma# yacCa yacCaq brahmaq brahma# yacCa | </w:t>
      </w:r>
    </w:p>
    <w:p w14:paraId="07DF14A4" w14:textId="77777777" w:rsidR="00064527" w:rsidRDefault="00064527" w:rsidP="00064527">
      <w:r>
        <w:t>4)</w:t>
      </w:r>
      <w:r>
        <w:tab/>
        <w:t>1.1.7.1(4)-  yaqcCaq | apa# |</w:t>
      </w:r>
    </w:p>
    <w:p w14:paraId="14277DCB" w14:textId="77777777" w:rsidR="00064527" w:rsidRDefault="00064527" w:rsidP="00064527">
      <w:r>
        <w:t xml:space="preserve">yaqcCApApa# yacCa yaqcCApa# | </w:t>
      </w:r>
    </w:p>
    <w:p w14:paraId="4A11A0A6" w14:textId="77777777" w:rsidR="00064527" w:rsidRDefault="00064527" w:rsidP="00064527">
      <w:r>
        <w:t>5)</w:t>
      </w:r>
      <w:r>
        <w:tab/>
        <w:t>1.1.7.1(5)-  apa# | aqgneq | (GS-1.1-17)</w:t>
      </w:r>
    </w:p>
    <w:p w14:paraId="214CDA39" w14:textId="77777777" w:rsidR="00064527" w:rsidRDefault="00064527" w:rsidP="00064527">
      <w:r>
        <w:t xml:space="preserve">apA$gneq &amp;gne &amp;pApA$gne | </w:t>
      </w:r>
    </w:p>
    <w:p w14:paraId="1C5C6EFD" w14:textId="77777777" w:rsidR="00064527" w:rsidRDefault="00064527" w:rsidP="00064527">
      <w:r>
        <w:t>6)</w:t>
      </w:r>
      <w:r>
        <w:tab/>
        <w:t>1.1.7.1(6)-  aqgneq | aqgnim | (GS-1.1-17)</w:t>
      </w:r>
    </w:p>
    <w:p w14:paraId="211A8ED1" w14:textId="77777777" w:rsidR="00064527" w:rsidRDefault="00064527" w:rsidP="00064527">
      <w:r>
        <w:t xml:space="preserve">aqgneq &amp;gnim-aqgnim a#gne &amp;gneq &amp;gnim | </w:t>
      </w:r>
    </w:p>
    <w:p w14:paraId="12E5B687" w14:textId="77777777" w:rsidR="00064527" w:rsidRDefault="00064527" w:rsidP="00064527">
      <w:r>
        <w:lastRenderedPageBreak/>
        <w:t>7)</w:t>
      </w:r>
      <w:r>
        <w:tab/>
        <w:t>1.1.7.1(7)-  aqgnim | AqmAda$m | (GS-1.1-17)</w:t>
      </w:r>
    </w:p>
    <w:p w14:paraId="11982147" w14:textId="77777777" w:rsidR="00064527" w:rsidRDefault="00064527" w:rsidP="00064527">
      <w:r>
        <w:t xml:space="preserve">aqgnim-AqmAda#m AqmAda#m-aqgnim aqgnim-AqmAda$m | </w:t>
      </w:r>
    </w:p>
    <w:p w14:paraId="1441582B" w14:textId="77777777" w:rsidR="00064527" w:rsidRDefault="00064527" w:rsidP="00064527">
      <w:r>
        <w:t>8)</w:t>
      </w:r>
      <w:r>
        <w:tab/>
        <w:t>1.1.7.1(8)-  AqmAda$m | jaqhiq | (GS-1.1-17)</w:t>
      </w:r>
    </w:p>
    <w:p w14:paraId="29E02604" w14:textId="77777777" w:rsidR="00064527" w:rsidRDefault="00064527" w:rsidP="00064527">
      <w:r>
        <w:t xml:space="preserve">AqmAda#m jahi jahyAqmAda#m-AqmAda#m jahi | </w:t>
      </w:r>
    </w:p>
    <w:p w14:paraId="171F2A5E" w14:textId="77777777" w:rsidR="00064527" w:rsidRDefault="00064527" w:rsidP="00064527">
      <w:r>
        <w:t>9)</w:t>
      </w:r>
      <w:r>
        <w:tab/>
        <w:t>1.1.7.1(8)-  AqmAda$m | (GS-1.1-17)</w:t>
      </w:r>
    </w:p>
    <w:p w14:paraId="21A9137E" w14:textId="77777777" w:rsidR="00064527" w:rsidRDefault="00064527" w:rsidP="00064527">
      <w:r>
        <w:t xml:space="preserve">AqmAdaqmityA#ma - ada$m | </w:t>
      </w:r>
    </w:p>
    <w:p w14:paraId="6E5D9D37" w14:textId="77777777" w:rsidR="00064527" w:rsidRDefault="00064527" w:rsidP="00064527">
      <w:r>
        <w:t>10)</w:t>
      </w:r>
      <w:r>
        <w:tab/>
        <w:t>1.1.7.1(9)-  jaqhiq | niH | (GS-1.1-17)</w:t>
      </w:r>
    </w:p>
    <w:p w14:paraId="18653C05" w14:textId="77777777" w:rsidR="00064527" w:rsidRDefault="00064527" w:rsidP="00064527">
      <w:r>
        <w:t xml:space="preserve">jaqhiq nir Nir ja#hi jahiq niH | </w:t>
      </w:r>
    </w:p>
    <w:p w14:paraId="7EBC5B29" w14:textId="77777777" w:rsidR="00064527" w:rsidRDefault="00064527" w:rsidP="00064527">
      <w:r>
        <w:t>11)</w:t>
      </w:r>
      <w:r>
        <w:tab/>
        <w:t>1.1.7.1(10)-  niH | kraqvyAda$m | (GS-1.1-17)</w:t>
      </w:r>
    </w:p>
    <w:p w14:paraId="1B0241D0" w14:textId="77777777" w:rsidR="00064527" w:rsidRDefault="00064527" w:rsidP="00064527">
      <w:r>
        <w:t xml:space="preserve">niSh kraqvyAda#m kraqvyAdaqnnir NiSh kraqvyAda$m | </w:t>
      </w:r>
    </w:p>
    <w:p w14:paraId="40A37D3D" w14:textId="77777777" w:rsidR="00064527" w:rsidRDefault="00064527" w:rsidP="00064527">
      <w:r>
        <w:t>12)</w:t>
      </w:r>
      <w:r>
        <w:tab/>
        <w:t>1.1.7.1(11)-  kraqvyAda$m | seqdhaq |</w:t>
      </w:r>
    </w:p>
    <w:p w14:paraId="5B085B3C" w14:textId="77777777" w:rsidR="00064527" w:rsidRDefault="00064527" w:rsidP="00064527">
      <w:r>
        <w:t xml:space="preserve">kraqvyAda(gm)# sedha sedha kraqvyAda#m kraqvyAda(gm)# sedha | </w:t>
      </w:r>
    </w:p>
    <w:p w14:paraId="6AA0F0F9" w14:textId="77777777" w:rsidR="00064527" w:rsidRDefault="00064527" w:rsidP="00064527">
      <w:r>
        <w:t>13)</w:t>
      </w:r>
      <w:r>
        <w:tab/>
        <w:t>1.1.7.1(11)-  kraqvyAda$m |</w:t>
      </w:r>
    </w:p>
    <w:p w14:paraId="3B497B0A" w14:textId="77777777" w:rsidR="00064527" w:rsidRDefault="00064527" w:rsidP="00064527">
      <w:r>
        <w:t xml:space="preserve">kraqvyAdaqmiti# kravya - ada$m | </w:t>
      </w:r>
    </w:p>
    <w:p w14:paraId="0D020EC5" w14:textId="77777777" w:rsidR="00064527" w:rsidRDefault="00064527" w:rsidP="00064527">
      <w:r>
        <w:t>14)</w:t>
      </w:r>
      <w:r>
        <w:tab/>
        <w:t>1.1.7.1(12)-  seqdhaq | A |</w:t>
      </w:r>
    </w:p>
    <w:p w14:paraId="22FD50C5" w14:textId="77777777" w:rsidR="00064527" w:rsidRDefault="00064527" w:rsidP="00064527">
      <w:r>
        <w:t xml:space="preserve">seqdhA se#dha seqdhA | </w:t>
      </w:r>
    </w:p>
    <w:p w14:paraId="6B1047B1" w14:textId="77777777" w:rsidR="00064527" w:rsidRDefault="00064527" w:rsidP="00064527">
      <w:r>
        <w:t>15)</w:t>
      </w:r>
      <w:r>
        <w:tab/>
        <w:t>1.1.7.1(13)-  A | deqvaqyaja$m |</w:t>
      </w:r>
    </w:p>
    <w:p w14:paraId="6A9B3EFE" w14:textId="77777777" w:rsidR="00064527" w:rsidRDefault="00064527" w:rsidP="00064527">
      <w:r>
        <w:t xml:space="preserve">A de#vaqyaja#m devaqyajaqm-A de#vaqyaja$m | </w:t>
      </w:r>
    </w:p>
    <w:p w14:paraId="60CC937A" w14:textId="77777777" w:rsidR="00064527" w:rsidRDefault="00064527" w:rsidP="00064527">
      <w:r>
        <w:t>16)</w:t>
      </w:r>
      <w:r>
        <w:tab/>
        <w:t>1.1.7.1(14)-  deqvaqyaja$m | vaqhaq |</w:t>
      </w:r>
    </w:p>
    <w:p w14:paraId="23429D2B" w14:textId="77777777" w:rsidR="00064527" w:rsidRDefault="00064527" w:rsidP="00064527">
      <w:r>
        <w:t xml:space="preserve">deqvaqyaja#M ~Mvaha vaha devaqyaja#m devaqyaja#M ~Mvaha | </w:t>
      </w:r>
    </w:p>
    <w:p w14:paraId="4D943909" w14:textId="77777777" w:rsidR="00064527" w:rsidRDefault="00064527" w:rsidP="00064527">
      <w:r>
        <w:t>17)</w:t>
      </w:r>
      <w:r>
        <w:tab/>
        <w:t>1.1.7.1(14)-  deqvaqyaja$m |</w:t>
      </w:r>
    </w:p>
    <w:p w14:paraId="4A5CF3DF" w14:textId="77777777" w:rsidR="00064527" w:rsidRDefault="00064527" w:rsidP="00064527">
      <w:r>
        <w:t xml:space="preserve">deqvaqyajaqmiti# deva - yaja$m | </w:t>
      </w:r>
    </w:p>
    <w:p w14:paraId="6B04978A" w14:textId="77777777" w:rsidR="00064527" w:rsidRDefault="00064527" w:rsidP="00064527">
      <w:r>
        <w:t>18)</w:t>
      </w:r>
      <w:r>
        <w:tab/>
        <w:t>1.1.7.1(15)-  vaqhaq | nirda#gdham |</w:t>
      </w:r>
    </w:p>
    <w:p w14:paraId="2A3667B2" w14:textId="77777777" w:rsidR="00064527" w:rsidRDefault="00064527" w:rsidP="00064527">
      <w:r>
        <w:t xml:space="preserve">vaqhaq nirda#gdhaqnnirda#gdhaM ~Mvaha vahaq nirda#gdham | </w:t>
      </w:r>
    </w:p>
    <w:p w14:paraId="0434D423" w14:textId="77777777" w:rsidR="00064527" w:rsidRDefault="00064527" w:rsidP="00064527">
      <w:r>
        <w:t>19)</w:t>
      </w:r>
      <w:r>
        <w:tab/>
        <w:t>1.1.7.1(16)-  nirda#gdham | rakSha#H |</w:t>
      </w:r>
    </w:p>
    <w:p w14:paraId="79BAE63A" w14:textId="77777777" w:rsidR="00064527" w:rsidRDefault="00064527" w:rsidP="00064527">
      <w:r>
        <w:t xml:space="preserve">nirda#gdhaq(gm)q rakShoq rakShoq nirda#gdhaqnnirda#gdhaq(gm)q rakSha#H | </w:t>
      </w:r>
    </w:p>
    <w:p w14:paraId="121F4306" w14:textId="77777777" w:rsidR="00064527" w:rsidRDefault="00064527" w:rsidP="00064527">
      <w:r>
        <w:t>20)</w:t>
      </w:r>
      <w:r>
        <w:tab/>
        <w:t>1.1.7.1(16)-  nirda#gdham |</w:t>
      </w:r>
    </w:p>
    <w:p w14:paraId="545AEBB6" w14:textId="77777777" w:rsidR="00064527" w:rsidRDefault="00064527" w:rsidP="00064527">
      <w:r>
        <w:t xml:space="preserve">nirda#gdhaqmitiq niH - daqgdhaqm | </w:t>
      </w:r>
    </w:p>
    <w:p w14:paraId="3F11773D" w14:textId="77777777" w:rsidR="00064527" w:rsidRDefault="00064527" w:rsidP="00064527">
      <w:r>
        <w:t>21)</w:t>
      </w:r>
      <w:r>
        <w:tab/>
        <w:t>1.1.7.1(17)-  rakSha#H | nirda#gdhAH |</w:t>
      </w:r>
    </w:p>
    <w:p w14:paraId="1C183C00" w14:textId="77777777" w:rsidR="00064527" w:rsidRDefault="00064527" w:rsidP="00064527">
      <w:r>
        <w:t xml:space="preserve">rakShoq nirda#gdhAq nirda#gdhAq rakShoq rakShoq nirda#gdhAH | </w:t>
      </w:r>
    </w:p>
    <w:p w14:paraId="68C2817F" w14:textId="77777777" w:rsidR="00064527" w:rsidRDefault="00064527" w:rsidP="00064527">
      <w:r>
        <w:t>22)</w:t>
      </w:r>
      <w:r>
        <w:tab/>
        <w:t>1.1.7.1(18)-  nirda#gdhAH | arA#tayaH |</w:t>
      </w:r>
    </w:p>
    <w:p w14:paraId="08EED981" w14:textId="77777777" w:rsidR="00064527" w:rsidRDefault="00064527" w:rsidP="00064527">
      <w:r>
        <w:t xml:space="preserve">nirda#gdhAq arA#taqyo &amp;rA#tayoq nirda#gdhAq nirda#gdhAq arA#tayaH | </w:t>
      </w:r>
    </w:p>
    <w:p w14:paraId="4E1AE0B6" w14:textId="77777777" w:rsidR="00064527" w:rsidRDefault="00064527" w:rsidP="00064527">
      <w:r>
        <w:t>23)</w:t>
      </w:r>
      <w:r>
        <w:tab/>
        <w:t>1.1.7.1(18)-  nirda#gdhAH |</w:t>
      </w:r>
    </w:p>
    <w:p w14:paraId="782B7E74" w14:textId="77777777" w:rsidR="00064527" w:rsidRDefault="00064527" w:rsidP="00064527">
      <w:r>
        <w:t xml:space="preserve">nirda#gdhAq itiq niH - daqgdhAqH | </w:t>
      </w:r>
    </w:p>
    <w:p w14:paraId="379F2E43" w14:textId="77777777" w:rsidR="00064527" w:rsidRDefault="00064527" w:rsidP="00064527">
      <w:r>
        <w:t>24)</w:t>
      </w:r>
      <w:r>
        <w:tab/>
        <w:t>1.1.7.1(19)-  arA#tayaH | dhruqvam |</w:t>
      </w:r>
    </w:p>
    <w:p w14:paraId="70BE9F92" w14:textId="77777777" w:rsidR="00064527" w:rsidRDefault="00064527" w:rsidP="00064527">
      <w:r>
        <w:t xml:space="preserve">arA#tayo dhruqvam dhruqvam-arA#taqyo &amp;rA#tayo dhruqvam | </w:t>
      </w:r>
    </w:p>
    <w:p w14:paraId="5BFC9F12" w14:textId="77777777" w:rsidR="00064527" w:rsidRDefault="00064527" w:rsidP="00064527">
      <w:r>
        <w:t>25)</w:t>
      </w:r>
      <w:r>
        <w:tab/>
        <w:t>1.1.7.1(20)-  dhruqvam | aqsiq |</w:t>
      </w:r>
    </w:p>
    <w:p w14:paraId="056F5946" w14:textId="77777777" w:rsidR="00064527" w:rsidRDefault="00064527" w:rsidP="00064527">
      <w:r>
        <w:lastRenderedPageBreak/>
        <w:t xml:space="preserve">dhruqvam-a#syasi dhruqvam dhruqvam-a#si | </w:t>
      </w:r>
    </w:p>
    <w:p w14:paraId="1BC07CD7" w14:textId="77777777" w:rsidR="00064527" w:rsidRDefault="00064527" w:rsidP="00064527">
      <w:r>
        <w:t>26)</w:t>
      </w:r>
      <w:r>
        <w:tab/>
        <w:t>1.1.7.1(21)-  aqsiq | pRuqthiqvIm |</w:t>
      </w:r>
    </w:p>
    <w:p w14:paraId="4282169A" w14:textId="77777777" w:rsidR="00064527" w:rsidRDefault="00064527" w:rsidP="00064527">
      <w:r>
        <w:t xml:space="preserve">aqsiq pRuqthiqvIm pRu#thiqvIm-a#syasi pRuthiqvIm | </w:t>
      </w:r>
    </w:p>
    <w:p w14:paraId="13A9EB43" w14:textId="77777777" w:rsidR="00064527" w:rsidRDefault="00064527" w:rsidP="00064527">
      <w:r>
        <w:t>27)</w:t>
      </w:r>
      <w:r>
        <w:tab/>
        <w:t>1.1.7.1(22)-  pRuqthiqvIm | dRuq(gm)qhaq |</w:t>
      </w:r>
    </w:p>
    <w:p w14:paraId="78B33098" w14:textId="77777777" w:rsidR="00064527" w:rsidRDefault="00064527" w:rsidP="00064527">
      <w:r>
        <w:t xml:space="preserve">pRuqthiqvIm dRu(gm)#ha dRu(gm)ha pRuthiqvIm pRu#thiqvIm dRu(gm)#ha | </w:t>
      </w:r>
    </w:p>
    <w:p w14:paraId="0D5C2D76" w14:textId="77777777" w:rsidR="00064527" w:rsidRDefault="00064527" w:rsidP="00064527">
      <w:r>
        <w:t>28)</w:t>
      </w:r>
      <w:r>
        <w:tab/>
        <w:t>1.1.7.1(23)-  dRuq(gm)qhaq | Ayu#H |</w:t>
      </w:r>
    </w:p>
    <w:p w14:paraId="2448AD42" w14:textId="77777777" w:rsidR="00064527" w:rsidRDefault="00064527" w:rsidP="00064527">
      <w:r>
        <w:t xml:space="preserve">dRuq(gm)qhAyuqrAyu#r dRu(gm)ha dRuq(gm)qhAyu#H | </w:t>
      </w:r>
    </w:p>
    <w:p w14:paraId="132B88F5" w14:textId="77777777" w:rsidR="00064527" w:rsidRDefault="00064527" w:rsidP="00064527">
      <w:r>
        <w:t>29)</w:t>
      </w:r>
      <w:r>
        <w:tab/>
        <w:t>1.1.7.1(24)-  Ayu#H | dRuq(gm)qhaq |</w:t>
      </w:r>
    </w:p>
    <w:p w14:paraId="0831D987" w14:textId="77777777" w:rsidR="00064527" w:rsidRDefault="00064527" w:rsidP="00064527">
      <w:r>
        <w:t xml:space="preserve">Ayu#r dRu(gm)ha dRuq(gm)qhAyuqrAyu#r dRu(gm)ha | </w:t>
      </w:r>
    </w:p>
    <w:p w14:paraId="7B72BE32" w14:textId="77777777" w:rsidR="00064527" w:rsidRDefault="00064527" w:rsidP="00064527">
      <w:r>
        <w:t>30)</w:t>
      </w:r>
      <w:r>
        <w:tab/>
        <w:t>1.1.7.1(25)-  dRuq(gm)qhaq | praqjAm |</w:t>
      </w:r>
    </w:p>
    <w:p w14:paraId="7BF7802B" w14:textId="77777777" w:rsidR="00064527" w:rsidRDefault="00064527" w:rsidP="00064527">
      <w:r>
        <w:t xml:space="preserve">dRuq(gm)qhaq praqjAm praqjAm dRu(gm)#ha dRu(gm)ha praqjAm | </w:t>
      </w:r>
    </w:p>
    <w:p w14:paraId="60FCE323" w14:textId="77777777" w:rsidR="00064527" w:rsidRDefault="00064527" w:rsidP="00064527">
      <w:r>
        <w:t>31)</w:t>
      </w:r>
      <w:r>
        <w:tab/>
        <w:t>1.1.7.1(26)-  praqjAm | dRuq(gm)qhaq |</w:t>
      </w:r>
    </w:p>
    <w:p w14:paraId="60A296BF" w14:textId="77777777" w:rsidR="00064527" w:rsidRDefault="00064527" w:rsidP="00064527">
      <w:r>
        <w:t xml:space="preserve">praqjAm dRu(gm)#ha dRu(gm)ha praqjAm praqjAm dRu(gm)#ha | </w:t>
      </w:r>
    </w:p>
    <w:p w14:paraId="587DFFD7" w14:textId="77777777" w:rsidR="00064527" w:rsidRDefault="00064527" w:rsidP="00064527">
      <w:r>
        <w:t>32)</w:t>
      </w:r>
      <w:r>
        <w:tab/>
        <w:t>1.1.7.1(26)-  praqjAm |</w:t>
      </w:r>
    </w:p>
    <w:p w14:paraId="74CCCEDE" w14:textId="77777777" w:rsidR="00064527" w:rsidRDefault="00064527" w:rsidP="00064527">
      <w:r>
        <w:t xml:space="preserve">praqjAmiti# pra - jAm | </w:t>
      </w:r>
    </w:p>
    <w:p w14:paraId="70290CD6" w14:textId="77777777" w:rsidR="00064527" w:rsidRDefault="00064527" w:rsidP="00064527">
      <w:r>
        <w:t>33)</w:t>
      </w:r>
      <w:r>
        <w:tab/>
        <w:t>1.1.7.1(27)-  dRuq(gm)qhaq | saqjAqtAn |</w:t>
      </w:r>
    </w:p>
    <w:p w14:paraId="71DE670C" w14:textId="77777777" w:rsidR="00064527" w:rsidRDefault="00064527" w:rsidP="00064527">
      <w:r>
        <w:t xml:space="preserve">dRuq(gm)qhaq saqjAqtAn thsa#jAqtAn dRu(gm)#ha dRu(gm)ha sajAqtAn | </w:t>
      </w:r>
    </w:p>
    <w:p w14:paraId="7C243A8E" w14:textId="77777777" w:rsidR="00064527" w:rsidRDefault="00064527" w:rsidP="00064527">
      <w:r>
        <w:t>34)</w:t>
      </w:r>
      <w:r>
        <w:tab/>
        <w:t>1.1.7.1(28)-  saqjAqtAn | aqsmai |</w:t>
      </w:r>
    </w:p>
    <w:p w14:paraId="14E75BE4" w14:textId="77777777" w:rsidR="00064527" w:rsidRDefault="00064527" w:rsidP="00064527">
      <w:r>
        <w:t xml:space="preserve">saqjAqtAn-aqsmA aqsmai sa#jAqtAn thsa#jAqtAn-aqsmai | </w:t>
      </w:r>
    </w:p>
    <w:p w14:paraId="0ABCE883" w14:textId="77777777" w:rsidR="00064527" w:rsidRDefault="00064527" w:rsidP="00064527">
      <w:r>
        <w:t>35)</w:t>
      </w:r>
      <w:r>
        <w:tab/>
        <w:t>1.1.7.1(28)-  saqjAqtAn |</w:t>
      </w:r>
    </w:p>
    <w:p w14:paraId="0C30A34A" w14:textId="77777777" w:rsidR="00064527" w:rsidRDefault="00064527" w:rsidP="00064527">
      <w:r>
        <w:t xml:space="preserve">saqjAqtAniti# sa - jAqtAn | </w:t>
      </w:r>
    </w:p>
    <w:p w14:paraId="40F4FC1D" w14:textId="77777777" w:rsidR="00064527" w:rsidRDefault="00064527" w:rsidP="00064527">
      <w:r>
        <w:t>36)</w:t>
      </w:r>
      <w:r>
        <w:tab/>
        <w:t>1.1.7.1(29)-  aqsmai | yaja#mAnAya |</w:t>
      </w:r>
    </w:p>
    <w:p w14:paraId="1178C126" w14:textId="77777777" w:rsidR="00064527" w:rsidRDefault="00064527" w:rsidP="00064527">
      <w:r>
        <w:t xml:space="preserve">aqsmai yaja#mAnAyaq yaja#mAnAyAqsmA aqsmai yaja#mAnAya | </w:t>
      </w:r>
    </w:p>
    <w:p w14:paraId="609695C3" w14:textId="77777777" w:rsidR="00064527" w:rsidRDefault="00064527" w:rsidP="00064527">
      <w:r>
        <w:t>37)</w:t>
      </w:r>
      <w:r>
        <w:tab/>
        <w:t>1.1.7.1(30)-  yaja#mAnAya | pari# |</w:t>
      </w:r>
    </w:p>
    <w:p w14:paraId="0BFC3435" w14:textId="77777777" w:rsidR="00064527" w:rsidRDefault="00064527" w:rsidP="00064527">
      <w:r>
        <w:t xml:space="preserve">yaja#mAnAyaq pariq pariq yaja#mAnAyaq yaja#mAnAyaq pari# | </w:t>
      </w:r>
    </w:p>
    <w:p w14:paraId="656B8AFA" w14:textId="77777777" w:rsidR="00064527" w:rsidRDefault="00064527" w:rsidP="00064527">
      <w:r>
        <w:t>38)</w:t>
      </w:r>
      <w:r>
        <w:tab/>
        <w:t>1.1.7.1(31)-  pari# | Uqhaq |</w:t>
      </w:r>
    </w:p>
    <w:p w14:paraId="69BF7BB9" w14:textId="77777777" w:rsidR="00064527" w:rsidRDefault="00064527" w:rsidP="00064527">
      <w:r>
        <w:t xml:space="preserve">par yU#hohaq pariq par yU#ha | </w:t>
      </w:r>
    </w:p>
    <w:p w14:paraId="71FA5F6A" w14:textId="77777777" w:rsidR="00064527" w:rsidRDefault="00064527" w:rsidP="00064527">
      <w:r>
        <w:t>39)</w:t>
      </w:r>
      <w:r>
        <w:tab/>
        <w:t>1.1.7.1(32)-  Uqhaq | dhaqrtram |</w:t>
      </w:r>
    </w:p>
    <w:p w14:paraId="2D2B6556" w14:textId="77777777" w:rsidR="00064527" w:rsidRDefault="00064527" w:rsidP="00064527">
      <w:r>
        <w:t xml:space="preserve">Uqhaq dhaqrtram dhaqrtram-U#hoha dhaqrtram | </w:t>
      </w:r>
    </w:p>
    <w:p w14:paraId="74DB6995" w14:textId="77777777" w:rsidR="00064527" w:rsidRDefault="00064527" w:rsidP="00064527">
      <w:r>
        <w:t>40)</w:t>
      </w:r>
      <w:r>
        <w:tab/>
        <w:t>1.1.7.1(33)-  dhaqrtram | aqsiq |</w:t>
      </w:r>
    </w:p>
    <w:p w14:paraId="206E7510" w14:textId="77777777" w:rsidR="00064527" w:rsidRDefault="00064527" w:rsidP="00064527">
      <w:r>
        <w:t xml:space="preserve">dhaqrtram-a#syasi dhaqrtram dhaqrtram-a#si | </w:t>
      </w:r>
    </w:p>
    <w:p w14:paraId="488DAB12" w14:textId="77777777" w:rsidR="00064527" w:rsidRDefault="00064527" w:rsidP="00064527">
      <w:r>
        <w:t>41)</w:t>
      </w:r>
      <w:r>
        <w:tab/>
        <w:t>1.1.7.1(34)-  aqsiq | aqntari#kSham |</w:t>
      </w:r>
    </w:p>
    <w:p w14:paraId="7DE8BD95" w14:textId="77777777" w:rsidR="00064527" w:rsidRDefault="00064527" w:rsidP="00064527">
      <w:r>
        <w:t xml:space="preserve">aqsyaqntari#kSham-aqntari#kSham asyasyaqntari#kSham | </w:t>
      </w:r>
    </w:p>
    <w:p w14:paraId="64BDFA7B" w14:textId="77777777" w:rsidR="00064527" w:rsidRDefault="00064527" w:rsidP="00064527">
      <w:r>
        <w:t>42)</w:t>
      </w:r>
      <w:r>
        <w:tab/>
        <w:t>1.1.7.1(35)-  aqntari#kSham | dRuq(gm)qhaq |</w:t>
      </w:r>
    </w:p>
    <w:p w14:paraId="673F3C8A" w14:textId="77777777" w:rsidR="00064527" w:rsidRDefault="00064527" w:rsidP="00064527">
      <w:r>
        <w:t xml:space="preserve">aqntari#kSham dRu(gm)ha dRu(gm)hAqntari#kSham-aqntari#kSham dRu(gm)ha | </w:t>
      </w:r>
    </w:p>
    <w:p w14:paraId="00025DA4" w14:textId="77777777" w:rsidR="00064527" w:rsidRDefault="00064527" w:rsidP="00064527">
      <w:r>
        <w:t>43)</w:t>
      </w:r>
      <w:r>
        <w:tab/>
        <w:t>1.1.7.1(36)-  dRuq(gm)qhaq | prAqNam |</w:t>
      </w:r>
    </w:p>
    <w:p w14:paraId="75CF1871" w14:textId="77777777" w:rsidR="00064527" w:rsidRDefault="00064527" w:rsidP="00064527">
      <w:r>
        <w:lastRenderedPageBreak/>
        <w:t xml:space="preserve">dRuq(gm)qhaq prAqNam prAqNam dRu(gm)#ha dRu(gm)ha prAqNam | </w:t>
      </w:r>
    </w:p>
    <w:p w14:paraId="24E9AC47" w14:textId="77777777" w:rsidR="00064527" w:rsidRDefault="00064527" w:rsidP="00064527">
      <w:r>
        <w:t>44)</w:t>
      </w:r>
      <w:r>
        <w:tab/>
        <w:t>1.1.7.1(37)-  prAqNam | dRuq(gm)qhaq |</w:t>
      </w:r>
    </w:p>
    <w:p w14:paraId="3382DF8F" w14:textId="77777777" w:rsidR="00064527" w:rsidRDefault="00064527" w:rsidP="00064527">
      <w:r>
        <w:t xml:space="preserve">prAqNam dRu(gm)#ha dRu(gm)ha prAqNam prAqNam dRu(gm)#ha | </w:t>
      </w:r>
    </w:p>
    <w:p w14:paraId="3EC73A87" w14:textId="77777777" w:rsidR="00064527" w:rsidRDefault="00064527" w:rsidP="00064527">
      <w:r>
        <w:t>45)</w:t>
      </w:r>
      <w:r>
        <w:tab/>
        <w:t>1.1.7.1(37)-  prAqNam |</w:t>
      </w:r>
    </w:p>
    <w:p w14:paraId="7C1D351D" w14:textId="77777777" w:rsidR="00064527" w:rsidRDefault="00064527" w:rsidP="00064527">
      <w:r>
        <w:t xml:space="preserve">prAqNamiti# pra - aqnam | </w:t>
      </w:r>
    </w:p>
    <w:p w14:paraId="078BA535" w14:textId="77777777" w:rsidR="00064527" w:rsidRDefault="00064527" w:rsidP="00064527">
      <w:r>
        <w:t>46)</w:t>
      </w:r>
      <w:r>
        <w:tab/>
        <w:t>1.1.7.1(38)-  dRuq(gm)qhaq | aqpAqnam |</w:t>
      </w:r>
    </w:p>
    <w:p w14:paraId="134D858C" w14:textId="77777777" w:rsidR="00064527" w:rsidRDefault="00064527" w:rsidP="00064527">
      <w:r>
        <w:t xml:space="preserve">dRuq(gm)qhAqpAqnam-a#pAqnam dRu(gm)#ha dRu(gm)hApAqnam | </w:t>
      </w:r>
    </w:p>
    <w:p w14:paraId="2009148B" w14:textId="77777777" w:rsidR="00064527" w:rsidRDefault="00064527" w:rsidP="00064527">
      <w:r>
        <w:t>47)</w:t>
      </w:r>
      <w:r>
        <w:tab/>
        <w:t>1.1.7.1(39)-  aqpAqnam | dRuq(gm)qhaq |</w:t>
      </w:r>
    </w:p>
    <w:p w14:paraId="1765D351" w14:textId="77777777" w:rsidR="00064527" w:rsidRDefault="00064527" w:rsidP="00064527">
      <w:r>
        <w:t xml:space="preserve">aqpAqnam dRu(gm)#ha dRu(gm)hApAqnam-a#pAqnam dRu(gm)#ha | </w:t>
      </w:r>
    </w:p>
    <w:p w14:paraId="38689475" w14:textId="77777777" w:rsidR="00064527" w:rsidRDefault="00064527" w:rsidP="00064527">
      <w:r>
        <w:t>48)</w:t>
      </w:r>
      <w:r>
        <w:tab/>
        <w:t>1.1.7.1(39)-  aqpAqnam |</w:t>
      </w:r>
    </w:p>
    <w:p w14:paraId="1F1411AA" w14:textId="77777777" w:rsidR="00064527" w:rsidRDefault="00064527" w:rsidP="00064527">
      <w:r>
        <w:t xml:space="preserve">aqpAqnamitya#pa - aqnam | </w:t>
      </w:r>
    </w:p>
    <w:p w14:paraId="5FF67355" w14:textId="77777777" w:rsidR="00064527" w:rsidRDefault="00064527" w:rsidP="00064527">
      <w:r>
        <w:t>49)</w:t>
      </w:r>
      <w:r>
        <w:tab/>
        <w:t>1.1.7.1(40)-  dRuq(gm)qhaq | saqjAqtAn |</w:t>
      </w:r>
    </w:p>
    <w:p w14:paraId="0CB37626" w14:textId="77777777" w:rsidR="00064527" w:rsidRDefault="00064527" w:rsidP="00064527">
      <w:r>
        <w:t xml:space="preserve">dRuq(gm)qhaq saqjAqtAn thsa#jAqtAn dRu(gm)#ha dRu(gm)ha sajAqtAn | </w:t>
      </w:r>
    </w:p>
    <w:p w14:paraId="5BC8435B" w14:textId="77777777" w:rsidR="00064527" w:rsidRDefault="00064527" w:rsidP="00064527">
      <w:r>
        <w:t>50)</w:t>
      </w:r>
      <w:r>
        <w:tab/>
        <w:t>1.1.7.1(41)-  saqjAqtAn | aqsmai |</w:t>
      </w:r>
    </w:p>
    <w:p w14:paraId="2CCCD2B3" w14:textId="77777777" w:rsidR="00064527" w:rsidRDefault="00064527" w:rsidP="00064527">
      <w:r>
        <w:t xml:space="preserve">saqjAqtAn-aqsmA aqsmai sa#jAqtAn thsa#jAqtAn-aqsmai | </w:t>
      </w:r>
    </w:p>
    <w:p w14:paraId="48BBF24C" w14:textId="77777777" w:rsidR="00064527" w:rsidRDefault="00064527" w:rsidP="00064527">
      <w:r>
        <w:t>51)</w:t>
      </w:r>
      <w:r>
        <w:tab/>
        <w:t>1.1.7.1(41)-  saqjAqtAn |</w:t>
      </w:r>
    </w:p>
    <w:p w14:paraId="6D4B1C35" w14:textId="77777777" w:rsidR="00064527" w:rsidRDefault="00064527" w:rsidP="00064527">
      <w:r>
        <w:t xml:space="preserve">saqjAqtAniti# sa - jAqtAn | </w:t>
      </w:r>
    </w:p>
    <w:p w14:paraId="75860BD8" w14:textId="77777777" w:rsidR="00064527" w:rsidRDefault="00064527" w:rsidP="00064527">
      <w:r>
        <w:t>52)</w:t>
      </w:r>
      <w:r>
        <w:tab/>
        <w:t>1.1.7.1(42)-  aqsmai | yaja#mAnAya |</w:t>
      </w:r>
    </w:p>
    <w:p w14:paraId="32816192" w14:textId="77777777" w:rsidR="00064527" w:rsidRDefault="00064527" w:rsidP="00064527">
      <w:r>
        <w:t xml:space="preserve">aqsmai yaja#mAnAyaq yaja#mAnAyAqsmA aqsmai yaja#mAnAya | </w:t>
      </w:r>
    </w:p>
    <w:p w14:paraId="2888DA82" w14:textId="77777777" w:rsidR="00064527" w:rsidRDefault="00064527" w:rsidP="00064527">
      <w:r>
        <w:t>53)</w:t>
      </w:r>
      <w:r>
        <w:tab/>
        <w:t>1.1.7.1(43)-  yaja#mAnAya | pari# |</w:t>
      </w:r>
    </w:p>
    <w:p w14:paraId="2533771C" w14:textId="77777777" w:rsidR="00064527" w:rsidRDefault="00064527" w:rsidP="00064527">
      <w:r>
        <w:t xml:space="preserve">yaja#mAnAyaq pariq pariq yaja#mAnAyaq yaja#mAnAyaq pari# | </w:t>
      </w:r>
    </w:p>
    <w:p w14:paraId="426D2465" w14:textId="77777777" w:rsidR="00064527" w:rsidRDefault="00064527" w:rsidP="00064527">
      <w:r>
        <w:t>54)</w:t>
      </w:r>
      <w:r>
        <w:tab/>
        <w:t>1.1.7.1(44)-  pari# | Uqhaq |</w:t>
      </w:r>
    </w:p>
    <w:p w14:paraId="701A0B82" w14:textId="77777777" w:rsidR="00064527" w:rsidRDefault="00064527" w:rsidP="00064527">
      <w:r>
        <w:t xml:space="preserve">par yU#hohaq pariq par yU#ha | </w:t>
      </w:r>
    </w:p>
    <w:p w14:paraId="32386BBE" w14:textId="77777777" w:rsidR="00064527" w:rsidRDefault="00064527" w:rsidP="00064527">
      <w:r>
        <w:t>55)</w:t>
      </w:r>
      <w:r>
        <w:tab/>
        <w:t>1.1.7.1(45)-  Uqhaq | dhaqruNa$m |</w:t>
      </w:r>
    </w:p>
    <w:p w14:paraId="398A390E" w14:textId="77777777" w:rsidR="00064527" w:rsidRDefault="00064527" w:rsidP="00064527">
      <w:r>
        <w:t xml:space="preserve">Uqhaq dhaqruNa#m dhaqruNa#m-Uhoha dhaqruNa$m | </w:t>
      </w:r>
    </w:p>
    <w:p w14:paraId="06BBB08C" w14:textId="77777777" w:rsidR="00064527" w:rsidRDefault="00064527" w:rsidP="00064527">
      <w:r>
        <w:t>56)</w:t>
      </w:r>
      <w:r>
        <w:tab/>
        <w:t>1.1.7.1(46)-  dhaqruNa$m | aqsiq |</w:t>
      </w:r>
    </w:p>
    <w:p w14:paraId="697091E5" w14:textId="77777777" w:rsidR="00064527" w:rsidRDefault="00064527" w:rsidP="00064527">
      <w:r>
        <w:t xml:space="preserve">dhaqruNa#m-asyasi dhaqruNa#m dhaqruNa#m-asi | </w:t>
      </w:r>
    </w:p>
    <w:p w14:paraId="1E99F062" w14:textId="77777777" w:rsidR="00064527" w:rsidRDefault="00064527" w:rsidP="00064527">
      <w:r>
        <w:t>57)</w:t>
      </w:r>
      <w:r>
        <w:tab/>
        <w:t>1.1.7.1(47)-  aqsiq | diva$m |</w:t>
      </w:r>
    </w:p>
    <w:p w14:paraId="12A7B28D" w14:textId="77777777" w:rsidR="00064527" w:rsidRDefault="00064527" w:rsidP="00064527">
      <w:r>
        <w:t xml:space="preserve">aqsiq divaqm diva#m-asyasiq diva$m | </w:t>
      </w:r>
    </w:p>
    <w:p w14:paraId="4679819F" w14:textId="77777777" w:rsidR="00064527" w:rsidRDefault="00064527" w:rsidP="00064527">
      <w:r>
        <w:t>58)</w:t>
      </w:r>
      <w:r>
        <w:tab/>
        <w:t>1.1.7.1(48)-  diva$m | dRuq(gm)qhaq |</w:t>
      </w:r>
    </w:p>
    <w:p w14:paraId="3E6E85A8" w14:textId="77777777" w:rsidR="00064527" w:rsidRDefault="00064527" w:rsidP="00064527">
      <w:r>
        <w:t xml:space="preserve">diva#m dRu(gm)ha dRu(gm)haq divaqm diva#m dRu(gm)ha | </w:t>
      </w:r>
    </w:p>
    <w:p w14:paraId="310A5027" w14:textId="77777777" w:rsidR="00064527" w:rsidRDefault="00064527" w:rsidP="00064527">
      <w:r>
        <w:t>59)</w:t>
      </w:r>
      <w:r>
        <w:tab/>
        <w:t>1.1.7.1(49)-  dRuq(gm)qhaq | cakShu#H |</w:t>
      </w:r>
    </w:p>
    <w:p w14:paraId="73B1C500" w14:textId="77777777" w:rsidR="00064527" w:rsidRDefault="00064527" w:rsidP="00064527">
      <w:r>
        <w:t xml:space="preserve">dRuq(gm)qhaq cakShuqScakShu#r dRu(gm)ha dRu(gm)haq cakShu#H | </w:t>
      </w:r>
    </w:p>
    <w:p w14:paraId="05DF933B" w14:textId="77777777" w:rsidR="00064527" w:rsidRDefault="00064527" w:rsidP="00064527">
      <w:r>
        <w:t>60)</w:t>
      </w:r>
      <w:r>
        <w:tab/>
        <w:t>1.1.7.1(50)-  cakShu#H | dRuq(gm)qhaq |</w:t>
      </w:r>
    </w:p>
    <w:p w14:paraId="6D1FE638" w14:textId="77777777" w:rsidR="00064527" w:rsidRDefault="00064527" w:rsidP="00064527">
      <w:r>
        <w:t xml:space="preserve">cakShu#r dRu(gm)ha dRu(gm)haq cakShuqScakShu#r dRu(gm)ha | </w:t>
      </w:r>
    </w:p>
    <w:p w14:paraId="7BCFDD7D" w14:textId="77777777" w:rsidR="00064527" w:rsidRDefault="00064527" w:rsidP="00064527">
      <w:r>
        <w:t>1)</w:t>
      </w:r>
      <w:r>
        <w:tab/>
        <w:t>1.1.7.2(1)-  dRuq(gm)qhaq | Srotra$m |</w:t>
      </w:r>
    </w:p>
    <w:p w14:paraId="7070FB05" w14:textId="77777777" w:rsidR="00064527" w:rsidRDefault="00064527" w:rsidP="00064527">
      <w:r>
        <w:t xml:space="preserve">dRuq(gm)qhaq Srotraq(gg)q Srotra#m dRu(gm)ha dRu(gm)haq Srotra$m | </w:t>
      </w:r>
    </w:p>
    <w:p w14:paraId="395ADD56" w14:textId="77777777" w:rsidR="00064527" w:rsidRDefault="00064527" w:rsidP="00064527">
      <w:r>
        <w:t>2)</w:t>
      </w:r>
      <w:r>
        <w:tab/>
        <w:t>1.1.7.2(2)-  Srotra$m | dRuq(gm)qhaq |</w:t>
      </w:r>
    </w:p>
    <w:p w14:paraId="6DEA0315" w14:textId="77777777" w:rsidR="00064527" w:rsidRDefault="00064527" w:rsidP="00064527">
      <w:r>
        <w:lastRenderedPageBreak/>
        <w:t xml:space="preserve">Srotra#m dRu(gm)ha dRu(gm)haq Srotraq(gg)q Srotra#m dRu(gm)ha | </w:t>
      </w:r>
    </w:p>
    <w:p w14:paraId="45852A79" w14:textId="77777777" w:rsidR="00064527" w:rsidRDefault="00064527" w:rsidP="00064527">
      <w:r>
        <w:t>3)</w:t>
      </w:r>
      <w:r>
        <w:tab/>
        <w:t>1.1.7.2(3)-  dRuq(gm)qhaq | saqjAqtAn |</w:t>
      </w:r>
    </w:p>
    <w:p w14:paraId="20BB48E3" w14:textId="77777777" w:rsidR="00064527" w:rsidRDefault="00064527" w:rsidP="00064527">
      <w:r>
        <w:t xml:space="preserve">dRuq(gm)qhaq saqjAqtAn thsa#jAqtAn dRu(gm)#ha dRu(gm)ha sajAqtAn | </w:t>
      </w:r>
    </w:p>
    <w:p w14:paraId="4BE7F9A4" w14:textId="77777777" w:rsidR="00064527" w:rsidRDefault="00064527" w:rsidP="00064527">
      <w:r>
        <w:t>4)</w:t>
      </w:r>
      <w:r>
        <w:tab/>
        <w:t>1.1.7.2(4)-  saqjAqtAn | aqsmai |</w:t>
      </w:r>
    </w:p>
    <w:p w14:paraId="1D60E5DE" w14:textId="77777777" w:rsidR="00064527" w:rsidRDefault="00064527" w:rsidP="00064527">
      <w:r>
        <w:t xml:space="preserve">saqjAqtAn-aqsmA aqsmai sa#jAqtAn thsa#jAqtAn-aqsmai | </w:t>
      </w:r>
    </w:p>
    <w:p w14:paraId="295F2E98" w14:textId="77777777" w:rsidR="00064527" w:rsidRDefault="00064527" w:rsidP="00064527">
      <w:r>
        <w:t>5)</w:t>
      </w:r>
      <w:r>
        <w:tab/>
        <w:t>1.1.7.2(4)-  saqjAqtAn |</w:t>
      </w:r>
    </w:p>
    <w:p w14:paraId="438B58DB" w14:textId="77777777" w:rsidR="00064527" w:rsidRDefault="00064527" w:rsidP="00064527">
      <w:r>
        <w:t xml:space="preserve">saqjAqtAniti# sa - jAqtAn | </w:t>
      </w:r>
    </w:p>
    <w:p w14:paraId="53DCA904" w14:textId="77777777" w:rsidR="00064527" w:rsidRDefault="00064527" w:rsidP="00064527">
      <w:r>
        <w:t>6)</w:t>
      </w:r>
      <w:r>
        <w:tab/>
        <w:t>1.1.7.2(5)-  aqsmai | yaja#mAnAya |</w:t>
      </w:r>
    </w:p>
    <w:p w14:paraId="534CE807" w14:textId="77777777" w:rsidR="00064527" w:rsidRDefault="00064527" w:rsidP="00064527">
      <w:r>
        <w:t xml:space="preserve">aqsmai yaja#mAnAyaq yaja#mAnAyAqsmA aqsmai yaja#mAnAya | </w:t>
      </w:r>
    </w:p>
    <w:p w14:paraId="486E2BC2" w14:textId="77777777" w:rsidR="00064527" w:rsidRDefault="00064527" w:rsidP="00064527">
      <w:r>
        <w:t>7)</w:t>
      </w:r>
      <w:r>
        <w:tab/>
        <w:t>1.1.7.2(6)-  yaja#mAnAya | pari# |</w:t>
      </w:r>
    </w:p>
    <w:p w14:paraId="45919BCD" w14:textId="77777777" w:rsidR="00064527" w:rsidRDefault="00064527" w:rsidP="00064527">
      <w:r>
        <w:t xml:space="preserve">yaja#mAnAyaq pariq pariq yaja#mAnAyaq yaja#mAnAyaq pari# | </w:t>
      </w:r>
    </w:p>
    <w:p w14:paraId="7E12D7A4" w14:textId="77777777" w:rsidR="00064527" w:rsidRDefault="00064527" w:rsidP="00064527">
      <w:r>
        <w:t>8)</w:t>
      </w:r>
      <w:r>
        <w:tab/>
        <w:t>1.1.7.2(7)-  pari# | Uqhaq |</w:t>
      </w:r>
    </w:p>
    <w:p w14:paraId="33E7BC6B" w14:textId="77777777" w:rsidR="00064527" w:rsidRDefault="00064527" w:rsidP="00064527">
      <w:r>
        <w:t xml:space="preserve">par yU#hohaq pariq par yU#ha | </w:t>
      </w:r>
    </w:p>
    <w:p w14:paraId="5C3428DD" w14:textId="77777777" w:rsidR="00064527" w:rsidRDefault="00064527" w:rsidP="00064527">
      <w:r>
        <w:t>9)</w:t>
      </w:r>
      <w:r>
        <w:tab/>
        <w:t>1.1.7.2(8)-  Uqhaq | dharma# |</w:t>
      </w:r>
    </w:p>
    <w:p w14:paraId="581097E0" w14:textId="77777777" w:rsidR="00064527" w:rsidRDefault="00064527" w:rsidP="00064527">
      <w:r>
        <w:t xml:space="preserve">Uqhaq dharmaq dharmo#hohaq dharma# | </w:t>
      </w:r>
    </w:p>
    <w:p w14:paraId="0F9F544E" w14:textId="77777777" w:rsidR="00064527" w:rsidRDefault="00064527" w:rsidP="00064527">
      <w:r>
        <w:t>10)</w:t>
      </w:r>
      <w:r>
        <w:tab/>
        <w:t>1.1.7.2(9)-  dharma# | aqsiq |</w:t>
      </w:r>
    </w:p>
    <w:p w14:paraId="6E71E556" w14:textId="77777777" w:rsidR="00064527" w:rsidRDefault="00064527" w:rsidP="00064527">
      <w:r>
        <w:t xml:space="preserve">dharmA$syasiq dharmaq dharmA#si | </w:t>
      </w:r>
    </w:p>
    <w:p w14:paraId="22780C81" w14:textId="77777777" w:rsidR="00064527" w:rsidRDefault="00064527" w:rsidP="00064527">
      <w:r>
        <w:t>11)</w:t>
      </w:r>
      <w:r>
        <w:tab/>
        <w:t>1.1.7.2(10)-  aqsiq | diSa#H |</w:t>
      </w:r>
    </w:p>
    <w:p w14:paraId="728478DE" w14:textId="77777777" w:rsidR="00064527" w:rsidRDefault="00064527" w:rsidP="00064527">
      <w:r>
        <w:t xml:space="preserve">aqsiq diSoq diSo$ &amp;syasiq diSa#H | </w:t>
      </w:r>
    </w:p>
    <w:p w14:paraId="5F1DCBD7" w14:textId="77777777" w:rsidR="00064527" w:rsidRDefault="00064527" w:rsidP="00064527">
      <w:r>
        <w:t>12)</w:t>
      </w:r>
      <w:r>
        <w:tab/>
        <w:t>1.1.7.2(11)-  diSa#H | dRuq(gm)qhaq |</w:t>
      </w:r>
    </w:p>
    <w:p w14:paraId="1521E63A" w14:textId="77777777" w:rsidR="00064527" w:rsidRDefault="00064527" w:rsidP="00064527">
      <w:r>
        <w:t xml:space="preserve">diSo# dRu(gm)ha dRu(gm)haq diSoq diSo# dRu(gm)ha | </w:t>
      </w:r>
    </w:p>
    <w:p w14:paraId="508A00DB" w14:textId="77777777" w:rsidR="00064527" w:rsidRDefault="00064527" w:rsidP="00064527">
      <w:r>
        <w:t>13)</w:t>
      </w:r>
      <w:r>
        <w:tab/>
        <w:t>1.1.7.2(12)-  dRuq(gm)qhaq | yoni$m |</w:t>
      </w:r>
    </w:p>
    <w:p w14:paraId="594FBDD4" w14:textId="77777777" w:rsidR="00064527" w:rsidRDefault="00064527" w:rsidP="00064527">
      <w:r>
        <w:t xml:space="preserve">dRuq(gm)qhaq yoniqM ~Myoni#m dRu(gm)ha dRu(gm)haq yoni$m | </w:t>
      </w:r>
    </w:p>
    <w:p w14:paraId="633259E9" w14:textId="77777777" w:rsidR="00064527" w:rsidRDefault="00064527" w:rsidP="00064527">
      <w:r>
        <w:t>14)</w:t>
      </w:r>
      <w:r>
        <w:tab/>
        <w:t>1.1.7.2(13)-  yoni$m | dRuq(gm)qhaq |</w:t>
      </w:r>
    </w:p>
    <w:p w14:paraId="1DB02F11" w14:textId="77777777" w:rsidR="00064527" w:rsidRDefault="00064527" w:rsidP="00064527">
      <w:r>
        <w:t xml:space="preserve">yoni#m dRu(gm)ha dRu(gm)haq yoniqM ~Myoni#m dRu(gm)ha | </w:t>
      </w:r>
    </w:p>
    <w:p w14:paraId="0B0A567A" w14:textId="77777777" w:rsidR="00064527" w:rsidRDefault="00064527" w:rsidP="00064527">
      <w:r>
        <w:t>15)</w:t>
      </w:r>
      <w:r>
        <w:tab/>
        <w:t>1.1.7.2(14)-  dRuq(gm)qhaq | praqjAm |</w:t>
      </w:r>
    </w:p>
    <w:p w14:paraId="26A43BBF" w14:textId="77777777" w:rsidR="00064527" w:rsidRDefault="00064527" w:rsidP="00064527">
      <w:r>
        <w:t xml:space="preserve">dRuq(gm)qhaq praqjAm praqjAm dRu(gm)#ha dRu(gm)ha praqjAm | </w:t>
      </w:r>
    </w:p>
    <w:p w14:paraId="0594D56C" w14:textId="77777777" w:rsidR="00064527" w:rsidRDefault="00064527" w:rsidP="00064527">
      <w:r>
        <w:t>16)</w:t>
      </w:r>
      <w:r>
        <w:tab/>
        <w:t>1.1.7.2(15)-  praqjAm | dRuq(gm)qhaq |</w:t>
      </w:r>
    </w:p>
    <w:p w14:paraId="39CC4B34" w14:textId="77777777" w:rsidR="00064527" w:rsidRDefault="00064527" w:rsidP="00064527">
      <w:r>
        <w:t xml:space="preserve">praqjAm dRu(gm)#ha dRu(gm)ha praqjAm praqjAm dRu(gm)#ha | </w:t>
      </w:r>
    </w:p>
    <w:p w14:paraId="6D6DE1DB" w14:textId="77777777" w:rsidR="00064527" w:rsidRDefault="00064527" w:rsidP="00064527">
      <w:r>
        <w:t>17)</w:t>
      </w:r>
      <w:r>
        <w:tab/>
        <w:t>1.1.7.2(15)-  praqjAm |</w:t>
      </w:r>
    </w:p>
    <w:p w14:paraId="2B7E71D7" w14:textId="77777777" w:rsidR="00064527" w:rsidRDefault="00064527" w:rsidP="00064527">
      <w:r>
        <w:t xml:space="preserve">praqjAmiti# pra - jAm | </w:t>
      </w:r>
    </w:p>
    <w:p w14:paraId="2CE21282" w14:textId="77777777" w:rsidR="00064527" w:rsidRDefault="00064527" w:rsidP="00064527">
      <w:r>
        <w:t>18)</w:t>
      </w:r>
      <w:r>
        <w:tab/>
        <w:t>1.1.7.2(16)-  dRuq(gm)qhaq | saqjAqtAn |</w:t>
      </w:r>
    </w:p>
    <w:p w14:paraId="77ECD10D" w14:textId="77777777" w:rsidR="00064527" w:rsidRDefault="00064527" w:rsidP="00064527">
      <w:r>
        <w:t xml:space="preserve">dRuq(gm)qhaq saqjAqtAn thsa#jAqtAn dRu(gm)#ha dRu(gm)ha sajAqtAn | </w:t>
      </w:r>
    </w:p>
    <w:p w14:paraId="531CD908" w14:textId="77777777" w:rsidR="00064527" w:rsidRDefault="00064527" w:rsidP="00064527">
      <w:r>
        <w:t>19)</w:t>
      </w:r>
      <w:r>
        <w:tab/>
        <w:t>1.1.7.2(17)-  saqjAqtAn | aqsmai |</w:t>
      </w:r>
    </w:p>
    <w:p w14:paraId="14BEE4BF" w14:textId="77777777" w:rsidR="00064527" w:rsidRDefault="00064527" w:rsidP="00064527">
      <w:r>
        <w:t xml:space="preserve">saqjAqtAn-aqsmA aqsmai sa#jAqtAn thsa#jAqtAn-aqsmai | </w:t>
      </w:r>
    </w:p>
    <w:p w14:paraId="7A5A28E2" w14:textId="77777777" w:rsidR="00064527" w:rsidRDefault="00064527" w:rsidP="00064527">
      <w:r>
        <w:t>20)</w:t>
      </w:r>
      <w:r>
        <w:tab/>
        <w:t>1.1.7.2(17)-  saqjAqtAn |</w:t>
      </w:r>
    </w:p>
    <w:p w14:paraId="6FDF5A76" w14:textId="77777777" w:rsidR="00064527" w:rsidRDefault="00064527" w:rsidP="00064527">
      <w:r>
        <w:t xml:space="preserve">saqjAqtAniti# sa - jAqtAn | </w:t>
      </w:r>
    </w:p>
    <w:p w14:paraId="669E6484" w14:textId="77777777" w:rsidR="00064527" w:rsidRDefault="00064527" w:rsidP="00064527">
      <w:r>
        <w:t>21)</w:t>
      </w:r>
      <w:r>
        <w:tab/>
        <w:t>1.1.7.2(18)-  aqsmai | yaja#mAnAya |</w:t>
      </w:r>
    </w:p>
    <w:p w14:paraId="6582FB56" w14:textId="77777777" w:rsidR="00064527" w:rsidRDefault="00064527" w:rsidP="00064527">
      <w:r>
        <w:lastRenderedPageBreak/>
        <w:t xml:space="preserve">aqsmai yaja#mAnAyaq yaja#mAnAyAqsmA aqsmai yaja#mAnAya | </w:t>
      </w:r>
    </w:p>
    <w:p w14:paraId="6CF0F4D8" w14:textId="77777777" w:rsidR="00064527" w:rsidRDefault="00064527" w:rsidP="00064527">
      <w:r>
        <w:t>22)</w:t>
      </w:r>
      <w:r>
        <w:tab/>
        <w:t>1.1.7.2(19)-  yaja#mAnAya | pari# |</w:t>
      </w:r>
    </w:p>
    <w:p w14:paraId="72EE042B" w14:textId="77777777" w:rsidR="00064527" w:rsidRDefault="00064527" w:rsidP="00064527">
      <w:r>
        <w:t xml:space="preserve">yaja#mAnAyaq pariq pariq yaja#mAnAyaq yaja#mAnAyaq pari# | </w:t>
      </w:r>
    </w:p>
    <w:p w14:paraId="3022CFA5" w14:textId="77777777" w:rsidR="00064527" w:rsidRDefault="00064527" w:rsidP="00064527">
      <w:r>
        <w:t>23)</w:t>
      </w:r>
      <w:r>
        <w:tab/>
        <w:t>1.1.7.2(20)-  pari# | Uqhaq |</w:t>
      </w:r>
    </w:p>
    <w:p w14:paraId="4284C7AE" w14:textId="77777777" w:rsidR="00064527" w:rsidRDefault="00064527" w:rsidP="00064527">
      <w:r>
        <w:t xml:space="preserve">par yU#hohaq pariq par yU#ha | </w:t>
      </w:r>
    </w:p>
    <w:p w14:paraId="7AED36C6" w14:textId="77777777" w:rsidR="00064527" w:rsidRDefault="00064527" w:rsidP="00064527">
      <w:r>
        <w:t>24)</w:t>
      </w:r>
      <w:r>
        <w:tab/>
        <w:t>1.1.7.2(21)-  Uqhaq | cita#H |</w:t>
      </w:r>
    </w:p>
    <w:p w14:paraId="795B3E97" w14:textId="77777777" w:rsidR="00064527" w:rsidRDefault="00064527" w:rsidP="00064527">
      <w:r>
        <w:t xml:space="preserve">Uqhaq citaqScita# Uhohaq cita#H | </w:t>
      </w:r>
    </w:p>
    <w:p w14:paraId="3C7D2004" w14:textId="77777777" w:rsidR="00064527" w:rsidRDefault="00064527" w:rsidP="00064527">
      <w:r>
        <w:t>25)</w:t>
      </w:r>
      <w:r>
        <w:tab/>
        <w:t>1.1.7.2(22)-  cita#H | sthaq |</w:t>
      </w:r>
    </w:p>
    <w:p w14:paraId="2742085B" w14:textId="77777777" w:rsidR="00064527" w:rsidRDefault="00064527" w:rsidP="00064527">
      <w:r>
        <w:t xml:space="preserve">cita#H stha sthaq citaqScita#H stha | </w:t>
      </w:r>
    </w:p>
    <w:p w14:paraId="2B4748CD" w14:textId="77777777" w:rsidR="00064527" w:rsidRDefault="00064527" w:rsidP="00064527">
      <w:r>
        <w:t>26)</w:t>
      </w:r>
      <w:r>
        <w:tab/>
        <w:t>1.1.7.2(23)-  sthaq | praqjAm |</w:t>
      </w:r>
    </w:p>
    <w:p w14:paraId="68C0ADB9" w14:textId="77777777" w:rsidR="00064527" w:rsidRDefault="00064527" w:rsidP="00064527">
      <w:r>
        <w:t xml:space="preserve">sthaq praqjAm praqjA(gg) stha# stha praqjAm | </w:t>
      </w:r>
    </w:p>
    <w:p w14:paraId="42D57676" w14:textId="77777777" w:rsidR="00064527" w:rsidRDefault="00064527" w:rsidP="00064527">
      <w:r>
        <w:t>27)</w:t>
      </w:r>
      <w:r>
        <w:tab/>
        <w:t>1.1.7.2(24)-  praqjAm | aqsmai |</w:t>
      </w:r>
    </w:p>
    <w:p w14:paraId="122E680F" w14:textId="77777777" w:rsidR="00064527" w:rsidRDefault="00064527" w:rsidP="00064527">
      <w:r>
        <w:t xml:space="preserve">praqjAm-aqsmA aqsmai praqjAm praqjAm-aqsmai | </w:t>
      </w:r>
    </w:p>
    <w:p w14:paraId="195ABD1A" w14:textId="77777777" w:rsidR="00064527" w:rsidRDefault="00064527" w:rsidP="00064527">
      <w:r>
        <w:t>28)</w:t>
      </w:r>
      <w:r>
        <w:tab/>
        <w:t>1.1.7.2(24)-  praqjAm |</w:t>
      </w:r>
    </w:p>
    <w:p w14:paraId="49154405" w14:textId="77777777" w:rsidR="00064527" w:rsidRDefault="00064527" w:rsidP="00064527">
      <w:r>
        <w:t xml:space="preserve">praqjAmiti# pra - jAm | </w:t>
      </w:r>
    </w:p>
    <w:p w14:paraId="4FDF48C9" w14:textId="77777777" w:rsidR="00064527" w:rsidRDefault="00064527" w:rsidP="00064527">
      <w:r>
        <w:t>29)</w:t>
      </w:r>
      <w:r>
        <w:tab/>
        <w:t>1.1.7.2(25)-  aqsmai | raqyim |</w:t>
      </w:r>
    </w:p>
    <w:p w14:paraId="43F8201C" w14:textId="77777777" w:rsidR="00064527" w:rsidRDefault="00064527" w:rsidP="00064527">
      <w:r>
        <w:t xml:space="preserve">aqsmai raqyi(gm) raqyim-aqsmA aqsmai raqyim | </w:t>
      </w:r>
    </w:p>
    <w:p w14:paraId="20F4AAE4" w14:textId="77777777" w:rsidR="00064527" w:rsidRDefault="00064527" w:rsidP="00064527">
      <w:r>
        <w:t>30)</w:t>
      </w:r>
      <w:r>
        <w:tab/>
        <w:t>1.1.7.2(26)-  raqyim | aqsmai |</w:t>
      </w:r>
    </w:p>
    <w:p w14:paraId="654CA2B3" w14:textId="77777777" w:rsidR="00064527" w:rsidRDefault="00064527" w:rsidP="00064527">
      <w:r>
        <w:t xml:space="preserve">raqyim-aqsmA aqsmai raqyi(gm) raqyim-aqsmai | </w:t>
      </w:r>
    </w:p>
    <w:p w14:paraId="480A9DDF" w14:textId="77777777" w:rsidR="00064527" w:rsidRDefault="00064527" w:rsidP="00064527">
      <w:r>
        <w:t>31)</w:t>
      </w:r>
      <w:r>
        <w:tab/>
        <w:t>1.1.7.2(27)-  aqsmai | saqjAqtAn |</w:t>
      </w:r>
    </w:p>
    <w:p w14:paraId="5A573C9E" w14:textId="77777777" w:rsidR="00064527" w:rsidRDefault="00064527" w:rsidP="00064527">
      <w:r>
        <w:t xml:space="preserve">aqsmai sa#jAqtAn thsa#jAqtAn-aqsmA aqsmai sa#jAqtAn | </w:t>
      </w:r>
    </w:p>
    <w:p w14:paraId="5FBD539C" w14:textId="77777777" w:rsidR="00064527" w:rsidRDefault="00064527" w:rsidP="00064527">
      <w:r>
        <w:t>32)</w:t>
      </w:r>
      <w:r>
        <w:tab/>
        <w:t>1.1.7.2(28)-  saqjAqtAn | aqsmai |</w:t>
      </w:r>
    </w:p>
    <w:p w14:paraId="7D3D7C2F" w14:textId="77777777" w:rsidR="00064527" w:rsidRDefault="00064527" w:rsidP="00064527">
      <w:r>
        <w:t xml:space="preserve">saqjAqtAn-aqsmA aqsmai sa#jAqtAn thsa#jAqtAn-aqsmai | </w:t>
      </w:r>
    </w:p>
    <w:p w14:paraId="3AD20239" w14:textId="77777777" w:rsidR="00064527" w:rsidRDefault="00064527" w:rsidP="00064527">
      <w:r>
        <w:t>33)</w:t>
      </w:r>
      <w:r>
        <w:tab/>
        <w:t>1.1.7.2(28)-  saqjAqtAn |</w:t>
      </w:r>
    </w:p>
    <w:p w14:paraId="25AC14F5" w14:textId="77777777" w:rsidR="00064527" w:rsidRDefault="00064527" w:rsidP="00064527">
      <w:r>
        <w:t xml:space="preserve">saqjAqtAniti# sa - jAqtAn | </w:t>
      </w:r>
    </w:p>
    <w:p w14:paraId="55ACC315" w14:textId="77777777" w:rsidR="00064527" w:rsidRDefault="00064527" w:rsidP="00064527">
      <w:r>
        <w:t>34)</w:t>
      </w:r>
      <w:r>
        <w:tab/>
        <w:t>1.1.7.2(29)-  aqsmai | yaja#mAnAya |</w:t>
      </w:r>
    </w:p>
    <w:p w14:paraId="5FC4F2CA" w14:textId="77777777" w:rsidR="00064527" w:rsidRDefault="00064527" w:rsidP="00064527">
      <w:r>
        <w:t xml:space="preserve">aqsmai yaja#mAnAyaq yaja#mAnAyAqsmA aqsmai yaja#mAnAya | </w:t>
      </w:r>
    </w:p>
    <w:p w14:paraId="21A31A62" w14:textId="77777777" w:rsidR="00064527" w:rsidRDefault="00064527" w:rsidP="00064527">
      <w:r>
        <w:t>35)</w:t>
      </w:r>
      <w:r>
        <w:tab/>
        <w:t>1.1.7.2(30)-  yaja#mAnAya | pari# |</w:t>
      </w:r>
    </w:p>
    <w:p w14:paraId="0937E3C4" w14:textId="77777777" w:rsidR="00064527" w:rsidRDefault="00064527" w:rsidP="00064527">
      <w:r>
        <w:t xml:space="preserve">yaja#mAnAyaq pariq pariq yaja#mAnAyaq yaja#mAnAyaq pari# | </w:t>
      </w:r>
    </w:p>
    <w:p w14:paraId="40299897" w14:textId="77777777" w:rsidR="00064527" w:rsidRDefault="00064527" w:rsidP="00064527">
      <w:r>
        <w:t>36)</w:t>
      </w:r>
      <w:r>
        <w:tab/>
        <w:t>1.1.7.2(31)-  pari# | Uqhaq |</w:t>
      </w:r>
    </w:p>
    <w:p w14:paraId="16CFB026" w14:textId="77777777" w:rsidR="00064527" w:rsidRDefault="00064527" w:rsidP="00064527">
      <w:r>
        <w:t xml:space="preserve">par yU#hohaq pariq par yU#ha | </w:t>
      </w:r>
    </w:p>
    <w:p w14:paraId="38A56CBC" w14:textId="77777777" w:rsidR="00064527" w:rsidRDefault="00064527" w:rsidP="00064527">
      <w:r>
        <w:t>37)</w:t>
      </w:r>
      <w:r>
        <w:tab/>
        <w:t>1.1.7.2(32)-  Uqhaq | BRugU#NAm |</w:t>
      </w:r>
    </w:p>
    <w:p w14:paraId="3D493459" w14:textId="77777777" w:rsidR="00064527" w:rsidRDefault="00064527" w:rsidP="00064527">
      <w:r>
        <w:t xml:space="preserve">Uqhaq BRugU#NAqm BRugU#NAm-Uhohaq BRugU#NAm | </w:t>
      </w:r>
    </w:p>
    <w:p w14:paraId="3C6A222F" w14:textId="77777777" w:rsidR="00064527" w:rsidRDefault="00064527" w:rsidP="00064527">
      <w:r>
        <w:t>38)</w:t>
      </w:r>
      <w:r>
        <w:tab/>
        <w:t>1.1.7.2(33)-  BRugU#NAm | a~ggi#rasAm |</w:t>
      </w:r>
    </w:p>
    <w:p w14:paraId="4EAE3579" w14:textId="77777777" w:rsidR="00064527" w:rsidRDefault="00064527" w:rsidP="00064527">
      <w:r>
        <w:t xml:space="preserve">BRugU#NAqm-a~ggi#rasAqm a~ggi#rasAqm BRugU#NAqm BRugU#NAqm-a~ggi#rasAm | </w:t>
      </w:r>
    </w:p>
    <w:p w14:paraId="0C4638FA" w14:textId="77777777" w:rsidR="00064527" w:rsidRDefault="00064527" w:rsidP="00064527">
      <w:r>
        <w:t>39)</w:t>
      </w:r>
      <w:r>
        <w:tab/>
        <w:t>1.1.7.2(34)-  a~ggi#rasAm | tapa#sA |</w:t>
      </w:r>
    </w:p>
    <w:p w14:paraId="7D049660" w14:textId="77777777" w:rsidR="00064527" w:rsidRDefault="00064527" w:rsidP="00064527">
      <w:r>
        <w:t xml:space="preserve">a~ggi#rasAqm tapa#sAq tapaqsA &amp;~ggi#rasAqm-a~ggi#rasAqm tapa#sA | </w:t>
      </w:r>
    </w:p>
    <w:p w14:paraId="3409CC9F" w14:textId="77777777" w:rsidR="00064527" w:rsidRDefault="00064527" w:rsidP="00064527">
      <w:r>
        <w:lastRenderedPageBreak/>
        <w:t>40)</w:t>
      </w:r>
      <w:r>
        <w:tab/>
        <w:t>1.1.7.2(35)-  tapa#sA | taqpyaqddhvaqm |</w:t>
      </w:r>
    </w:p>
    <w:p w14:paraId="76FBD164" w14:textId="77777777" w:rsidR="00064527" w:rsidRDefault="00064527" w:rsidP="00064527">
      <w:r>
        <w:t xml:space="preserve">tapa#sA tapyaddhvam tapyaddhvaqm tapa#sAq tapa#sA tapyaddhvam | </w:t>
      </w:r>
    </w:p>
    <w:p w14:paraId="359CDD2B" w14:textId="77777777" w:rsidR="00064527" w:rsidRDefault="00064527" w:rsidP="00064527">
      <w:r>
        <w:t>41)</w:t>
      </w:r>
      <w:r>
        <w:tab/>
        <w:t>1.1.7.2(36)-  taqpyaqddhvaqm | yAni# |</w:t>
      </w:r>
    </w:p>
    <w:p w14:paraId="5DDD8D91" w14:textId="77777777" w:rsidR="00064527" w:rsidRDefault="00064527" w:rsidP="00064527">
      <w:r>
        <w:t xml:space="preserve">taqpyaqddhvaqM ~MyAniq yAni# tapyaddhvam tapyaddhvaqM ~MyAni# | </w:t>
      </w:r>
    </w:p>
    <w:p w14:paraId="178CD071" w14:textId="77777777" w:rsidR="00064527" w:rsidRDefault="00064527" w:rsidP="00064527">
      <w:r>
        <w:t>42)</w:t>
      </w:r>
      <w:r>
        <w:tab/>
        <w:t>1.1.7.2(37)-  yAni# | Gaqrme |</w:t>
      </w:r>
    </w:p>
    <w:p w14:paraId="10252D96" w14:textId="77777777" w:rsidR="00064527" w:rsidRDefault="00064527" w:rsidP="00064527">
      <w:r>
        <w:t xml:space="preserve">yAni# Gaqrme Gaqrme yAniq yAni# Gaqrme | </w:t>
      </w:r>
    </w:p>
    <w:p w14:paraId="7D527F3F" w14:textId="77777777" w:rsidR="00064527" w:rsidRDefault="00064527" w:rsidP="00064527">
      <w:r>
        <w:t>43)</w:t>
      </w:r>
      <w:r>
        <w:tab/>
        <w:t>1.1.7.2(38)-  Gaqrme | kaqpAlA#ni |</w:t>
      </w:r>
    </w:p>
    <w:p w14:paraId="60E89716" w14:textId="77777777" w:rsidR="00064527" w:rsidRDefault="00064527" w:rsidP="00064527">
      <w:r>
        <w:t xml:space="preserve">Gaqrme kaqpAlA#ni kaqpAlA#ni Gaqrme Gaqrme kaqpAlA#ni | </w:t>
      </w:r>
    </w:p>
    <w:p w14:paraId="55F902EE" w14:textId="77777777" w:rsidR="00064527" w:rsidRDefault="00064527" w:rsidP="00064527">
      <w:r>
        <w:t>44)</w:t>
      </w:r>
      <w:r>
        <w:tab/>
        <w:t>1.1.7.2(39)-  kaqpAlA#ni | uqpaqciqnvanti# |</w:t>
      </w:r>
    </w:p>
    <w:p w14:paraId="4CF2396E" w14:textId="77777777" w:rsidR="00064527" w:rsidRDefault="00064527" w:rsidP="00064527">
      <w:r>
        <w:t xml:space="preserve">kaqpAlA$n yupaciqnvant yu#paciqnvanti# kaqpAlA#ni kaqpAlA$n yupaciqnvanti# | </w:t>
      </w:r>
    </w:p>
    <w:p w14:paraId="03920A0E" w14:textId="77777777" w:rsidR="00064527" w:rsidRDefault="00064527" w:rsidP="00064527">
      <w:r>
        <w:t>45)</w:t>
      </w:r>
      <w:r>
        <w:tab/>
        <w:t>1.1.7.2(40)-  uqpaqciqnvanti# | veqdhasa#H ||</w:t>
      </w:r>
    </w:p>
    <w:p w14:paraId="14986D71" w14:textId="77777777" w:rsidR="00064527" w:rsidRDefault="00064527" w:rsidP="00064527">
      <w:r>
        <w:t xml:space="preserve">uqpaqciqnvanti# veqdhaso#veqdhasa# upaciqnvant yu#paciqnvanti# veqdhasa#H | </w:t>
      </w:r>
    </w:p>
    <w:p w14:paraId="36AB3DED" w14:textId="77777777" w:rsidR="00064527" w:rsidRDefault="00064527" w:rsidP="00064527">
      <w:r>
        <w:t>46)</w:t>
      </w:r>
      <w:r>
        <w:tab/>
        <w:t>1.1.7.2(40)-  uqpaqciqnvanti# |</w:t>
      </w:r>
    </w:p>
    <w:p w14:paraId="62737793" w14:textId="77777777" w:rsidR="00064527" w:rsidRDefault="00064527" w:rsidP="00064527">
      <w:r>
        <w:t xml:space="preserve">uqpaqciqnvantItyu#pa - ciqnvanti# | </w:t>
      </w:r>
    </w:p>
    <w:p w14:paraId="02BF3160" w14:textId="77777777" w:rsidR="00064527" w:rsidRDefault="00064527" w:rsidP="00064527">
      <w:r>
        <w:t>47)</w:t>
      </w:r>
      <w:r>
        <w:tab/>
        <w:t>1.1.7.2(41)-  veqdhasa#H ||</w:t>
      </w:r>
    </w:p>
    <w:p w14:paraId="7BD5E3B9" w14:textId="77777777" w:rsidR="00064527" w:rsidRDefault="00064527" w:rsidP="00064527">
      <w:r>
        <w:t xml:space="preserve">veqdhasaq iti# veqdhasa#H | </w:t>
      </w:r>
    </w:p>
    <w:p w14:paraId="578E24B9" w14:textId="77777777" w:rsidR="00064527" w:rsidRDefault="00064527" w:rsidP="00064527">
      <w:r>
        <w:t>48)</w:t>
      </w:r>
      <w:r>
        <w:tab/>
        <w:t>1.1.7.2(42)-  pUqShNaH | tAni# |</w:t>
      </w:r>
    </w:p>
    <w:p w14:paraId="0323A900" w14:textId="77777777" w:rsidR="00064527" w:rsidRDefault="00064527" w:rsidP="00064527">
      <w:r>
        <w:t xml:space="preserve">pUqShNastAniq tAni# pUqShNaH pUqShNastAni# | </w:t>
      </w:r>
    </w:p>
    <w:p w14:paraId="0A1705AC" w14:textId="77777777" w:rsidR="00064527" w:rsidRDefault="00064527" w:rsidP="00064527">
      <w:r>
        <w:t>49)</w:t>
      </w:r>
      <w:r>
        <w:tab/>
        <w:t>1.1.7.2(43)-  tAni# | api# |</w:t>
      </w:r>
    </w:p>
    <w:p w14:paraId="30415275" w14:textId="77777777" w:rsidR="00064527" w:rsidRDefault="00064527" w:rsidP="00064527">
      <w:r>
        <w:t xml:space="preserve">tAnyapyapiq tAniq tAnyapi# | </w:t>
      </w:r>
    </w:p>
    <w:p w14:paraId="55051B19" w14:textId="77777777" w:rsidR="00064527" w:rsidRDefault="00064527" w:rsidP="00064527">
      <w:r>
        <w:t>50)</w:t>
      </w:r>
      <w:r>
        <w:tab/>
        <w:t>1.1.7.2(44)-  api# | vraqte |</w:t>
      </w:r>
    </w:p>
    <w:p w14:paraId="3FED7F69" w14:textId="77777777" w:rsidR="00064527" w:rsidRDefault="00064527" w:rsidP="00064527">
      <w:r>
        <w:t xml:space="preserve">api# vraqte vraqte &amp;pyapi# vraqte | </w:t>
      </w:r>
    </w:p>
    <w:p w14:paraId="153DC1E7" w14:textId="77777777" w:rsidR="00064527" w:rsidRDefault="00064527" w:rsidP="00064527">
      <w:r>
        <w:t>51)</w:t>
      </w:r>
      <w:r>
        <w:tab/>
        <w:t>1.1.7.2(45)-  vraqte | iqndraqvAqyU | (GS-1.1-18)</w:t>
      </w:r>
    </w:p>
    <w:p w14:paraId="7D447DD3" w14:textId="77777777" w:rsidR="00064527" w:rsidRDefault="00064527" w:rsidP="00064527">
      <w:r>
        <w:t xml:space="preserve">vraqta i#ndravAqyU i#ndravAqyU vraqte vraqta i#ndravAqyU | </w:t>
      </w:r>
    </w:p>
    <w:p w14:paraId="479C0FB9" w14:textId="77777777" w:rsidR="00064527" w:rsidRDefault="00064527" w:rsidP="00064527">
      <w:r>
        <w:t>52)</w:t>
      </w:r>
      <w:r>
        <w:tab/>
        <w:t>1.1.7.2(46)-  iqndraqvAqyU | vi | (GS-1.1-18)</w:t>
      </w:r>
    </w:p>
    <w:p w14:paraId="491400A7" w14:textId="77777777" w:rsidR="00064527" w:rsidRDefault="00064527" w:rsidP="00064527">
      <w:r>
        <w:t xml:space="preserve">iqndraqvAqyU vi vIndra#vAqyU i#ndravAqyU vi | </w:t>
      </w:r>
    </w:p>
    <w:p w14:paraId="1F69D558" w14:textId="77777777" w:rsidR="00064527" w:rsidRDefault="00064527" w:rsidP="00064527">
      <w:r>
        <w:t>53)</w:t>
      </w:r>
      <w:r>
        <w:tab/>
        <w:t>1.1.7.2(46)-  iqndraqvAqyU | (GS-1.1-18)</w:t>
      </w:r>
    </w:p>
    <w:p w14:paraId="3A2A602B" w14:textId="77777777" w:rsidR="00064527" w:rsidRDefault="00064527" w:rsidP="00064527">
      <w:r>
        <w:t xml:space="preserve">iqndraqvAqyU itI$ndra - vAqyU | </w:t>
      </w:r>
    </w:p>
    <w:p w14:paraId="06B82B3D" w14:textId="77777777" w:rsidR="00064527" w:rsidRDefault="00064527" w:rsidP="00064527">
      <w:r>
        <w:t>54)</w:t>
      </w:r>
      <w:r>
        <w:tab/>
        <w:t>1.1.7.2(47)-  vi | muq~jcaqtAqm || (GS-1.1-18)</w:t>
      </w:r>
    </w:p>
    <w:p w14:paraId="625F7FED" w14:textId="77777777" w:rsidR="00064527" w:rsidRDefault="00064527" w:rsidP="00064527">
      <w:r>
        <w:t xml:space="preserve">vi mu#~jcatAm mu~jcatAqM ~Mvi vi mu#~jcatAm | </w:t>
      </w:r>
    </w:p>
    <w:p w14:paraId="04BB8CDB" w14:textId="77777777" w:rsidR="00064527" w:rsidRDefault="00064527" w:rsidP="00064527">
      <w:r>
        <w:t>55)</w:t>
      </w:r>
      <w:r>
        <w:tab/>
        <w:t>1.1.7.2(48)-  muq~jcaqtAqm || (GS-1.1-18)</w:t>
      </w:r>
    </w:p>
    <w:p w14:paraId="2A17544C" w14:textId="77777777" w:rsidR="00064527" w:rsidRDefault="00064527" w:rsidP="00064527">
      <w:r>
        <w:t xml:space="preserve">muq~jcaqtAqmiti# mu~jcatAm | </w:t>
      </w:r>
    </w:p>
    <w:p w14:paraId="5C09BDED" w14:textId="77777777" w:rsidR="00064527" w:rsidRDefault="00064527" w:rsidP="00064527">
      <w:r>
        <w:t>1)</w:t>
      </w:r>
      <w:r>
        <w:tab/>
        <w:t>1.1.8.1(1)-  sam | vaqpAqmiq |</w:t>
      </w:r>
    </w:p>
    <w:p w14:paraId="7CC81086" w14:textId="77777777" w:rsidR="00064527" w:rsidRDefault="00064527" w:rsidP="00064527">
      <w:r>
        <w:t xml:space="preserve">saM ~Mva#pAmi vapAmiq sa(gm) saM ~Mva#pAmi | </w:t>
      </w:r>
    </w:p>
    <w:p w14:paraId="222EE64F" w14:textId="77777777" w:rsidR="00064527" w:rsidRDefault="00064527" w:rsidP="00064527">
      <w:r>
        <w:t>2)</w:t>
      </w:r>
      <w:r>
        <w:tab/>
        <w:t>1.1.8.1(2)-  vaqpAqmiq | sam |</w:t>
      </w:r>
    </w:p>
    <w:p w14:paraId="7C462176" w14:textId="77777777" w:rsidR="00064527" w:rsidRDefault="00064527" w:rsidP="00064527">
      <w:r>
        <w:t xml:space="preserve">vaqpAqmiq sa(gm) saM ~Mva#pAmi vapAmiq sam | </w:t>
      </w:r>
    </w:p>
    <w:p w14:paraId="297EB7FC" w14:textId="77777777" w:rsidR="00064527" w:rsidRDefault="00064527" w:rsidP="00064527">
      <w:r>
        <w:lastRenderedPageBreak/>
        <w:t>3)</w:t>
      </w:r>
      <w:r>
        <w:tab/>
        <w:t>1.1.8.1(3)-  sam | Apa#H |</w:t>
      </w:r>
    </w:p>
    <w:p w14:paraId="7D650BCB" w14:textId="77777777" w:rsidR="00064527" w:rsidRDefault="00064527" w:rsidP="00064527">
      <w:r>
        <w:t xml:space="preserve">sam-Apaq ApaqH sa(gm) sam-Apa#H | </w:t>
      </w:r>
    </w:p>
    <w:p w14:paraId="2882755D" w14:textId="77777777" w:rsidR="00064527" w:rsidRDefault="00064527" w:rsidP="00064527">
      <w:r>
        <w:t>4)</w:t>
      </w:r>
      <w:r>
        <w:tab/>
        <w:t>1.1.8.1(4)-  Apa#H | aqdBiH |</w:t>
      </w:r>
    </w:p>
    <w:p w14:paraId="2FDD4C20" w14:textId="77777777" w:rsidR="00064527" w:rsidRDefault="00064527" w:rsidP="00064527">
      <w:r>
        <w:t xml:space="preserve">Apo# aqdBiraqdBirApaq Apo# aqdBiH | </w:t>
      </w:r>
    </w:p>
    <w:p w14:paraId="57BE2B36" w14:textId="77777777" w:rsidR="00064527" w:rsidRDefault="00064527" w:rsidP="00064527">
      <w:r>
        <w:t>5)</w:t>
      </w:r>
      <w:r>
        <w:tab/>
        <w:t>1.1.8.1(5)-  aqdBiH | aqgmaqtaq | (PS-11.8)</w:t>
      </w:r>
    </w:p>
    <w:p w14:paraId="358C8A50" w14:textId="77777777" w:rsidR="00064527" w:rsidRDefault="00064527" w:rsidP="00064527">
      <w:r>
        <w:t xml:space="preserve">aqdBira#gmatAgmatAqdBiraqdBira#gmata | </w:t>
      </w:r>
    </w:p>
    <w:p w14:paraId="6BA2F4C7" w14:textId="77777777" w:rsidR="00064527" w:rsidRDefault="00064527" w:rsidP="00064527">
      <w:r>
        <w:t>6)</w:t>
      </w:r>
      <w:r>
        <w:tab/>
        <w:t>1.1.8.1(5)-  aqdBiH | (PS-11.8)</w:t>
      </w:r>
    </w:p>
    <w:p w14:paraId="65956EB3" w14:textId="77777777" w:rsidR="00064527" w:rsidRDefault="00064527" w:rsidP="00064527">
      <w:r>
        <w:t xml:space="preserve">aqdBiritya#t - BiH | </w:t>
      </w:r>
    </w:p>
    <w:p w14:paraId="30C4C556" w14:textId="77777777" w:rsidR="00064527" w:rsidRDefault="00064527" w:rsidP="00064527">
      <w:r>
        <w:t>7)</w:t>
      </w:r>
      <w:r>
        <w:tab/>
        <w:t>1.1.8.1(6)-  aqgmaqtaq | sam |</w:t>
      </w:r>
    </w:p>
    <w:p w14:paraId="07D334D6" w14:textId="77777777" w:rsidR="00064527" w:rsidRDefault="00064527" w:rsidP="00064527">
      <w:r>
        <w:t xml:space="preserve">aqgmaqtaq sa(gm) sam-a#gmatAgmataq sam | </w:t>
      </w:r>
    </w:p>
    <w:p w14:paraId="4C9E98E2" w14:textId="77777777" w:rsidR="00064527" w:rsidRDefault="00064527" w:rsidP="00064527">
      <w:r>
        <w:t>8)</w:t>
      </w:r>
      <w:r>
        <w:tab/>
        <w:t>1.1.8.1(7)-  sam | oSha#dhayaH |</w:t>
      </w:r>
    </w:p>
    <w:p w14:paraId="7B5BF735" w14:textId="77777777" w:rsidR="00064527" w:rsidRDefault="00064527" w:rsidP="00064527">
      <w:r>
        <w:t xml:space="preserve">sam-oSha#dhayaq oSha#dhayaqH sa(gm) sam-oSha#dhayaH | </w:t>
      </w:r>
    </w:p>
    <w:p w14:paraId="122795AE" w14:textId="77777777" w:rsidR="00064527" w:rsidRDefault="00064527" w:rsidP="00064527">
      <w:r>
        <w:t>9)</w:t>
      </w:r>
      <w:r>
        <w:tab/>
        <w:t>1.1.8.1(8)-  oSha#dhayaH | rase#na |</w:t>
      </w:r>
    </w:p>
    <w:p w14:paraId="13A5FD92" w14:textId="77777777" w:rsidR="00064527" w:rsidRDefault="00064527" w:rsidP="00064527">
      <w:r>
        <w:t xml:space="preserve">oSha#dhayoq rase#naq raseqnauSha#dhayaq oSha#dhayoq rase#na | </w:t>
      </w:r>
    </w:p>
    <w:p w14:paraId="61FD76D8" w14:textId="77777777" w:rsidR="00064527" w:rsidRDefault="00064527" w:rsidP="00064527">
      <w:r>
        <w:t>10)</w:t>
      </w:r>
      <w:r>
        <w:tab/>
        <w:t>1.1.8.1(9)-  rase#na | sam |</w:t>
      </w:r>
    </w:p>
    <w:p w14:paraId="53C52E22" w14:textId="77777777" w:rsidR="00064527" w:rsidRDefault="00064527" w:rsidP="00064527">
      <w:r>
        <w:t xml:space="preserve">rase#naq sa(gm) sa(gm) rase#naq rase#naq sam | </w:t>
      </w:r>
    </w:p>
    <w:p w14:paraId="4E87BD3F" w14:textId="77777777" w:rsidR="00064527" w:rsidRDefault="00064527" w:rsidP="00064527">
      <w:r>
        <w:t>11)</w:t>
      </w:r>
      <w:r>
        <w:tab/>
        <w:t>1.1.8.1(10)-  sam | reqvatI$H |</w:t>
      </w:r>
    </w:p>
    <w:p w14:paraId="4873ED22" w14:textId="77777777" w:rsidR="00064527" w:rsidRDefault="00064527" w:rsidP="00064527">
      <w:r>
        <w:t xml:space="preserve">sa(gm) reqvatI$r reqvatIqH sa(gm) sa(gm) reqvatI$H | </w:t>
      </w:r>
    </w:p>
    <w:p w14:paraId="225D03A0" w14:textId="77777777" w:rsidR="00064527" w:rsidRDefault="00064527" w:rsidP="00064527">
      <w:r>
        <w:t>12)</w:t>
      </w:r>
      <w:r>
        <w:tab/>
        <w:t>1.1.8.1(11)-  reqvatI$H | jaga#tIBiH |</w:t>
      </w:r>
    </w:p>
    <w:p w14:paraId="6560D588" w14:textId="77777777" w:rsidR="00064527" w:rsidRDefault="00064527" w:rsidP="00064527">
      <w:r>
        <w:t xml:space="preserve">reqvatIqr jaga#tIBiqr jaga#tIBI reqvatI$r reqvatIqr jaga#tIBiH | </w:t>
      </w:r>
    </w:p>
    <w:p w14:paraId="4EECBC64" w14:textId="77777777" w:rsidR="00064527" w:rsidRDefault="00064527" w:rsidP="00064527">
      <w:r>
        <w:t>13)</w:t>
      </w:r>
      <w:r>
        <w:tab/>
        <w:t>1.1.8.1(12)-  jaga#tIBiH | madhu#matIH |</w:t>
      </w:r>
    </w:p>
    <w:p w14:paraId="6B041713" w14:textId="77777777" w:rsidR="00064527" w:rsidRDefault="00064527" w:rsidP="00064527">
      <w:r>
        <w:t xml:space="preserve">jaga#tIBiqr madhu#matIqr madhu#matIqr jaga#tIBiqr jaga#tIBiqr madhu#matIH | </w:t>
      </w:r>
    </w:p>
    <w:p w14:paraId="16F63070" w14:textId="77777777" w:rsidR="00064527" w:rsidRDefault="00064527" w:rsidP="00064527">
      <w:r>
        <w:t>14)</w:t>
      </w:r>
      <w:r>
        <w:tab/>
        <w:t>1.1.8.1(13)-  madhu#matIH | madhu#matIBiH |</w:t>
      </w:r>
    </w:p>
    <w:p w14:paraId="7DACE7F7" w14:textId="77777777" w:rsidR="00064527" w:rsidRDefault="00064527" w:rsidP="00064527">
      <w:r>
        <w:t xml:space="preserve">madhu#matIqr madhu#matIBiqr madhu#matIBiqr madhu#matIqr madhu#matIqr madhu#matIBiH | </w:t>
      </w:r>
    </w:p>
    <w:p w14:paraId="6D4BE02B" w14:textId="77777777" w:rsidR="00064527" w:rsidRDefault="00064527" w:rsidP="00064527">
      <w:r>
        <w:t>15)</w:t>
      </w:r>
      <w:r>
        <w:tab/>
        <w:t>1.1.8.1(13)-  madhu#matIH |</w:t>
      </w:r>
    </w:p>
    <w:p w14:paraId="12E3D220" w14:textId="77777777" w:rsidR="00064527" w:rsidRDefault="00064527" w:rsidP="00064527">
      <w:r>
        <w:t xml:space="preserve">madhu#matIqritiq madhu# - maqtIqH | </w:t>
      </w:r>
    </w:p>
    <w:p w14:paraId="4900DCE2" w14:textId="77777777" w:rsidR="00064527" w:rsidRDefault="00064527" w:rsidP="00064527">
      <w:r>
        <w:t>16)</w:t>
      </w:r>
      <w:r>
        <w:tab/>
        <w:t>1.1.8.1(14)-  madhu#matIBiH | sRuqjyaqddhvaqm |</w:t>
      </w:r>
    </w:p>
    <w:p w14:paraId="412699FA" w14:textId="77777777" w:rsidR="00064527" w:rsidRDefault="00064527" w:rsidP="00064527">
      <w:r>
        <w:t xml:space="preserve">madhu#matIBiH sRujyaddhva(gm) sRujyaddhvaqm madhu#matIBiqr madhu#matIBiH sRujyaddhvam | </w:t>
      </w:r>
    </w:p>
    <w:p w14:paraId="00EDD76D" w14:textId="77777777" w:rsidR="00064527" w:rsidRDefault="00064527" w:rsidP="00064527">
      <w:r>
        <w:t>17)</w:t>
      </w:r>
      <w:r>
        <w:tab/>
        <w:t>1.1.8.1(14)-  madhu#matIBiH |</w:t>
      </w:r>
    </w:p>
    <w:p w14:paraId="3F6E2EA3" w14:textId="77777777" w:rsidR="00064527" w:rsidRDefault="00064527" w:rsidP="00064527">
      <w:r>
        <w:t xml:space="preserve">madhu#matIBiqritiq madhu# - maqtIqBiqH | </w:t>
      </w:r>
    </w:p>
    <w:p w14:paraId="01000C58" w14:textId="77777777" w:rsidR="00064527" w:rsidRDefault="00064527" w:rsidP="00064527">
      <w:r>
        <w:t>18)</w:t>
      </w:r>
      <w:r>
        <w:tab/>
        <w:t>1.1.8.1(15)-  sRuqjyaqddhvaqm | aqdByaH |</w:t>
      </w:r>
    </w:p>
    <w:p w14:paraId="79E644D6" w14:textId="77777777" w:rsidR="00064527" w:rsidRDefault="00064527" w:rsidP="00064527">
      <w:r>
        <w:t xml:space="preserve">sRuqjyaqddhvaqm-aqdByo$ &amp;dByaH sRu#jyaddhva(gm) sRujyaddhvam-aqdByaH | </w:t>
      </w:r>
    </w:p>
    <w:p w14:paraId="11EBC0C7" w14:textId="77777777" w:rsidR="00064527" w:rsidRDefault="00064527" w:rsidP="00064527">
      <w:r>
        <w:t>19)</w:t>
      </w:r>
      <w:r>
        <w:tab/>
        <w:t>1.1.8.1(16)-  aqdByaH | pari# |</w:t>
      </w:r>
    </w:p>
    <w:p w14:paraId="1C4F5B0D" w14:textId="77777777" w:rsidR="00064527" w:rsidRDefault="00064527" w:rsidP="00064527">
      <w:r>
        <w:t xml:space="preserve">aqdByaH pariq paryaqdByo$ &amp;dByaH pari# | </w:t>
      </w:r>
    </w:p>
    <w:p w14:paraId="2B64C383" w14:textId="77777777" w:rsidR="00064527" w:rsidRDefault="00064527" w:rsidP="00064527">
      <w:r>
        <w:lastRenderedPageBreak/>
        <w:t>20)</w:t>
      </w:r>
      <w:r>
        <w:tab/>
        <w:t>1.1.8.1(16)-  aqdByaH |</w:t>
      </w:r>
    </w:p>
    <w:p w14:paraId="53AD3E7F" w14:textId="77777777" w:rsidR="00064527" w:rsidRDefault="00064527" w:rsidP="00064527">
      <w:r>
        <w:t xml:space="preserve">aqdBya itya#t - ByaH | </w:t>
      </w:r>
    </w:p>
    <w:p w14:paraId="38437A09" w14:textId="77777777" w:rsidR="00064527" w:rsidRDefault="00064527" w:rsidP="00064527">
      <w:r>
        <w:t>21)</w:t>
      </w:r>
      <w:r>
        <w:tab/>
        <w:t>1.1.8.1(17)-  pari# | prajA#tAH |</w:t>
      </w:r>
    </w:p>
    <w:p w14:paraId="0FAD7454" w14:textId="77777777" w:rsidR="00064527" w:rsidRDefault="00064527" w:rsidP="00064527">
      <w:r>
        <w:t xml:space="preserve">pariq prajA#tAqH prajA#tAqH pariq pariq prajA#tAH | </w:t>
      </w:r>
    </w:p>
    <w:p w14:paraId="0C5471D1" w14:textId="77777777" w:rsidR="00064527" w:rsidRDefault="00064527" w:rsidP="00064527">
      <w:r>
        <w:t>22)</w:t>
      </w:r>
      <w:r>
        <w:tab/>
        <w:t>1.1.8.1(18)-  prajA#tAH | sthaq |</w:t>
      </w:r>
    </w:p>
    <w:p w14:paraId="1E9F145A" w14:textId="77777777" w:rsidR="00064527" w:rsidRDefault="00064527" w:rsidP="00064527">
      <w:r>
        <w:t xml:space="preserve">prajA#tAH stha sthaq prajA#tAqH prajA#tAH stha | </w:t>
      </w:r>
    </w:p>
    <w:p w14:paraId="57DC87BA" w14:textId="77777777" w:rsidR="00064527" w:rsidRDefault="00064527" w:rsidP="00064527">
      <w:r>
        <w:t>23)</w:t>
      </w:r>
      <w:r>
        <w:tab/>
        <w:t>1.1.8.1(18)-  prajA#tAH |</w:t>
      </w:r>
    </w:p>
    <w:p w14:paraId="424FCBE7" w14:textId="77777777" w:rsidR="00064527" w:rsidRDefault="00064527" w:rsidP="00064527">
      <w:r>
        <w:t xml:space="preserve">prajA#tAq itiq pra - jAqtAqH | </w:t>
      </w:r>
    </w:p>
    <w:p w14:paraId="0A4E34E3" w14:textId="77777777" w:rsidR="00064527" w:rsidRDefault="00064527" w:rsidP="00064527">
      <w:r>
        <w:t>24)</w:t>
      </w:r>
      <w:r>
        <w:tab/>
        <w:t>1.1.8.1(19)-  sthaq | sam |</w:t>
      </w:r>
    </w:p>
    <w:p w14:paraId="754FA561" w14:textId="77777777" w:rsidR="00064527" w:rsidRDefault="00064527" w:rsidP="00064527">
      <w:r>
        <w:t xml:space="preserve">sthaq sa(gm) sa(gg) stha# sthaq sam | </w:t>
      </w:r>
    </w:p>
    <w:p w14:paraId="0B886DEE" w14:textId="77777777" w:rsidR="00064527" w:rsidRDefault="00064527" w:rsidP="00064527">
      <w:r>
        <w:t>25)</w:t>
      </w:r>
      <w:r>
        <w:tab/>
        <w:t>1.1.8.1(20)-  sam | aqdBiH |</w:t>
      </w:r>
    </w:p>
    <w:p w14:paraId="0BEE0853" w14:textId="77777777" w:rsidR="00064527" w:rsidRDefault="00064527" w:rsidP="00064527">
      <w:r>
        <w:t xml:space="preserve">sam-aqdBiraqdBiH sa(gm) sam-aqdBiH | </w:t>
      </w:r>
    </w:p>
    <w:p w14:paraId="45C208DB" w14:textId="77777777" w:rsidR="00064527" w:rsidRDefault="00064527" w:rsidP="00064527">
      <w:r>
        <w:t>26)</w:t>
      </w:r>
      <w:r>
        <w:tab/>
        <w:t>1.1.8.1(21)-  aqdBiH | pRuqcyaqddhvaqm |</w:t>
      </w:r>
    </w:p>
    <w:p w14:paraId="3FDA95F2" w14:textId="77777777" w:rsidR="00064527" w:rsidRDefault="00064527" w:rsidP="00064527">
      <w:r>
        <w:t xml:space="preserve">aqdBiH pRu#cyaddhvam pRucyaddhvam-aqdBiraqdBiH pRu#cyaddhvam | </w:t>
      </w:r>
    </w:p>
    <w:p w14:paraId="3FB73D54" w14:textId="77777777" w:rsidR="00064527" w:rsidRDefault="00064527" w:rsidP="00064527">
      <w:r>
        <w:t>27)</w:t>
      </w:r>
      <w:r>
        <w:tab/>
        <w:t>1.1.8.1(21)-  aqdBiH |</w:t>
      </w:r>
    </w:p>
    <w:p w14:paraId="73B8A63D" w14:textId="77777777" w:rsidR="00064527" w:rsidRDefault="00064527" w:rsidP="00064527">
      <w:r>
        <w:t xml:space="preserve">aqdBiritya#t - BiH | </w:t>
      </w:r>
    </w:p>
    <w:p w14:paraId="0DCE737D" w14:textId="77777777" w:rsidR="00064527" w:rsidRDefault="00064527" w:rsidP="00064527">
      <w:r>
        <w:t>28)</w:t>
      </w:r>
      <w:r>
        <w:tab/>
        <w:t>1.1.8.1(22)-  pRuqcyaqddhvaqm | jana#yatyai |</w:t>
      </w:r>
    </w:p>
    <w:p w14:paraId="443149AB" w14:textId="77777777" w:rsidR="00064527" w:rsidRDefault="00064527" w:rsidP="00064527">
      <w:r>
        <w:t xml:space="preserve">pRuqcyaqddhvaqm jana#yatyaiq jana#yatyai pRucyaddhvam pRucyaddhvaqm jana#yatyai | </w:t>
      </w:r>
    </w:p>
    <w:p w14:paraId="31E3F4FF" w14:textId="77777777" w:rsidR="00064527" w:rsidRDefault="00064527" w:rsidP="00064527">
      <w:r>
        <w:t>29)</w:t>
      </w:r>
      <w:r>
        <w:tab/>
        <w:t>1.1.8.1(23)-  jana#yatyai | tvAq |</w:t>
      </w:r>
    </w:p>
    <w:p w14:paraId="113AA63E" w14:textId="77777777" w:rsidR="00064527" w:rsidRDefault="00064527" w:rsidP="00064527">
      <w:r>
        <w:t xml:space="preserve">jana#yatyai tvA tvAq jana#yatyaiq jana#yatyai tvA | </w:t>
      </w:r>
    </w:p>
    <w:p w14:paraId="12085691" w14:textId="77777777" w:rsidR="00064527" w:rsidRDefault="00064527" w:rsidP="00064527">
      <w:r>
        <w:t>30)</w:t>
      </w:r>
      <w:r>
        <w:tab/>
        <w:t>1.1.8.1(24)-  tvAq | sam |</w:t>
      </w:r>
    </w:p>
    <w:p w14:paraId="64EDBB6F" w14:textId="77777777" w:rsidR="00064527" w:rsidRDefault="00064527" w:rsidP="00064527">
      <w:r>
        <w:t xml:space="preserve">tvAq sa(gm) sam tvA$ tvAq sam | </w:t>
      </w:r>
    </w:p>
    <w:p w14:paraId="0F3C8B76" w14:textId="77777777" w:rsidR="00064527" w:rsidRDefault="00064527" w:rsidP="00064527">
      <w:r>
        <w:t>31)</w:t>
      </w:r>
      <w:r>
        <w:tab/>
        <w:t>1.1.8.1(25)-  sam | yauqmiq |</w:t>
      </w:r>
    </w:p>
    <w:p w14:paraId="20BEE431" w14:textId="77777777" w:rsidR="00064527" w:rsidRDefault="00064527" w:rsidP="00064527">
      <w:r>
        <w:t xml:space="preserve">saM ~Myau#mi yaumiq sa(gm) saM ~Myau#mi | </w:t>
      </w:r>
    </w:p>
    <w:p w14:paraId="5644F9BA" w14:textId="77777777" w:rsidR="00064527" w:rsidRDefault="00064527" w:rsidP="00064527">
      <w:r>
        <w:t>32)</w:t>
      </w:r>
      <w:r>
        <w:tab/>
        <w:t>1.1.8.1(26)-  yauqmiq | aqgnaye$ |</w:t>
      </w:r>
    </w:p>
    <w:p w14:paraId="2F2D2AD0" w14:textId="77777777" w:rsidR="00064527" w:rsidRDefault="00064527" w:rsidP="00064527">
      <w:r>
        <w:t xml:space="preserve">yauqmyaqgnayeq &amp;gnaye# yaumi yaumyaqgnaye$ | </w:t>
      </w:r>
    </w:p>
    <w:p w14:paraId="72D04A05" w14:textId="77777777" w:rsidR="00064527" w:rsidRDefault="00064527" w:rsidP="00064527">
      <w:r>
        <w:t>33)</w:t>
      </w:r>
      <w:r>
        <w:tab/>
        <w:t>1.1.8.1(27)-  aqgnaye$ | tvAq |</w:t>
      </w:r>
    </w:p>
    <w:p w14:paraId="3BB4A790" w14:textId="77777777" w:rsidR="00064527" w:rsidRDefault="00064527" w:rsidP="00064527">
      <w:r>
        <w:t xml:space="preserve">aqgnaye$ tvA tvAq &amp;gnayeq &amp;gnaye$ tvA | </w:t>
      </w:r>
    </w:p>
    <w:p w14:paraId="1C8D21FF" w14:textId="77777777" w:rsidR="00064527" w:rsidRDefault="00064527" w:rsidP="00064527">
      <w:r>
        <w:t>34)</w:t>
      </w:r>
      <w:r>
        <w:tab/>
        <w:t>1.1.8.1(28)-  tvAq | aqgnIShomA$ByAm |</w:t>
      </w:r>
    </w:p>
    <w:p w14:paraId="6D5DEF94" w14:textId="77777777" w:rsidR="00064527" w:rsidRDefault="00064527" w:rsidP="00064527">
      <w:r>
        <w:t xml:space="preserve">tvAq &amp;gnIShomA$ByAm-aqgnIShomA$ByAm tvA tvAq &amp;gnIShomA$ByAm | </w:t>
      </w:r>
    </w:p>
    <w:p w14:paraId="47BCE698" w14:textId="77777777" w:rsidR="00064527" w:rsidRDefault="00064527" w:rsidP="00064527">
      <w:r>
        <w:t>35)</w:t>
      </w:r>
      <w:r>
        <w:tab/>
        <w:t>1.1.8.1(29)-  aqgnIShomA$ByAm | maqKasya# |</w:t>
      </w:r>
    </w:p>
    <w:p w14:paraId="34E7295D" w14:textId="77777777" w:rsidR="00064527" w:rsidRDefault="00064527" w:rsidP="00064527">
      <w:r>
        <w:t xml:space="preserve">aqgnIShomA$ByAm maqKasya# maqKasyAqgnIShomA$ByAm-aqgnIShomA$ByAm maqKasya# | </w:t>
      </w:r>
    </w:p>
    <w:p w14:paraId="232AADF4" w14:textId="77777777" w:rsidR="00064527" w:rsidRDefault="00064527" w:rsidP="00064527">
      <w:r>
        <w:t>36)</w:t>
      </w:r>
      <w:r>
        <w:tab/>
        <w:t>1.1.8.1(29)-  aqgnIShomA$ByAm |</w:t>
      </w:r>
    </w:p>
    <w:p w14:paraId="376022F6" w14:textId="77777777" w:rsidR="00064527" w:rsidRDefault="00064527" w:rsidP="00064527">
      <w:r>
        <w:t xml:space="preserve">aqgnIShomA$ByAqmityaqgnI - somA$ByAm | </w:t>
      </w:r>
    </w:p>
    <w:p w14:paraId="7E2A0F7B" w14:textId="77777777" w:rsidR="00064527" w:rsidRDefault="00064527" w:rsidP="00064527">
      <w:r>
        <w:t>37)</w:t>
      </w:r>
      <w:r>
        <w:tab/>
        <w:t>1.1.8.1(30)-  maqKasya# | Sira#H |</w:t>
      </w:r>
    </w:p>
    <w:p w14:paraId="2EA0D2E7" w14:textId="77777777" w:rsidR="00064527" w:rsidRDefault="00064527" w:rsidP="00064527">
      <w:r>
        <w:lastRenderedPageBreak/>
        <w:t xml:space="preserve">maqKasyaq SiraqH Siro# maqKasya# maqKasyaq Sira#H | </w:t>
      </w:r>
    </w:p>
    <w:p w14:paraId="6AC7AD13" w14:textId="77777777" w:rsidR="00064527" w:rsidRDefault="00064527" w:rsidP="00064527">
      <w:r>
        <w:t>38)</w:t>
      </w:r>
      <w:r>
        <w:tab/>
        <w:t>1.1.8.1(31)-  Sira#H | aqsiq |</w:t>
      </w:r>
    </w:p>
    <w:p w14:paraId="0947A4D9" w14:textId="77777777" w:rsidR="00064527" w:rsidRDefault="00064527" w:rsidP="00064527">
      <w:r>
        <w:t xml:space="preserve">Siro$ &amp;syasiq SiraqH Siro# &amp;si | </w:t>
      </w:r>
    </w:p>
    <w:p w14:paraId="1C8BBE86" w14:textId="77777777" w:rsidR="00064527" w:rsidRDefault="00064527" w:rsidP="00064527">
      <w:r>
        <w:t>39)</w:t>
      </w:r>
      <w:r>
        <w:tab/>
        <w:t>1.1.8.1(32)-  aqsiq | GaqrmaH |</w:t>
      </w:r>
    </w:p>
    <w:p w14:paraId="3818DC2B" w14:textId="77777777" w:rsidR="00064527" w:rsidRDefault="00064527" w:rsidP="00064527">
      <w:r>
        <w:t xml:space="preserve">aqsiq Gaqrmo Gaqrmo$ &amp;syasi GaqrmaH | </w:t>
      </w:r>
    </w:p>
    <w:p w14:paraId="2CC32E05" w14:textId="77777777" w:rsidR="00064527" w:rsidRDefault="00064527" w:rsidP="00064527">
      <w:r>
        <w:t>40)</w:t>
      </w:r>
      <w:r>
        <w:tab/>
        <w:t>1.1.8.1(33)-  GaqrmaH | aqsiq |</w:t>
      </w:r>
    </w:p>
    <w:p w14:paraId="56C94BD5" w14:textId="77777777" w:rsidR="00064527" w:rsidRDefault="00064527" w:rsidP="00064527">
      <w:r>
        <w:t xml:space="preserve">Gaqrmo$ &amp;syasi Gaqrmo Gaqrmo# &amp;si | </w:t>
      </w:r>
    </w:p>
    <w:p w14:paraId="036F184D" w14:textId="77777777" w:rsidR="00064527" w:rsidRDefault="00064527" w:rsidP="00064527">
      <w:r>
        <w:t>41)</w:t>
      </w:r>
      <w:r>
        <w:tab/>
        <w:t>1.1.8.1(34)-  aqsiq | viqSvAyu#H |</w:t>
      </w:r>
    </w:p>
    <w:p w14:paraId="5804075B" w14:textId="77777777" w:rsidR="00064527" w:rsidRDefault="00064527" w:rsidP="00064527">
      <w:r>
        <w:t xml:space="preserve">aqsiq viqSvAyu#r viqSvAyu#rasyasi viqSvAyu#H | </w:t>
      </w:r>
    </w:p>
    <w:p w14:paraId="2D9B0F8B" w14:textId="77777777" w:rsidR="00064527" w:rsidRDefault="00064527" w:rsidP="00064527">
      <w:r>
        <w:t>42)</w:t>
      </w:r>
      <w:r>
        <w:tab/>
        <w:t>1.1.8.1(35)-  viqSvAyu#H | uqru |</w:t>
      </w:r>
    </w:p>
    <w:p w14:paraId="30B00709" w14:textId="77777777" w:rsidR="00064527" w:rsidRDefault="00064527" w:rsidP="00064527">
      <w:r>
        <w:t xml:space="preserve">viqSvAyu#ruqrU#ru viqSvAyu#r viqSvAyu#ruqru | </w:t>
      </w:r>
    </w:p>
    <w:p w14:paraId="6C0ABF4E" w14:textId="77777777" w:rsidR="00064527" w:rsidRDefault="00064527" w:rsidP="00064527">
      <w:r>
        <w:t>43)</w:t>
      </w:r>
      <w:r>
        <w:tab/>
        <w:t>1.1.8.1(35)-  viqSvAyu#H |</w:t>
      </w:r>
    </w:p>
    <w:p w14:paraId="735A07C6" w14:textId="77777777" w:rsidR="00064527" w:rsidRDefault="00064527" w:rsidP="00064527">
      <w:r>
        <w:t xml:space="preserve">viqSvAyuqruriti# viqSva - AqyuqH | </w:t>
      </w:r>
    </w:p>
    <w:p w14:paraId="5FE91B42" w14:textId="77777777" w:rsidR="00064527" w:rsidRDefault="00064527" w:rsidP="00064527">
      <w:r>
        <w:t>44)</w:t>
      </w:r>
      <w:r>
        <w:tab/>
        <w:t>1.1.8.1(36)-  uqru | praqthaqsvaq |</w:t>
      </w:r>
    </w:p>
    <w:p w14:paraId="0CC79536" w14:textId="77777777" w:rsidR="00064527" w:rsidRDefault="00064527" w:rsidP="00064527">
      <w:r>
        <w:t xml:space="preserve">uqru pra#thasva prathasvoqrU#ru pra#thasva | </w:t>
      </w:r>
    </w:p>
    <w:p w14:paraId="5FB3F11D" w14:textId="77777777" w:rsidR="00064527" w:rsidRDefault="00064527" w:rsidP="00064527">
      <w:r>
        <w:t>45)</w:t>
      </w:r>
      <w:r>
        <w:tab/>
        <w:t>1.1.8.1(37)-  praqthaqsvaq | uqru |</w:t>
      </w:r>
    </w:p>
    <w:p w14:paraId="1535BDBB" w14:textId="77777777" w:rsidR="00064527" w:rsidRDefault="00064527" w:rsidP="00064527">
      <w:r>
        <w:t xml:space="preserve">praqthaqsvoqrU#ru pra#thasva prathasvoqru | </w:t>
      </w:r>
    </w:p>
    <w:p w14:paraId="49BC5A64" w14:textId="77777777" w:rsidR="00064527" w:rsidRDefault="00064527" w:rsidP="00064527">
      <w:r>
        <w:t>46)</w:t>
      </w:r>
      <w:r>
        <w:tab/>
        <w:t>1.1.8.1(38)-  uqru | teq |</w:t>
      </w:r>
    </w:p>
    <w:p w14:paraId="59E495A7" w14:textId="77777777" w:rsidR="00064527" w:rsidRDefault="00064527" w:rsidP="00064527">
      <w:r>
        <w:t xml:space="preserve">uqru te# ta uqrU#ru te$ | </w:t>
      </w:r>
    </w:p>
    <w:p w14:paraId="314E1404" w14:textId="77777777" w:rsidR="00064527" w:rsidRDefault="00064527" w:rsidP="00064527">
      <w:r>
        <w:t>47)</w:t>
      </w:r>
      <w:r>
        <w:tab/>
        <w:t>1.1.8.1(39)-  teq | yaqj~japa#tiH |</w:t>
      </w:r>
    </w:p>
    <w:p w14:paraId="1B62A9F5" w14:textId="77777777" w:rsidR="00064527" w:rsidRDefault="00064527" w:rsidP="00064527">
      <w:r>
        <w:t xml:space="preserve">teq yaqj~japa#tir yaqj~japa#tiste te yaqj~japa#tiH | </w:t>
      </w:r>
    </w:p>
    <w:p w14:paraId="331EE0F0" w14:textId="77777777" w:rsidR="00064527" w:rsidRDefault="00064527" w:rsidP="00064527">
      <w:r>
        <w:t>48)</w:t>
      </w:r>
      <w:r>
        <w:tab/>
        <w:t>1.1.8.1(40)-  yaqj~japa#tiH | praqthaqtAqm |</w:t>
      </w:r>
    </w:p>
    <w:p w14:paraId="42A83539" w14:textId="77777777" w:rsidR="00064527" w:rsidRDefault="00064527" w:rsidP="00064527">
      <w:r>
        <w:t xml:space="preserve">yaqj~japa#tiH prathatAm prathatAM ~Myaqj~japa#tir yaqj~japa#tiH prathatAm | </w:t>
      </w:r>
    </w:p>
    <w:p w14:paraId="4A0EA3F9" w14:textId="77777777" w:rsidR="00064527" w:rsidRDefault="00064527" w:rsidP="00064527">
      <w:r>
        <w:t>49)</w:t>
      </w:r>
      <w:r>
        <w:tab/>
        <w:t>1.1.8.1(40)-  yaqj~japa#tiH |</w:t>
      </w:r>
    </w:p>
    <w:p w14:paraId="2EB56040" w14:textId="77777777" w:rsidR="00064527" w:rsidRDefault="00064527" w:rsidP="00064527">
      <w:r>
        <w:t xml:space="preserve">yaqj~japa#tiqriti# yaqj~ja - paqtiqH | </w:t>
      </w:r>
    </w:p>
    <w:p w14:paraId="7F3A3417" w14:textId="77777777" w:rsidR="00064527" w:rsidRDefault="00064527" w:rsidP="00064527">
      <w:r>
        <w:t>50)</w:t>
      </w:r>
      <w:r>
        <w:tab/>
        <w:t>1.1.8.1(41)-  praqthaqtAqm | tvaca$m |</w:t>
      </w:r>
    </w:p>
    <w:p w14:paraId="76ED4313" w14:textId="77777777" w:rsidR="00064527" w:rsidRDefault="00064527" w:rsidP="00064527">
      <w:r>
        <w:t xml:space="preserve">praqthaqtAqm tvacaqm tvaca#m prathatAm prathatAqm tvaca$m | </w:t>
      </w:r>
    </w:p>
    <w:p w14:paraId="07331F53" w14:textId="77777777" w:rsidR="00064527" w:rsidRDefault="00064527" w:rsidP="00064527">
      <w:r>
        <w:t>51)</w:t>
      </w:r>
      <w:r>
        <w:tab/>
        <w:t>1.1.8.1(42)-  tvaca$m | gRuqhNIqShvaq |</w:t>
      </w:r>
    </w:p>
    <w:p w14:paraId="4F456A86" w14:textId="77777777" w:rsidR="00064527" w:rsidRDefault="00064527" w:rsidP="00064527">
      <w:r>
        <w:t xml:space="preserve">tvaca#m gRuhNIShva gRuhNIShvaq tvacaqm tvaca#m gRuhNIShva | </w:t>
      </w:r>
    </w:p>
    <w:p w14:paraId="35147970" w14:textId="77777777" w:rsidR="00064527" w:rsidRDefault="00064527" w:rsidP="00064527">
      <w:r>
        <w:t>52)</w:t>
      </w:r>
      <w:r>
        <w:tab/>
        <w:t>1.1.8.1(43)-  gRuqhNIqShvaq | aqntari#tam |</w:t>
      </w:r>
    </w:p>
    <w:p w14:paraId="6D838099" w14:textId="77777777" w:rsidR="00064527" w:rsidRDefault="00064527" w:rsidP="00064527">
      <w:r>
        <w:t xml:space="preserve">gRuqhNIqShvAqntari#tam-aqntari#tam gRuhNIShva gRuhNIShvAqntari#tam | </w:t>
      </w:r>
    </w:p>
    <w:p w14:paraId="68E94F49" w14:textId="77777777" w:rsidR="00064527" w:rsidRDefault="00064527" w:rsidP="00064527">
      <w:r>
        <w:t>53)</w:t>
      </w:r>
      <w:r>
        <w:tab/>
        <w:t>1.1.8.1(44)-  aqntari#tam | rakSha#H |</w:t>
      </w:r>
    </w:p>
    <w:p w14:paraId="59939E53" w14:textId="77777777" w:rsidR="00064527" w:rsidRDefault="00064527" w:rsidP="00064527">
      <w:r>
        <w:t xml:space="preserve">aqntari#taq(gm)q rakShoq rakShoq &amp;ntari#tam-aqntari#taq(gm)q rakSha#H | </w:t>
      </w:r>
    </w:p>
    <w:p w14:paraId="0F2DCB32" w14:textId="77777777" w:rsidR="00064527" w:rsidRDefault="00064527" w:rsidP="00064527">
      <w:r>
        <w:t>54)</w:t>
      </w:r>
      <w:r>
        <w:tab/>
        <w:t>1.1.8.1(44)-  aqntari#tam |</w:t>
      </w:r>
    </w:p>
    <w:p w14:paraId="6AD8E5FF" w14:textId="77777777" w:rsidR="00064527" w:rsidRDefault="00064527" w:rsidP="00064527">
      <w:r>
        <w:t xml:space="preserve">aqntari#taqmityaqntaH - iqtaqm | </w:t>
      </w:r>
    </w:p>
    <w:p w14:paraId="1DFC679E" w14:textId="77777777" w:rsidR="00064527" w:rsidRDefault="00064527" w:rsidP="00064527">
      <w:r>
        <w:lastRenderedPageBreak/>
        <w:t>55)</w:t>
      </w:r>
      <w:r>
        <w:tab/>
        <w:t>1.1.8.1(45)-  rakSha#H | aqntari#tAH |</w:t>
      </w:r>
    </w:p>
    <w:p w14:paraId="771FD52A" w14:textId="77777777" w:rsidR="00064527" w:rsidRDefault="00064527" w:rsidP="00064527">
      <w:r>
        <w:t xml:space="preserve">rakShoq &amp;ntari#tA aqntari#tAq rakShoq rakShoq &amp;ntari#tAH | </w:t>
      </w:r>
    </w:p>
    <w:p w14:paraId="1B419203" w14:textId="77777777" w:rsidR="00064527" w:rsidRDefault="00064527" w:rsidP="00064527">
      <w:r>
        <w:t>56)</w:t>
      </w:r>
      <w:r>
        <w:tab/>
        <w:t>1.1.8.1(46)-  aqntari#tAH | arA#tayaH |</w:t>
      </w:r>
    </w:p>
    <w:p w14:paraId="3D8B4A57" w14:textId="77777777" w:rsidR="00064527" w:rsidRDefault="00064527" w:rsidP="00064527">
      <w:r>
        <w:t xml:space="preserve">aqntari#tAq arA#taqyo &amp;rA#tayoq &amp;ntari#tA aqntari#tAq arA#tayaH | </w:t>
      </w:r>
    </w:p>
    <w:p w14:paraId="23AFCFDD" w14:textId="77777777" w:rsidR="00064527" w:rsidRDefault="00064527" w:rsidP="00064527">
      <w:r>
        <w:t>57)</w:t>
      </w:r>
      <w:r>
        <w:tab/>
        <w:t>1.1.8.1(46)-  aqntari#tAH |</w:t>
      </w:r>
    </w:p>
    <w:p w14:paraId="2AC6061C" w14:textId="77777777" w:rsidR="00064527" w:rsidRDefault="00064527" w:rsidP="00064527">
      <w:r>
        <w:t xml:space="preserve">aqntari#tAq ityaqntaH - iqtAqH | </w:t>
      </w:r>
    </w:p>
    <w:p w14:paraId="09E53C30" w14:textId="77777777" w:rsidR="00064527" w:rsidRDefault="00064527" w:rsidP="00064527">
      <w:r>
        <w:t>58)</w:t>
      </w:r>
      <w:r>
        <w:tab/>
        <w:t>1.1.8.1(47)-  arA#tayaH | deqvaH |</w:t>
      </w:r>
    </w:p>
    <w:p w14:paraId="3A42B303" w14:textId="77777777" w:rsidR="00064527" w:rsidRDefault="00064527" w:rsidP="00064527">
      <w:r>
        <w:t xml:space="preserve">arA#tayo deqvo deqvo &amp;rA#taqyo &amp;rA#tayo deqvaH | </w:t>
      </w:r>
    </w:p>
    <w:p w14:paraId="2BDA4F0F" w14:textId="77777777" w:rsidR="00064527" w:rsidRDefault="00064527" w:rsidP="00064527">
      <w:r>
        <w:t>59)</w:t>
      </w:r>
      <w:r>
        <w:tab/>
        <w:t>1.1.8.1(48)-  deqvaH | tvAq |</w:t>
      </w:r>
    </w:p>
    <w:p w14:paraId="7117CB89" w14:textId="77777777" w:rsidR="00064527" w:rsidRDefault="00064527" w:rsidP="00064527">
      <w:r>
        <w:t xml:space="preserve">deqvastvA$ tvA deqvo deqvastvA$ | </w:t>
      </w:r>
    </w:p>
    <w:p w14:paraId="38E845D9" w14:textId="77777777" w:rsidR="00064527" w:rsidRDefault="00064527" w:rsidP="00064527">
      <w:r>
        <w:t>60)</w:t>
      </w:r>
      <w:r>
        <w:tab/>
        <w:t>1.1.8.1(49)-  tvAq | saqviqtA |</w:t>
      </w:r>
    </w:p>
    <w:p w14:paraId="41CC7212" w14:textId="77777777" w:rsidR="00064527" w:rsidRDefault="00064527" w:rsidP="00064527">
      <w:r>
        <w:t xml:space="preserve">tvAq saqviqtA sa#viqtA tvA$ tvA saviqtA | </w:t>
      </w:r>
    </w:p>
    <w:p w14:paraId="5B40E704" w14:textId="77777777" w:rsidR="00064527" w:rsidRDefault="00064527" w:rsidP="00064527">
      <w:r>
        <w:t>61)</w:t>
      </w:r>
      <w:r>
        <w:tab/>
        <w:t>1.1.8.1(50)-  saqviqtA | Sraqpaqyaqtuq |</w:t>
      </w:r>
    </w:p>
    <w:p w14:paraId="63EB736C" w14:textId="77777777" w:rsidR="00064527" w:rsidRDefault="00064527" w:rsidP="00064527">
      <w:r>
        <w:t xml:space="preserve">saqviqtA Sra#payatu Srapayatu saviqtA sa#viqtA Sra#payatu | </w:t>
      </w:r>
    </w:p>
    <w:p w14:paraId="5AB7D072" w14:textId="77777777" w:rsidR="00064527" w:rsidRDefault="00064527" w:rsidP="00064527">
      <w:r>
        <w:t>62)</w:t>
      </w:r>
      <w:r>
        <w:tab/>
        <w:t>1.1.8.1(51)-  Sraqpaqyaqtuq | var.Shi#ShThe | (GS-1.1-19)</w:t>
      </w:r>
    </w:p>
    <w:p w14:paraId="58C499ED" w14:textId="77777777" w:rsidR="00064527" w:rsidRDefault="00064527" w:rsidP="00064527">
      <w:r>
        <w:t xml:space="preserve">Sraqpaqyaqtuq var.Shi#ShTheq var.Shi#ShThe Srapayatu Srapayatuq var.Shi#ShThe | </w:t>
      </w:r>
    </w:p>
    <w:p w14:paraId="09520440" w14:textId="77777777" w:rsidR="00064527" w:rsidRDefault="00064527" w:rsidP="00064527">
      <w:r>
        <w:t>63)</w:t>
      </w:r>
      <w:r>
        <w:tab/>
        <w:t>1.1.8.1(52)-  var.Shi#ShThe | adhi# | (PS11-16,GS-1.1-19)</w:t>
      </w:r>
    </w:p>
    <w:p w14:paraId="2A79B4FD" w14:textId="77777777" w:rsidR="00064527" w:rsidRDefault="00064527" w:rsidP="00064527">
      <w:r>
        <w:t xml:space="preserve">var.Shi#ShTheq adhyadhiq var.Shi#ShTheq var.Shi#ShTheq adhi# | </w:t>
      </w:r>
    </w:p>
    <w:p w14:paraId="1A21080F" w14:textId="77777777" w:rsidR="00064527" w:rsidRDefault="00064527" w:rsidP="00064527">
      <w:r>
        <w:t>64)</w:t>
      </w:r>
      <w:r>
        <w:tab/>
        <w:t>1.1.8.1(53)-  adhi# | nAke$ | (GS-1.1-19)</w:t>
      </w:r>
    </w:p>
    <w:p w14:paraId="003ED922" w14:textId="77777777" w:rsidR="00064527" w:rsidRDefault="00064527" w:rsidP="00064527">
      <w:r>
        <w:t xml:space="preserve">adhiq nAkeq nAke &amp;dhyadhiq nAke$ | </w:t>
      </w:r>
    </w:p>
    <w:p w14:paraId="061C8AE1" w14:textId="77777777" w:rsidR="00064527" w:rsidRDefault="00064527" w:rsidP="00064527">
      <w:r>
        <w:t>65)</w:t>
      </w:r>
      <w:r>
        <w:tab/>
        <w:t>1.1.8.1(54)-  nAke$ | aqgniH | (GS-1.1-19)</w:t>
      </w:r>
    </w:p>
    <w:p w14:paraId="10087C96" w14:textId="77777777" w:rsidR="00064527" w:rsidRDefault="00064527" w:rsidP="00064527">
      <w:r>
        <w:t xml:space="preserve">nAkeq &amp;gniraqgnir nAkeq nAkeq &amp;gniH | </w:t>
      </w:r>
    </w:p>
    <w:p w14:paraId="30A033BC" w14:textId="77777777" w:rsidR="00064527" w:rsidRDefault="00064527" w:rsidP="00064527">
      <w:r>
        <w:t>66)</w:t>
      </w:r>
      <w:r>
        <w:tab/>
        <w:t>1.1.8.1(55)-  aqgniH | teq |</w:t>
      </w:r>
    </w:p>
    <w:p w14:paraId="0CED9186" w14:textId="77777777" w:rsidR="00064527" w:rsidRDefault="00064527" w:rsidP="00064527">
      <w:r>
        <w:t xml:space="preserve">aqgniste# teq &amp;gniraqgniste$ | </w:t>
      </w:r>
    </w:p>
    <w:p w14:paraId="10F471D3" w14:textId="77777777" w:rsidR="00064527" w:rsidRDefault="00064527" w:rsidP="00064527">
      <w:r>
        <w:t>67)</w:t>
      </w:r>
      <w:r>
        <w:tab/>
        <w:t>1.1.8.1(56)-  teq | taqnuva$m |</w:t>
      </w:r>
    </w:p>
    <w:p w14:paraId="0CBF66F6" w14:textId="77777777" w:rsidR="00064527" w:rsidRDefault="00064527" w:rsidP="00064527">
      <w:r>
        <w:t xml:space="preserve">teq taqnuva#m taqnuva#m te te taqnuva$m | </w:t>
      </w:r>
    </w:p>
    <w:p w14:paraId="25DDA926" w14:textId="77777777" w:rsidR="00064527" w:rsidRDefault="00064527" w:rsidP="00064527">
      <w:r>
        <w:t>68)</w:t>
      </w:r>
      <w:r>
        <w:tab/>
        <w:t>1.1.8.1(57)-  taqnuva$m | mA |</w:t>
      </w:r>
    </w:p>
    <w:p w14:paraId="43AED45C" w14:textId="77777777" w:rsidR="00064527" w:rsidRDefault="00064527" w:rsidP="00064527">
      <w:r>
        <w:t xml:space="preserve">taqnuvaqm mA mA taqnuva#m taqnuvaqm mA | </w:t>
      </w:r>
    </w:p>
    <w:p w14:paraId="25159C70" w14:textId="77777777" w:rsidR="00064527" w:rsidRDefault="00064527" w:rsidP="00064527">
      <w:r>
        <w:t>69)</w:t>
      </w:r>
      <w:r>
        <w:tab/>
        <w:t>1.1.8.1(58)-  mA | ati# |</w:t>
      </w:r>
    </w:p>
    <w:p w14:paraId="491F29BD" w14:textId="77777777" w:rsidR="00064527" w:rsidRDefault="00064527" w:rsidP="00064527">
      <w:r>
        <w:t xml:space="preserve">mA &amp;tyatiq mA mA &amp;ti# | </w:t>
      </w:r>
    </w:p>
    <w:p w14:paraId="4B910237" w14:textId="77777777" w:rsidR="00064527" w:rsidRDefault="00064527" w:rsidP="00064527">
      <w:r>
        <w:t>70)</w:t>
      </w:r>
      <w:r>
        <w:tab/>
        <w:t>1.1.8.1(59)-  ati# | dhAqk |</w:t>
      </w:r>
    </w:p>
    <w:p w14:paraId="150EC78F" w14:textId="77777777" w:rsidR="00064527" w:rsidRDefault="00064527" w:rsidP="00064527">
      <w:r>
        <w:t xml:space="preserve">ati# dhAg dhAqgatyati# dhAk | </w:t>
      </w:r>
    </w:p>
    <w:p w14:paraId="730A68AD" w14:textId="77777777" w:rsidR="00064527" w:rsidRDefault="00064527" w:rsidP="00064527">
      <w:r>
        <w:t>71)</w:t>
      </w:r>
      <w:r>
        <w:tab/>
        <w:t>1.1.8.1(60)-  dhAqk | agne$ |</w:t>
      </w:r>
    </w:p>
    <w:p w14:paraId="715EA9BC" w14:textId="77777777" w:rsidR="00064527" w:rsidRDefault="00064527" w:rsidP="00064527">
      <w:r>
        <w:t xml:space="preserve">dhAqgagne &amp;gne# dhAg dhAqgagne$ | </w:t>
      </w:r>
    </w:p>
    <w:p w14:paraId="57A278EC" w14:textId="77777777" w:rsidR="00064527" w:rsidRDefault="00064527" w:rsidP="00064527">
      <w:r>
        <w:t>72)</w:t>
      </w:r>
      <w:r>
        <w:tab/>
        <w:t>1.1.8.1(61)-  agne$ | haqvyam |</w:t>
      </w:r>
    </w:p>
    <w:p w14:paraId="0F05D7AB" w14:textId="77777777" w:rsidR="00064527" w:rsidRDefault="00064527" w:rsidP="00064527">
      <w:r>
        <w:t xml:space="preserve">agne# haqvya(gm) haqvyam-agne &amp;gne# haqvyam | </w:t>
      </w:r>
    </w:p>
    <w:p w14:paraId="6E2F7E1B" w14:textId="77777777" w:rsidR="00064527" w:rsidRDefault="00064527" w:rsidP="00064527">
      <w:r>
        <w:t>73)</w:t>
      </w:r>
      <w:r>
        <w:tab/>
        <w:t>1.1.8.1(62)-  haqvyam | raqkShaqsvaq |</w:t>
      </w:r>
    </w:p>
    <w:p w14:paraId="2F05BA7C" w14:textId="77777777" w:rsidR="00064527" w:rsidRDefault="00064527" w:rsidP="00064527">
      <w:r>
        <w:lastRenderedPageBreak/>
        <w:t xml:space="preserve">haqvya(gm) ra#kShasva rakShasva haqvya(gm) haqvya(gm) ra#kShasva | </w:t>
      </w:r>
    </w:p>
    <w:p w14:paraId="09CFF773" w14:textId="77777777" w:rsidR="00064527" w:rsidRDefault="00064527" w:rsidP="00064527">
      <w:r>
        <w:t>74)</w:t>
      </w:r>
      <w:r>
        <w:tab/>
        <w:t>1.1.8.1(63)-  raqkShaqsvaq | sam |</w:t>
      </w:r>
    </w:p>
    <w:p w14:paraId="0A54A66F" w14:textId="77777777" w:rsidR="00064527" w:rsidRDefault="00064527" w:rsidP="00064527">
      <w:r>
        <w:t xml:space="preserve">raqkShaqsvaq sa(gm) sa(gm) ra#kShasva rakShasvaq sam | </w:t>
      </w:r>
    </w:p>
    <w:p w14:paraId="6C81B7E1" w14:textId="77777777" w:rsidR="00064527" w:rsidRDefault="00064527" w:rsidP="00064527">
      <w:r>
        <w:t>75)</w:t>
      </w:r>
      <w:r>
        <w:tab/>
        <w:t>1.1.8.1(64)-  sam | brahma#NA |</w:t>
      </w:r>
    </w:p>
    <w:p w14:paraId="47781E7C" w14:textId="77777777" w:rsidR="00064527" w:rsidRDefault="00064527" w:rsidP="00064527">
      <w:r>
        <w:t xml:space="preserve">sam brahma#NAq brahma#NAq sa(gm) sam brahma#NA | </w:t>
      </w:r>
    </w:p>
    <w:p w14:paraId="66365CAD" w14:textId="77777777" w:rsidR="00064527" w:rsidRDefault="00064527" w:rsidP="00064527">
      <w:r>
        <w:t>76)</w:t>
      </w:r>
      <w:r>
        <w:tab/>
        <w:t>1.1.8.1(65)-  brahma#NA | pRuqcyaqsvaq |</w:t>
      </w:r>
    </w:p>
    <w:p w14:paraId="4E8E4CB0" w14:textId="77777777" w:rsidR="00064527" w:rsidRDefault="00064527" w:rsidP="00064527">
      <w:r>
        <w:t xml:space="preserve">brahma#NA pRucyasva pRucyasvaq brahma#NAq brahma#NA pRucyasva | </w:t>
      </w:r>
    </w:p>
    <w:p w14:paraId="4420CEBC" w14:textId="77777777" w:rsidR="00064527" w:rsidRDefault="00064527" w:rsidP="00064527">
      <w:r>
        <w:t>77)</w:t>
      </w:r>
      <w:r>
        <w:tab/>
        <w:t>1.1.8.1(66)-  pRuqcyaqsvaq | eqkaqtAya# |</w:t>
      </w:r>
    </w:p>
    <w:p w14:paraId="39A7D11F" w14:textId="77777777" w:rsidR="00064527" w:rsidRDefault="00064527" w:rsidP="00064527">
      <w:r>
        <w:t xml:space="preserve">pRuqcyaqsvaiqkaqtAyai#kaqtAya# pRucyasva pRucyasvaikaqtAya# | </w:t>
      </w:r>
    </w:p>
    <w:p w14:paraId="760E6F65" w14:textId="77777777" w:rsidR="00064527" w:rsidRDefault="00064527" w:rsidP="00064527">
      <w:r>
        <w:t>78)</w:t>
      </w:r>
      <w:r>
        <w:tab/>
        <w:t>1.1.8.1(67)-  eqkaqtAya# | svAhA$ |</w:t>
      </w:r>
    </w:p>
    <w:p w14:paraId="22D46D6E" w14:textId="77777777" w:rsidR="00064527" w:rsidRDefault="00064527" w:rsidP="00064527">
      <w:r>
        <w:t xml:space="preserve">eqkaqtAyaq svAhAq svAhai#kaqtAyai#kaqtAyaq svAhA$ | </w:t>
      </w:r>
    </w:p>
    <w:p w14:paraId="4A76D2A0" w14:textId="77777777" w:rsidR="00064527" w:rsidRDefault="00064527" w:rsidP="00064527">
      <w:r>
        <w:t>79)</w:t>
      </w:r>
      <w:r>
        <w:tab/>
        <w:t>1.1.8.1(68)-  svAhA$ | dviqtAya# |</w:t>
      </w:r>
    </w:p>
    <w:p w14:paraId="4B7B30C5" w14:textId="77777777" w:rsidR="00064527" w:rsidRDefault="00064527" w:rsidP="00064527">
      <w:r>
        <w:t xml:space="preserve">svAhA$ dviqtAya# dviqtAyaq svAhAq svAhA$ dviqtAya# | </w:t>
      </w:r>
    </w:p>
    <w:p w14:paraId="500ADDF1" w14:textId="77777777" w:rsidR="00064527" w:rsidRDefault="00064527" w:rsidP="00064527">
      <w:r>
        <w:t>80)</w:t>
      </w:r>
      <w:r>
        <w:tab/>
        <w:t>1.1.8.1(69)-  dviqtAya# | svAhA$ |</w:t>
      </w:r>
    </w:p>
    <w:p w14:paraId="4BF1415D" w14:textId="77777777" w:rsidR="00064527" w:rsidRDefault="00064527" w:rsidP="00064527">
      <w:r>
        <w:t xml:space="preserve">dviqtAyaq svAhAq svAhA$ dviqtAya# dviqtAyaq svAhA$ | </w:t>
      </w:r>
    </w:p>
    <w:p w14:paraId="01656C53" w14:textId="77777777" w:rsidR="00064527" w:rsidRDefault="00064527" w:rsidP="00064527">
      <w:r>
        <w:t>81)</w:t>
      </w:r>
      <w:r>
        <w:tab/>
        <w:t>1.1.8.1(70)-  svAhA$ | triqtAya# |</w:t>
      </w:r>
    </w:p>
    <w:p w14:paraId="2AF94FF8" w14:textId="77777777" w:rsidR="00064527" w:rsidRDefault="00064527" w:rsidP="00064527">
      <w:r>
        <w:t xml:space="preserve">svAhA$ triqtAya# triqtAyaq svAhAq svAhA$ triqtAya# | </w:t>
      </w:r>
    </w:p>
    <w:p w14:paraId="397DB031" w14:textId="77777777" w:rsidR="00064527" w:rsidRDefault="00064527" w:rsidP="00064527">
      <w:r>
        <w:t>82)</w:t>
      </w:r>
      <w:r>
        <w:tab/>
        <w:t>1.1.8.1(71)-  triqtAya# | svAhA$ ||</w:t>
      </w:r>
    </w:p>
    <w:p w14:paraId="25DD17A4" w14:textId="77777777" w:rsidR="00064527" w:rsidRDefault="00064527" w:rsidP="00064527">
      <w:r>
        <w:t xml:space="preserve">triqtAyaq svAhAq svAhA$ triqtAya# triqtAyaq svAhA$ | </w:t>
      </w:r>
    </w:p>
    <w:p w14:paraId="2DE0A37B" w14:textId="77777777" w:rsidR="00064527" w:rsidRDefault="00064527" w:rsidP="00064527">
      <w:r>
        <w:t>83)</w:t>
      </w:r>
      <w:r>
        <w:tab/>
        <w:t>1.1.8.1(72)-  svAhA$ ||</w:t>
      </w:r>
    </w:p>
    <w:p w14:paraId="1DEC624E" w14:textId="77777777" w:rsidR="00064527" w:rsidRDefault="00064527" w:rsidP="00064527">
      <w:r>
        <w:t xml:space="preserve">svAhetiq svAhA$ | </w:t>
      </w:r>
    </w:p>
    <w:p w14:paraId="1083FBCB" w14:textId="77777777" w:rsidR="00064527" w:rsidRDefault="00064527" w:rsidP="00064527">
      <w:r>
        <w:t>1)</w:t>
      </w:r>
      <w:r>
        <w:tab/>
        <w:t>1.1.9.1(1)-  A | daqdeq |</w:t>
      </w:r>
    </w:p>
    <w:p w14:paraId="325F49BA" w14:textId="77777777" w:rsidR="00064527" w:rsidRDefault="00064527" w:rsidP="00064527">
      <w:r>
        <w:t xml:space="preserve">A da#de dadaq A da#de | </w:t>
      </w:r>
    </w:p>
    <w:p w14:paraId="0C9C3A24" w14:textId="77777777" w:rsidR="00064527" w:rsidRDefault="00064527" w:rsidP="00064527">
      <w:r>
        <w:t>2)</w:t>
      </w:r>
      <w:r>
        <w:tab/>
        <w:t>1.1.9.1(2)-  daqdeq | indra#sya |</w:t>
      </w:r>
    </w:p>
    <w:p w14:paraId="606F3B30" w14:textId="77777777" w:rsidR="00064527" w:rsidRDefault="00064527" w:rsidP="00064527">
      <w:r>
        <w:t xml:space="preserve">daqdaq indraqsye ndra#sya dade dadaq indra#sya | </w:t>
      </w:r>
    </w:p>
    <w:p w14:paraId="263E7E8D" w14:textId="77777777" w:rsidR="00064527" w:rsidRDefault="00064527" w:rsidP="00064527">
      <w:r>
        <w:t>3)</w:t>
      </w:r>
      <w:r>
        <w:tab/>
        <w:t>1.1.9.1(3)-  indra#sya | bAqhuH |</w:t>
      </w:r>
    </w:p>
    <w:p w14:paraId="4689A018" w14:textId="77777777" w:rsidR="00064527" w:rsidRDefault="00064527" w:rsidP="00064527">
      <w:r>
        <w:t xml:space="preserve">indra#sya bAqhur bAqhurindraqsye ndra#sya bAqhuH | </w:t>
      </w:r>
    </w:p>
    <w:p w14:paraId="28CF8D64" w14:textId="77777777" w:rsidR="00064527" w:rsidRDefault="00064527" w:rsidP="00064527">
      <w:r>
        <w:t>4)</w:t>
      </w:r>
      <w:r>
        <w:tab/>
        <w:t>1.1.9.1(4)-  bAqhuH | aqsiq |</w:t>
      </w:r>
    </w:p>
    <w:p w14:paraId="3D6FF28C" w14:textId="77777777" w:rsidR="00064527" w:rsidRDefault="00064527" w:rsidP="00064527">
      <w:r>
        <w:t xml:space="preserve">bAqhura#syasi bAqhur bAqhura#si | </w:t>
      </w:r>
    </w:p>
    <w:p w14:paraId="0AB8A7B3" w14:textId="77777777" w:rsidR="00064527" w:rsidRDefault="00064527" w:rsidP="00064527">
      <w:r>
        <w:t>5)</w:t>
      </w:r>
      <w:r>
        <w:tab/>
        <w:t>1.1.9.1(5)-  aqsiq | dakShi#NaH |</w:t>
      </w:r>
    </w:p>
    <w:p w14:paraId="69063266" w14:textId="77777777" w:rsidR="00064527" w:rsidRDefault="00064527" w:rsidP="00064527">
      <w:r>
        <w:t xml:space="preserve">aqsiq dakShi#Noq dakShi#No &amp;syasiq dakShi#NaH | </w:t>
      </w:r>
    </w:p>
    <w:p w14:paraId="2DC871FC" w14:textId="77777777" w:rsidR="00064527" w:rsidRDefault="00064527" w:rsidP="00064527">
      <w:r>
        <w:t>6)</w:t>
      </w:r>
      <w:r>
        <w:tab/>
        <w:t>1.1.9.1(6)-  dakShi#NaH | saqhasra#BRuShTiH |</w:t>
      </w:r>
    </w:p>
    <w:p w14:paraId="7DC99ED8" w14:textId="77777777" w:rsidR="00064527" w:rsidRDefault="00064527" w:rsidP="00064527">
      <w:r>
        <w:t xml:space="preserve">dakShi#NaH saqhasra#BRuShTiH saqhasra#BRuShTiqr dakShi#Noq dakShi#NaH saqhasra#BRuShTiH | </w:t>
      </w:r>
    </w:p>
    <w:p w14:paraId="3ADFBD8E" w14:textId="77777777" w:rsidR="00064527" w:rsidRDefault="00064527" w:rsidP="00064527">
      <w:r>
        <w:t>7)</w:t>
      </w:r>
      <w:r>
        <w:tab/>
        <w:t>1.1.9.1(7)-  saqhasra#BRuShTiH | Saqtate#jAH |</w:t>
      </w:r>
    </w:p>
    <w:p w14:paraId="3477B871" w14:textId="77777777" w:rsidR="00064527" w:rsidRDefault="00064527" w:rsidP="00064527">
      <w:r>
        <w:t xml:space="preserve">saqhasra#BRuShTiH Saqtate#jAH Saqtate#jAH saqhasra#BRuShTiH saqhasra#BRuShTiH Saqtate#jAH | </w:t>
      </w:r>
    </w:p>
    <w:p w14:paraId="6FEBA84E" w14:textId="77777777" w:rsidR="00064527" w:rsidRDefault="00064527" w:rsidP="00064527">
      <w:r>
        <w:lastRenderedPageBreak/>
        <w:t>8)</w:t>
      </w:r>
      <w:r>
        <w:tab/>
        <w:t>1.1.9.1(7)-  saqhasra#BRuShTiH |</w:t>
      </w:r>
    </w:p>
    <w:p w14:paraId="3EA4AFB2" w14:textId="77777777" w:rsidR="00064527" w:rsidRDefault="00064527" w:rsidP="00064527">
      <w:r>
        <w:t xml:space="preserve">saqhasra#BRuShTiqriti# saqhasra# - BRuqShTiqH | </w:t>
      </w:r>
    </w:p>
    <w:p w14:paraId="4EF52724" w14:textId="77777777" w:rsidR="00064527" w:rsidRDefault="00064527" w:rsidP="00064527">
      <w:r>
        <w:t>9)</w:t>
      </w:r>
      <w:r>
        <w:tab/>
        <w:t>1.1.9.1(8)-  Saqtate#jAH | vAqyuH |</w:t>
      </w:r>
    </w:p>
    <w:p w14:paraId="2DEB6400" w14:textId="77777777" w:rsidR="00064527" w:rsidRDefault="00064527" w:rsidP="00064527">
      <w:r>
        <w:t xml:space="preserve">Saqtate#jA vAqyur vAqyuH Saqtate#jAH Saqtate#jA vAqyuH | </w:t>
      </w:r>
    </w:p>
    <w:p w14:paraId="3A681843" w14:textId="77777777" w:rsidR="00064527" w:rsidRDefault="00064527" w:rsidP="00064527">
      <w:r>
        <w:t>10)</w:t>
      </w:r>
      <w:r>
        <w:tab/>
        <w:t>1.1.9.1(8)-  Saqtate#jAH |</w:t>
      </w:r>
    </w:p>
    <w:p w14:paraId="46778806" w14:textId="77777777" w:rsidR="00064527" w:rsidRDefault="00064527" w:rsidP="00064527">
      <w:r>
        <w:t xml:space="preserve">Saqtate#jAq iti# Saqta - teqjAqH | </w:t>
      </w:r>
    </w:p>
    <w:p w14:paraId="72AA252B" w14:textId="77777777" w:rsidR="00064527" w:rsidRDefault="00064527" w:rsidP="00064527">
      <w:r>
        <w:t>11)</w:t>
      </w:r>
      <w:r>
        <w:tab/>
        <w:t>1.1.9.1(9)-  vAqyuH | aqsiq |</w:t>
      </w:r>
    </w:p>
    <w:p w14:paraId="0460DE68" w14:textId="77777777" w:rsidR="00064527" w:rsidRDefault="00064527" w:rsidP="00064527">
      <w:r>
        <w:t xml:space="preserve">vAqyura#syasi vAqyur vAqyura#si | </w:t>
      </w:r>
    </w:p>
    <w:p w14:paraId="1340F1F5" w14:textId="77777777" w:rsidR="00064527" w:rsidRDefault="00064527" w:rsidP="00064527">
      <w:r>
        <w:t>12)</w:t>
      </w:r>
      <w:r>
        <w:tab/>
        <w:t>1.1.9.1(10)-  aqsiq | tiqgmate#jAH |</w:t>
      </w:r>
    </w:p>
    <w:p w14:paraId="3D8F03FE" w14:textId="77777777" w:rsidR="00064527" w:rsidRDefault="00064527" w:rsidP="00064527">
      <w:r>
        <w:t xml:space="preserve">aqsiq tiqgmate#jAstiqgmate#jA asyasi tiqgmate#jAH | </w:t>
      </w:r>
    </w:p>
    <w:p w14:paraId="329905C2" w14:textId="77777777" w:rsidR="00064527" w:rsidRDefault="00064527" w:rsidP="00064527">
      <w:r>
        <w:t>13)</w:t>
      </w:r>
      <w:r>
        <w:tab/>
        <w:t>1.1.9.1(11)-  tiqgmate#jAH | pRuthi#vi |</w:t>
      </w:r>
    </w:p>
    <w:p w14:paraId="337EBF31" w14:textId="77777777" w:rsidR="00064527" w:rsidRDefault="00064527" w:rsidP="00064527">
      <w:r>
        <w:t xml:space="preserve">tiqgmate#jAqH pRuthi#viq pRuthi#vi tiqgmate#jAstiqgmate#jAqH pRuthi#vi | </w:t>
      </w:r>
    </w:p>
    <w:p w14:paraId="20797ADE" w14:textId="77777777" w:rsidR="00064527" w:rsidRDefault="00064527" w:rsidP="00064527">
      <w:r>
        <w:t>14)</w:t>
      </w:r>
      <w:r>
        <w:tab/>
        <w:t>1.1.9.1(11)-  tiqgmate#jAH |</w:t>
      </w:r>
    </w:p>
    <w:p w14:paraId="6F6B55BC" w14:textId="77777777" w:rsidR="00064527" w:rsidRDefault="00064527" w:rsidP="00064527">
      <w:r>
        <w:t xml:space="preserve">tiqgmate#jAq iti# tiqgma - teqjAqH | </w:t>
      </w:r>
    </w:p>
    <w:p w14:paraId="03C50B41" w14:textId="77777777" w:rsidR="00064527" w:rsidRDefault="00064527" w:rsidP="00064527">
      <w:r>
        <w:t>15)</w:t>
      </w:r>
      <w:r>
        <w:tab/>
        <w:t>1.1.9.1(12)-  pRuthi#vi | deqvaqyaqjaqniq |</w:t>
      </w:r>
    </w:p>
    <w:p w14:paraId="394D7D21" w14:textId="77777777" w:rsidR="00064527" w:rsidRDefault="00064527" w:rsidP="00064527">
      <w:r>
        <w:t xml:space="preserve">pRuthi#vi devayajani devayajaniq pRuthi#viq pRuthi#vi devayajani | </w:t>
      </w:r>
    </w:p>
    <w:p w14:paraId="6CC61D86" w14:textId="77777777" w:rsidR="00064527" w:rsidRDefault="00064527" w:rsidP="00064527">
      <w:r>
        <w:t>16)</w:t>
      </w:r>
      <w:r>
        <w:tab/>
        <w:t>1.1.9.1(13)-  deqvaqyaqjaqniq | oSha#ddhyAH |</w:t>
      </w:r>
    </w:p>
    <w:p w14:paraId="076782E9" w14:textId="77777777" w:rsidR="00064527" w:rsidRDefault="00064527" w:rsidP="00064527">
      <w:r>
        <w:t xml:space="preserve">deqvaqyaqjaqnyoSha#ddhyAq oSha#ddhyA devayajani devayajaqnyoSha#ddhyAH | </w:t>
      </w:r>
    </w:p>
    <w:p w14:paraId="2915E768" w14:textId="77777777" w:rsidR="00064527" w:rsidRDefault="00064527" w:rsidP="00064527">
      <w:r>
        <w:t>17)</w:t>
      </w:r>
      <w:r>
        <w:tab/>
        <w:t>1.1.9.1(13)-  deqvaqyaqjaqniq |</w:t>
      </w:r>
    </w:p>
    <w:p w14:paraId="485B548D" w14:textId="77777777" w:rsidR="00064527" w:rsidRDefault="00064527" w:rsidP="00064527">
      <w:r>
        <w:t xml:space="preserve">deqvaqyaqjaqnIti# deva - yaqjaqniq | </w:t>
      </w:r>
    </w:p>
    <w:p w14:paraId="72C781E8" w14:textId="77777777" w:rsidR="00064527" w:rsidRDefault="00064527" w:rsidP="00064527">
      <w:r>
        <w:t>18)</w:t>
      </w:r>
      <w:r>
        <w:tab/>
        <w:t>1.1.9.1(14)-  oSha#ddhyAH | teq |</w:t>
      </w:r>
    </w:p>
    <w:p w14:paraId="6ACF9591" w14:textId="77777777" w:rsidR="00064527" w:rsidRDefault="00064527" w:rsidP="00064527">
      <w:r>
        <w:t xml:space="preserve">oSha#ddhyAste taq oSha#ddhyAq oSha#ddhyAste | </w:t>
      </w:r>
    </w:p>
    <w:p w14:paraId="38A9D848" w14:textId="77777777" w:rsidR="00064527" w:rsidRDefault="00064527" w:rsidP="00064527">
      <w:r>
        <w:t>19)</w:t>
      </w:r>
      <w:r>
        <w:tab/>
        <w:t>1.1.9.1(15)-  teq | mUla$m |</w:t>
      </w:r>
    </w:p>
    <w:p w14:paraId="66DB1EB1" w14:textId="77777777" w:rsidR="00064527" w:rsidRDefault="00064527" w:rsidP="00064527">
      <w:r>
        <w:t xml:space="preserve">teq mUlaqm mUla#m te teq mUla$m | </w:t>
      </w:r>
    </w:p>
    <w:p w14:paraId="7F3552A6" w14:textId="77777777" w:rsidR="00064527" w:rsidRDefault="00064527" w:rsidP="00064527">
      <w:r>
        <w:t>20)</w:t>
      </w:r>
      <w:r>
        <w:tab/>
        <w:t>1.1.9.1(16)-  mUla$m | mA | (GS-1.1-20)</w:t>
      </w:r>
    </w:p>
    <w:p w14:paraId="3BB0AF27" w14:textId="77777777" w:rsidR="00064527" w:rsidRDefault="00064527" w:rsidP="00064527">
      <w:r>
        <w:t xml:space="preserve">mUlaqm mA mA mUlaqm mUlaqm mA | </w:t>
      </w:r>
    </w:p>
    <w:p w14:paraId="043C46F6" w14:textId="77777777" w:rsidR="00064527" w:rsidRDefault="00064527" w:rsidP="00064527">
      <w:r>
        <w:t>21)</w:t>
      </w:r>
      <w:r>
        <w:tab/>
        <w:t>1.1.9.1(17)-  mA | hiq(gm)qsiqShaqm | (GS-1.1-20)</w:t>
      </w:r>
    </w:p>
    <w:p w14:paraId="177AEC0A" w14:textId="77777777" w:rsidR="00064527" w:rsidRDefault="00064527" w:rsidP="00064527">
      <w:r>
        <w:t xml:space="preserve">mA hi(gm)#siSha(gm)hi(gm)siShaqm mA mA hi(gm)#siSham | </w:t>
      </w:r>
    </w:p>
    <w:p w14:paraId="61BDF69A" w14:textId="77777777" w:rsidR="00064527" w:rsidRDefault="00064527" w:rsidP="00064527">
      <w:r>
        <w:t>22)</w:t>
      </w:r>
      <w:r>
        <w:tab/>
        <w:t>1.1.9.1(18)-  hiq(gm)qsiqShaqm | apa#hataH | (GS-1.1-20)</w:t>
      </w:r>
    </w:p>
    <w:p w14:paraId="4FAA49E9" w14:textId="77777777" w:rsidR="00064527" w:rsidRDefault="00064527" w:rsidP="00064527">
      <w:r>
        <w:t xml:space="preserve">hiq(gm)qsiqShaqm-apa#haqto &amp;pa#hato hi(gm)siSha(gm)hi(gm)siShaqm-apa#hataH | </w:t>
      </w:r>
    </w:p>
    <w:p w14:paraId="52E252EC" w14:textId="77777777" w:rsidR="00064527" w:rsidRDefault="00064527" w:rsidP="00064527">
      <w:r>
        <w:t>23)</w:t>
      </w:r>
      <w:r>
        <w:tab/>
        <w:t>1.1.9.1(19)-  apa#hataH | aqraru#H | (GS-1.1-20)</w:t>
      </w:r>
    </w:p>
    <w:p w14:paraId="4F941B6C" w14:textId="77777777" w:rsidR="00064527" w:rsidRDefault="00064527" w:rsidP="00064527">
      <w:r>
        <w:t xml:space="preserve">apa#hatoq &amp;raru#raqraruqrapa#haqto &amp;pa#hatoq &amp;raru#H | </w:t>
      </w:r>
    </w:p>
    <w:p w14:paraId="7FECE974" w14:textId="77777777" w:rsidR="00064527" w:rsidRDefault="00064527" w:rsidP="00064527">
      <w:r>
        <w:t>24)</w:t>
      </w:r>
      <w:r>
        <w:tab/>
        <w:t>1.1.9.1(19)-  apa#hataH | (GS-1.1-20)</w:t>
      </w:r>
    </w:p>
    <w:p w14:paraId="3EC50492" w14:textId="77777777" w:rsidR="00064527" w:rsidRDefault="00064527" w:rsidP="00064527">
      <w:r>
        <w:t xml:space="preserve">apa#hataq ityapa# - haqtaqH | </w:t>
      </w:r>
    </w:p>
    <w:p w14:paraId="274D3194" w14:textId="77777777" w:rsidR="00064527" w:rsidRDefault="00064527" w:rsidP="00064527">
      <w:r>
        <w:t>25)</w:t>
      </w:r>
      <w:r>
        <w:tab/>
        <w:t>1.1.9.1(20)-  aqraru#H | pRuqthiqvyai | (GS-1.1-20)</w:t>
      </w:r>
    </w:p>
    <w:p w14:paraId="5773BAC1" w14:textId="77777777" w:rsidR="00064527" w:rsidRDefault="00064527" w:rsidP="00064527">
      <w:r>
        <w:lastRenderedPageBreak/>
        <w:t xml:space="preserve">aqraru#H pRuthiqvyai pRu#thiqvyA aqraru#raqraru#H pRuthiqvyai | </w:t>
      </w:r>
    </w:p>
    <w:p w14:paraId="0DD05C9A" w14:textId="77777777" w:rsidR="00064527" w:rsidRDefault="00064527" w:rsidP="00064527">
      <w:r>
        <w:t>26)</w:t>
      </w:r>
      <w:r>
        <w:tab/>
        <w:t>1.1.9.1(21)-  pRuqthiqvyai | vraqjam | (GS-1.1-20)</w:t>
      </w:r>
    </w:p>
    <w:p w14:paraId="0D7D354C" w14:textId="77777777" w:rsidR="00064527" w:rsidRDefault="00064527" w:rsidP="00064527">
      <w:r>
        <w:t xml:space="preserve">pRuqthiqvyai vraqjaM ~Mvraqjam pRu#thiqvyai pRu#thiqvyai vraqjam | </w:t>
      </w:r>
    </w:p>
    <w:p w14:paraId="177264AD" w14:textId="77777777" w:rsidR="00064527" w:rsidRDefault="00064527" w:rsidP="00064527">
      <w:r>
        <w:t>27)</w:t>
      </w:r>
      <w:r>
        <w:tab/>
        <w:t>1.1.9.1(22)-  vraqjam | gaqcCaq |</w:t>
      </w:r>
    </w:p>
    <w:p w14:paraId="1A8CFFF1" w14:textId="77777777" w:rsidR="00064527" w:rsidRDefault="00064527" w:rsidP="00064527">
      <w:r>
        <w:t xml:space="preserve">vraqjam ga#cCa gacCa vraqjaM ~Mvraqjam ga#cCa | </w:t>
      </w:r>
    </w:p>
    <w:p w14:paraId="2E4371C8" w14:textId="77777777" w:rsidR="00064527" w:rsidRDefault="00064527" w:rsidP="00064527">
      <w:r>
        <w:t>28)</w:t>
      </w:r>
      <w:r>
        <w:tab/>
        <w:t>1.1.9.1(23)-  gaqcCaq | goqsthAna$m |</w:t>
      </w:r>
    </w:p>
    <w:p w14:paraId="6C70C618" w14:textId="77777777" w:rsidR="00064527" w:rsidRDefault="00064527" w:rsidP="00064527">
      <w:r>
        <w:t xml:space="preserve">gaqcCaq goqsthAna#m goqsthAna#m gacCa gacCa goqsthAna$m | </w:t>
      </w:r>
    </w:p>
    <w:p w14:paraId="3D6C68A7" w14:textId="77777777" w:rsidR="00064527" w:rsidRDefault="00064527" w:rsidP="00064527">
      <w:r>
        <w:t>29)</w:t>
      </w:r>
      <w:r>
        <w:tab/>
        <w:t>1.1.9.1(24)-  goqsthAna$m | var.Sha#tu |</w:t>
      </w:r>
    </w:p>
    <w:p w14:paraId="02F791BC" w14:textId="77777777" w:rsidR="00064527" w:rsidRDefault="00064527" w:rsidP="00064527">
      <w:r>
        <w:t xml:space="preserve">goqsthAnaqM ~Mvar.Sha#tuq var.Sha#tu goqsthAna#m goqsthAnaqM ~Mvar.Sha#tu | </w:t>
      </w:r>
    </w:p>
    <w:p w14:paraId="6E9E7C36" w14:textId="77777777" w:rsidR="00064527" w:rsidRDefault="00064527" w:rsidP="00064527">
      <w:r>
        <w:t>30)</w:t>
      </w:r>
      <w:r>
        <w:tab/>
        <w:t>1.1.9.1(24)-  goqsthAna$m |</w:t>
      </w:r>
    </w:p>
    <w:p w14:paraId="5110162F" w14:textId="77777777" w:rsidR="00064527" w:rsidRDefault="00064527" w:rsidP="00064527">
      <w:r>
        <w:t xml:space="preserve">goqsthAnaqmiti# go - sthAna$m | </w:t>
      </w:r>
    </w:p>
    <w:p w14:paraId="712FEF80" w14:textId="77777777" w:rsidR="00064527" w:rsidRDefault="00064527" w:rsidP="00064527">
      <w:r>
        <w:t>31)</w:t>
      </w:r>
      <w:r>
        <w:tab/>
        <w:t>1.1.9.1(25)-  var.Sha#tu | teq |</w:t>
      </w:r>
    </w:p>
    <w:p w14:paraId="5703E6F4" w14:textId="77777777" w:rsidR="00064527" w:rsidRDefault="00064527" w:rsidP="00064527">
      <w:r>
        <w:t xml:space="preserve">var.Sha#tu te teq var.Sha#tuq var.Sha#tu te | </w:t>
      </w:r>
    </w:p>
    <w:p w14:paraId="4BBFF662" w14:textId="77777777" w:rsidR="00064527" w:rsidRDefault="00064527" w:rsidP="00064527">
      <w:r>
        <w:t>32)</w:t>
      </w:r>
      <w:r>
        <w:tab/>
        <w:t>1.1.9.1(26)-  teq | dyauH |</w:t>
      </w:r>
    </w:p>
    <w:p w14:paraId="1E5BDBFB" w14:textId="77777777" w:rsidR="00064527" w:rsidRDefault="00064527" w:rsidP="00064527">
      <w:r>
        <w:t xml:space="preserve">teq dyaur dyauste# teq dyauH | </w:t>
      </w:r>
    </w:p>
    <w:p w14:paraId="4512DF82" w14:textId="77777777" w:rsidR="00064527" w:rsidRDefault="00064527" w:rsidP="00064527">
      <w:r>
        <w:t>33)</w:t>
      </w:r>
      <w:r>
        <w:tab/>
        <w:t>1.1.9.1(27)-  dyauH | baqdhAqna |</w:t>
      </w:r>
    </w:p>
    <w:p w14:paraId="00156854" w14:textId="77777777" w:rsidR="00064527" w:rsidRDefault="00064527" w:rsidP="00064527">
      <w:r>
        <w:t xml:space="preserve">dyaur ba#dhAqna ba#dhAqna dyaur dyaur ba#dhAqna | </w:t>
      </w:r>
    </w:p>
    <w:p w14:paraId="505019C9" w14:textId="77777777" w:rsidR="00064527" w:rsidRDefault="00064527" w:rsidP="00064527">
      <w:r>
        <w:t>34)</w:t>
      </w:r>
      <w:r>
        <w:tab/>
        <w:t>1.1.9.1(28)-  baqdhAqna | deqvaq |</w:t>
      </w:r>
    </w:p>
    <w:p w14:paraId="2BFA0180" w14:textId="77777777" w:rsidR="00064527" w:rsidRDefault="00064527" w:rsidP="00064527">
      <w:r>
        <w:t xml:space="preserve">baqdhAqna de#va deva badhAqna ba#dhAqna de#va | </w:t>
      </w:r>
    </w:p>
    <w:p w14:paraId="31184592" w14:textId="77777777" w:rsidR="00064527" w:rsidRDefault="00064527" w:rsidP="00064527">
      <w:r>
        <w:t>35)</w:t>
      </w:r>
      <w:r>
        <w:tab/>
        <w:t>1.1.9.1(29)-  deqvaq | saqviqtaqH |</w:t>
      </w:r>
    </w:p>
    <w:p w14:paraId="0B31C31D" w14:textId="77777777" w:rsidR="00064527" w:rsidRDefault="00064527" w:rsidP="00064527">
      <w:r>
        <w:t xml:space="preserve">deqvaq saqviqtaqH saqviqtaqr deqvaq deqvaq saqviqtaqH | </w:t>
      </w:r>
    </w:p>
    <w:p w14:paraId="0F16F78B" w14:textId="77777777" w:rsidR="00064527" w:rsidRDefault="00064527" w:rsidP="00064527">
      <w:r>
        <w:t>36)</w:t>
      </w:r>
      <w:r>
        <w:tab/>
        <w:t>1.1.9.1(30)-  saqviqtaqH | paqraqmasyA$m |</w:t>
      </w:r>
    </w:p>
    <w:p w14:paraId="7F235853" w14:textId="77777777" w:rsidR="00064527" w:rsidRDefault="00064527" w:rsidP="00064527">
      <w:r>
        <w:t xml:space="preserve">saqviqtaqH paqraqmasyA$m paraqmasyA(gm)# savitaH savitaH paraqmasyA$m | </w:t>
      </w:r>
    </w:p>
    <w:p w14:paraId="0A005746" w14:textId="77777777" w:rsidR="00064527" w:rsidRDefault="00064527" w:rsidP="00064527">
      <w:r>
        <w:t>37)</w:t>
      </w:r>
      <w:r>
        <w:tab/>
        <w:t>1.1.9.1(31)-  paqraqmasyA$m | paqrAqvati# |</w:t>
      </w:r>
    </w:p>
    <w:p w14:paraId="4A20DA4B" w14:textId="77777777" w:rsidR="00064527" w:rsidRDefault="00064527" w:rsidP="00064527">
      <w:r>
        <w:t xml:space="preserve">paqraqmasyA$m parAqvati# parAqvati# paraqmasyA$m paraqmasyA$m parAqvati# | </w:t>
      </w:r>
    </w:p>
    <w:p w14:paraId="69633C1F" w14:textId="77777777" w:rsidR="00064527" w:rsidRDefault="00064527" w:rsidP="00064527">
      <w:r>
        <w:t>38)</w:t>
      </w:r>
      <w:r>
        <w:tab/>
        <w:t>1.1.9.1(32)-  paqrAqvati# | Saqtena# |</w:t>
      </w:r>
    </w:p>
    <w:p w14:paraId="1F06590A" w14:textId="77777777" w:rsidR="00064527" w:rsidRDefault="00064527" w:rsidP="00064527">
      <w:r>
        <w:t xml:space="preserve">paqrAqvati# Saqtena# Saqtena# parAqvati# parAqvati# Saqtena# | </w:t>
      </w:r>
    </w:p>
    <w:p w14:paraId="51929E10" w14:textId="77777777" w:rsidR="00064527" w:rsidRDefault="00064527" w:rsidP="00064527">
      <w:r>
        <w:t>39)</w:t>
      </w:r>
      <w:r>
        <w:tab/>
        <w:t>1.1.9.1(32)-  paqrAqvati# |</w:t>
      </w:r>
    </w:p>
    <w:p w14:paraId="00C6A5F5" w14:textId="77777777" w:rsidR="00064527" w:rsidRDefault="00064527" w:rsidP="00064527">
      <w:r>
        <w:t xml:space="preserve">paqrAqvatIti# parA - vati# | </w:t>
      </w:r>
    </w:p>
    <w:p w14:paraId="5FD948D2" w14:textId="77777777" w:rsidR="00064527" w:rsidRDefault="00064527" w:rsidP="00064527">
      <w:r>
        <w:t>40)</w:t>
      </w:r>
      <w:r>
        <w:tab/>
        <w:t>1.1.9.1(33)-  Saqtena# | pASai$H |</w:t>
      </w:r>
    </w:p>
    <w:p w14:paraId="2DCB8F8F" w14:textId="77777777" w:rsidR="00064527" w:rsidRDefault="00064527" w:rsidP="00064527">
      <w:r>
        <w:t xml:space="preserve">Saqtenaq pASaiqH pASai$H Saqtena# Saqtenaq pASai$H | </w:t>
      </w:r>
    </w:p>
    <w:p w14:paraId="754F3C22" w14:textId="77777777" w:rsidR="00064527" w:rsidRDefault="00064527" w:rsidP="00064527">
      <w:r>
        <w:t>41)</w:t>
      </w:r>
      <w:r>
        <w:tab/>
        <w:t>1.1.9.1(34)-  pASai$H | yaH |</w:t>
      </w:r>
    </w:p>
    <w:p w14:paraId="7BC2E6B9" w14:textId="77777777" w:rsidR="00064527" w:rsidRDefault="00064527" w:rsidP="00064527">
      <w:r>
        <w:t xml:space="preserve">pASaiqr yo yaH pASaiqH pASaiqr yaH | </w:t>
      </w:r>
    </w:p>
    <w:p w14:paraId="7F1A4981" w14:textId="77777777" w:rsidR="00064527" w:rsidRDefault="00064527" w:rsidP="00064527">
      <w:r>
        <w:t>42)</w:t>
      </w:r>
      <w:r>
        <w:tab/>
        <w:t>1.1.9.1(35)-  yaH | aqsmAn |</w:t>
      </w:r>
    </w:p>
    <w:p w14:paraId="2E82D546" w14:textId="77777777" w:rsidR="00064527" w:rsidRDefault="00064527" w:rsidP="00064527">
      <w:r>
        <w:t xml:space="preserve">yo$ &amp;smAn-aqsmAn yo yo$ &amp;smAn | </w:t>
      </w:r>
    </w:p>
    <w:p w14:paraId="6C3C9832" w14:textId="77777777" w:rsidR="00064527" w:rsidRDefault="00064527" w:rsidP="00064527">
      <w:r>
        <w:lastRenderedPageBreak/>
        <w:t>43)</w:t>
      </w:r>
      <w:r>
        <w:tab/>
        <w:t>1.1.9.1(36)-  aqsmAn | dveShTi# |</w:t>
      </w:r>
    </w:p>
    <w:p w14:paraId="6BA7B816" w14:textId="77777777" w:rsidR="00064527" w:rsidRDefault="00064527" w:rsidP="00064527">
      <w:r>
        <w:t xml:space="preserve">aqsmAn dveShTiq dveShTyaqsmAn-aqsmAn dveShTi# | </w:t>
      </w:r>
    </w:p>
    <w:p w14:paraId="1C4E2300" w14:textId="77777777" w:rsidR="00064527" w:rsidRDefault="00064527" w:rsidP="00064527">
      <w:r>
        <w:t>44)</w:t>
      </w:r>
      <w:r>
        <w:tab/>
        <w:t>1.1.9.1(37)-  dveShTi# | yam |</w:t>
      </w:r>
    </w:p>
    <w:p w14:paraId="7CA165FA" w14:textId="77777777" w:rsidR="00064527" w:rsidRDefault="00064527" w:rsidP="00064527">
      <w:r>
        <w:t xml:space="preserve">dveShTiq yaM ~Myam dveShTiq dveShTiq yam | </w:t>
      </w:r>
    </w:p>
    <w:p w14:paraId="56D223C0" w14:textId="77777777" w:rsidR="00064527" w:rsidRDefault="00064527" w:rsidP="00064527">
      <w:r>
        <w:t>45)</w:t>
      </w:r>
      <w:r>
        <w:tab/>
        <w:t>1.1.9.1(38)-  yam | caq |</w:t>
      </w:r>
    </w:p>
    <w:p w14:paraId="56B2675F" w14:textId="77777777" w:rsidR="00064527" w:rsidRDefault="00064527" w:rsidP="00064527">
      <w:r>
        <w:t xml:space="preserve">yam ca# caq yaM ~Myam ca# | </w:t>
      </w:r>
    </w:p>
    <w:p w14:paraId="15349390" w14:textId="77777777" w:rsidR="00064527" w:rsidRDefault="00064527" w:rsidP="00064527">
      <w:r>
        <w:t>46)</w:t>
      </w:r>
      <w:r>
        <w:tab/>
        <w:t>1.1.9.1(39)-  caq | vaqyam |</w:t>
      </w:r>
    </w:p>
    <w:p w14:paraId="1D0DABF2" w14:textId="77777777" w:rsidR="00064527" w:rsidRDefault="00064527" w:rsidP="00064527">
      <w:r>
        <w:t xml:space="preserve">caq vaqyaM ~Mvaqyam ca# ca vaqyam | </w:t>
      </w:r>
    </w:p>
    <w:p w14:paraId="308A11F8" w14:textId="77777777" w:rsidR="00064527" w:rsidRDefault="00064527" w:rsidP="00064527">
      <w:r>
        <w:t>47)</w:t>
      </w:r>
      <w:r>
        <w:tab/>
        <w:t>1.1.9.1(40)-  vaqyam | dviqShmaH |</w:t>
      </w:r>
    </w:p>
    <w:p w14:paraId="3BE033A1" w14:textId="77777777" w:rsidR="00064527" w:rsidRDefault="00064527" w:rsidP="00064527">
      <w:r>
        <w:t xml:space="preserve">vaqyam dviqShmo dviqShmo vaqyaM ~Mvaqyam dviqShmaH | </w:t>
      </w:r>
    </w:p>
    <w:p w14:paraId="23298DD8" w14:textId="77777777" w:rsidR="00064527" w:rsidRDefault="00064527" w:rsidP="00064527">
      <w:r>
        <w:t>48)</w:t>
      </w:r>
      <w:r>
        <w:tab/>
        <w:t>1.1.9.1(41)-  dviqShmaH | tam |</w:t>
      </w:r>
    </w:p>
    <w:p w14:paraId="0C334F98" w14:textId="77777777" w:rsidR="00064527" w:rsidRDefault="00064527" w:rsidP="00064527">
      <w:r>
        <w:t xml:space="preserve">dviqShmastam tam dviqShmo dviqShmastam | </w:t>
      </w:r>
    </w:p>
    <w:p w14:paraId="27812F92" w14:textId="77777777" w:rsidR="00064527" w:rsidRDefault="00064527" w:rsidP="00064527">
      <w:r>
        <w:t>49)</w:t>
      </w:r>
      <w:r>
        <w:tab/>
        <w:t>1.1.9.1(42)-  tam | ata#H |</w:t>
      </w:r>
    </w:p>
    <w:p w14:paraId="220AB41B" w14:textId="77777777" w:rsidR="00064527" w:rsidRDefault="00064527" w:rsidP="00064527">
      <w:r>
        <w:t xml:space="preserve">tam-ato &amp;taqstam tam-ata#H | </w:t>
      </w:r>
    </w:p>
    <w:p w14:paraId="0FAC2EE7" w14:textId="77777777" w:rsidR="00064527" w:rsidRDefault="00064527" w:rsidP="00064527">
      <w:r>
        <w:t>50)</w:t>
      </w:r>
      <w:r>
        <w:tab/>
        <w:t>1.1.9.1(43)-  ata#H | mA |</w:t>
      </w:r>
    </w:p>
    <w:p w14:paraId="5B900525" w14:textId="77777777" w:rsidR="00064527" w:rsidRDefault="00064527" w:rsidP="00064527">
      <w:r>
        <w:t xml:space="preserve">atoq mA mA &amp;to &amp;toq mA | </w:t>
      </w:r>
    </w:p>
    <w:p w14:paraId="3F22433E" w14:textId="77777777" w:rsidR="00064527" w:rsidRDefault="00064527" w:rsidP="00064527">
      <w:r>
        <w:t>51)</w:t>
      </w:r>
      <w:r>
        <w:tab/>
        <w:t>1.1.9.1(44)-  mA | mauqk |</w:t>
      </w:r>
    </w:p>
    <w:p w14:paraId="207A8375" w14:textId="77777777" w:rsidR="00064527" w:rsidRDefault="00064527" w:rsidP="00064527">
      <w:r>
        <w:t xml:space="preserve">mA mau$~g mauq~g mA mA mau$k | </w:t>
      </w:r>
    </w:p>
    <w:p w14:paraId="1711E27E" w14:textId="77777777" w:rsidR="00064527" w:rsidRDefault="00064527" w:rsidP="00064527">
      <w:r>
        <w:t>52)</w:t>
      </w:r>
      <w:r>
        <w:tab/>
        <w:t>1.1.9.1(45)-  mauqk | apa#hataH |</w:t>
      </w:r>
    </w:p>
    <w:p w14:paraId="242ABE16" w14:textId="77777777" w:rsidR="00064527" w:rsidRDefault="00064527" w:rsidP="00064527">
      <w:r>
        <w:t xml:space="preserve">mauqgapa#haqto &amp;pa#hato mau~g mauqgapa#hataH | </w:t>
      </w:r>
    </w:p>
    <w:p w14:paraId="16CB2251" w14:textId="77777777" w:rsidR="00064527" w:rsidRDefault="00064527" w:rsidP="00064527">
      <w:r>
        <w:t>53)</w:t>
      </w:r>
      <w:r>
        <w:tab/>
        <w:t>1.1.9.1(46)-  apa#hataH | aqraru#H |</w:t>
      </w:r>
    </w:p>
    <w:p w14:paraId="09F04C7B" w14:textId="77777777" w:rsidR="00064527" w:rsidRDefault="00064527" w:rsidP="00064527">
      <w:r>
        <w:t xml:space="preserve">apa#hatoq &amp;raru#raqraruqrapa#haqto &amp;pa#hatoq &amp;raru#H | </w:t>
      </w:r>
    </w:p>
    <w:p w14:paraId="62B2AFFF" w14:textId="77777777" w:rsidR="00064527" w:rsidRDefault="00064527" w:rsidP="00064527">
      <w:r>
        <w:t>54)</w:t>
      </w:r>
      <w:r>
        <w:tab/>
        <w:t>1.1.9.1(46)-  apa#hataH |</w:t>
      </w:r>
    </w:p>
    <w:p w14:paraId="7C16B501" w14:textId="77777777" w:rsidR="00064527" w:rsidRDefault="00064527" w:rsidP="00064527">
      <w:r>
        <w:t xml:space="preserve">apa#hataq ityapa# - haqtaqH | </w:t>
      </w:r>
    </w:p>
    <w:p w14:paraId="0E2AF2BC" w14:textId="77777777" w:rsidR="00064527" w:rsidRDefault="00064527" w:rsidP="00064527">
      <w:r>
        <w:t>55)</w:t>
      </w:r>
      <w:r>
        <w:tab/>
        <w:t>1.1.9.1(47)-  aqraru#H | pRuqthiqvyai |</w:t>
      </w:r>
    </w:p>
    <w:p w14:paraId="20AEC415" w14:textId="77777777" w:rsidR="00064527" w:rsidRDefault="00064527" w:rsidP="00064527">
      <w:r>
        <w:t xml:space="preserve">aqraru#H pRuthiqvyai pRu#thiqvyA aqraru#raqraru#H pRuthiqvyai | </w:t>
      </w:r>
    </w:p>
    <w:p w14:paraId="6BA50C6E" w14:textId="77777777" w:rsidR="00064527" w:rsidRDefault="00064527" w:rsidP="00064527">
      <w:r>
        <w:t>56)</w:t>
      </w:r>
      <w:r>
        <w:tab/>
        <w:t>1.1.9.1(48)-  pRuqthiqvyai | deqvaqyaja#nyai |</w:t>
      </w:r>
    </w:p>
    <w:p w14:paraId="35DAB7A5" w14:textId="77777777" w:rsidR="00064527" w:rsidRDefault="00064527" w:rsidP="00064527">
      <w:r>
        <w:t xml:space="preserve">pRuqthiqvyai de#vaqyaja#nyai devaqyaja#nyai pRuthiqvyai pRu#thiqvyai de#vaqyaja#nyai | </w:t>
      </w:r>
    </w:p>
    <w:p w14:paraId="22C40D22" w14:textId="77777777" w:rsidR="00064527" w:rsidRDefault="00064527" w:rsidP="00064527">
      <w:r>
        <w:t>57)</w:t>
      </w:r>
      <w:r>
        <w:tab/>
        <w:t>1.1.9.1(49)-  deqvaqyaja#nyai | vraqjam |</w:t>
      </w:r>
    </w:p>
    <w:p w14:paraId="5638A32C" w14:textId="77777777" w:rsidR="00064527" w:rsidRDefault="00064527" w:rsidP="00064527">
      <w:r>
        <w:t xml:space="preserve">deqvaqyaja#nyai vraqjaM ~Mvraqjam de#vaqyaja#nyai devaqyaja#nyai vraqjam | </w:t>
      </w:r>
    </w:p>
    <w:p w14:paraId="55D8B64F" w14:textId="77777777" w:rsidR="00064527" w:rsidRDefault="00064527" w:rsidP="00064527">
      <w:r>
        <w:t>58)</w:t>
      </w:r>
      <w:r>
        <w:tab/>
        <w:t>1.1.9.1(49)-  deqvaqyaja#nyai |</w:t>
      </w:r>
    </w:p>
    <w:p w14:paraId="75D6E10B" w14:textId="77777777" w:rsidR="00064527" w:rsidRDefault="00064527" w:rsidP="00064527">
      <w:r>
        <w:t xml:space="preserve">deqvaqyaja#nyAq iti# deva - yaja#nyai | </w:t>
      </w:r>
    </w:p>
    <w:p w14:paraId="4F8455DC" w14:textId="77777777" w:rsidR="00064527" w:rsidRDefault="00064527" w:rsidP="00064527">
      <w:r>
        <w:t>59)</w:t>
      </w:r>
      <w:r>
        <w:tab/>
        <w:t>1.1.9.1(50)-  vraqjam | gaqcCaq |</w:t>
      </w:r>
    </w:p>
    <w:p w14:paraId="22DEC44C" w14:textId="77777777" w:rsidR="00064527" w:rsidRDefault="00064527" w:rsidP="00064527">
      <w:r>
        <w:t xml:space="preserve">vraqjam ga#cCa gacCa vraqjaM ~Mvraqjam ga#cCa | </w:t>
      </w:r>
    </w:p>
    <w:p w14:paraId="571D5640" w14:textId="77777777" w:rsidR="00064527" w:rsidRDefault="00064527" w:rsidP="00064527">
      <w:r>
        <w:t>1)</w:t>
      </w:r>
      <w:r>
        <w:tab/>
        <w:t>1.1.9.2(1)-  gaqcCaq | goqsthAna$m |</w:t>
      </w:r>
    </w:p>
    <w:p w14:paraId="1B82A966" w14:textId="77777777" w:rsidR="00064527" w:rsidRDefault="00064527" w:rsidP="00064527">
      <w:r>
        <w:t xml:space="preserve">gaqcCaq goqsthAna#m goqsthAna#m gacCa gacCa goqsthAna$m | </w:t>
      </w:r>
    </w:p>
    <w:p w14:paraId="7EA960DA" w14:textId="77777777" w:rsidR="00064527" w:rsidRDefault="00064527" w:rsidP="00064527">
      <w:r>
        <w:lastRenderedPageBreak/>
        <w:t>2)</w:t>
      </w:r>
      <w:r>
        <w:tab/>
        <w:t>1.1.9.2(2)-  goqsthAna$m | var.Sha#tu |</w:t>
      </w:r>
    </w:p>
    <w:p w14:paraId="42F5913E" w14:textId="77777777" w:rsidR="00064527" w:rsidRDefault="00064527" w:rsidP="00064527">
      <w:r>
        <w:t xml:space="preserve">goqsthAnaqM ~Mvar.Sha#tuq var.Sha#tu goqsthAna#m goqsthAnaqM ~Mvar.Sha#tu | </w:t>
      </w:r>
    </w:p>
    <w:p w14:paraId="61D1CFB6" w14:textId="77777777" w:rsidR="00064527" w:rsidRDefault="00064527" w:rsidP="00064527">
      <w:r>
        <w:t>3)</w:t>
      </w:r>
      <w:r>
        <w:tab/>
        <w:t>1.1.9.2(2)-  goqsthAna$m |</w:t>
      </w:r>
    </w:p>
    <w:p w14:paraId="491A714D" w14:textId="77777777" w:rsidR="00064527" w:rsidRDefault="00064527" w:rsidP="00064527">
      <w:r>
        <w:t xml:space="preserve">goqsthAnaqmiti# go - sthAna$m | </w:t>
      </w:r>
    </w:p>
    <w:p w14:paraId="16797E4D" w14:textId="77777777" w:rsidR="00064527" w:rsidRDefault="00064527" w:rsidP="00064527">
      <w:r>
        <w:t>4)</w:t>
      </w:r>
      <w:r>
        <w:tab/>
        <w:t>1.1.9.2(3)-  var.Sha#tu | teq |</w:t>
      </w:r>
    </w:p>
    <w:p w14:paraId="4DEF15F5" w14:textId="77777777" w:rsidR="00064527" w:rsidRDefault="00064527" w:rsidP="00064527">
      <w:r>
        <w:t xml:space="preserve">var.Sha#tu te teq var.Sha#tuq var.Sha#tu te | </w:t>
      </w:r>
    </w:p>
    <w:p w14:paraId="682A2481" w14:textId="77777777" w:rsidR="00064527" w:rsidRDefault="00064527" w:rsidP="00064527">
      <w:r>
        <w:t>5)</w:t>
      </w:r>
      <w:r>
        <w:tab/>
        <w:t>1.1.9.2(4)-  teq | dyauH |</w:t>
      </w:r>
    </w:p>
    <w:p w14:paraId="33C75429" w14:textId="77777777" w:rsidR="00064527" w:rsidRDefault="00064527" w:rsidP="00064527">
      <w:r>
        <w:t xml:space="preserve">teq dyaur dyauste# teq dyauH | </w:t>
      </w:r>
    </w:p>
    <w:p w14:paraId="00F486EF" w14:textId="77777777" w:rsidR="00064527" w:rsidRDefault="00064527" w:rsidP="00064527">
      <w:r>
        <w:t>6)</w:t>
      </w:r>
      <w:r>
        <w:tab/>
        <w:t>1.1.9.2(5)-  dyauH | baqdhAqna |</w:t>
      </w:r>
    </w:p>
    <w:p w14:paraId="3FE930BA" w14:textId="77777777" w:rsidR="00064527" w:rsidRDefault="00064527" w:rsidP="00064527">
      <w:r>
        <w:t xml:space="preserve">dyaur ba#dhAqna ba#dhAqna dyaur dyaur ba#dhAqna | </w:t>
      </w:r>
    </w:p>
    <w:p w14:paraId="6FFF285C" w14:textId="77777777" w:rsidR="00064527" w:rsidRDefault="00064527" w:rsidP="00064527">
      <w:r>
        <w:t>7)</w:t>
      </w:r>
      <w:r>
        <w:tab/>
        <w:t>1.1.9.2(6)-  baqdhAqna | deqvaq |</w:t>
      </w:r>
    </w:p>
    <w:p w14:paraId="2ABC4018" w14:textId="77777777" w:rsidR="00064527" w:rsidRDefault="00064527" w:rsidP="00064527">
      <w:r>
        <w:t xml:space="preserve">baqdhAqna de#va deva badhAqna ba#dhAqna de#va | </w:t>
      </w:r>
    </w:p>
    <w:p w14:paraId="12F39723" w14:textId="77777777" w:rsidR="00064527" w:rsidRDefault="00064527" w:rsidP="00064527">
      <w:r>
        <w:t>8)</w:t>
      </w:r>
      <w:r>
        <w:tab/>
        <w:t>1.1.9.2(7)-  deqvaq | saqviqtaqH |</w:t>
      </w:r>
    </w:p>
    <w:p w14:paraId="25F9D8F5" w14:textId="77777777" w:rsidR="00064527" w:rsidRDefault="00064527" w:rsidP="00064527">
      <w:r>
        <w:t xml:space="preserve">deqvaq saqviqtaqH saqviqtaqr deqvaq deqvaq saqviqtaqH | </w:t>
      </w:r>
    </w:p>
    <w:p w14:paraId="7D04EE2A" w14:textId="77777777" w:rsidR="00064527" w:rsidRDefault="00064527" w:rsidP="00064527">
      <w:r>
        <w:t>9)</w:t>
      </w:r>
      <w:r>
        <w:tab/>
        <w:t>1.1.9.2(8)-  saqviqtaqH | paqraqmasyA$m |</w:t>
      </w:r>
    </w:p>
    <w:p w14:paraId="4131C62E" w14:textId="77777777" w:rsidR="00064527" w:rsidRDefault="00064527" w:rsidP="00064527">
      <w:r>
        <w:t xml:space="preserve">saqviqtaqH paqraqmasyA$m paraqmasyA(gm)# savitaH savitaH paraqmasyA$m | </w:t>
      </w:r>
    </w:p>
    <w:p w14:paraId="2D8CB58B" w14:textId="77777777" w:rsidR="00064527" w:rsidRDefault="00064527" w:rsidP="00064527">
      <w:r>
        <w:t>10)</w:t>
      </w:r>
      <w:r>
        <w:tab/>
        <w:t>1.1.9.2(9)-  paqraqmasyA$m | paqrAqvati# |</w:t>
      </w:r>
    </w:p>
    <w:p w14:paraId="0A1D5F61" w14:textId="77777777" w:rsidR="00064527" w:rsidRDefault="00064527" w:rsidP="00064527">
      <w:r>
        <w:t xml:space="preserve">paqraqmasyA$m parAqvati# parAqvati# paraqmasyA$m paraqmasyA$m parAqvati# | </w:t>
      </w:r>
    </w:p>
    <w:p w14:paraId="23E0C376" w14:textId="77777777" w:rsidR="00064527" w:rsidRDefault="00064527" w:rsidP="00064527">
      <w:r>
        <w:t>11)</w:t>
      </w:r>
      <w:r>
        <w:tab/>
        <w:t>1.1.9.2(10)-  paqrAqvati# | Saqtena# |</w:t>
      </w:r>
    </w:p>
    <w:p w14:paraId="00B75AB1" w14:textId="77777777" w:rsidR="00064527" w:rsidRDefault="00064527" w:rsidP="00064527">
      <w:r>
        <w:t xml:space="preserve">paqrAqvati# Saqtena# Saqtena# parAqvati# parAqvati# Saqtena# | </w:t>
      </w:r>
    </w:p>
    <w:p w14:paraId="151EDD18" w14:textId="77777777" w:rsidR="00064527" w:rsidRDefault="00064527" w:rsidP="00064527">
      <w:r>
        <w:t>12)</w:t>
      </w:r>
      <w:r>
        <w:tab/>
        <w:t>1.1.9.2(10)-  paqrAqvati# |</w:t>
      </w:r>
    </w:p>
    <w:p w14:paraId="5C149C50" w14:textId="77777777" w:rsidR="00064527" w:rsidRDefault="00064527" w:rsidP="00064527">
      <w:r>
        <w:t xml:space="preserve">paqrAqvatIti# parA - vati# | </w:t>
      </w:r>
    </w:p>
    <w:p w14:paraId="1DBD900E" w14:textId="77777777" w:rsidR="00064527" w:rsidRDefault="00064527" w:rsidP="00064527">
      <w:r>
        <w:t>13)</w:t>
      </w:r>
      <w:r>
        <w:tab/>
        <w:t>1.1.9.2(11)-  Saqtena# | pASai$H |</w:t>
      </w:r>
    </w:p>
    <w:p w14:paraId="0C4C22EF" w14:textId="77777777" w:rsidR="00064527" w:rsidRDefault="00064527" w:rsidP="00064527">
      <w:r>
        <w:t xml:space="preserve">Saqtenaq pASaiqH pASai$H Saqtena# Saqtenaq pASai$H | </w:t>
      </w:r>
    </w:p>
    <w:p w14:paraId="5FE4E6FD" w14:textId="77777777" w:rsidR="00064527" w:rsidRDefault="00064527" w:rsidP="00064527">
      <w:r>
        <w:t>14)</w:t>
      </w:r>
      <w:r>
        <w:tab/>
        <w:t>1.1.9.2(12)-  pASai$H | yaH |</w:t>
      </w:r>
    </w:p>
    <w:p w14:paraId="6B7E72A4" w14:textId="77777777" w:rsidR="00064527" w:rsidRDefault="00064527" w:rsidP="00064527">
      <w:r>
        <w:t xml:space="preserve">pASaiqr yo yaH pASaiqH pASaiqr yaH | </w:t>
      </w:r>
    </w:p>
    <w:p w14:paraId="6D00EBA5" w14:textId="77777777" w:rsidR="00064527" w:rsidRDefault="00064527" w:rsidP="00064527">
      <w:r>
        <w:t>15)</w:t>
      </w:r>
      <w:r>
        <w:tab/>
        <w:t>1.1.9.2(13)-  yaH | aqsmAn |</w:t>
      </w:r>
    </w:p>
    <w:p w14:paraId="575D12B3" w14:textId="77777777" w:rsidR="00064527" w:rsidRDefault="00064527" w:rsidP="00064527">
      <w:r>
        <w:t xml:space="preserve">yo$ &amp;smAn-aqsmAn yo yo$ &amp;smAn | </w:t>
      </w:r>
    </w:p>
    <w:p w14:paraId="28A33D50" w14:textId="77777777" w:rsidR="00064527" w:rsidRDefault="00064527" w:rsidP="00064527">
      <w:r>
        <w:t>16)</w:t>
      </w:r>
      <w:r>
        <w:tab/>
        <w:t>1.1.9.2(14)-  aqsmAn | dveShTi# |</w:t>
      </w:r>
    </w:p>
    <w:p w14:paraId="1973E933" w14:textId="77777777" w:rsidR="00064527" w:rsidRDefault="00064527" w:rsidP="00064527">
      <w:r>
        <w:t xml:space="preserve">aqsmAn dveShTiq dveShTyaqsmAn-aqsmAn dveShTi# | </w:t>
      </w:r>
    </w:p>
    <w:p w14:paraId="0EC619C7" w14:textId="77777777" w:rsidR="00064527" w:rsidRDefault="00064527" w:rsidP="00064527">
      <w:r>
        <w:t>17)</w:t>
      </w:r>
      <w:r>
        <w:tab/>
        <w:t>1.1.9.2(15)-  dveShTi# | yam |</w:t>
      </w:r>
    </w:p>
    <w:p w14:paraId="60D7AF5F" w14:textId="77777777" w:rsidR="00064527" w:rsidRDefault="00064527" w:rsidP="00064527">
      <w:r>
        <w:t xml:space="preserve">dveShTiq yaM ~Myam dveShTiq dveShTiq yam | </w:t>
      </w:r>
    </w:p>
    <w:p w14:paraId="4D6FC5AC" w14:textId="77777777" w:rsidR="00064527" w:rsidRDefault="00064527" w:rsidP="00064527">
      <w:r>
        <w:t>18)</w:t>
      </w:r>
      <w:r>
        <w:tab/>
        <w:t>1.1.9.2(16)-  yam | caq |</w:t>
      </w:r>
    </w:p>
    <w:p w14:paraId="53FF427B" w14:textId="77777777" w:rsidR="00064527" w:rsidRDefault="00064527" w:rsidP="00064527">
      <w:r>
        <w:t xml:space="preserve">yam ca# caq yaM ~Myam ca# | </w:t>
      </w:r>
    </w:p>
    <w:p w14:paraId="02A65136" w14:textId="77777777" w:rsidR="00064527" w:rsidRDefault="00064527" w:rsidP="00064527">
      <w:r>
        <w:t>19)</w:t>
      </w:r>
      <w:r>
        <w:tab/>
        <w:t>1.1.9.2(17)-  caq | vaqyam |</w:t>
      </w:r>
    </w:p>
    <w:p w14:paraId="41864701" w14:textId="77777777" w:rsidR="00064527" w:rsidRDefault="00064527" w:rsidP="00064527">
      <w:r>
        <w:lastRenderedPageBreak/>
        <w:t xml:space="preserve">caq vaqyaM ~Mvaqyam ca# ca vaqyam | </w:t>
      </w:r>
    </w:p>
    <w:p w14:paraId="575EC8A8" w14:textId="77777777" w:rsidR="00064527" w:rsidRDefault="00064527" w:rsidP="00064527">
      <w:r>
        <w:t>20)</w:t>
      </w:r>
      <w:r>
        <w:tab/>
        <w:t>1.1.9.2(18)-  vaqyam | dviqShmaH |</w:t>
      </w:r>
    </w:p>
    <w:p w14:paraId="6A44B6F6" w14:textId="77777777" w:rsidR="00064527" w:rsidRDefault="00064527" w:rsidP="00064527">
      <w:r>
        <w:t xml:space="preserve">vaqyam dviqShmo dviqShmo vaqyaM ~Mvaqyam dviqShmaH | </w:t>
      </w:r>
    </w:p>
    <w:p w14:paraId="692BE4B7" w14:textId="77777777" w:rsidR="00064527" w:rsidRDefault="00064527" w:rsidP="00064527">
      <w:r>
        <w:t>21)</w:t>
      </w:r>
      <w:r>
        <w:tab/>
        <w:t>1.1.9.2(19)-  dviqShmaH | tam |</w:t>
      </w:r>
    </w:p>
    <w:p w14:paraId="53F22928" w14:textId="77777777" w:rsidR="00064527" w:rsidRDefault="00064527" w:rsidP="00064527">
      <w:r>
        <w:t xml:space="preserve">dviqShmastam tam dviqShmo dviqShmastam | </w:t>
      </w:r>
    </w:p>
    <w:p w14:paraId="0C21B3DC" w14:textId="77777777" w:rsidR="00064527" w:rsidRDefault="00064527" w:rsidP="00064527">
      <w:r>
        <w:t>22)</w:t>
      </w:r>
      <w:r>
        <w:tab/>
        <w:t>1.1.9.2(20)-  tam | ata#H |</w:t>
      </w:r>
    </w:p>
    <w:p w14:paraId="03FDA79D" w14:textId="77777777" w:rsidR="00064527" w:rsidRDefault="00064527" w:rsidP="00064527">
      <w:r>
        <w:t xml:space="preserve">tam-ato &amp;taqstam tam-ata#H | </w:t>
      </w:r>
    </w:p>
    <w:p w14:paraId="3513D75A" w14:textId="77777777" w:rsidR="00064527" w:rsidRDefault="00064527" w:rsidP="00064527">
      <w:r>
        <w:t>23)</w:t>
      </w:r>
      <w:r>
        <w:tab/>
        <w:t>1.1.9.2(21)-  ata#H | mA |</w:t>
      </w:r>
    </w:p>
    <w:p w14:paraId="55395CB4" w14:textId="77777777" w:rsidR="00064527" w:rsidRDefault="00064527" w:rsidP="00064527">
      <w:r>
        <w:t xml:space="preserve">atoq mA mA &amp;to &amp;toq mA | </w:t>
      </w:r>
    </w:p>
    <w:p w14:paraId="14A64A66" w14:textId="77777777" w:rsidR="00064527" w:rsidRDefault="00064527" w:rsidP="00064527">
      <w:r>
        <w:t>24)</w:t>
      </w:r>
      <w:r>
        <w:tab/>
        <w:t>1.1.9.2(22)-  mA | mauqk |</w:t>
      </w:r>
    </w:p>
    <w:p w14:paraId="4A80D8D6" w14:textId="77777777" w:rsidR="00064527" w:rsidRDefault="00064527" w:rsidP="00064527">
      <w:r>
        <w:t xml:space="preserve">mA mau$~g mauq~g mA mA mau$k | </w:t>
      </w:r>
    </w:p>
    <w:p w14:paraId="4C0B62E8" w14:textId="77777777" w:rsidR="00064527" w:rsidRDefault="00064527" w:rsidP="00064527">
      <w:r>
        <w:t>25)</w:t>
      </w:r>
      <w:r>
        <w:tab/>
        <w:t>1.1.9.2(23)-  mauqk | apa#hataH |</w:t>
      </w:r>
    </w:p>
    <w:p w14:paraId="6BDE3DF6" w14:textId="77777777" w:rsidR="00064527" w:rsidRDefault="00064527" w:rsidP="00064527">
      <w:r>
        <w:t xml:space="preserve">mauqgapa#haqto &amp;pa#hato mau~g mauqgapa#hataH | </w:t>
      </w:r>
    </w:p>
    <w:p w14:paraId="47FC04D9" w14:textId="77777777" w:rsidR="00064527" w:rsidRDefault="00064527" w:rsidP="00064527">
      <w:r>
        <w:t>26)</w:t>
      </w:r>
      <w:r>
        <w:tab/>
        <w:t>1.1.9.2(24)-  apa#hataH | aqraru#H |</w:t>
      </w:r>
    </w:p>
    <w:p w14:paraId="2A52C3B0" w14:textId="77777777" w:rsidR="00064527" w:rsidRDefault="00064527" w:rsidP="00064527">
      <w:r>
        <w:t xml:space="preserve">apa#hatoq &amp;raru#raqraruqrapa#haqto &amp;pa#hatoq &amp;raru#H | </w:t>
      </w:r>
    </w:p>
    <w:p w14:paraId="4429FC05" w14:textId="77777777" w:rsidR="00064527" w:rsidRDefault="00064527" w:rsidP="00064527">
      <w:r>
        <w:t>27)</w:t>
      </w:r>
      <w:r>
        <w:tab/>
        <w:t>1.1.9.2(24)-  apa#hataH |</w:t>
      </w:r>
    </w:p>
    <w:p w14:paraId="19B637CA" w14:textId="77777777" w:rsidR="00064527" w:rsidRDefault="00064527" w:rsidP="00064527">
      <w:r>
        <w:t xml:space="preserve">apa#hataq ityapa# - haqtaqH | </w:t>
      </w:r>
    </w:p>
    <w:p w14:paraId="7E871067" w14:textId="77777777" w:rsidR="00064527" w:rsidRDefault="00064527" w:rsidP="00064527">
      <w:r>
        <w:t>28)</w:t>
      </w:r>
      <w:r>
        <w:tab/>
        <w:t>1.1.9.2(25)-  aqraru#H | pRuqthiqvyAH |</w:t>
      </w:r>
    </w:p>
    <w:p w14:paraId="1E8D3F53" w14:textId="77777777" w:rsidR="00064527" w:rsidRDefault="00064527" w:rsidP="00064527">
      <w:r>
        <w:t xml:space="preserve">aqraru#H pRuthiqvyAH pRu#thiqvyA aqraru#raqraru#H pRuthiqvyAH | </w:t>
      </w:r>
    </w:p>
    <w:p w14:paraId="2BC30907" w14:textId="77777777" w:rsidR="00064527" w:rsidRDefault="00064527" w:rsidP="00064527">
      <w:r>
        <w:t>29)</w:t>
      </w:r>
      <w:r>
        <w:tab/>
        <w:t>1.1.9.2(26)-  pRuqthiqvyAH | ade#vayajanaH |</w:t>
      </w:r>
    </w:p>
    <w:p w14:paraId="743E1C05" w14:textId="77777777" w:rsidR="00064527" w:rsidRDefault="00064527" w:rsidP="00064527">
      <w:r>
        <w:t xml:space="preserve">pRuqthiqvyA ade#vayajaqno &amp;de#vayajanaH pRuthiqvyAH pRu#thiqvyA ade#vayajanaH | </w:t>
      </w:r>
    </w:p>
    <w:p w14:paraId="0DC5DACA" w14:textId="77777777" w:rsidR="00064527" w:rsidRDefault="00064527" w:rsidP="00064527">
      <w:r>
        <w:t>30)</w:t>
      </w:r>
      <w:r>
        <w:tab/>
        <w:t>1.1.9.2(27)-  ade#vayajanaH | vraqjam |</w:t>
      </w:r>
    </w:p>
    <w:p w14:paraId="7A672B4E" w14:textId="77777777" w:rsidR="00064527" w:rsidRDefault="00064527" w:rsidP="00064527">
      <w:r>
        <w:t xml:space="preserve">ade#vayajano vraqjaM ~Mvraqjam-ade#vayajaqno &amp;de#vayajano vraqjam | </w:t>
      </w:r>
    </w:p>
    <w:p w14:paraId="62F54AD1" w14:textId="77777777" w:rsidR="00064527" w:rsidRDefault="00064527" w:rsidP="00064527">
      <w:r>
        <w:t>31)</w:t>
      </w:r>
      <w:r>
        <w:tab/>
        <w:t>1.1.9.2(27)-  ade#vayajanaH |</w:t>
      </w:r>
    </w:p>
    <w:p w14:paraId="77441AF3" w14:textId="77777777" w:rsidR="00064527" w:rsidRDefault="00064527" w:rsidP="00064527">
      <w:r>
        <w:t xml:space="preserve">ade#vayajanaq ityade#va - yaqjaqnaqH | </w:t>
      </w:r>
    </w:p>
    <w:p w14:paraId="0ACAD31E" w14:textId="77777777" w:rsidR="00064527" w:rsidRDefault="00064527" w:rsidP="00064527">
      <w:r>
        <w:t>32)</w:t>
      </w:r>
      <w:r>
        <w:tab/>
        <w:t>1.1.9.2(28)-  vraqjam | gaqcCaq |</w:t>
      </w:r>
    </w:p>
    <w:p w14:paraId="2211DCAC" w14:textId="77777777" w:rsidR="00064527" w:rsidRDefault="00064527" w:rsidP="00064527">
      <w:r>
        <w:t xml:space="preserve">vraqjam ga#cCa gacCa vraqjaM ~Mvraqjam ga#cCa | </w:t>
      </w:r>
    </w:p>
    <w:p w14:paraId="224B83DC" w14:textId="77777777" w:rsidR="00064527" w:rsidRDefault="00064527" w:rsidP="00064527">
      <w:r>
        <w:t>33)</w:t>
      </w:r>
      <w:r>
        <w:tab/>
        <w:t>1.1.9.2(29)-  gaqcCaq | goqsthAna$m |</w:t>
      </w:r>
    </w:p>
    <w:p w14:paraId="460E4C70" w14:textId="77777777" w:rsidR="00064527" w:rsidRDefault="00064527" w:rsidP="00064527">
      <w:r>
        <w:t xml:space="preserve">gaqcCaq goqsthAna#m goqsthAna#m gacCa gacCa goqsthAna$m | </w:t>
      </w:r>
    </w:p>
    <w:p w14:paraId="2D974366" w14:textId="77777777" w:rsidR="00064527" w:rsidRDefault="00064527" w:rsidP="00064527">
      <w:r>
        <w:t>34)</w:t>
      </w:r>
      <w:r>
        <w:tab/>
        <w:t>1.1.9.2(30)-  goqsthAna$m | var.Sha#tu |</w:t>
      </w:r>
    </w:p>
    <w:p w14:paraId="1F016A50" w14:textId="77777777" w:rsidR="00064527" w:rsidRDefault="00064527" w:rsidP="00064527">
      <w:r>
        <w:t xml:space="preserve">goqsthAnaqM ~Mvar.Sha#tuq var.Sha#tu goqsthAna#m goqsthAnaqM ~Mvar.Sha#tu | </w:t>
      </w:r>
    </w:p>
    <w:p w14:paraId="145832C4" w14:textId="77777777" w:rsidR="00064527" w:rsidRDefault="00064527" w:rsidP="00064527">
      <w:r>
        <w:t>35)</w:t>
      </w:r>
      <w:r>
        <w:tab/>
        <w:t>1.1.9.2(30)-  goqsthAna$m |</w:t>
      </w:r>
    </w:p>
    <w:p w14:paraId="16A0496B" w14:textId="77777777" w:rsidR="00064527" w:rsidRDefault="00064527" w:rsidP="00064527">
      <w:r>
        <w:t xml:space="preserve">goqsthAnaqmiti# go - sthAna$m | </w:t>
      </w:r>
    </w:p>
    <w:p w14:paraId="1E2D5AE6" w14:textId="77777777" w:rsidR="00064527" w:rsidRDefault="00064527" w:rsidP="00064527">
      <w:r>
        <w:t>36)</w:t>
      </w:r>
      <w:r>
        <w:tab/>
        <w:t>1.1.9.2(31)-  var.Sha#tu | teq |</w:t>
      </w:r>
    </w:p>
    <w:p w14:paraId="4D04F8E7" w14:textId="77777777" w:rsidR="00064527" w:rsidRDefault="00064527" w:rsidP="00064527">
      <w:r>
        <w:t xml:space="preserve">var.Sha#tu te teq var.Sha#tuq var.Sha#tu te | </w:t>
      </w:r>
    </w:p>
    <w:p w14:paraId="52CD9D78" w14:textId="77777777" w:rsidR="00064527" w:rsidRDefault="00064527" w:rsidP="00064527">
      <w:r>
        <w:t>37)</w:t>
      </w:r>
      <w:r>
        <w:tab/>
        <w:t>1.1.9.2(32)-  teq | dyauH |</w:t>
      </w:r>
    </w:p>
    <w:p w14:paraId="351EDF7C" w14:textId="77777777" w:rsidR="00064527" w:rsidRDefault="00064527" w:rsidP="00064527">
      <w:r>
        <w:lastRenderedPageBreak/>
        <w:t xml:space="preserve">teq dyaur dyauste# teq dyauH | </w:t>
      </w:r>
    </w:p>
    <w:p w14:paraId="7C70582F" w14:textId="77777777" w:rsidR="00064527" w:rsidRDefault="00064527" w:rsidP="00064527">
      <w:r>
        <w:t>38)</w:t>
      </w:r>
      <w:r>
        <w:tab/>
        <w:t>1.1.9.2(33)-  dyauH | baqdhAqna |</w:t>
      </w:r>
    </w:p>
    <w:p w14:paraId="7CF3EF7E" w14:textId="77777777" w:rsidR="00064527" w:rsidRDefault="00064527" w:rsidP="00064527">
      <w:r>
        <w:t xml:space="preserve">dyaur ba#dhAqna ba#dhAqna dyaur dyaur ba#dhAqna | </w:t>
      </w:r>
    </w:p>
    <w:p w14:paraId="3537AEAF" w14:textId="77777777" w:rsidR="00064527" w:rsidRDefault="00064527" w:rsidP="00064527">
      <w:r>
        <w:t>39)</w:t>
      </w:r>
      <w:r>
        <w:tab/>
        <w:t>1.1.9.2(34)-  baqdhAqna | deqvaq |</w:t>
      </w:r>
    </w:p>
    <w:p w14:paraId="3435376E" w14:textId="77777777" w:rsidR="00064527" w:rsidRDefault="00064527" w:rsidP="00064527">
      <w:r>
        <w:t xml:space="preserve">baqdhAqna de#va deva badhAqna ba#dhAqna de#va | </w:t>
      </w:r>
    </w:p>
    <w:p w14:paraId="789C5837" w14:textId="77777777" w:rsidR="00064527" w:rsidRDefault="00064527" w:rsidP="00064527">
      <w:r>
        <w:t>40)</w:t>
      </w:r>
      <w:r>
        <w:tab/>
        <w:t>1.1.9.2(35)-  deqvaq | saqviqtaqH |</w:t>
      </w:r>
    </w:p>
    <w:p w14:paraId="20F12D58" w14:textId="77777777" w:rsidR="00064527" w:rsidRDefault="00064527" w:rsidP="00064527">
      <w:r>
        <w:t xml:space="preserve">deqvaq saqviqtaqH saqviqtaqr deqvaq deqvaq saqviqtaqH | </w:t>
      </w:r>
    </w:p>
    <w:p w14:paraId="5F654A14" w14:textId="77777777" w:rsidR="00064527" w:rsidRDefault="00064527" w:rsidP="00064527">
      <w:r>
        <w:t>41)</w:t>
      </w:r>
      <w:r>
        <w:tab/>
        <w:t>1.1.9.2(36)-  saqviqtaqH | paqraqmasyA$m | (PS-8.8)</w:t>
      </w:r>
    </w:p>
    <w:p w14:paraId="4BD7DB8C" w14:textId="77777777" w:rsidR="00064527" w:rsidRDefault="00064527" w:rsidP="00064527">
      <w:r>
        <w:t xml:space="preserve">saqviqtaqH paqraqmasyA$m paraqmasyA(gm)# savitaH savitaH paraqmasyA$m | </w:t>
      </w:r>
    </w:p>
    <w:p w14:paraId="330E747C" w14:textId="77777777" w:rsidR="00064527" w:rsidRDefault="00064527" w:rsidP="00064527">
      <w:r>
        <w:t>42)</w:t>
      </w:r>
      <w:r>
        <w:tab/>
        <w:t>1.1.9.2(37)-  paqraqmasyA$m | paqrAqvati# |</w:t>
      </w:r>
    </w:p>
    <w:p w14:paraId="4C977EBB" w14:textId="77777777" w:rsidR="00064527" w:rsidRDefault="00064527" w:rsidP="00064527">
      <w:r>
        <w:t xml:space="preserve">paqraqmasyA$m parAqvati# parAqvati# paraqmasyA$m paraqmasyA$m parAqvati# | </w:t>
      </w:r>
    </w:p>
    <w:p w14:paraId="6AE5A2EC" w14:textId="77777777" w:rsidR="00064527" w:rsidRDefault="00064527" w:rsidP="00064527">
      <w:r>
        <w:t>43)</w:t>
      </w:r>
      <w:r>
        <w:tab/>
        <w:t>1.1.9.2(38)-  paqrAqvati# | Saqtena# |</w:t>
      </w:r>
    </w:p>
    <w:p w14:paraId="06A83385" w14:textId="77777777" w:rsidR="00064527" w:rsidRDefault="00064527" w:rsidP="00064527">
      <w:r>
        <w:t xml:space="preserve">paqrAqvati# Saqtena# Saqtena# parAqvati# parAqvati# Saqtena# | </w:t>
      </w:r>
    </w:p>
    <w:p w14:paraId="7DCD2B7C" w14:textId="77777777" w:rsidR="00064527" w:rsidRDefault="00064527" w:rsidP="00064527">
      <w:r>
        <w:t>44)</w:t>
      </w:r>
      <w:r>
        <w:tab/>
        <w:t>1.1.9.2(38)-  paqrAqvati# |</w:t>
      </w:r>
    </w:p>
    <w:p w14:paraId="430A40C3" w14:textId="77777777" w:rsidR="00064527" w:rsidRDefault="00064527" w:rsidP="00064527">
      <w:r>
        <w:t xml:space="preserve">paqrAqvatIti# parA - vati# | </w:t>
      </w:r>
    </w:p>
    <w:p w14:paraId="7B635779" w14:textId="77777777" w:rsidR="00064527" w:rsidRDefault="00064527" w:rsidP="00064527">
      <w:r>
        <w:t>45)</w:t>
      </w:r>
      <w:r>
        <w:tab/>
        <w:t>1.1.9.2(39)-  Saqtena# | pASai$H |</w:t>
      </w:r>
    </w:p>
    <w:p w14:paraId="2D1FA69B" w14:textId="77777777" w:rsidR="00064527" w:rsidRDefault="00064527" w:rsidP="00064527">
      <w:r>
        <w:t xml:space="preserve">Saqtenaq pASaiqH pASai$H Saqtena# Saqtenaq pASai$H | </w:t>
      </w:r>
    </w:p>
    <w:p w14:paraId="324766A5" w14:textId="77777777" w:rsidR="00064527" w:rsidRDefault="00064527" w:rsidP="00064527">
      <w:r>
        <w:t>46)</w:t>
      </w:r>
      <w:r>
        <w:tab/>
        <w:t>1.1.9.2(40)-  pASai$H | yaH |</w:t>
      </w:r>
    </w:p>
    <w:p w14:paraId="783995B7" w14:textId="77777777" w:rsidR="00064527" w:rsidRDefault="00064527" w:rsidP="00064527">
      <w:r>
        <w:t xml:space="preserve">pASaiqr yo yaH pASaiqH pASaiqr yaH | </w:t>
      </w:r>
    </w:p>
    <w:p w14:paraId="54317C26" w14:textId="77777777" w:rsidR="00064527" w:rsidRDefault="00064527" w:rsidP="00064527">
      <w:r>
        <w:t>47)</w:t>
      </w:r>
      <w:r>
        <w:tab/>
        <w:t>1.1.9.2(41)-  yaH | aqsmAn |</w:t>
      </w:r>
    </w:p>
    <w:p w14:paraId="0974A296" w14:textId="77777777" w:rsidR="00064527" w:rsidRDefault="00064527" w:rsidP="00064527">
      <w:r>
        <w:t xml:space="preserve">yo$ &amp;smAn-aqsmAn yo yo$ &amp;smAn | </w:t>
      </w:r>
    </w:p>
    <w:p w14:paraId="5A8E13BB" w14:textId="77777777" w:rsidR="00064527" w:rsidRDefault="00064527" w:rsidP="00064527">
      <w:r>
        <w:t>48)</w:t>
      </w:r>
      <w:r>
        <w:tab/>
        <w:t>1.1.9.2(42)-  aqsmAn | dveShTi# |</w:t>
      </w:r>
    </w:p>
    <w:p w14:paraId="1797D277" w14:textId="77777777" w:rsidR="00064527" w:rsidRDefault="00064527" w:rsidP="00064527">
      <w:r>
        <w:t xml:space="preserve">aqsmAn dveShTiq dveShTyaqsmAn-aqsmAn dveShTi# | </w:t>
      </w:r>
    </w:p>
    <w:p w14:paraId="3671D76D" w14:textId="77777777" w:rsidR="00064527" w:rsidRDefault="00064527" w:rsidP="00064527">
      <w:r>
        <w:t>49)</w:t>
      </w:r>
      <w:r>
        <w:tab/>
        <w:t>1.1.9.2(43)-  dveShTi# | yam |</w:t>
      </w:r>
    </w:p>
    <w:p w14:paraId="48625347" w14:textId="77777777" w:rsidR="00064527" w:rsidRDefault="00064527" w:rsidP="00064527">
      <w:r>
        <w:t xml:space="preserve">dveShTiq yaM ~Myam dveShTiq dveShTiq yam | </w:t>
      </w:r>
    </w:p>
    <w:p w14:paraId="7F21AD18" w14:textId="77777777" w:rsidR="00064527" w:rsidRDefault="00064527" w:rsidP="00064527">
      <w:r>
        <w:t>50)</w:t>
      </w:r>
      <w:r>
        <w:tab/>
        <w:t>1.1.9.2(44)-  yam | caq |</w:t>
      </w:r>
    </w:p>
    <w:p w14:paraId="49FA7DE9" w14:textId="77777777" w:rsidR="00064527" w:rsidRDefault="00064527" w:rsidP="00064527">
      <w:r>
        <w:t xml:space="preserve">yam ca# caq yaM ~Myam ca# | </w:t>
      </w:r>
    </w:p>
    <w:p w14:paraId="29BD27CA" w14:textId="77777777" w:rsidR="00064527" w:rsidRDefault="00064527" w:rsidP="00064527">
      <w:r>
        <w:t>51)</w:t>
      </w:r>
      <w:r>
        <w:tab/>
        <w:t>1.1.9.2(45)-  caq | vaqyam |</w:t>
      </w:r>
    </w:p>
    <w:p w14:paraId="58AC498C" w14:textId="77777777" w:rsidR="00064527" w:rsidRDefault="00064527" w:rsidP="00064527">
      <w:r>
        <w:t xml:space="preserve">caq vaqyaM ~Mvaqyam ca# ca vaqyam | </w:t>
      </w:r>
    </w:p>
    <w:p w14:paraId="648E5F8A" w14:textId="77777777" w:rsidR="00064527" w:rsidRDefault="00064527" w:rsidP="00064527">
      <w:r>
        <w:t>52)</w:t>
      </w:r>
      <w:r>
        <w:tab/>
        <w:t>1.1.9.2(46)-  vaqyam | dviqShmaH |</w:t>
      </w:r>
    </w:p>
    <w:p w14:paraId="44F42F9D" w14:textId="77777777" w:rsidR="00064527" w:rsidRDefault="00064527" w:rsidP="00064527">
      <w:r>
        <w:t xml:space="preserve">vaqyam dviqShmo dviqShmo vaqyaM ~Mvaqyam dviqShmaH | </w:t>
      </w:r>
    </w:p>
    <w:p w14:paraId="66D364E3" w14:textId="77777777" w:rsidR="00064527" w:rsidRDefault="00064527" w:rsidP="00064527">
      <w:r>
        <w:t>53)</w:t>
      </w:r>
      <w:r>
        <w:tab/>
        <w:t>1.1.9.2(47)-  dviqShmaH | tam |</w:t>
      </w:r>
    </w:p>
    <w:p w14:paraId="56D243E9" w14:textId="77777777" w:rsidR="00064527" w:rsidRDefault="00064527" w:rsidP="00064527">
      <w:r>
        <w:t xml:space="preserve">dviqShmastam tam dviqShmo dviqShmastam | </w:t>
      </w:r>
    </w:p>
    <w:p w14:paraId="5B842D9D" w14:textId="77777777" w:rsidR="00064527" w:rsidRDefault="00064527" w:rsidP="00064527">
      <w:r>
        <w:t>54)</w:t>
      </w:r>
      <w:r>
        <w:tab/>
        <w:t>1.1.9.2(48)-  tam | ata#H | (GS-1.1-21)</w:t>
      </w:r>
    </w:p>
    <w:p w14:paraId="78D6D66B" w14:textId="77777777" w:rsidR="00064527" w:rsidRDefault="00064527" w:rsidP="00064527">
      <w:r>
        <w:t xml:space="preserve">tam-ato &amp;taqstam tam-ata#H | </w:t>
      </w:r>
    </w:p>
    <w:p w14:paraId="64ECC6C6" w14:textId="77777777" w:rsidR="00064527" w:rsidRDefault="00064527" w:rsidP="00064527">
      <w:r>
        <w:t>55)</w:t>
      </w:r>
      <w:r>
        <w:tab/>
        <w:t>1.1.9.2(49)-  ata#H | mA | (GS-1.1-21)</w:t>
      </w:r>
    </w:p>
    <w:p w14:paraId="6A92762A" w14:textId="77777777" w:rsidR="00064527" w:rsidRDefault="00064527" w:rsidP="00064527">
      <w:r>
        <w:lastRenderedPageBreak/>
        <w:t xml:space="preserve">atoq mA mA &amp;to &amp;toq mA | </w:t>
      </w:r>
    </w:p>
    <w:p w14:paraId="0FCC1A1A" w14:textId="77777777" w:rsidR="00064527" w:rsidRDefault="00064527" w:rsidP="00064527">
      <w:r>
        <w:t>56)</w:t>
      </w:r>
      <w:r>
        <w:tab/>
        <w:t>1.1.9.2(50)-  mA | mauqk | (GS-1.1-21)</w:t>
      </w:r>
    </w:p>
    <w:p w14:paraId="2412200E" w14:textId="77777777" w:rsidR="00064527" w:rsidRDefault="00064527" w:rsidP="00064527">
      <w:r>
        <w:t xml:space="preserve">mA mau$~g mauq~g mA mA mau$k | </w:t>
      </w:r>
    </w:p>
    <w:p w14:paraId="66646CEF" w14:textId="77777777" w:rsidR="00064527" w:rsidRDefault="00064527" w:rsidP="00064527">
      <w:r>
        <w:t>1)</w:t>
      </w:r>
      <w:r>
        <w:tab/>
        <w:t>1.1.9.3(1)-  mauqk | aqraru#H | (GS-1.1-21)</w:t>
      </w:r>
    </w:p>
    <w:p w14:paraId="35B40157" w14:textId="77777777" w:rsidR="00064527" w:rsidRDefault="00064527" w:rsidP="00064527">
      <w:r>
        <w:t xml:space="preserve">mauqgaqraru#raqraru#r mau~g maugaqraru#H | </w:t>
      </w:r>
    </w:p>
    <w:p w14:paraId="55A42B63" w14:textId="77777777" w:rsidR="00064527" w:rsidRDefault="00064527" w:rsidP="00064527">
      <w:r>
        <w:t>2)</w:t>
      </w:r>
      <w:r>
        <w:tab/>
        <w:t>1.1.9.3(2)-  aqraru#H | teq | (GS-1.1-21)</w:t>
      </w:r>
    </w:p>
    <w:p w14:paraId="16216B6E" w14:textId="77777777" w:rsidR="00064527" w:rsidRDefault="00064527" w:rsidP="00064527">
      <w:r>
        <w:t xml:space="preserve">aqraru#ste teq &amp;raru#raqraru#ste | </w:t>
      </w:r>
    </w:p>
    <w:p w14:paraId="1B23151C" w14:textId="77777777" w:rsidR="00064527" w:rsidRDefault="00064527" w:rsidP="00064527">
      <w:r>
        <w:t>3)</w:t>
      </w:r>
      <w:r>
        <w:tab/>
        <w:t>1.1.9.3(3)-  teq | diva$m | (GS-1.1-21)</w:t>
      </w:r>
    </w:p>
    <w:p w14:paraId="2BED84DA" w14:textId="77777777" w:rsidR="00064527" w:rsidRDefault="00064527" w:rsidP="00064527">
      <w:r>
        <w:t xml:space="preserve">teq divaqm diva#m te teq diva$m | </w:t>
      </w:r>
    </w:p>
    <w:p w14:paraId="520E6314" w14:textId="77777777" w:rsidR="00064527" w:rsidRDefault="00064527" w:rsidP="00064527">
      <w:r>
        <w:t>4)</w:t>
      </w:r>
      <w:r>
        <w:tab/>
        <w:t>1.1.9.3(4)-  diva$m | mA |</w:t>
      </w:r>
    </w:p>
    <w:p w14:paraId="0CFBE5D6" w14:textId="77777777" w:rsidR="00064527" w:rsidRDefault="00064527" w:rsidP="00064527">
      <w:r>
        <w:t xml:space="preserve">divaqm mA mA divaqm divaqm mA | </w:t>
      </w:r>
    </w:p>
    <w:p w14:paraId="36AD07FA" w14:textId="77777777" w:rsidR="00064527" w:rsidRDefault="00064527" w:rsidP="00064527">
      <w:r>
        <w:t>5)</w:t>
      </w:r>
      <w:r>
        <w:tab/>
        <w:t>1.1.9.3(5)-  mA | skAqn |</w:t>
      </w:r>
    </w:p>
    <w:p w14:paraId="2717D55E" w14:textId="77777777" w:rsidR="00064527" w:rsidRDefault="00064527" w:rsidP="00064527">
      <w:r>
        <w:t xml:space="preserve">mA skA$n thskAqn mA mA skAn# | </w:t>
      </w:r>
    </w:p>
    <w:p w14:paraId="58613EEE" w14:textId="77777777" w:rsidR="00064527" w:rsidRDefault="00064527" w:rsidP="00064527">
      <w:r>
        <w:t>6)</w:t>
      </w:r>
      <w:r>
        <w:tab/>
        <w:t>1.1.9.3(6)-  skAqn | vasa#vaH |</w:t>
      </w:r>
    </w:p>
    <w:p w14:paraId="25B80AC0" w14:textId="77777777" w:rsidR="00064527" w:rsidRDefault="00064527" w:rsidP="00064527">
      <w:r>
        <w:t xml:space="preserve">skAqnq. vasa#voq vasa#vaH skAn thskAqnq. vasa#vaH | </w:t>
      </w:r>
    </w:p>
    <w:p w14:paraId="20813CDF" w14:textId="77777777" w:rsidR="00064527" w:rsidRDefault="00064527" w:rsidP="00064527">
      <w:r>
        <w:t>7)</w:t>
      </w:r>
      <w:r>
        <w:tab/>
        <w:t>1.1.9.3(7)-  vasa#vaH | tvAq |</w:t>
      </w:r>
    </w:p>
    <w:p w14:paraId="1908F7AD" w14:textId="77777777" w:rsidR="00064527" w:rsidRDefault="00064527" w:rsidP="00064527">
      <w:r>
        <w:t xml:space="preserve">vasa#vastvA tvAq vasa#voq vasa#vastvA | </w:t>
      </w:r>
    </w:p>
    <w:p w14:paraId="08127853" w14:textId="77777777" w:rsidR="00064527" w:rsidRDefault="00064527" w:rsidP="00064527">
      <w:r>
        <w:t>8)</w:t>
      </w:r>
      <w:r>
        <w:tab/>
        <w:t>1.1.9.3(8)-  tvAq | pari# |</w:t>
      </w:r>
    </w:p>
    <w:p w14:paraId="479EBEC6" w14:textId="77777777" w:rsidR="00064527" w:rsidRDefault="00064527" w:rsidP="00064527">
      <w:r>
        <w:t xml:space="preserve">tvAq pariq pari# tvA tvAq pari# | </w:t>
      </w:r>
    </w:p>
    <w:p w14:paraId="30099BBB" w14:textId="77777777" w:rsidR="00064527" w:rsidRDefault="00064527" w:rsidP="00064527">
      <w:r>
        <w:t>9)</w:t>
      </w:r>
      <w:r>
        <w:tab/>
        <w:t>1.1.9.3(9)-  pari# | gRuqhNaqntuq |</w:t>
      </w:r>
    </w:p>
    <w:p w14:paraId="7BA81AB0" w14:textId="77777777" w:rsidR="00064527" w:rsidRDefault="00064527" w:rsidP="00064527">
      <w:r>
        <w:t xml:space="preserve">pari# gRuhNantu gRuhNantuq pariq pari# gRuhNantu | </w:t>
      </w:r>
    </w:p>
    <w:p w14:paraId="7B14D642" w14:textId="77777777" w:rsidR="00064527" w:rsidRDefault="00064527" w:rsidP="00064527">
      <w:r>
        <w:t>10)</w:t>
      </w:r>
      <w:r>
        <w:tab/>
        <w:t>1.1.9.3(10)-  gRuqhNaqntuq | gAqyaqtreNa# |</w:t>
      </w:r>
    </w:p>
    <w:p w14:paraId="696C99C9" w14:textId="77777777" w:rsidR="00064527" w:rsidRDefault="00064527" w:rsidP="00064527">
      <w:r>
        <w:t xml:space="preserve">gRuqhNaqntuq gAqyaqtreNa# gAyaqtreNa# gRuhNantu gRuhNantu gAyaqtreNa# | </w:t>
      </w:r>
    </w:p>
    <w:p w14:paraId="06549EF2" w14:textId="77777777" w:rsidR="00064527" w:rsidRDefault="00064527" w:rsidP="00064527">
      <w:r>
        <w:t>11)</w:t>
      </w:r>
      <w:r>
        <w:tab/>
        <w:t>1.1.9.3(11)-  gAqyaqtreNa# | Canda#sA |</w:t>
      </w:r>
    </w:p>
    <w:p w14:paraId="7762651B" w14:textId="77777777" w:rsidR="00064527" w:rsidRDefault="00064527" w:rsidP="00064527">
      <w:r>
        <w:t xml:space="preserve">gAqyaqtreNaq Canda#sAq Canda#sA gAyaqtreNa# gAyaqtreNaq Canda#sA | </w:t>
      </w:r>
    </w:p>
    <w:p w14:paraId="14CDA9AF" w14:textId="77777777" w:rsidR="00064527" w:rsidRDefault="00064527" w:rsidP="00064527">
      <w:r>
        <w:t>12)</w:t>
      </w:r>
      <w:r>
        <w:tab/>
        <w:t>1.1.9.3(12)-  Canda#sA | ruqdrAH |</w:t>
      </w:r>
    </w:p>
    <w:p w14:paraId="30F34F34" w14:textId="77777777" w:rsidR="00064527" w:rsidRDefault="00064527" w:rsidP="00064527">
      <w:r>
        <w:t xml:space="preserve">Canda#sA ruqdrA ruqdrASCanda#sAq Canda#sA ruqdrAH | </w:t>
      </w:r>
    </w:p>
    <w:p w14:paraId="01325350" w14:textId="77777777" w:rsidR="00064527" w:rsidRDefault="00064527" w:rsidP="00064527">
      <w:r>
        <w:t>13)</w:t>
      </w:r>
      <w:r>
        <w:tab/>
        <w:t>1.1.9.3(13)-  ruqdrAH | tvAq |</w:t>
      </w:r>
    </w:p>
    <w:p w14:paraId="02B2DA3D" w14:textId="77777777" w:rsidR="00064527" w:rsidRDefault="00064527" w:rsidP="00064527">
      <w:r>
        <w:t xml:space="preserve">ruqdrAstvA$ tvA ruqdrA ruqdrAstvA$ | </w:t>
      </w:r>
    </w:p>
    <w:p w14:paraId="226B1627" w14:textId="77777777" w:rsidR="00064527" w:rsidRDefault="00064527" w:rsidP="00064527">
      <w:r>
        <w:t>14)</w:t>
      </w:r>
      <w:r>
        <w:tab/>
        <w:t>1.1.9.3(14)-  tvAq | pari# |</w:t>
      </w:r>
    </w:p>
    <w:p w14:paraId="013D99CB" w14:textId="77777777" w:rsidR="00064527" w:rsidRDefault="00064527" w:rsidP="00064527">
      <w:r>
        <w:t xml:space="preserve">tvAq pariq pari# tvA tvAq pari# | </w:t>
      </w:r>
    </w:p>
    <w:p w14:paraId="3341ADBE" w14:textId="77777777" w:rsidR="00064527" w:rsidRDefault="00064527" w:rsidP="00064527">
      <w:r>
        <w:t>15)</w:t>
      </w:r>
      <w:r>
        <w:tab/>
        <w:t>1.1.9.3(15)-  pari# | gRuqhNaqntuq |</w:t>
      </w:r>
    </w:p>
    <w:p w14:paraId="79B31B90" w14:textId="77777777" w:rsidR="00064527" w:rsidRDefault="00064527" w:rsidP="00064527">
      <w:r>
        <w:t xml:space="preserve">pari# gRuhNantu gRuhNantuq pariq pari# gRuhNantu | </w:t>
      </w:r>
    </w:p>
    <w:p w14:paraId="67356696" w14:textId="77777777" w:rsidR="00064527" w:rsidRDefault="00064527" w:rsidP="00064527">
      <w:r>
        <w:t>16)</w:t>
      </w:r>
      <w:r>
        <w:tab/>
        <w:t>1.1.9.3(16)-  gRuqhNaqntuq | traiShTu#Bena |</w:t>
      </w:r>
    </w:p>
    <w:p w14:paraId="06AD6B54" w14:textId="77777777" w:rsidR="00064527" w:rsidRDefault="00064527" w:rsidP="00064527">
      <w:r>
        <w:t xml:space="preserve">gRuqhNaqntuq traiShTu#Benaq traiShTu#Bena gRuhNantu gRuhNantuq traiShTu#Bena | </w:t>
      </w:r>
    </w:p>
    <w:p w14:paraId="45FB1908" w14:textId="77777777" w:rsidR="00064527" w:rsidRDefault="00064527" w:rsidP="00064527">
      <w:r>
        <w:lastRenderedPageBreak/>
        <w:t>17)</w:t>
      </w:r>
      <w:r>
        <w:tab/>
        <w:t>1.1.9.3(17)-  traiShTu#Bena | Canda#sA |</w:t>
      </w:r>
    </w:p>
    <w:p w14:paraId="4CFC257E" w14:textId="77777777" w:rsidR="00064527" w:rsidRDefault="00064527" w:rsidP="00064527">
      <w:r>
        <w:t xml:space="preserve">traiShTu#Benaq Canda#sAq Canda#sAq traiShTu#Benaq traiShTu#Benaq Canda#sA | </w:t>
      </w:r>
    </w:p>
    <w:p w14:paraId="00372799" w14:textId="77777777" w:rsidR="00064527" w:rsidRDefault="00064527" w:rsidP="00064527">
      <w:r>
        <w:t>18)</w:t>
      </w:r>
      <w:r>
        <w:tab/>
        <w:t>1.1.9.3(18)-  Canda#sA | AqdiqtyAH |</w:t>
      </w:r>
    </w:p>
    <w:p w14:paraId="5EF6BD5F" w14:textId="77777777" w:rsidR="00064527" w:rsidRDefault="00064527" w:rsidP="00064527">
      <w:r>
        <w:t xml:space="preserve">Canda#sA &amp;&amp;diqtyA A#diqtyASCanda#sAq Canda#sA &amp;&amp;diqtyAH | </w:t>
      </w:r>
    </w:p>
    <w:p w14:paraId="3ACBC679" w14:textId="77777777" w:rsidR="00064527" w:rsidRDefault="00064527" w:rsidP="00064527">
      <w:r>
        <w:t>19)</w:t>
      </w:r>
      <w:r>
        <w:tab/>
        <w:t>1.1.9.3(19)-  AqdiqtyAH | tvAq |</w:t>
      </w:r>
    </w:p>
    <w:p w14:paraId="3689D378" w14:textId="77777777" w:rsidR="00064527" w:rsidRDefault="00064527" w:rsidP="00064527">
      <w:r>
        <w:t xml:space="preserve">AqdiqtyAstvA$ tvA &amp;&amp;diqtyA A#diqtyAstvA$ | </w:t>
      </w:r>
    </w:p>
    <w:p w14:paraId="60826F52" w14:textId="77777777" w:rsidR="00064527" w:rsidRDefault="00064527" w:rsidP="00064527">
      <w:r>
        <w:t>20)</w:t>
      </w:r>
      <w:r>
        <w:tab/>
        <w:t>1.1.9.3(20)-  tvAq | pari# |</w:t>
      </w:r>
    </w:p>
    <w:p w14:paraId="06F576A2" w14:textId="77777777" w:rsidR="00064527" w:rsidRDefault="00064527" w:rsidP="00064527">
      <w:r>
        <w:t xml:space="preserve">tvAq pariq pari# tvA tvAq pari# | </w:t>
      </w:r>
    </w:p>
    <w:p w14:paraId="11D4D02A" w14:textId="77777777" w:rsidR="00064527" w:rsidRDefault="00064527" w:rsidP="00064527">
      <w:r>
        <w:t>21)</w:t>
      </w:r>
      <w:r>
        <w:tab/>
        <w:t>1.1.9.3(21)-  pari# | gRuqhNaqntuq |</w:t>
      </w:r>
    </w:p>
    <w:p w14:paraId="2C428E49" w14:textId="77777777" w:rsidR="00064527" w:rsidRDefault="00064527" w:rsidP="00064527">
      <w:r>
        <w:t xml:space="preserve">pari# gRuhNantu gRuhNantuq pariq pari# gRuhNantu | </w:t>
      </w:r>
    </w:p>
    <w:p w14:paraId="105954BF" w14:textId="77777777" w:rsidR="00064527" w:rsidRDefault="00064527" w:rsidP="00064527">
      <w:r>
        <w:t>22)</w:t>
      </w:r>
      <w:r>
        <w:tab/>
        <w:t>1.1.9.3(22)-  gRuqhNaqntuq | jAga#tena |</w:t>
      </w:r>
    </w:p>
    <w:p w14:paraId="4E14EF24" w14:textId="77777777" w:rsidR="00064527" w:rsidRDefault="00064527" w:rsidP="00064527">
      <w:r>
        <w:t xml:space="preserve">gRuqhNaqntuq jAga#tenaq jAga#tena gRuhNantu gRuhNantuq jAga#tena | </w:t>
      </w:r>
    </w:p>
    <w:p w14:paraId="1427040F" w14:textId="77777777" w:rsidR="00064527" w:rsidRDefault="00064527" w:rsidP="00064527">
      <w:r>
        <w:t>23)</w:t>
      </w:r>
      <w:r>
        <w:tab/>
        <w:t>1.1.9.3(23)-  jAga#tena | Canda#sA |</w:t>
      </w:r>
    </w:p>
    <w:p w14:paraId="37D36DF8" w14:textId="77777777" w:rsidR="00064527" w:rsidRDefault="00064527" w:rsidP="00064527">
      <w:r>
        <w:t xml:space="preserve">jAga#tenaq Canda#sAq Canda#sAq jAga#tenaq jAga#tenaq Canda#sA | </w:t>
      </w:r>
    </w:p>
    <w:p w14:paraId="452E979D" w14:textId="77777777" w:rsidR="00064527" w:rsidRDefault="00064527" w:rsidP="00064527">
      <w:r>
        <w:t>24)</w:t>
      </w:r>
      <w:r>
        <w:tab/>
        <w:t>1.1.9.3(24)-  Canda#sA | deqvasya# |</w:t>
      </w:r>
    </w:p>
    <w:p w14:paraId="277B37AE" w14:textId="77777777" w:rsidR="00064527" w:rsidRDefault="00064527" w:rsidP="00064527">
      <w:r>
        <w:t xml:space="preserve">Canda#sA deqvasya# deqvasyaq Canda#sAq Canda#sA deqvasya# | </w:t>
      </w:r>
    </w:p>
    <w:p w14:paraId="3D13D94A" w14:textId="77777777" w:rsidR="00064527" w:rsidRDefault="00064527" w:rsidP="00064527">
      <w:r>
        <w:t>25)</w:t>
      </w:r>
      <w:r>
        <w:tab/>
        <w:t>1.1.9.3(25)-  deqvasya# | saqviqtuH |</w:t>
      </w:r>
    </w:p>
    <w:p w14:paraId="3D83C5DF" w14:textId="77777777" w:rsidR="00064527" w:rsidRDefault="00064527" w:rsidP="00064527">
      <w:r>
        <w:t xml:space="preserve">deqvasya# saviqtuH sa#viqtur deqvasya# deqvasya# saviqtuH | </w:t>
      </w:r>
    </w:p>
    <w:p w14:paraId="034ADBA0" w14:textId="77777777" w:rsidR="00064527" w:rsidRDefault="00064527" w:rsidP="00064527">
      <w:r>
        <w:t>26)</w:t>
      </w:r>
      <w:r>
        <w:tab/>
        <w:t>1.1.9.3(26)-  saqviqtuH | saqve |</w:t>
      </w:r>
    </w:p>
    <w:p w14:paraId="69D833E8" w14:textId="77777777" w:rsidR="00064527" w:rsidRDefault="00064527" w:rsidP="00064527">
      <w:r>
        <w:t xml:space="preserve">saqviqtuH saqve saqve sa#viqtuH sa#viqtuH saqve | </w:t>
      </w:r>
    </w:p>
    <w:p w14:paraId="264C40A0" w14:textId="77777777" w:rsidR="00064527" w:rsidRDefault="00064527" w:rsidP="00064527">
      <w:r>
        <w:t>27)</w:t>
      </w:r>
      <w:r>
        <w:tab/>
        <w:t>1.1.9.3(27)-  saqve | karma# |</w:t>
      </w:r>
    </w:p>
    <w:p w14:paraId="5657EF79" w14:textId="77777777" w:rsidR="00064527" w:rsidRDefault="00064527" w:rsidP="00064527">
      <w:r>
        <w:t xml:space="preserve">saqve karmaq karma# saqve saqve karma# | </w:t>
      </w:r>
    </w:p>
    <w:p w14:paraId="068ADB63" w14:textId="77777777" w:rsidR="00064527" w:rsidRDefault="00064527" w:rsidP="00064527">
      <w:r>
        <w:t>28)</w:t>
      </w:r>
      <w:r>
        <w:tab/>
        <w:t>1.1.9.3(28)-  karma# | kRuqNvaqntiq | (GS-1.1-22)</w:t>
      </w:r>
    </w:p>
    <w:p w14:paraId="180F240F" w14:textId="77777777" w:rsidR="00064527" w:rsidRDefault="00064527" w:rsidP="00064527">
      <w:r>
        <w:t xml:space="preserve">karma# kRuNvanti kRuNvantiq karmaq karma# kRuNvanti | </w:t>
      </w:r>
    </w:p>
    <w:p w14:paraId="17E704AE" w14:textId="77777777" w:rsidR="00064527" w:rsidRDefault="00064527" w:rsidP="00064527">
      <w:r>
        <w:t>29)</w:t>
      </w:r>
      <w:r>
        <w:tab/>
        <w:t>1.1.9.3(29)-  kRuqNvaqntiq | veqdhasa#H | (GS-1.1-22)</w:t>
      </w:r>
    </w:p>
    <w:p w14:paraId="14AB47A7" w14:textId="77777777" w:rsidR="00064527" w:rsidRDefault="00064527" w:rsidP="00064527">
      <w:r>
        <w:t xml:space="preserve">kRuqNvaqntiq veqdhaso#veqdhasa#H kRuNvanti kRuNvanti veqdhasa#H | </w:t>
      </w:r>
    </w:p>
    <w:p w14:paraId="09E88D3D" w14:textId="77777777" w:rsidR="00064527" w:rsidRDefault="00064527" w:rsidP="00064527">
      <w:r>
        <w:t>30)</w:t>
      </w:r>
      <w:r>
        <w:tab/>
        <w:t>1.1.9.3(30)-  veqdhasa#H | Ruqtam | (GS-1.1-22)</w:t>
      </w:r>
    </w:p>
    <w:p w14:paraId="397F2026" w14:textId="77777777" w:rsidR="00064527" w:rsidRDefault="00064527" w:rsidP="00064527">
      <w:r>
        <w:t xml:space="preserve">veqdhasa# Ruqtam RuqtaM ~Mveqdhaso#veqdhasa# Ruqtam | </w:t>
      </w:r>
    </w:p>
    <w:p w14:paraId="5D01141D" w14:textId="77777777" w:rsidR="00064527" w:rsidRDefault="00064527" w:rsidP="00064527">
      <w:r>
        <w:t>31)</w:t>
      </w:r>
      <w:r>
        <w:tab/>
        <w:t>1.1.9.3(31)-  Ruqtam | aqsiq | (GS-1.1-22)</w:t>
      </w:r>
    </w:p>
    <w:p w14:paraId="0D6D933A" w14:textId="77777777" w:rsidR="00064527" w:rsidRDefault="00064527" w:rsidP="00064527">
      <w:r>
        <w:t xml:space="preserve">Ruqtam-a#syasyRuqtam Ruqtam-a#si | </w:t>
      </w:r>
    </w:p>
    <w:p w14:paraId="3FB5C0C2" w14:textId="77777777" w:rsidR="00064527" w:rsidRDefault="00064527" w:rsidP="00064527">
      <w:r>
        <w:t>32)</w:t>
      </w:r>
      <w:r>
        <w:tab/>
        <w:t>1.1.9.3(32)-  aqsiq | Ruqtaqsada#nam | (GS-1.1-22)</w:t>
      </w:r>
    </w:p>
    <w:p w14:paraId="3AB09E28" w14:textId="77777777" w:rsidR="00064527" w:rsidRDefault="00064527" w:rsidP="00064527">
      <w:r>
        <w:t xml:space="preserve">aqsyRuqtaqsada#nam Rutaqsada#nam-asyasyRutaqsada#nam | </w:t>
      </w:r>
    </w:p>
    <w:p w14:paraId="24B0298B" w14:textId="77777777" w:rsidR="00064527" w:rsidRDefault="00064527" w:rsidP="00064527">
      <w:r>
        <w:t>33)</w:t>
      </w:r>
      <w:r>
        <w:tab/>
        <w:t>1.1.9.3(33)-  Ruqtaqsada#nam | aqsiq | (GS-1.1-22)</w:t>
      </w:r>
    </w:p>
    <w:p w14:paraId="15367824" w14:textId="77777777" w:rsidR="00064527" w:rsidRDefault="00064527" w:rsidP="00064527">
      <w:r>
        <w:t xml:space="preserve">Ruqtaqsada#nam-asyasyRutaqsada#nam Rutaqsada#nam-asi | </w:t>
      </w:r>
    </w:p>
    <w:p w14:paraId="65ABAADB" w14:textId="77777777" w:rsidR="00064527" w:rsidRDefault="00064527" w:rsidP="00064527">
      <w:r>
        <w:t>34)</w:t>
      </w:r>
      <w:r>
        <w:tab/>
        <w:t>1.1.9.3(33)-  Ruqtaqsada#nam | (GS-1.1-22)</w:t>
      </w:r>
    </w:p>
    <w:p w14:paraId="05C69317" w14:textId="77777777" w:rsidR="00064527" w:rsidRDefault="00064527" w:rsidP="00064527">
      <w:r>
        <w:t xml:space="preserve">Ruqtaqsada#naqmityRu#ta - sada#nam | </w:t>
      </w:r>
    </w:p>
    <w:p w14:paraId="2E0592AD" w14:textId="77777777" w:rsidR="00064527" w:rsidRDefault="00064527" w:rsidP="00064527">
      <w:r>
        <w:t>35)</w:t>
      </w:r>
      <w:r>
        <w:tab/>
        <w:t>1.1.9.3(34)-  aqsiq | RuqtaqSrIH |</w:t>
      </w:r>
    </w:p>
    <w:p w14:paraId="26D8CEF7" w14:textId="77777777" w:rsidR="00064527" w:rsidRDefault="00064527" w:rsidP="00064527">
      <w:r>
        <w:lastRenderedPageBreak/>
        <w:t xml:space="preserve">aqsyRuqtaqSrIr.Ru#taqSrIra#syasyRutaqSrIH | </w:t>
      </w:r>
    </w:p>
    <w:p w14:paraId="6688A495" w14:textId="77777777" w:rsidR="00064527" w:rsidRDefault="00064527" w:rsidP="00064527">
      <w:r>
        <w:t>36)</w:t>
      </w:r>
      <w:r>
        <w:tab/>
        <w:t>1.1.9.3(35)-  RuqtaqSrIH | aqsiq |</w:t>
      </w:r>
    </w:p>
    <w:p w14:paraId="231ED394" w14:textId="77777777" w:rsidR="00064527" w:rsidRDefault="00064527" w:rsidP="00064527">
      <w:r>
        <w:t xml:space="preserve">RuqtaqSrIra#syasyRutaqSrIr.Ru#taqSrIra#si | </w:t>
      </w:r>
    </w:p>
    <w:p w14:paraId="70A79A5F" w14:textId="77777777" w:rsidR="00064527" w:rsidRDefault="00064527" w:rsidP="00064527">
      <w:r>
        <w:t>37)</w:t>
      </w:r>
      <w:r>
        <w:tab/>
        <w:t>1.1.9.3(35)-  RuqtaqSrIH |</w:t>
      </w:r>
    </w:p>
    <w:p w14:paraId="68DA24E5" w14:textId="77777777" w:rsidR="00064527" w:rsidRDefault="00064527" w:rsidP="00064527">
      <w:r>
        <w:t xml:space="preserve">RuqtaqSrIrityRu#ta - SrIH | </w:t>
      </w:r>
    </w:p>
    <w:p w14:paraId="13C66519" w14:textId="77777777" w:rsidR="00064527" w:rsidRDefault="00064527" w:rsidP="00064527">
      <w:r>
        <w:t>38)</w:t>
      </w:r>
      <w:r>
        <w:tab/>
        <w:t>1.1.9.3(36)-  aqsiq | dhAH |</w:t>
      </w:r>
    </w:p>
    <w:p w14:paraId="3D2125E2" w14:textId="77777777" w:rsidR="00064527" w:rsidRDefault="00064527" w:rsidP="00064527">
      <w:r>
        <w:t xml:space="preserve">aqsiq dhA dhA a#syasiq dhAH | </w:t>
      </w:r>
    </w:p>
    <w:p w14:paraId="3BB7129D" w14:textId="77777777" w:rsidR="00064527" w:rsidRDefault="00064527" w:rsidP="00064527">
      <w:r>
        <w:t>39)</w:t>
      </w:r>
      <w:r>
        <w:tab/>
        <w:t>1.1.9.3(37)-  dhAH | aqsiq |</w:t>
      </w:r>
    </w:p>
    <w:p w14:paraId="7951DDC2" w14:textId="77777777" w:rsidR="00064527" w:rsidRDefault="00064527" w:rsidP="00064527">
      <w:r>
        <w:t xml:space="preserve">dhA a#syasiq dhA dhA a#si | </w:t>
      </w:r>
    </w:p>
    <w:p w14:paraId="54B55BAE" w14:textId="77777777" w:rsidR="00064527" w:rsidRDefault="00064527" w:rsidP="00064527">
      <w:r>
        <w:t>40)</w:t>
      </w:r>
      <w:r>
        <w:tab/>
        <w:t>1.1.9.3(38)-  aqsiq | svaqdhA |</w:t>
      </w:r>
    </w:p>
    <w:p w14:paraId="4C8AF3F5" w14:textId="77777777" w:rsidR="00064527" w:rsidRDefault="00064527" w:rsidP="00064527">
      <w:r>
        <w:t xml:space="preserve">aqsiq svaqdhA svaqdhA a#syasi svaqdhA | </w:t>
      </w:r>
    </w:p>
    <w:p w14:paraId="09BDDE5E" w14:textId="77777777" w:rsidR="00064527" w:rsidRDefault="00064527" w:rsidP="00064527">
      <w:r>
        <w:t>41)</w:t>
      </w:r>
      <w:r>
        <w:tab/>
        <w:t>1.1.9.3(39)-  svaqdhA | aqsiq |</w:t>
      </w:r>
    </w:p>
    <w:p w14:paraId="54085FE3" w14:textId="77777777" w:rsidR="00064527" w:rsidRDefault="00064527" w:rsidP="00064527">
      <w:r>
        <w:t xml:space="preserve">svaqdhA a#syasi svaqdhA svaqdhA a#si | </w:t>
      </w:r>
    </w:p>
    <w:p w14:paraId="605379F4" w14:textId="77777777" w:rsidR="00064527" w:rsidRDefault="00064527" w:rsidP="00064527">
      <w:r>
        <w:t>42)</w:t>
      </w:r>
      <w:r>
        <w:tab/>
        <w:t>1.1.9.3(39)-  svaqdhA |</w:t>
      </w:r>
    </w:p>
    <w:p w14:paraId="7D7A7475" w14:textId="77777777" w:rsidR="00064527" w:rsidRDefault="00064527" w:rsidP="00064527">
      <w:r>
        <w:t xml:space="preserve">svaqdheti# sva - dhA | </w:t>
      </w:r>
    </w:p>
    <w:p w14:paraId="5DD29F25" w14:textId="77777777" w:rsidR="00064527" w:rsidRDefault="00064527" w:rsidP="00064527">
      <w:r>
        <w:t>43)</w:t>
      </w:r>
      <w:r>
        <w:tab/>
        <w:t>1.1.9.3(40)-  aqsiq | uqrvI | (JD-55)</w:t>
      </w:r>
    </w:p>
    <w:p w14:paraId="743024FB" w14:textId="77777777" w:rsidR="00064527" w:rsidRDefault="00064527" w:rsidP="00064527">
      <w:r>
        <w:t xml:space="preserve">aqs yuqrv yU$(1q)rvya#syas yuqrvI | </w:t>
      </w:r>
    </w:p>
    <w:p w14:paraId="7607A984" w14:textId="77777777" w:rsidR="00064527" w:rsidRDefault="00064527" w:rsidP="00064527">
      <w:r>
        <w:t>44)</w:t>
      </w:r>
      <w:r>
        <w:tab/>
        <w:t>1.1.9.3(41)-  uqrvI | caq | (JD-55)</w:t>
      </w:r>
    </w:p>
    <w:p w14:paraId="1EFF225E" w14:textId="77777777" w:rsidR="00064527" w:rsidRDefault="00064527" w:rsidP="00064527">
      <w:r>
        <w:t xml:space="preserve">uqrvI ca# coqrv yu#rvI ca# | </w:t>
      </w:r>
    </w:p>
    <w:p w14:paraId="3CD63BE7" w14:textId="77777777" w:rsidR="00064527" w:rsidRDefault="00064527" w:rsidP="00064527">
      <w:r>
        <w:t>45)</w:t>
      </w:r>
      <w:r>
        <w:tab/>
        <w:t>1.1.9.3(42)-  caq | aqsiq |</w:t>
      </w:r>
    </w:p>
    <w:p w14:paraId="01C4D8E6" w14:textId="77777777" w:rsidR="00064527" w:rsidRDefault="00064527" w:rsidP="00064527">
      <w:r>
        <w:t xml:space="preserve">cAqsyaqsiq caq cAqsiq | </w:t>
      </w:r>
    </w:p>
    <w:p w14:paraId="77C1AA12" w14:textId="77777777" w:rsidR="00064527" w:rsidRDefault="00064527" w:rsidP="00064527">
      <w:r>
        <w:t>46)</w:t>
      </w:r>
      <w:r>
        <w:tab/>
        <w:t>1.1.9.3(43)-  aqsiq | vasvI$ |</w:t>
      </w:r>
    </w:p>
    <w:p w14:paraId="5BA66F6C" w14:textId="77777777" w:rsidR="00064527" w:rsidRDefault="00064527" w:rsidP="00064527">
      <w:r>
        <w:t xml:space="preserve">aqsiq vasvIq vasvya#syasiq vasvI$ | </w:t>
      </w:r>
    </w:p>
    <w:p w14:paraId="1B0D6EF5" w14:textId="77777777" w:rsidR="00064527" w:rsidRDefault="00064527" w:rsidP="00064527">
      <w:r>
        <w:t>47)</w:t>
      </w:r>
      <w:r>
        <w:tab/>
        <w:t>1.1.9.3(44)-  vasvI$ | caq |</w:t>
      </w:r>
    </w:p>
    <w:p w14:paraId="6D6675FB" w14:textId="77777777" w:rsidR="00064527" w:rsidRDefault="00064527" w:rsidP="00064527">
      <w:r>
        <w:t xml:space="preserve">vasvI# ca caq vasvIq vasvI# ca | </w:t>
      </w:r>
    </w:p>
    <w:p w14:paraId="0EC91B3E" w14:textId="77777777" w:rsidR="00064527" w:rsidRDefault="00064527" w:rsidP="00064527">
      <w:r>
        <w:t>48)</w:t>
      </w:r>
      <w:r>
        <w:tab/>
        <w:t>1.1.9.3(45)-  caq | aqsiq |</w:t>
      </w:r>
    </w:p>
    <w:p w14:paraId="5426D324" w14:textId="77777777" w:rsidR="00064527" w:rsidRDefault="00064527" w:rsidP="00064527">
      <w:r>
        <w:t xml:space="preserve">cAqsyaqsiq caq cAqsiq | </w:t>
      </w:r>
    </w:p>
    <w:p w14:paraId="707F0011" w14:textId="77777777" w:rsidR="00064527" w:rsidRDefault="00064527" w:rsidP="00064527">
      <w:r>
        <w:t>49)</w:t>
      </w:r>
      <w:r>
        <w:tab/>
        <w:t>1.1.9.3(46)-  aqsiq | puqrA |</w:t>
      </w:r>
    </w:p>
    <w:p w14:paraId="53326CE8" w14:textId="77777777" w:rsidR="00064527" w:rsidRDefault="00064527" w:rsidP="00064527">
      <w:r>
        <w:t xml:space="preserve">aqsiq puqrA puqrA &amp;sya#si puqrA | </w:t>
      </w:r>
    </w:p>
    <w:p w14:paraId="5088ED4D" w14:textId="77777777" w:rsidR="00064527" w:rsidRDefault="00064527" w:rsidP="00064527">
      <w:r>
        <w:t>50)</w:t>
      </w:r>
      <w:r>
        <w:tab/>
        <w:t>1.1.9.3(47)-  puqrA | krUqrasya# |</w:t>
      </w:r>
    </w:p>
    <w:p w14:paraId="300487D4" w14:textId="77777777" w:rsidR="00064527" w:rsidRDefault="00064527" w:rsidP="00064527">
      <w:r>
        <w:t xml:space="preserve">puqrA krUqrasya# krUqrasya# puqrA puqrA krUqrasya# | </w:t>
      </w:r>
    </w:p>
    <w:p w14:paraId="38DB9639" w14:textId="77777777" w:rsidR="00064527" w:rsidRDefault="00064527" w:rsidP="00064527">
      <w:r>
        <w:t>51)</w:t>
      </w:r>
      <w:r>
        <w:tab/>
        <w:t>1.1.9.3(48)-  krUqrasya# | viqsRupa#H |</w:t>
      </w:r>
    </w:p>
    <w:p w14:paraId="5B1EEA1D" w14:textId="77777777" w:rsidR="00064527" w:rsidRDefault="00064527" w:rsidP="00064527">
      <w:r>
        <w:t xml:space="preserve">krUqrasya# viqsRupo# viqsRupa#H krUqrasya# krUqrasya# viqsRupa#H | </w:t>
      </w:r>
    </w:p>
    <w:p w14:paraId="4C083978" w14:textId="77777777" w:rsidR="00064527" w:rsidRDefault="00064527" w:rsidP="00064527">
      <w:r>
        <w:t>52)</w:t>
      </w:r>
      <w:r>
        <w:tab/>
        <w:t>1.1.9.3(49)-  viqsRupa#H | viqraqPSiqnn |</w:t>
      </w:r>
    </w:p>
    <w:p w14:paraId="72918FC0" w14:textId="77777777" w:rsidR="00064527" w:rsidRDefault="00064527" w:rsidP="00064527">
      <w:r>
        <w:t xml:space="preserve">viqsRupo# viraPSin. viraPSin. viqsRupo# viqsRupo# viraPSinn | </w:t>
      </w:r>
    </w:p>
    <w:p w14:paraId="5544ACD0" w14:textId="77777777" w:rsidR="00064527" w:rsidRDefault="00064527" w:rsidP="00064527">
      <w:r>
        <w:t>53)</w:t>
      </w:r>
      <w:r>
        <w:tab/>
        <w:t>1.1.9.3(49)-  viqsRupa#H |</w:t>
      </w:r>
    </w:p>
    <w:p w14:paraId="46A68F57" w14:textId="77777777" w:rsidR="00064527" w:rsidRDefault="00064527" w:rsidP="00064527">
      <w:r>
        <w:t xml:space="preserve">viqsRupaq iti# vi - sRupa#H | </w:t>
      </w:r>
    </w:p>
    <w:p w14:paraId="7ED5C608" w14:textId="77777777" w:rsidR="00064527" w:rsidRDefault="00064527" w:rsidP="00064527">
      <w:r>
        <w:t>54)</w:t>
      </w:r>
      <w:r>
        <w:tab/>
        <w:t>1.1.9.3(50)-  viqraqPSiqnn | uqdAqdAya# |</w:t>
      </w:r>
    </w:p>
    <w:p w14:paraId="6A1B2168" w14:textId="77777777" w:rsidR="00064527" w:rsidRDefault="00064527" w:rsidP="00064527">
      <w:r>
        <w:lastRenderedPageBreak/>
        <w:t xml:space="preserve">viqraqPSiqnn-uqdAqdAyo#dAqdAya# viraPSin. viraPSinn-udAqdAya# | </w:t>
      </w:r>
    </w:p>
    <w:p w14:paraId="2DDD8067" w14:textId="77777777" w:rsidR="00064527" w:rsidRDefault="00064527" w:rsidP="00064527">
      <w:r>
        <w:t>55)</w:t>
      </w:r>
      <w:r>
        <w:tab/>
        <w:t>1.1.9.3(50)-  viqraqPSiqnn |</w:t>
      </w:r>
    </w:p>
    <w:p w14:paraId="2593BF4B" w14:textId="77777777" w:rsidR="00064527" w:rsidRDefault="00064527" w:rsidP="00064527">
      <w:r>
        <w:t xml:space="preserve">viqraqphSiqnniti# vi - raqphSiqnn | </w:t>
      </w:r>
    </w:p>
    <w:p w14:paraId="301E6BDA" w14:textId="77777777" w:rsidR="00064527" w:rsidRDefault="00064527" w:rsidP="00064527">
      <w:r>
        <w:t>56)</w:t>
      </w:r>
      <w:r>
        <w:tab/>
        <w:t>1.1.9.3(51)-  uqdAqdAya# | pRuqthiqvIm |</w:t>
      </w:r>
    </w:p>
    <w:p w14:paraId="1A1C483D" w14:textId="77777777" w:rsidR="00064527" w:rsidRDefault="00064527" w:rsidP="00064527">
      <w:r>
        <w:t xml:space="preserve">uqdAqdAya# pRuthiqvIm pRu#thiqvIm-u#dAqdAyo#dAqdAya# pRuthiqvIm | </w:t>
      </w:r>
    </w:p>
    <w:p w14:paraId="4A0C0EEC" w14:textId="77777777" w:rsidR="00064527" w:rsidRDefault="00064527" w:rsidP="00064527">
      <w:r>
        <w:t>57)</w:t>
      </w:r>
      <w:r>
        <w:tab/>
        <w:t>1.1.9.3(51)-  uqdAqdAya# |</w:t>
      </w:r>
    </w:p>
    <w:p w14:paraId="4BA54781" w14:textId="77777777" w:rsidR="00064527" w:rsidRDefault="00064527" w:rsidP="00064527">
      <w:r>
        <w:t xml:space="preserve">uqdAqdAyetyu#t - AqdAya# | </w:t>
      </w:r>
    </w:p>
    <w:p w14:paraId="1EB4FC8D" w14:textId="77777777" w:rsidR="00064527" w:rsidRDefault="00064527" w:rsidP="00064527">
      <w:r>
        <w:t>58)</w:t>
      </w:r>
      <w:r>
        <w:tab/>
        <w:t>1.1.9.3(52)-  pRuqthiqvIm | jIqradA#nuH |</w:t>
      </w:r>
    </w:p>
    <w:p w14:paraId="20497B26" w14:textId="77777777" w:rsidR="00064527" w:rsidRDefault="00064527" w:rsidP="00064527">
      <w:r>
        <w:t xml:space="preserve">pRuqthiqvIm jIqradA#nur jIqradA#nuH pRuthiqvIm pRu#thiqvIm jIqradA#nuH | </w:t>
      </w:r>
    </w:p>
    <w:p w14:paraId="3E06370C" w14:textId="77777777" w:rsidR="00064527" w:rsidRDefault="00064527" w:rsidP="00064527">
      <w:r>
        <w:t>59)</w:t>
      </w:r>
      <w:r>
        <w:tab/>
        <w:t>1.1.9.3(53)-  jIqradA#nuH | yAm |</w:t>
      </w:r>
    </w:p>
    <w:p w14:paraId="0F7AA3D3" w14:textId="77777777" w:rsidR="00064527" w:rsidRDefault="00064527" w:rsidP="00064527">
      <w:r>
        <w:t xml:space="preserve">jIqradA#nuqr yAM ~MyAm jIqradA#nur jIqradA#nuqr yAm | </w:t>
      </w:r>
    </w:p>
    <w:p w14:paraId="6EEB8EAC" w14:textId="77777777" w:rsidR="00064527" w:rsidRDefault="00064527" w:rsidP="00064527">
      <w:r>
        <w:t>60)</w:t>
      </w:r>
      <w:r>
        <w:tab/>
        <w:t>1.1.9.3(53)-  jIqradA#nuH |</w:t>
      </w:r>
    </w:p>
    <w:p w14:paraId="5DCD3F17" w14:textId="77777777" w:rsidR="00064527" w:rsidRDefault="00064527" w:rsidP="00064527">
      <w:r>
        <w:t xml:space="preserve">jIqradA#nuqriti# jIqra - dAqnuqH | </w:t>
      </w:r>
    </w:p>
    <w:p w14:paraId="25FA30B2" w14:textId="77777777" w:rsidR="00064527" w:rsidRDefault="00064527" w:rsidP="00064527">
      <w:r>
        <w:t>61)</w:t>
      </w:r>
      <w:r>
        <w:tab/>
        <w:t>1.1.9.3(54)-  yAm | aira#yann |</w:t>
      </w:r>
    </w:p>
    <w:p w14:paraId="0A2AE041" w14:textId="77777777" w:rsidR="00064527" w:rsidRDefault="00064527" w:rsidP="00064527">
      <w:r>
        <w:t xml:space="preserve">yAm-aira#yaqnn aira#yaqn yAM ~MyAm-aira#yann | </w:t>
      </w:r>
    </w:p>
    <w:p w14:paraId="29E9CAF2" w14:textId="77777777" w:rsidR="00064527" w:rsidRDefault="00064527" w:rsidP="00064527">
      <w:r>
        <w:t>62)</w:t>
      </w:r>
      <w:r>
        <w:tab/>
        <w:t>1.1.9.3(55)-  aira#yann | caqndrama#si |</w:t>
      </w:r>
    </w:p>
    <w:p w14:paraId="091B7BA3" w14:textId="77777777" w:rsidR="00064527" w:rsidRDefault="00064527" w:rsidP="00064527">
      <w:r>
        <w:t xml:space="preserve">aira#yan caqndrama#si caqndramaqsyaira#yaqnn-aira#yan caqndrama#si | </w:t>
      </w:r>
    </w:p>
    <w:p w14:paraId="7E62C7E5" w14:textId="77777777" w:rsidR="00064527" w:rsidRDefault="00064527" w:rsidP="00064527">
      <w:r>
        <w:t>63)</w:t>
      </w:r>
      <w:r>
        <w:tab/>
        <w:t>1.1.9.3(56)-  caqndrama#si | svaqdhABi#H |</w:t>
      </w:r>
    </w:p>
    <w:p w14:paraId="2E9B986D" w14:textId="77777777" w:rsidR="00064527" w:rsidRDefault="00064527" w:rsidP="00064527">
      <w:r>
        <w:t xml:space="preserve">caqndrama#si svaqdhABi#H svaqdhABi#Scaqndrama#si caqndrama#si svaqdhABi#H | </w:t>
      </w:r>
    </w:p>
    <w:p w14:paraId="2233475F" w14:textId="77777777" w:rsidR="00064527" w:rsidRDefault="00064527" w:rsidP="00064527">
      <w:r>
        <w:t>64)</w:t>
      </w:r>
      <w:r>
        <w:tab/>
        <w:t>1.1.9.3(57)-  svaqdhABi#H | tAm |</w:t>
      </w:r>
    </w:p>
    <w:p w14:paraId="2445BCB6" w14:textId="77777777" w:rsidR="00064527" w:rsidRDefault="00064527" w:rsidP="00064527">
      <w:r>
        <w:t xml:space="preserve">svaqdhABiqstAm tA(gg) svaqdhABi#H svaqdhABiqstAm | </w:t>
      </w:r>
    </w:p>
    <w:p w14:paraId="22656A9C" w14:textId="77777777" w:rsidR="00064527" w:rsidRDefault="00064527" w:rsidP="00064527">
      <w:r>
        <w:t>65)</w:t>
      </w:r>
      <w:r>
        <w:tab/>
        <w:t>1.1.9.3(57)-  svaqdhABi#H |</w:t>
      </w:r>
    </w:p>
    <w:p w14:paraId="27B7AA01" w14:textId="77777777" w:rsidR="00064527" w:rsidRDefault="00064527" w:rsidP="00064527">
      <w:r>
        <w:t xml:space="preserve">svaqdhABiqriti# sva - dhABi#H | </w:t>
      </w:r>
    </w:p>
    <w:p w14:paraId="4C01BF34" w14:textId="77777777" w:rsidR="00064527" w:rsidRDefault="00064527" w:rsidP="00064527">
      <w:r>
        <w:t>66)</w:t>
      </w:r>
      <w:r>
        <w:tab/>
        <w:t>1.1.9.3(58)-  tAm | dhIrA#saH |</w:t>
      </w:r>
    </w:p>
    <w:p w14:paraId="7A111BBB" w14:textId="77777777" w:rsidR="00064527" w:rsidRDefault="00064527" w:rsidP="00064527">
      <w:r>
        <w:t xml:space="preserve">tAm dhIrA#soq dhIrA#saqstAm tAm dhIrA#saH | </w:t>
      </w:r>
    </w:p>
    <w:p w14:paraId="7D61E012" w14:textId="77777777" w:rsidR="00064527" w:rsidRDefault="00064527" w:rsidP="00064527">
      <w:r>
        <w:t>67)</w:t>
      </w:r>
      <w:r>
        <w:tab/>
        <w:t>1.1.9.3(59)-  dhIrA#saH | aqnuqdRuSya# | (PS11-16)</w:t>
      </w:r>
    </w:p>
    <w:p w14:paraId="2EDE1E95" w14:textId="77777777" w:rsidR="00064527" w:rsidRDefault="00064527" w:rsidP="00064527">
      <w:r>
        <w:t xml:space="preserve">dhIrA#so anuqdRuSyA#nuqdRuSyaq dhIrA#soq dhIrA#so anuqdRuSya# | </w:t>
      </w:r>
    </w:p>
    <w:p w14:paraId="1A480057" w14:textId="77777777" w:rsidR="00064527" w:rsidRDefault="00064527" w:rsidP="00064527">
      <w:r>
        <w:t>68)</w:t>
      </w:r>
      <w:r>
        <w:tab/>
        <w:t>1.1.9.3(60)-  aqnuqdRuSya# | yaqjaqnteq ||</w:t>
      </w:r>
    </w:p>
    <w:p w14:paraId="5741C4A6" w14:textId="77777777" w:rsidR="00064527" w:rsidRDefault="00064527" w:rsidP="00064527">
      <w:r>
        <w:t xml:space="preserve">aqnuqdRuSya# yajante yajante &amp;nuqdRuSyA#nuqdRuSya# yajante | </w:t>
      </w:r>
    </w:p>
    <w:p w14:paraId="1121F33E" w14:textId="77777777" w:rsidR="00064527" w:rsidRDefault="00064527" w:rsidP="00064527">
      <w:r>
        <w:t>69)</w:t>
      </w:r>
      <w:r>
        <w:tab/>
        <w:t>1.1.9.3(60)-  aqnuqdRuSya# |</w:t>
      </w:r>
    </w:p>
    <w:p w14:paraId="5E7D4A51" w14:textId="77777777" w:rsidR="00064527" w:rsidRDefault="00064527" w:rsidP="00064527">
      <w:r>
        <w:t xml:space="preserve">aqnuqdRuSyetya#nu anu - dRuSya# | </w:t>
      </w:r>
    </w:p>
    <w:p w14:paraId="0798F97E" w14:textId="77777777" w:rsidR="00064527" w:rsidRDefault="00064527" w:rsidP="00064527">
      <w:r>
        <w:t>70)</w:t>
      </w:r>
      <w:r>
        <w:tab/>
        <w:t>1.1.9.3(61)-  yaqjaqnteq ||</w:t>
      </w:r>
    </w:p>
    <w:p w14:paraId="12A8181D" w14:textId="77777777" w:rsidR="00064527" w:rsidRDefault="00064527" w:rsidP="00064527">
      <w:r>
        <w:t xml:space="preserve">yaqjaqntaq iti# yajante | </w:t>
      </w:r>
    </w:p>
    <w:p w14:paraId="55B1D2FF" w14:textId="77777777" w:rsidR="00064527" w:rsidRDefault="00064527" w:rsidP="00064527">
      <w:r>
        <w:t>1)</w:t>
      </w:r>
      <w:r>
        <w:tab/>
        <w:t>1.1.10.1(1)-  pratyu#ShTam | rakSha#H |</w:t>
      </w:r>
    </w:p>
    <w:p w14:paraId="21F85EE6" w14:textId="77777777" w:rsidR="00064527" w:rsidRDefault="00064527" w:rsidP="00064527">
      <w:r>
        <w:lastRenderedPageBreak/>
        <w:t xml:space="preserve">pratyu#ShTaq(gm)q rakShoq rakShaqH pratyu#ShTaqm pratyu#ShTaq(gm)q rakSha#H | </w:t>
      </w:r>
    </w:p>
    <w:p w14:paraId="505D645C" w14:textId="77777777" w:rsidR="00064527" w:rsidRDefault="00064527" w:rsidP="00064527">
      <w:r>
        <w:t>2)</w:t>
      </w:r>
      <w:r>
        <w:tab/>
        <w:t>1.1.10.1(1)-  pratyu#ShTam |</w:t>
      </w:r>
    </w:p>
    <w:p w14:paraId="29E01037" w14:textId="77777777" w:rsidR="00064527" w:rsidRDefault="00064527" w:rsidP="00064527">
      <w:r>
        <w:t xml:space="preserve">pratyu#ShTaqmitiq prati# - uqShTaqm | </w:t>
      </w:r>
    </w:p>
    <w:p w14:paraId="13DACBF3" w14:textId="77777777" w:rsidR="00064527" w:rsidRDefault="00064527" w:rsidP="00064527">
      <w:r>
        <w:t>3)</w:t>
      </w:r>
      <w:r>
        <w:tab/>
        <w:t>1.1.10.1(2)-  rakSha#H | pratyu#ShTAH |</w:t>
      </w:r>
    </w:p>
    <w:p w14:paraId="4BCEE512" w14:textId="77777777" w:rsidR="00064527" w:rsidRDefault="00064527" w:rsidP="00064527">
      <w:r>
        <w:t xml:space="preserve">rakShaqH pratyu#ShTAqH pratyu#ShTAq rakShoq rakShaqH pratyu#ShTAH | </w:t>
      </w:r>
    </w:p>
    <w:p w14:paraId="5B36BB6E" w14:textId="77777777" w:rsidR="00064527" w:rsidRDefault="00064527" w:rsidP="00064527">
      <w:r>
        <w:t>4)</w:t>
      </w:r>
      <w:r>
        <w:tab/>
        <w:t>1.1.10.1(3)-  pratyu#ShTAH | arA#tayaH |</w:t>
      </w:r>
    </w:p>
    <w:p w14:paraId="5DC14745" w14:textId="77777777" w:rsidR="00064527" w:rsidRDefault="00064527" w:rsidP="00064527">
      <w:r>
        <w:t xml:space="preserve">pratyu#ShTAq arA#taqyo &amp;rA#tayaqH pratyu#ShTAqH pratyu#ShTAq arA#tayaH | </w:t>
      </w:r>
    </w:p>
    <w:p w14:paraId="5AD819E0" w14:textId="77777777" w:rsidR="00064527" w:rsidRDefault="00064527" w:rsidP="00064527">
      <w:r>
        <w:t>5)</w:t>
      </w:r>
      <w:r>
        <w:tab/>
        <w:t>1.1.10.1(3)-  pratyu#ShTAH |</w:t>
      </w:r>
    </w:p>
    <w:p w14:paraId="2F659139" w14:textId="77777777" w:rsidR="00064527" w:rsidRDefault="00064527" w:rsidP="00064527">
      <w:r>
        <w:t xml:space="preserve">pratyu#ShTAq itiq prati# - uqShTAqH | </w:t>
      </w:r>
    </w:p>
    <w:p w14:paraId="6681124B" w14:textId="77777777" w:rsidR="00064527" w:rsidRDefault="00064527" w:rsidP="00064527">
      <w:r>
        <w:t>6)</w:t>
      </w:r>
      <w:r>
        <w:tab/>
        <w:t>1.1.10.1(4)-  arA#tayaH | aqgneH |</w:t>
      </w:r>
    </w:p>
    <w:p w14:paraId="00A7B83E" w14:textId="77777777" w:rsidR="00064527" w:rsidRDefault="00064527" w:rsidP="00064527">
      <w:r>
        <w:t xml:space="preserve">arA#tayoq &amp;gneraqgnerarA#taqyo &amp;rA#tayoq &amp;gneH | </w:t>
      </w:r>
    </w:p>
    <w:p w14:paraId="3D53D2B4" w14:textId="77777777" w:rsidR="00064527" w:rsidRDefault="00064527" w:rsidP="00064527">
      <w:r>
        <w:t>7)</w:t>
      </w:r>
      <w:r>
        <w:tab/>
        <w:t>1.1.10.1(5)-  aqgneH | vaqH |</w:t>
      </w:r>
    </w:p>
    <w:p w14:paraId="53C7155D" w14:textId="77777777" w:rsidR="00064527" w:rsidRDefault="00064527" w:rsidP="00064527">
      <w:r>
        <w:t xml:space="preserve">aqgner vo# voq &amp;gneraqgner va#H | </w:t>
      </w:r>
    </w:p>
    <w:p w14:paraId="178B6B27" w14:textId="77777777" w:rsidR="00064527" w:rsidRDefault="00064527" w:rsidP="00064527">
      <w:r>
        <w:t>8)</w:t>
      </w:r>
      <w:r>
        <w:tab/>
        <w:t>1.1.10.1(6)-  vaqH | teji#ShThena |</w:t>
      </w:r>
    </w:p>
    <w:p w14:paraId="5A9A6CE4" w14:textId="77777777" w:rsidR="00064527" w:rsidRDefault="00064527" w:rsidP="00064527">
      <w:r>
        <w:t xml:space="preserve">vaqsteji#ShThenaq teji#ShThena vo vaqsteji#ShThena | </w:t>
      </w:r>
    </w:p>
    <w:p w14:paraId="715049BB" w14:textId="77777777" w:rsidR="00064527" w:rsidRDefault="00064527" w:rsidP="00064527">
      <w:r>
        <w:t>9)</w:t>
      </w:r>
      <w:r>
        <w:tab/>
        <w:t>1.1.10.1(7)-  teji#ShThena | teja#sA |</w:t>
      </w:r>
    </w:p>
    <w:p w14:paraId="30298225" w14:textId="77777777" w:rsidR="00064527" w:rsidRDefault="00064527" w:rsidP="00064527">
      <w:r>
        <w:t xml:space="preserve">teji#ShThenaq teja#sAq teja#sAq teji#ShThenaq teji#ShThenaq teja#sA | </w:t>
      </w:r>
    </w:p>
    <w:p w14:paraId="43729EFB" w14:textId="77777777" w:rsidR="00064527" w:rsidRDefault="00064527" w:rsidP="00064527">
      <w:r>
        <w:t>10)</w:t>
      </w:r>
      <w:r>
        <w:tab/>
        <w:t>1.1.10.1(8)-  teja#sA | niH | (PS-6-5,GS-1.1-23)</w:t>
      </w:r>
    </w:p>
    <w:p w14:paraId="1F49DF59" w14:textId="77777777" w:rsidR="00064527" w:rsidRDefault="00064527" w:rsidP="00064527">
      <w:r>
        <w:t xml:space="preserve">teja#sAq nir NiSh Teja#sAq teja#sAq niH | </w:t>
      </w:r>
    </w:p>
    <w:p w14:paraId="700A1CD7" w14:textId="77777777" w:rsidR="00064527" w:rsidRDefault="00064527" w:rsidP="00064527">
      <w:r>
        <w:t>11)</w:t>
      </w:r>
      <w:r>
        <w:tab/>
        <w:t>1.1.10.1(9)-  niH | taqpAqmiq | (PS-6-5,GS-1.1-23)</w:t>
      </w:r>
    </w:p>
    <w:p w14:paraId="4F015732" w14:textId="77777777" w:rsidR="00064527" w:rsidRDefault="00064527" w:rsidP="00064527">
      <w:r>
        <w:t xml:space="preserve">niSh Ta#pAmi tapAmiq nir NiSh Ta#pAmi | </w:t>
      </w:r>
    </w:p>
    <w:p w14:paraId="017AF302" w14:textId="77777777" w:rsidR="00064527" w:rsidRDefault="00064527" w:rsidP="00064527">
      <w:r>
        <w:t>12)</w:t>
      </w:r>
      <w:r>
        <w:tab/>
        <w:t>1.1.10.1(10)-  taqpAqmiq | goqShTham | (PS-6-5,GS-1.1-23)</w:t>
      </w:r>
    </w:p>
    <w:p w14:paraId="64C93F08" w14:textId="77777777" w:rsidR="00064527" w:rsidRDefault="00064527" w:rsidP="00064527">
      <w:r>
        <w:t xml:space="preserve">taqpAqmiq goqShTham goqShTham ta#pAmi tapAmi goqShTham | </w:t>
      </w:r>
    </w:p>
    <w:p w14:paraId="178415AA" w14:textId="77777777" w:rsidR="00064527" w:rsidRDefault="00064527" w:rsidP="00064527">
      <w:r>
        <w:t>13)</w:t>
      </w:r>
      <w:r>
        <w:tab/>
        <w:t>1.1.10.1(11)-  goqShTham | mA |</w:t>
      </w:r>
    </w:p>
    <w:p w14:paraId="413FCE15" w14:textId="77777777" w:rsidR="00064527" w:rsidRDefault="00064527" w:rsidP="00064527">
      <w:r>
        <w:t xml:space="preserve">goqShTham mA mA goqShTham goqShTham mA | </w:t>
      </w:r>
    </w:p>
    <w:p w14:paraId="47D1E5BA" w14:textId="77777777" w:rsidR="00064527" w:rsidRDefault="00064527" w:rsidP="00064527">
      <w:r>
        <w:t>14)</w:t>
      </w:r>
      <w:r>
        <w:tab/>
        <w:t>1.1.10.1(11)-  goqShTham |</w:t>
      </w:r>
    </w:p>
    <w:p w14:paraId="5A66F233" w14:textId="77777777" w:rsidR="00064527" w:rsidRDefault="00064527" w:rsidP="00064527">
      <w:r>
        <w:t xml:space="preserve">goqShThamiti# go - stham | </w:t>
      </w:r>
    </w:p>
    <w:p w14:paraId="3A66825E" w14:textId="77777777" w:rsidR="00064527" w:rsidRDefault="00064527" w:rsidP="00064527">
      <w:r>
        <w:t>15)</w:t>
      </w:r>
      <w:r>
        <w:tab/>
        <w:t>1.1.10.1(12)-  mA | niH |</w:t>
      </w:r>
    </w:p>
    <w:p w14:paraId="09A422F3" w14:textId="77777777" w:rsidR="00064527" w:rsidRDefault="00064527" w:rsidP="00064527">
      <w:r>
        <w:t xml:space="preserve">mA nir Nir mA mA niH | </w:t>
      </w:r>
    </w:p>
    <w:p w14:paraId="78DD6CBC" w14:textId="77777777" w:rsidR="00064527" w:rsidRDefault="00064527" w:rsidP="00064527">
      <w:r>
        <w:t>16)</w:t>
      </w:r>
      <w:r>
        <w:tab/>
        <w:t>1.1.10.1(13)-  niH | mRuqkShaqm |</w:t>
      </w:r>
    </w:p>
    <w:p w14:paraId="61A16BCB" w14:textId="77777777" w:rsidR="00064527" w:rsidRDefault="00064527" w:rsidP="00064527">
      <w:r>
        <w:t xml:space="preserve">nir mRu#kSham mRukShaqnnir Nir mRu#kSham | </w:t>
      </w:r>
    </w:p>
    <w:p w14:paraId="08B1428F" w14:textId="77777777" w:rsidR="00064527" w:rsidRDefault="00064527" w:rsidP="00064527">
      <w:r>
        <w:t>17)</w:t>
      </w:r>
      <w:r>
        <w:tab/>
        <w:t>1.1.10.1(14)-  mRuqkShaqm | vAqjina$m |</w:t>
      </w:r>
    </w:p>
    <w:p w14:paraId="13532C70" w14:textId="77777777" w:rsidR="00064527" w:rsidRDefault="00064527" w:rsidP="00064527">
      <w:r>
        <w:t xml:space="preserve">mRuqkShaqM ~MvAqjina#M ~MvAqjina#m mRukSham mRukShaM ~MvAqjina$m | </w:t>
      </w:r>
    </w:p>
    <w:p w14:paraId="78DC78E9" w14:textId="77777777" w:rsidR="00064527" w:rsidRDefault="00064527" w:rsidP="00064527">
      <w:r>
        <w:t>18)</w:t>
      </w:r>
      <w:r>
        <w:tab/>
        <w:t>1.1.10.1(15)-  vAqjina$m | tvAq |</w:t>
      </w:r>
    </w:p>
    <w:p w14:paraId="3D1773A3" w14:textId="77777777" w:rsidR="00064527" w:rsidRDefault="00064527" w:rsidP="00064527">
      <w:r>
        <w:lastRenderedPageBreak/>
        <w:t xml:space="preserve">vAqjina#m tvA tvA vAqjina#M ~MvAqjina#m tvA | </w:t>
      </w:r>
    </w:p>
    <w:p w14:paraId="47BC0AC2" w14:textId="77777777" w:rsidR="00064527" w:rsidRDefault="00064527" w:rsidP="00064527">
      <w:r>
        <w:t>19)</w:t>
      </w:r>
      <w:r>
        <w:tab/>
        <w:t>1.1.10.1(16)-  tvAq | saqpaqtnaqsAqham |</w:t>
      </w:r>
    </w:p>
    <w:p w14:paraId="13F58673" w14:textId="77777777" w:rsidR="00064527" w:rsidRDefault="00064527" w:rsidP="00064527">
      <w:r>
        <w:t xml:space="preserve">tvAq saqpaqtnaqsAqha(gm) sa#patnasAqham tvA$ tvA sapatnasAqham | </w:t>
      </w:r>
    </w:p>
    <w:p w14:paraId="4D33B8AD" w14:textId="77777777" w:rsidR="00064527" w:rsidRDefault="00064527" w:rsidP="00064527">
      <w:r>
        <w:t>20)</w:t>
      </w:r>
      <w:r>
        <w:tab/>
        <w:t>1.1.10.1(17)-  saqpaqtnaqsAqham | sam |</w:t>
      </w:r>
    </w:p>
    <w:p w14:paraId="5440A8F3" w14:textId="77777777" w:rsidR="00064527" w:rsidRDefault="00064527" w:rsidP="00064527">
      <w:r>
        <w:t xml:space="preserve">saqpaqtnaqsAqha(gm) sa(gm) sa(gm) sa#patnasAqha(gm) sa#patnasAqha(gm) sam | </w:t>
      </w:r>
    </w:p>
    <w:p w14:paraId="4F9E65E4" w14:textId="77777777" w:rsidR="00064527" w:rsidRDefault="00064527" w:rsidP="00064527">
      <w:r>
        <w:t>21)</w:t>
      </w:r>
      <w:r>
        <w:tab/>
        <w:t>1.1.10.1(17)-  saqpaqtnaqsAqham |</w:t>
      </w:r>
    </w:p>
    <w:p w14:paraId="0AB7C016" w14:textId="77777777" w:rsidR="00064527" w:rsidRDefault="00064527" w:rsidP="00064527">
      <w:r>
        <w:t xml:space="preserve">saqpaqtnaqsAqhamiti# sapatna - sAqham | </w:t>
      </w:r>
    </w:p>
    <w:p w14:paraId="4650C0D1" w14:textId="77777777" w:rsidR="00064527" w:rsidRDefault="00064527" w:rsidP="00064527">
      <w:r>
        <w:t>22)</w:t>
      </w:r>
      <w:r>
        <w:tab/>
        <w:t>1.1.10.1(18)-  sam | mAqrjmiq |</w:t>
      </w:r>
    </w:p>
    <w:p w14:paraId="2301EDF1" w14:textId="77777777" w:rsidR="00064527" w:rsidRDefault="00064527" w:rsidP="00064527">
      <w:r>
        <w:t xml:space="preserve">sam mA$rjmi mArjmiq sa(gm) sam mA$rjmi | </w:t>
      </w:r>
    </w:p>
    <w:p w14:paraId="1C11EC21" w14:textId="77777777" w:rsidR="00064527" w:rsidRDefault="00064527" w:rsidP="00064527">
      <w:r>
        <w:t>23)</w:t>
      </w:r>
      <w:r>
        <w:tab/>
        <w:t>1.1.10.1(19)-  mAqrjmiq | vAca$m |</w:t>
      </w:r>
    </w:p>
    <w:p w14:paraId="769C5C97" w14:textId="77777777" w:rsidR="00064527" w:rsidRDefault="00064527" w:rsidP="00064527">
      <w:r>
        <w:t xml:space="preserve">mAqrjmiq vAcaqM ~MvAca#m mArjmi mArjmiq vAca$m | </w:t>
      </w:r>
    </w:p>
    <w:p w14:paraId="67990C4E" w14:textId="77777777" w:rsidR="00064527" w:rsidRDefault="00064527" w:rsidP="00064527">
      <w:r>
        <w:t>24)</w:t>
      </w:r>
      <w:r>
        <w:tab/>
        <w:t>1.1.10.1(20)-  vAca$m | prAqNam |</w:t>
      </w:r>
    </w:p>
    <w:p w14:paraId="757A0B7C" w14:textId="77777777" w:rsidR="00064527" w:rsidRDefault="00064527" w:rsidP="00064527">
      <w:r>
        <w:t xml:space="preserve">vAca#m prAqNam prAqNaM ~MvAcaqM ~MvAca#m prAqNam | </w:t>
      </w:r>
    </w:p>
    <w:p w14:paraId="66179D9D" w14:textId="77777777" w:rsidR="00064527" w:rsidRDefault="00064527" w:rsidP="00064527">
      <w:r>
        <w:t>25)</w:t>
      </w:r>
      <w:r>
        <w:tab/>
        <w:t>1.1.10.1(21)-  prAqNam | cakShu#H |</w:t>
      </w:r>
    </w:p>
    <w:p w14:paraId="33067CC2" w14:textId="77777777" w:rsidR="00064527" w:rsidRDefault="00064527" w:rsidP="00064527">
      <w:r>
        <w:t xml:space="preserve">prAqNam cakShuqScakShu#H prAqNam prAqNam cakShu#H | </w:t>
      </w:r>
    </w:p>
    <w:p w14:paraId="1AECE776" w14:textId="77777777" w:rsidR="00064527" w:rsidRDefault="00064527" w:rsidP="00064527">
      <w:r>
        <w:t>26)</w:t>
      </w:r>
      <w:r>
        <w:tab/>
        <w:t>1.1.10.1(21)-  prAqNam |</w:t>
      </w:r>
    </w:p>
    <w:p w14:paraId="0D784A33" w14:textId="77777777" w:rsidR="00064527" w:rsidRDefault="00064527" w:rsidP="00064527">
      <w:r>
        <w:t xml:space="preserve">prAqNamiti# prA - aqnam | </w:t>
      </w:r>
    </w:p>
    <w:p w14:paraId="5AC34012" w14:textId="77777777" w:rsidR="00064527" w:rsidRDefault="00064527" w:rsidP="00064527">
      <w:r>
        <w:t>27)</w:t>
      </w:r>
      <w:r>
        <w:tab/>
        <w:t>1.1.10.1(22)-  cakShu#H | Srotra$m |</w:t>
      </w:r>
    </w:p>
    <w:p w14:paraId="0F7DDF90" w14:textId="77777777" w:rsidR="00064527" w:rsidRDefault="00064527" w:rsidP="00064527">
      <w:r>
        <w:t xml:space="preserve">cakShuqH Srotraq(gg)q Srotraqm cakShuqScakShuqH Srotra$m | </w:t>
      </w:r>
    </w:p>
    <w:p w14:paraId="6AF655CD" w14:textId="77777777" w:rsidR="00064527" w:rsidRDefault="00064527" w:rsidP="00064527">
      <w:r>
        <w:t>28)</w:t>
      </w:r>
      <w:r>
        <w:tab/>
        <w:t>1.1.10.1(23)-  Srotra$m | praqjAm |</w:t>
      </w:r>
    </w:p>
    <w:p w14:paraId="0746860C" w14:textId="77777777" w:rsidR="00064527" w:rsidRDefault="00064527" w:rsidP="00064527">
      <w:r>
        <w:t xml:space="preserve">Srotra#m praqjAm praqjA(gg) Srotraq(gg)q Srotra#m praqjAm | </w:t>
      </w:r>
    </w:p>
    <w:p w14:paraId="3791357B" w14:textId="77777777" w:rsidR="00064527" w:rsidRDefault="00064527" w:rsidP="00064527">
      <w:r>
        <w:t>29)</w:t>
      </w:r>
      <w:r>
        <w:tab/>
        <w:t>1.1.10.1(24)-  praqjAm | yoni$m |</w:t>
      </w:r>
    </w:p>
    <w:p w14:paraId="58BD6F39" w14:textId="77777777" w:rsidR="00064527" w:rsidRDefault="00064527" w:rsidP="00064527">
      <w:r>
        <w:t xml:space="preserve">praqjAM ~MyoniqM ~Myoni#m praqjAm praqjAM ~Myoni$m | </w:t>
      </w:r>
    </w:p>
    <w:p w14:paraId="7660B8BE" w14:textId="77777777" w:rsidR="00064527" w:rsidRDefault="00064527" w:rsidP="00064527">
      <w:r>
        <w:t>30)</w:t>
      </w:r>
      <w:r>
        <w:tab/>
        <w:t>1.1.10.1(24)-  praqjAm |</w:t>
      </w:r>
    </w:p>
    <w:p w14:paraId="779C4575" w14:textId="77777777" w:rsidR="00064527" w:rsidRDefault="00064527" w:rsidP="00064527">
      <w:r>
        <w:t xml:space="preserve">praqjAmiti# pra - jAm | </w:t>
      </w:r>
    </w:p>
    <w:p w14:paraId="4121A432" w14:textId="77777777" w:rsidR="00064527" w:rsidRDefault="00064527" w:rsidP="00064527">
      <w:r>
        <w:t>31)</w:t>
      </w:r>
      <w:r>
        <w:tab/>
        <w:t>1.1.10.1(25)-  yoni$m | mA |</w:t>
      </w:r>
    </w:p>
    <w:p w14:paraId="42A4F465" w14:textId="77777777" w:rsidR="00064527" w:rsidRDefault="00064527" w:rsidP="00064527">
      <w:r>
        <w:t xml:space="preserve">yoniqm mA mA yoniqM ~Myoniqm mA | </w:t>
      </w:r>
    </w:p>
    <w:p w14:paraId="4D40A58D" w14:textId="77777777" w:rsidR="00064527" w:rsidRDefault="00064527" w:rsidP="00064527">
      <w:r>
        <w:t>32)</w:t>
      </w:r>
      <w:r>
        <w:tab/>
        <w:t>1.1.10.1(26)-  mA | niH |</w:t>
      </w:r>
    </w:p>
    <w:p w14:paraId="441BEA6A" w14:textId="77777777" w:rsidR="00064527" w:rsidRDefault="00064527" w:rsidP="00064527">
      <w:r>
        <w:t xml:space="preserve">mA nir Nir mA mA niH | </w:t>
      </w:r>
    </w:p>
    <w:p w14:paraId="7DFCB653" w14:textId="77777777" w:rsidR="00064527" w:rsidRDefault="00064527" w:rsidP="00064527">
      <w:r>
        <w:t>33)</w:t>
      </w:r>
      <w:r>
        <w:tab/>
        <w:t>1.1.10.1(27)-  niH | mRuqkShaqm |</w:t>
      </w:r>
    </w:p>
    <w:p w14:paraId="62EB9BD7" w14:textId="77777777" w:rsidR="00064527" w:rsidRDefault="00064527" w:rsidP="00064527">
      <w:r>
        <w:t xml:space="preserve">nir mRu#kSham mRukShaqnnir Nir mRu#kSham | </w:t>
      </w:r>
    </w:p>
    <w:p w14:paraId="03C67388" w14:textId="77777777" w:rsidR="00064527" w:rsidRDefault="00064527" w:rsidP="00064527">
      <w:r>
        <w:t>34)</w:t>
      </w:r>
      <w:r>
        <w:tab/>
        <w:t>1.1.10.1(28)-  mRuqkShaqm | vAqjinI$m |</w:t>
      </w:r>
    </w:p>
    <w:p w14:paraId="6F4AD583" w14:textId="77777777" w:rsidR="00064527" w:rsidRDefault="00064527" w:rsidP="00064527">
      <w:r>
        <w:t xml:space="preserve">mRuqkShaqM ~MvAqjinI$M ~MvAqjinI$m mRukSham mRukShaM ~MvAqjinI$m | </w:t>
      </w:r>
    </w:p>
    <w:p w14:paraId="24EDE9C5" w14:textId="77777777" w:rsidR="00064527" w:rsidRDefault="00064527" w:rsidP="00064527">
      <w:r>
        <w:t>35)</w:t>
      </w:r>
      <w:r>
        <w:tab/>
        <w:t>1.1.10.1(29)-  vAqjinI$m | tvAq |</w:t>
      </w:r>
    </w:p>
    <w:p w14:paraId="562DE2B0" w14:textId="77777777" w:rsidR="00064527" w:rsidRDefault="00064527" w:rsidP="00064527">
      <w:r>
        <w:t xml:space="preserve">vAqjinI$m tvA tvA vAqjinI$M ~MvAqjinI$m tvA | </w:t>
      </w:r>
    </w:p>
    <w:p w14:paraId="395E55A7" w14:textId="77777777" w:rsidR="00064527" w:rsidRDefault="00064527" w:rsidP="00064527">
      <w:r>
        <w:t>36)</w:t>
      </w:r>
      <w:r>
        <w:tab/>
        <w:t>1.1.10.1(30)-  tvAq | saqpaqtnaqsAqhIm |</w:t>
      </w:r>
    </w:p>
    <w:p w14:paraId="7308A7BB" w14:textId="77777777" w:rsidR="00064527" w:rsidRDefault="00064527" w:rsidP="00064527">
      <w:r>
        <w:lastRenderedPageBreak/>
        <w:t xml:space="preserve">tvAq saqpaqtnaqsAqhI(gm) sa#patnasAqhIm tvA$ tvA sapatnasAqhIm | </w:t>
      </w:r>
    </w:p>
    <w:p w14:paraId="2E179663" w14:textId="77777777" w:rsidR="00064527" w:rsidRDefault="00064527" w:rsidP="00064527">
      <w:r>
        <w:t>37)</w:t>
      </w:r>
      <w:r>
        <w:tab/>
        <w:t>1.1.10.1(31)-  saqpaqtnaqsAqhIm | sam |</w:t>
      </w:r>
    </w:p>
    <w:p w14:paraId="59F12BB4" w14:textId="77777777" w:rsidR="00064527" w:rsidRDefault="00064527" w:rsidP="00064527">
      <w:r>
        <w:t xml:space="preserve">saqpaqtnaqsAqhI(gm) sa(gm) sa(gm) sa#patnasAqhI(gm) sa#patnasAqhI(gm) sam | </w:t>
      </w:r>
    </w:p>
    <w:p w14:paraId="14268D22" w14:textId="77777777" w:rsidR="00064527" w:rsidRDefault="00064527" w:rsidP="00064527">
      <w:r>
        <w:t>38)</w:t>
      </w:r>
      <w:r>
        <w:tab/>
        <w:t>1.1.10.1(31)-  saqpaqtnaqsAqhIm |</w:t>
      </w:r>
    </w:p>
    <w:p w14:paraId="260104AE" w14:textId="77777777" w:rsidR="00064527" w:rsidRDefault="00064527" w:rsidP="00064527">
      <w:r>
        <w:t xml:space="preserve">saqpaqtnaqsAqhImiti# sapatna - sAqhIm | </w:t>
      </w:r>
    </w:p>
    <w:p w14:paraId="101D4AF3" w14:textId="77777777" w:rsidR="00064527" w:rsidRDefault="00064527" w:rsidP="00064527">
      <w:r>
        <w:t>39)</w:t>
      </w:r>
      <w:r>
        <w:tab/>
        <w:t>1.1.10.1(32)-  sam | mAqrjmiq |</w:t>
      </w:r>
    </w:p>
    <w:p w14:paraId="4ED1078C" w14:textId="77777777" w:rsidR="00064527" w:rsidRDefault="00064527" w:rsidP="00064527">
      <w:r>
        <w:t xml:space="preserve">sam mA$rjmi mArjmiq sa(gm) sam mA$rjmi | </w:t>
      </w:r>
    </w:p>
    <w:p w14:paraId="441B5356" w14:textId="77777777" w:rsidR="00064527" w:rsidRDefault="00064527" w:rsidP="00064527">
      <w:r>
        <w:t>40)</w:t>
      </w:r>
      <w:r>
        <w:tab/>
        <w:t>1.1.10.1(33)-  mAqrjmiq | AqSAsA#nA |</w:t>
      </w:r>
    </w:p>
    <w:p w14:paraId="6758DD09" w14:textId="77777777" w:rsidR="00064527" w:rsidRDefault="00064527" w:rsidP="00064527">
      <w:r>
        <w:t xml:space="preserve">mAqrjmyAqSAsA#nAq &amp;&amp;SAsA#nA mArjmi mArjmyAqSAsA#nA | </w:t>
      </w:r>
    </w:p>
    <w:p w14:paraId="57249775" w14:textId="77777777" w:rsidR="00064527" w:rsidRDefault="00064527" w:rsidP="00064527">
      <w:r>
        <w:t>41)</w:t>
      </w:r>
      <w:r>
        <w:tab/>
        <w:t>1.1.10.1(34)-  AqSAsA#nA | sauqmaqnaqsam |</w:t>
      </w:r>
    </w:p>
    <w:p w14:paraId="31D340A4" w14:textId="77777777" w:rsidR="00064527" w:rsidRDefault="00064527" w:rsidP="00064527">
      <w:r>
        <w:t xml:space="preserve">AqSAsA#nA saumanaqsa(gm) sau#manaqsam-AqSAsA#nAq &amp;&amp;SAsA#nA saumanaqsam | </w:t>
      </w:r>
    </w:p>
    <w:p w14:paraId="1063A4F4" w14:textId="77777777" w:rsidR="00064527" w:rsidRDefault="00064527" w:rsidP="00064527">
      <w:r>
        <w:t>42)</w:t>
      </w:r>
      <w:r>
        <w:tab/>
        <w:t>1.1.10.1(34)-  AqSAsA#nA |</w:t>
      </w:r>
    </w:p>
    <w:p w14:paraId="59BBE228" w14:textId="77777777" w:rsidR="00064527" w:rsidRDefault="00064527" w:rsidP="00064527">
      <w:r>
        <w:t xml:space="preserve">AqSAsAqnetyA$ - SAsA#nA | </w:t>
      </w:r>
    </w:p>
    <w:p w14:paraId="17DFF73E" w14:textId="77777777" w:rsidR="00064527" w:rsidRDefault="00064527" w:rsidP="00064527">
      <w:r>
        <w:t>43)</w:t>
      </w:r>
      <w:r>
        <w:tab/>
        <w:t>1.1.10.1(35)-  sauqmaqnaqsam | praqjAm |</w:t>
      </w:r>
    </w:p>
    <w:p w14:paraId="061CCFC8" w14:textId="77777777" w:rsidR="00064527" w:rsidRDefault="00064527" w:rsidP="00064527">
      <w:r>
        <w:t xml:space="preserve">sauqmaqnaqsam praqjAm praqjA(gm) sau#manaqsa(gm) sau#manaqsam praqjAm | </w:t>
      </w:r>
    </w:p>
    <w:p w14:paraId="1A5BDF5C" w14:textId="77777777" w:rsidR="00064527" w:rsidRDefault="00064527" w:rsidP="00064527">
      <w:r>
        <w:t>44)</w:t>
      </w:r>
      <w:r>
        <w:tab/>
        <w:t>1.1.10.1(36)-  praqjAm | sauBA$gyam |</w:t>
      </w:r>
    </w:p>
    <w:p w14:paraId="51948CA2" w14:textId="77777777" w:rsidR="00064527" w:rsidRDefault="00064527" w:rsidP="00064527">
      <w:r>
        <w:t xml:space="preserve">praqjA(gm) sauBA$gyaq(gm)q sauBA$gyam praqjAm praqjA(gm) sauBA$gyam | </w:t>
      </w:r>
    </w:p>
    <w:p w14:paraId="4AE4163E" w14:textId="77777777" w:rsidR="00064527" w:rsidRDefault="00064527" w:rsidP="00064527">
      <w:r>
        <w:t>45)</w:t>
      </w:r>
      <w:r>
        <w:tab/>
        <w:t>1.1.10.1(36)-  praqjAm |</w:t>
      </w:r>
    </w:p>
    <w:p w14:paraId="2B3617E0" w14:textId="77777777" w:rsidR="00064527" w:rsidRDefault="00064527" w:rsidP="00064527">
      <w:r>
        <w:t xml:space="preserve">praqjAmiti# pra - jAm | </w:t>
      </w:r>
    </w:p>
    <w:p w14:paraId="553EAD90" w14:textId="77777777" w:rsidR="00064527" w:rsidRDefault="00064527" w:rsidP="00064527">
      <w:r>
        <w:t>46)</w:t>
      </w:r>
      <w:r>
        <w:tab/>
        <w:t>1.1.10.1(37)-  sauBA$gyam | taqnUm ||</w:t>
      </w:r>
    </w:p>
    <w:p w14:paraId="60954833" w14:textId="77777777" w:rsidR="00064527" w:rsidRDefault="00064527" w:rsidP="00064527">
      <w:r>
        <w:t xml:space="preserve">sauBA$gyam taqnUm taqnU(gm) sauBA$gyaq(gm)q sauBA$gyam taqnUm | </w:t>
      </w:r>
    </w:p>
    <w:p w14:paraId="59FFB307" w14:textId="77777777" w:rsidR="00064527" w:rsidRDefault="00064527" w:rsidP="00064527">
      <w:r>
        <w:t>47)</w:t>
      </w:r>
      <w:r>
        <w:tab/>
        <w:t>1.1.10.1(38)-  taqnUm ||</w:t>
      </w:r>
    </w:p>
    <w:p w14:paraId="4183FFF7" w14:textId="77777777" w:rsidR="00064527" w:rsidRDefault="00064527" w:rsidP="00064527">
      <w:r>
        <w:t xml:space="preserve">taqnUmiti# taqnUm | </w:t>
      </w:r>
    </w:p>
    <w:p w14:paraId="7FFF7A32" w14:textId="77777777" w:rsidR="00064527" w:rsidRDefault="00064527" w:rsidP="00064527">
      <w:r>
        <w:t>48)</w:t>
      </w:r>
      <w:r>
        <w:tab/>
        <w:t>1.1.10.1(39)-  aqgneH | anu#vratA |</w:t>
      </w:r>
    </w:p>
    <w:p w14:paraId="06FFDDB5" w14:textId="77777777" w:rsidR="00064527" w:rsidRDefault="00064527" w:rsidP="00064527">
      <w:r>
        <w:t xml:space="preserve">aqgneranu#vraqtA &amp;nu#vratAq &amp;gneraqgneranu#vratA | </w:t>
      </w:r>
    </w:p>
    <w:p w14:paraId="20E920E1" w14:textId="77777777" w:rsidR="00064527" w:rsidRDefault="00064527" w:rsidP="00064527">
      <w:r>
        <w:t>49)</w:t>
      </w:r>
      <w:r>
        <w:tab/>
        <w:t>1.1.10.1(40)-  anu#vratA | BUqtvA |</w:t>
      </w:r>
    </w:p>
    <w:p w14:paraId="2A9F0D17" w14:textId="77777777" w:rsidR="00064527" w:rsidRDefault="00064527" w:rsidP="00064527">
      <w:r>
        <w:t xml:space="preserve">anu#vratA BUqtvA BUqtvA &amp;nu#vraqtA &amp;nu#vratA BUqtvA | </w:t>
      </w:r>
    </w:p>
    <w:p w14:paraId="32C5EB6C" w14:textId="77777777" w:rsidR="00064527" w:rsidRDefault="00064527" w:rsidP="00064527">
      <w:r>
        <w:t>50)</w:t>
      </w:r>
      <w:r>
        <w:tab/>
        <w:t>1.1.10.1(40)-  anu#vratA |</w:t>
      </w:r>
    </w:p>
    <w:p w14:paraId="6DE54D52" w14:textId="77777777" w:rsidR="00064527" w:rsidRDefault="00064527" w:rsidP="00064527">
      <w:r>
        <w:t xml:space="preserve">anu#vraqtetyanu# - vraqtAq | </w:t>
      </w:r>
    </w:p>
    <w:p w14:paraId="10D440BF" w14:textId="77777777" w:rsidR="00064527" w:rsidRDefault="00064527" w:rsidP="00064527">
      <w:r>
        <w:t>51)</w:t>
      </w:r>
      <w:r>
        <w:tab/>
        <w:t>1.1.10.1(41)-  BUqtvA | sam |</w:t>
      </w:r>
    </w:p>
    <w:p w14:paraId="39C49FE7" w14:textId="77777777" w:rsidR="00064527" w:rsidRDefault="00064527" w:rsidP="00064527">
      <w:r>
        <w:t xml:space="preserve">BUqtvA sa(gm) sam BUqtvA BUqtvA sam | </w:t>
      </w:r>
    </w:p>
    <w:p w14:paraId="47372374" w14:textId="77777777" w:rsidR="00064527" w:rsidRDefault="00064527" w:rsidP="00064527">
      <w:r>
        <w:t>52)</w:t>
      </w:r>
      <w:r>
        <w:tab/>
        <w:t>1.1.10.1(42)-  sam | naqhyeq |</w:t>
      </w:r>
    </w:p>
    <w:p w14:paraId="2957FE5F" w14:textId="77777777" w:rsidR="00064527" w:rsidRDefault="00064527" w:rsidP="00064527">
      <w:r>
        <w:t xml:space="preserve">sanna#hye nahyeq sa(gm) sanna#hye | </w:t>
      </w:r>
    </w:p>
    <w:p w14:paraId="2FC64533" w14:textId="77777777" w:rsidR="00064527" w:rsidRDefault="00064527" w:rsidP="00064527">
      <w:r>
        <w:lastRenderedPageBreak/>
        <w:t>53)</w:t>
      </w:r>
      <w:r>
        <w:tab/>
        <w:t>1.1.10.1(43)-  naqhyeq | suqkRuqtAya# |</w:t>
      </w:r>
    </w:p>
    <w:p w14:paraId="64598254" w14:textId="77777777" w:rsidR="00064527" w:rsidRDefault="00064527" w:rsidP="00064527">
      <w:r>
        <w:t xml:space="preserve">naqhyeq suqkRuqtAya# sukRuqtAya# nahye nahye sukRuqtAya# | </w:t>
      </w:r>
    </w:p>
    <w:p w14:paraId="58E9B152" w14:textId="77777777" w:rsidR="00064527" w:rsidRDefault="00064527" w:rsidP="00064527">
      <w:r>
        <w:t>54)</w:t>
      </w:r>
      <w:r>
        <w:tab/>
        <w:t>1.1.10.1(44)-  suqkRuqtAya# | kam ||</w:t>
      </w:r>
    </w:p>
    <w:p w14:paraId="18448AB5" w14:textId="77777777" w:rsidR="00064527" w:rsidRDefault="00064527" w:rsidP="00064527">
      <w:r>
        <w:t xml:space="preserve">suqkRuqtAyaq kam ka(gm) su#kRuqtAya# sukRuqtAyaq kam | </w:t>
      </w:r>
    </w:p>
    <w:p w14:paraId="1889F528" w14:textId="77777777" w:rsidR="00064527" w:rsidRDefault="00064527" w:rsidP="00064527">
      <w:r>
        <w:t>55)</w:t>
      </w:r>
      <w:r>
        <w:tab/>
        <w:t>1.1.10.1(44)-  suqkRuqtAya# |</w:t>
      </w:r>
    </w:p>
    <w:p w14:paraId="7F8ECA3B" w14:textId="77777777" w:rsidR="00064527" w:rsidRDefault="00064527" w:rsidP="00064527">
      <w:r>
        <w:t xml:space="preserve">suqkRuqtAyeti# su - kRuqtAya# | </w:t>
      </w:r>
    </w:p>
    <w:p w14:paraId="23F13D4F" w14:textId="77777777" w:rsidR="00064527" w:rsidRDefault="00064527" w:rsidP="00064527">
      <w:r>
        <w:t>56)</w:t>
      </w:r>
      <w:r>
        <w:tab/>
        <w:t>1.1.10.1(45)-  kam ||</w:t>
      </w:r>
    </w:p>
    <w:p w14:paraId="78C9CD8C" w14:textId="77777777" w:rsidR="00064527" w:rsidRDefault="00064527" w:rsidP="00064527">
      <w:r>
        <w:t xml:space="preserve">kamitiq kam | </w:t>
      </w:r>
    </w:p>
    <w:p w14:paraId="70DF697F" w14:textId="77777777" w:rsidR="00064527" w:rsidRDefault="00064527" w:rsidP="00064527">
      <w:r>
        <w:t>57)</w:t>
      </w:r>
      <w:r>
        <w:tab/>
        <w:t>1.1.10.1(46)-  suqpraqjasa#H | tvAq |</w:t>
      </w:r>
    </w:p>
    <w:p w14:paraId="45DF0DDE" w14:textId="77777777" w:rsidR="00064527" w:rsidRDefault="00064527" w:rsidP="00064527">
      <w:r>
        <w:t xml:space="preserve">suqpraqjasa#stvA tvA supraqjasa#H supraqjasa#stvA | </w:t>
      </w:r>
    </w:p>
    <w:p w14:paraId="1923EAAC" w14:textId="77777777" w:rsidR="00064527" w:rsidRDefault="00064527" w:rsidP="00064527">
      <w:r>
        <w:t>58)</w:t>
      </w:r>
      <w:r>
        <w:tab/>
        <w:t>1.1.10.1(46)-  suqpraqjasa#H |</w:t>
      </w:r>
    </w:p>
    <w:p w14:paraId="11EE86FA" w14:textId="77777777" w:rsidR="00064527" w:rsidRDefault="00064527" w:rsidP="00064527">
      <w:r>
        <w:t xml:space="preserve">suqpraqjasaq iti# su - praqjasa#H | </w:t>
      </w:r>
    </w:p>
    <w:p w14:paraId="06BCEB08" w14:textId="77777777" w:rsidR="00064527" w:rsidRDefault="00064527" w:rsidP="00064527">
      <w:r>
        <w:t>59)</w:t>
      </w:r>
      <w:r>
        <w:tab/>
        <w:t>1.1.10.1(47)-  tvAq | vaqyam |</w:t>
      </w:r>
    </w:p>
    <w:p w14:paraId="18914CF4" w14:textId="77777777" w:rsidR="00064527" w:rsidRDefault="00064527" w:rsidP="00064527">
      <w:r>
        <w:t xml:space="preserve">tvAq vaqyaM ~Mvaqyam tvA$ tvA vaqyam | </w:t>
      </w:r>
    </w:p>
    <w:p w14:paraId="1941E537" w14:textId="77777777" w:rsidR="00064527" w:rsidRDefault="00064527" w:rsidP="00064527">
      <w:r>
        <w:t>60)</w:t>
      </w:r>
      <w:r>
        <w:tab/>
        <w:t>1.1.10.1(48)-  vaqyam | suqpatnI$H |</w:t>
      </w:r>
    </w:p>
    <w:p w14:paraId="100327C8" w14:textId="77777777" w:rsidR="00064527" w:rsidRDefault="00064527" w:rsidP="00064527">
      <w:r>
        <w:t xml:space="preserve">vaqya(gm) suqpatnI$H suqpatnI$r vaqyaM ~Mvaqya(gm) suqpatnI$H | </w:t>
      </w:r>
    </w:p>
    <w:p w14:paraId="6419CAFE" w14:textId="77777777" w:rsidR="00064527" w:rsidRDefault="00064527" w:rsidP="00064527">
      <w:r>
        <w:t>61)</w:t>
      </w:r>
      <w:r>
        <w:tab/>
        <w:t>1.1.10.1(49)-  suqpatnI$H | upa# |</w:t>
      </w:r>
    </w:p>
    <w:p w14:paraId="4C8D59F9" w14:textId="77777777" w:rsidR="00064527" w:rsidRDefault="00064527" w:rsidP="00064527">
      <w:r>
        <w:t xml:space="preserve">suqpatnIqrupopa# suqpatnI$H suqpatnIqrupa# | </w:t>
      </w:r>
    </w:p>
    <w:p w14:paraId="65C18E48" w14:textId="77777777" w:rsidR="00064527" w:rsidRDefault="00064527" w:rsidP="00064527">
      <w:r>
        <w:t>62)</w:t>
      </w:r>
      <w:r>
        <w:tab/>
        <w:t>1.1.10.1(49)-  suqpatnI$H |</w:t>
      </w:r>
    </w:p>
    <w:p w14:paraId="4D7C3E6A" w14:textId="77777777" w:rsidR="00064527" w:rsidRDefault="00064527" w:rsidP="00064527">
      <w:r>
        <w:t xml:space="preserve">suqpatnIqriti# su - patnI$H | </w:t>
      </w:r>
    </w:p>
    <w:p w14:paraId="327355AE" w14:textId="77777777" w:rsidR="00064527" w:rsidRDefault="00064527" w:rsidP="00064527">
      <w:r>
        <w:t>63)</w:t>
      </w:r>
      <w:r>
        <w:tab/>
        <w:t>1.1.10.1(50)-  upa# | seqdiqmaq ||</w:t>
      </w:r>
    </w:p>
    <w:p w14:paraId="0DAAC0A4" w14:textId="77777777" w:rsidR="00064527" w:rsidRDefault="00064527" w:rsidP="00064527">
      <w:r>
        <w:t xml:space="preserve">upa# sedima sediqmopopa# sedima | </w:t>
      </w:r>
    </w:p>
    <w:p w14:paraId="6AAD118B" w14:textId="77777777" w:rsidR="00064527" w:rsidRDefault="00064527" w:rsidP="00064527">
      <w:r>
        <w:t>1)</w:t>
      </w:r>
      <w:r>
        <w:tab/>
        <w:t>1.1.10.2(1)-  seqdiqmaq ||</w:t>
      </w:r>
    </w:p>
    <w:p w14:paraId="0C86E3A8" w14:textId="77777777" w:rsidR="00064527" w:rsidRDefault="00064527" w:rsidP="00064527">
      <w:r>
        <w:t xml:space="preserve">seqdiqmeti# sedima | </w:t>
      </w:r>
    </w:p>
    <w:p w14:paraId="2DD8558F" w14:textId="77777777" w:rsidR="00064527" w:rsidRDefault="00064527" w:rsidP="00064527">
      <w:r>
        <w:t>2)</w:t>
      </w:r>
      <w:r>
        <w:tab/>
        <w:t>1.1.10.2(2)-  agne$ | saqpaqtnaqdamBa#nam |</w:t>
      </w:r>
    </w:p>
    <w:p w14:paraId="5F572B42" w14:textId="77777777" w:rsidR="00064527" w:rsidRDefault="00064527" w:rsidP="00064527">
      <w:r>
        <w:t xml:space="preserve">agne# sapatnaqdamBa#na(gm) sapatnaqdamBa#naqm-agne &amp;gne# sapatnaqdamBa#nam | </w:t>
      </w:r>
    </w:p>
    <w:p w14:paraId="2E237ACA" w14:textId="77777777" w:rsidR="00064527" w:rsidRDefault="00064527" w:rsidP="00064527">
      <w:r>
        <w:t>3)</w:t>
      </w:r>
      <w:r>
        <w:tab/>
        <w:t>1.1.10.2(3)-  saqpaqtnaqdamBa#nam | ada#bdhAsaH | (GS-1.1-24)</w:t>
      </w:r>
    </w:p>
    <w:p w14:paraId="222A5BDF" w14:textId="77777777" w:rsidR="00064527" w:rsidRDefault="00064527" w:rsidP="00064527">
      <w:r>
        <w:t xml:space="preserve">saqpaqtnaqdamBa#naqm-ada#bdhAsoq ada#bdhAsaH sapatnaqdamBa#na(gm) sapatnaqdamBa#naqm-ada#bdhAsaH | </w:t>
      </w:r>
    </w:p>
    <w:p w14:paraId="4E132E3C" w14:textId="77777777" w:rsidR="00064527" w:rsidRDefault="00064527" w:rsidP="00064527">
      <w:r>
        <w:t>4)</w:t>
      </w:r>
      <w:r>
        <w:tab/>
        <w:t>1.1.10.2(3)-  saqpaqtnaqdamBa#nam | (GS-1.1-24)</w:t>
      </w:r>
    </w:p>
    <w:p w14:paraId="50E1A4CA" w14:textId="77777777" w:rsidR="00064527" w:rsidRDefault="00064527" w:rsidP="00064527">
      <w:r>
        <w:t xml:space="preserve">saqpaqtnaqdamBa#naqmiti# sapatna - damBa#nam | </w:t>
      </w:r>
    </w:p>
    <w:p w14:paraId="7B7BAFEC" w14:textId="77777777" w:rsidR="00064527" w:rsidRDefault="00064527" w:rsidP="00064527">
      <w:r>
        <w:t>5)</w:t>
      </w:r>
      <w:r>
        <w:tab/>
        <w:t>1.1.10.2(4)-  ada#bdhAsaH | adA$Byam || (PS11-16,GS-1.1-24)</w:t>
      </w:r>
    </w:p>
    <w:p w14:paraId="5318E912" w14:textId="77777777" w:rsidR="00064527" w:rsidRDefault="00064527" w:rsidP="00064527">
      <w:r>
        <w:t xml:space="preserve">ada#bdhAsoq adA$Byaqm-adA$Byaqm ada#bdhAsoq ada#bdhAsoq adA$Byam | </w:t>
      </w:r>
    </w:p>
    <w:p w14:paraId="7DB22696" w14:textId="77777777" w:rsidR="00064527" w:rsidRDefault="00064527" w:rsidP="00064527">
      <w:r>
        <w:t>6)</w:t>
      </w:r>
      <w:r>
        <w:tab/>
        <w:t>1.1.10.2(5)-  adA$Byam || (GS-1.1-24)</w:t>
      </w:r>
    </w:p>
    <w:p w14:paraId="367F3A89" w14:textId="77777777" w:rsidR="00064527" w:rsidRDefault="00064527" w:rsidP="00064527">
      <w:r>
        <w:t xml:space="preserve">adA$ByaqmityadA$Byam | </w:t>
      </w:r>
    </w:p>
    <w:p w14:paraId="49F55EEE" w14:textId="77777777" w:rsidR="00064527" w:rsidRDefault="00064527" w:rsidP="00064527">
      <w:r>
        <w:t>7)</w:t>
      </w:r>
      <w:r>
        <w:tab/>
        <w:t>1.1.10.2(6)-  iqmam | vi |</w:t>
      </w:r>
    </w:p>
    <w:p w14:paraId="65479D09" w14:textId="77777777" w:rsidR="00064527" w:rsidRDefault="00064527" w:rsidP="00064527">
      <w:r>
        <w:lastRenderedPageBreak/>
        <w:t xml:space="preserve">iqmaM ~Mvi vImam-iqmaM ~Mvi | </w:t>
      </w:r>
    </w:p>
    <w:p w14:paraId="0760548A" w14:textId="77777777" w:rsidR="00064527" w:rsidRDefault="00064527" w:rsidP="00064527">
      <w:r>
        <w:t>8)</w:t>
      </w:r>
      <w:r>
        <w:tab/>
        <w:t>1.1.10.2(7)-  vi | syAqmiq |</w:t>
      </w:r>
    </w:p>
    <w:p w14:paraId="1597E5B0" w14:textId="77777777" w:rsidR="00064527" w:rsidRDefault="00064527" w:rsidP="00064527">
      <w:r>
        <w:t xml:space="preserve">vi ShyA#mi syAmiq vi vi ShyA#mi | </w:t>
      </w:r>
    </w:p>
    <w:p w14:paraId="7F534336" w14:textId="77777777" w:rsidR="00064527" w:rsidRDefault="00064527" w:rsidP="00064527">
      <w:r>
        <w:t>9)</w:t>
      </w:r>
      <w:r>
        <w:tab/>
        <w:t>1.1.10.2(8)-  syAqmiq | varu#Nasya |</w:t>
      </w:r>
    </w:p>
    <w:p w14:paraId="38466A40" w14:textId="77777777" w:rsidR="00064527" w:rsidRDefault="00064527" w:rsidP="00064527">
      <w:r>
        <w:t xml:space="preserve">syAqmiq varu#Nasyaq varu#Nasya syAmi syAmiq varu#Nasya | </w:t>
      </w:r>
    </w:p>
    <w:p w14:paraId="0066E801" w14:textId="77777777" w:rsidR="00064527" w:rsidRDefault="00064527" w:rsidP="00064527">
      <w:r>
        <w:t>10)</w:t>
      </w:r>
      <w:r>
        <w:tab/>
        <w:t>1.1.10.2(9)-  varu#Nasya | pASa$m |</w:t>
      </w:r>
    </w:p>
    <w:p w14:paraId="06DF1E2C" w14:textId="77777777" w:rsidR="00064527" w:rsidRDefault="00064527" w:rsidP="00064527">
      <w:r>
        <w:t xml:space="preserve">varu#Nasyaq pASaqm pASaqM ~Mvaru#Nasyaq varu#Nasyaq pASa$m | </w:t>
      </w:r>
    </w:p>
    <w:p w14:paraId="38952D1E" w14:textId="77777777" w:rsidR="00064527" w:rsidRDefault="00064527" w:rsidP="00064527">
      <w:r>
        <w:t>11)</w:t>
      </w:r>
      <w:r>
        <w:tab/>
        <w:t>1.1.10.2(10)-  pASa$m | yam |</w:t>
      </w:r>
    </w:p>
    <w:p w14:paraId="4DF0A36B" w14:textId="77777777" w:rsidR="00064527" w:rsidRDefault="00064527" w:rsidP="00064527">
      <w:r>
        <w:t xml:space="preserve">pASaqM ~MyaM ~Myam pASaqm pASaqM ~Myam | </w:t>
      </w:r>
    </w:p>
    <w:p w14:paraId="23BA0E06" w14:textId="77777777" w:rsidR="00064527" w:rsidRDefault="00064527" w:rsidP="00064527">
      <w:r>
        <w:t>12)</w:t>
      </w:r>
      <w:r>
        <w:tab/>
        <w:t>1.1.10.2(11)-  yam | aba#ddhnIta |</w:t>
      </w:r>
    </w:p>
    <w:p w14:paraId="33B8C0F7" w14:textId="77777777" w:rsidR="00064527" w:rsidRDefault="00064527" w:rsidP="00064527">
      <w:r>
        <w:t xml:space="preserve">yam-aba#ddhnIqtAba#ddhnItaq yaM ~Myam-aba#ddhnIta | </w:t>
      </w:r>
    </w:p>
    <w:p w14:paraId="51CF93D4" w14:textId="77777777" w:rsidR="00064527" w:rsidRDefault="00064527" w:rsidP="00064527">
      <w:r>
        <w:t>13)</w:t>
      </w:r>
      <w:r>
        <w:tab/>
        <w:t>1.1.10.2(12)-  aba#ddhnIta | saqviqtA |</w:t>
      </w:r>
    </w:p>
    <w:p w14:paraId="23670C86" w14:textId="77777777" w:rsidR="00064527" w:rsidRDefault="00064527" w:rsidP="00064527">
      <w:r>
        <w:t xml:space="preserve">aba#ddhnIta saviqtA sa#viqtA &amp;ba#ddhnIqtAba#ddhnIta saviqtA | </w:t>
      </w:r>
    </w:p>
    <w:p w14:paraId="435848B8" w14:textId="77777777" w:rsidR="00064527" w:rsidRDefault="00064527" w:rsidP="00064527">
      <w:r>
        <w:t>14)</w:t>
      </w:r>
      <w:r>
        <w:tab/>
        <w:t>1.1.10.2(13)-  saqviqtA | suqketa#H ||</w:t>
      </w:r>
    </w:p>
    <w:p w14:paraId="2CEAA518" w14:textId="77777777" w:rsidR="00064527" w:rsidRDefault="00064527" w:rsidP="00064527">
      <w:r>
        <w:t xml:space="preserve">saqviqtA suqketa#H suqketa#H saviqtA sa#viqtA suqketa#H | </w:t>
      </w:r>
    </w:p>
    <w:p w14:paraId="40CC52ED" w14:textId="77777777" w:rsidR="00064527" w:rsidRDefault="00064527" w:rsidP="00064527">
      <w:r>
        <w:t>15)</w:t>
      </w:r>
      <w:r>
        <w:tab/>
        <w:t>1.1.10.2(14)-  suqketa#H ||</w:t>
      </w:r>
    </w:p>
    <w:p w14:paraId="79961354" w14:textId="77777777" w:rsidR="00064527" w:rsidRDefault="00064527" w:rsidP="00064527">
      <w:r>
        <w:t xml:space="preserve">suqketaq iti# su - keta#H | </w:t>
      </w:r>
    </w:p>
    <w:p w14:paraId="0D70776D" w14:textId="77777777" w:rsidR="00064527" w:rsidRDefault="00064527" w:rsidP="00064527">
      <w:r>
        <w:t>16)</w:t>
      </w:r>
      <w:r>
        <w:tab/>
        <w:t>1.1.10.2(15)-  dhAqtuH | caq |</w:t>
      </w:r>
    </w:p>
    <w:p w14:paraId="2EA25875" w14:textId="77777777" w:rsidR="00064527" w:rsidRDefault="00064527" w:rsidP="00064527">
      <w:r>
        <w:t xml:space="preserve">dhAqtuSca# ca dhAqtur dhAqtuSca# | </w:t>
      </w:r>
    </w:p>
    <w:p w14:paraId="25283B66" w14:textId="77777777" w:rsidR="00064527" w:rsidRDefault="00064527" w:rsidP="00064527">
      <w:r>
        <w:t>17)</w:t>
      </w:r>
      <w:r>
        <w:tab/>
        <w:t>1.1.10.2(16)-  caq | yonau$ |</w:t>
      </w:r>
    </w:p>
    <w:p w14:paraId="137B890E" w14:textId="77777777" w:rsidR="00064527" w:rsidRDefault="00064527" w:rsidP="00064527">
      <w:r>
        <w:t xml:space="preserve">caq yonauq yonau# ca caq yonau$ | </w:t>
      </w:r>
    </w:p>
    <w:p w14:paraId="05459F21" w14:textId="77777777" w:rsidR="00064527" w:rsidRDefault="00064527" w:rsidP="00064527">
      <w:r>
        <w:t>18)</w:t>
      </w:r>
      <w:r>
        <w:tab/>
        <w:t>1.1.10.2(17)-  yonau$ | suqkRuqtasya# |</w:t>
      </w:r>
    </w:p>
    <w:p w14:paraId="5AF65B93" w14:textId="77777777" w:rsidR="00064527" w:rsidRDefault="00064527" w:rsidP="00064527">
      <w:r>
        <w:t xml:space="preserve">yonau# sukRuqtasya# sukRuqtasyaq yonauq yonau# sukRuqtasya# | </w:t>
      </w:r>
    </w:p>
    <w:p w14:paraId="38240526" w14:textId="77777777" w:rsidR="00064527" w:rsidRDefault="00064527" w:rsidP="00064527">
      <w:r>
        <w:t>19)</w:t>
      </w:r>
      <w:r>
        <w:tab/>
        <w:t>1.1.10.2(18)-  suqkRuqtasya# | loqke |</w:t>
      </w:r>
    </w:p>
    <w:p w14:paraId="58E6481D" w14:textId="77777777" w:rsidR="00064527" w:rsidRDefault="00064527" w:rsidP="00064527">
      <w:r>
        <w:t xml:space="preserve">suqkRuqtasya# loqke loqke su#kRuqtasya# sukRuqtasya# loqke | </w:t>
      </w:r>
    </w:p>
    <w:p w14:paraId="15695B0D" w14:textId="77777777" w:rsidR="00064527" w:rsidRDefault="00064527" w:rsidP="00064527">
      <w:r>
        <w:t>20)</w:t>
      </w:r>
      <w:r>
        <w:tab/>
        <w:t>1.1.10.2(18)-  suqkRuqtasya# |</w:t>
      </w:r>
    </w:p>
    <w:p w14:paraId="05D6C563" w14:textId="77777777" w:rsidR="00064527" w:rsidRDefault="00064527" w:rsidP="00064527">
      <w:r>
        <w:t xml:space="preserve">suqkRuqtasyeti# su - kRuqtasya# | </w:t>
      </w:r>
    </w:p>
    <w:p w14:paraId="1B5F1B44" w14:textId="77777777" w:rsidR="00064527" w:rsidRDefault="00064527" w:rsidP="00064527">
      <w:r>
        <w:t>21)</w:t>
      </w:r>
      <w:r>
        <w:tab/>
        <w:t>1.1.10.2(19)-  loqke | syoqnam |</w:t>
      </w:r>
    </w:p>
    <w:p w14:paraId="2AA5D14D" w14:textId="77777777" w:rsidR="00064527" w:rsidRDefault="00064527" w:rsidP="00064527">
      <w:r>
        <w:t xml:space="preserve">loqke syoqna(gg) syoqnam ~Mloqke loqke syoqnam | </w:t>
      </w:r>
    </w:p>
    <w:p w14:paraId="365B4965" w14:textId="77777777" w:rsidR="00064527" w:rsidRDefault="00064527" w:rsidP="00064527">
      <w:r>
        <w:t>22)</w:t>
      </w:r>
      <w:r>
        <w:tab/>
        <w:t>1.1.10.2(20)-  syoqnam | meq |</w:t>
      </w:r>
    </w:p>
    <w:p w14:paraId="671B7A09" w14:textId="77777777" w:rsidR="00064527" w:rsidRDefault="00064527" w:rsidP="00064527">
      <w:r>
        <w:t xml:space="preserve">syoqnam me# me syoqna(gg) syoqnam me$ | </w:t>
      </w:r>
    </w:p>
    <w:p w14:paraId="24259D03" w14:textId="77777777" w:rsidR="00064527" w:rsidRDefault="00064527" w:rsidP="00064527">
      <w:r>
        <w:t>23)</w:t>
      </w:r>
      <w:r>
        <w:tab/>
        <w:t>1.1.10.2(21)-  meq | saqha |</w:t>
      </w:r>
    </w:p>
    <w:p w14:paraId="52054B97" w14:textId="77777777" w:rsidR="00064527" w:rsidRDefault="00064527" w:rsidP="00064527">
      <w:r>
        <w:t xml:space="preserve">meq saqha saqha me# me saqha | </w:t>
      </w:r>
    </w:p>
    <w:p w14:paraId="3031AEFB" w14:textId="77777777" w:rsidR="00064527" w:rsidRDefault="00064527" w:rsidP="00064527">
      <w:r>
        <w:t>24)</w:t>
      </w:r>
      <w:r>
        <w:tab/>
        <w:t>1.1.10.2(22)-  saqha | patyA$ |</w:t>
      </w:r>
    </w:p>
    <w:p w14:paraId="7D12A5D3" w14:textId="77777777" w:rsidR="00064527" w:rsidRDefault="00064527" w:rsidP="00064527">
      <w:r>
        <w:t xml:space="preserve">saqha patyAq patyA# saqha saqha patyA$ | </w:t>
      </w:r>
    </w:p>
    <w:p w14:paraId="4F709D44" w14:textId="77777777" w:rsidR="00064527" w:rsidRDefault="00064527" w:rsidP="00064527">
      <w:r>
        <w:t>25)</w:t>
      </w:r>
      <w:r>
        <w:tab/>
        <w:t>1.1.10.2(23)-  patyA$ | kaqroqmiq ||</w:t>
      </w:r>
    </w:p>
    <w:p w14:paraId="2E4E1F3B" w14:textId="77777777" w:rsidR="00064527" w:rsidRDefault="00064527" w:rsidP="00064527">
      <w:r>
        <w:t xml:space="preserve">patyA# karomi karomiq patyAq patyA# karomi | </w:t>
      </w:r>
    </w:p>
    <w:p w14:paraId="0610F8FF" w14:textId="77777777" w:rsidR="00064527" w:rsidRDefault="00064527" w:rsidP="00064527">
      <w:r>
        <w:t>26)</w:t>
      </w:r>
      <w:r>
        <w:tab/>
        <w:t>1.1.10.2(24)-  kaqroqmiq ||</w:t>
      </w:r>
    </w:p>
    <w:p w14:paraId="542D0AF4" w14:textId="77777777" w:rsidR="00064527" w:rsidRDefault="00064527" w:rsidP="00064527">
      <w:r>
        <w:lastRenderedPageBreak/>
        <w:t xml:space="preserve">kaqroqmIti# karomi | </w:t>
      </w:r>
    </w:p>
    <w:p w14:paraId="5F0A14F2" w14:textId="77777777" w:rsidR="00064527" w:rsidRDefault="00064527" w:rsidP="00064527">
      <w:r>
        <w:t>27)</w:t>
      </w:r>
      <w:r>
        <w:tab/>
        <w:t>1.1.10.2(25)-  sam | Ayu#ShA |</w:t>
      </w:r>
    </w:p>
    <w:p w14:paraId="20D26DBE" w14:textId="77777777" w:rsidR="00064527" w:rsidRDefault="00064527" w:rsidP="00064527">
      <w:r>
        <w:t xml:space="preserve">sam-AyuqShA &amp;&amp;yu#ShAq sa(gm) sam-Ayu#ShA | </w:t>
      </w:r>
    </w:p>
    <w:p w14:paraId="43C8E618" w14:textId="77777777" w:rsidR="00064527" w:rsidRDefault="00064527" w:rsidP="00064527">
      <w:r>
        <w:t>28)</w:t>
      </w:r>
      <w:r>
        <w:tab/>
        <w:t>1.1.10.2(26)-  Ayu#ShA | sam |</w:t>
      </w:r>
    </w:p>
    <w:p w14:paraId="0D2FF8EB" w14:textId="77777777" w:rsidR="00064527" w:rsidRDefault="00064527" w:rsidP="00064527">
      <w:r>
        <w:t xml:space="preserve">Ayu#ShAq sa(gm) sam-AyuqShA &amp;&amp;yu#ShAq sam | </w:t>
      </w:r>
    </w:p>
    <w:p w14:paraId="046D0CD1" w14:textId="77777777" w:rsidR="00064527" w:rsidRDefault="00064527" w:rsidP="00064527">
      <w:r>
        <w:t>29)</w:t>
      </w:r>
      <w:r>
        <w:tab/>
        <w:t>1.1.10.2(27)-  sam | praqjayA$ |</w:t>
      </w:r>
    </w:p>
    <w:p w14:paraId="66915F4D" w14:textId="77777777" w:rsidR="00064527" w:rsidRDefault="00064527" w:rsidP="00064527">
      <w:r>
        <w:t xml:space="preserve">sam praqjayA$ praqjayAq sa(gm) sam praqjayA$ | </w:t>
      </w:r>
    </w:p>
    <w:p w14:paraId="720201B5" w14:textId="77777777" w:rsidR="00064527" w:rsidRDefault="00064527" w:rsidP="00064527">
      <w:r>
        <w:t>30)</w:t>
      </w:r>
      <w:r>
        <w:tab/>
        <w:t>1.1.10.2(28)-  praqjayA$ | sam |</w:t>
      </w:r>
    </w:p>
    <w:p w14:paraId="52087CCE" w14:textId="77777777" w:rsidR="00064527" w:rsidRDefault="00064527" w:rsidP="00064527">
      <w:r>
        <w:t xml:space="preserve">praqjayAq sa(gm) sam praqjayA$ praqjayAq sam | </w:t>
      </w:r>
    </w:p>
    <w:p w14:paraId="2AA8D503" w14:textId="77777777" w:rsidR="00064527" w:rsidRDefault="00064527" w:rsidP="00064527">
      <w:r>
        <w:t>31)</w:t>
      </w:r>
      <w:r>
        <w:tab/>
        <w:t>1.1.10.2(28)-  praqjayA$ |</w:t>
      </w:r>
    </w:p>
    <w:p w14:paraId="2A009654" w14:textId="77777777" w:rsidR="00064527" w:rsidRDefault="00064527" w:rsidP="00064527">
      <w:r>
        <w:t xml:space="preserve">praqjayeti# pra - jayA$ | </w:t>
      </w:r>
    </w:p>
    <w:p w14:paraId="7393DDDE" w14:textId="77777777" w:rsidR="00064527" w:rsidRDefault="00064527" w:rsidP="00064527">
      <w:r>
        <w:t>32)</w:t>
      </w:r>
      <w:r>
        <w:tab/>
        <w:t>1.1.10.2(29)-  sam | aqgneq |</w:t>
      </w:r>
    </w:p>
    <w:p w14:paraId="0AB38730" w14:textId="77777777" w:rsidR="00064527" w:rsidRDefault="00064527" w:rsidP="00064527">
      <w:r>
        <w:t xml:space="preserve">sam-a#gne &amp;gneq sa(gm) sam-a#gne | </w:t>
      </w:r>
    </w:p>
    <w:p w14:paraId="2455E187" w14:textId="77777777" w:rsidR="00064527" w:rsidRDefault="00064527" w:rsidP="00064527">
      <w:r>
        <w:t>33)</w:t>
      </w:r>
      <w:r>
        <w:tab/>
        <w:t>1.1.10.2(30)-  aqgneq | varca#sA |</w:t>
      </w:r>
    </w:p>
    <w:p w14:paraId="0DB9CE83" w14:textId="77777777" w:rsidR="00064527" w:rsidRDefault="00064527" w:rsidP="00064527">
      <w:r>
        <w:t xml:space="preserve">aqgneq varca#sAq varca#sA &amp;gne &amp;gneq varca#sA | </w:t>
      </w:r>
    </w:p>
    <w:p w14:paraId="2C344298" w14:textId="77777777" w:rsidR="00064527" w:rsidRDefault="00064527" w:rsidP="00064527">
      <w:r>
        <w:t>34)</w:t>
      </w:r>
      <w:r>
        <w:tab/>
        <w:t>1.1.10.2(31)-  varca#sA | puna#H ||</w:t>
      </w:r>
    </w:p>
    <w:p w14:paraId="6BEB943D" w14:textId="77777777" w:rsidR="00064527" w:rsidRDefault="00064527" w:rsidP="00064527">
      <w:r>
        <w:t xml:space="preserve">varca#sAq punaqH punaqr varca#sAq varca#sAq puna#H | </w:t>
      </w:r>
    </w:p>
    <w:p w14:paraId="47A2CBE4" w14:textId="77777777" w:rsidR="00064527" w:rsidRDefault="00064527" w:rsidP="00064527">
      <w:r>
        <w:t>35)</w:t>
      </w:r>
      <w:r>
        <w:tab/>
        <w:t>1.1.10.2(32)-  puna#H || (PS-8.8)</w:t>
      </w:r>
    </w:p>
    <w:p w14:paraId="4B74BAAD" w14:textId="77777777" w:rsidR="00064527" w:rsidRDefault="00064527" w:rsidP="00064527">
      <w:r>
        <w:t xml:space="preserve">punaqritiq puna#H | </w:t>
      </w:r>
    </w:p>
    <w:p w14:paraId="582A5850" w14:textId="77777777" w:rsidR="00064527" w:rsidRDefault="00064527" w:rsidP="00064527">
      <w:r>
        <w:t>36)</w:t>
      </w:r>
      <w:r>
        <w:tab/>
        <w:t>1.1.10.2(33)-  sam | patnI$ |</w:t>
      </w:r>
    </w:p>
    <w:p w14:paraId="6B8ACA41" w14:textId="77777777" w:rsidR="00064527" w:rsidRDefault="00064527" w:rsidP="00064527">
      <w:r>
        <w:t xml:space="preserve">sam patnIq patnIq sa(gm) sam patnI$ | </w:t>
      </w:r>
    </w:p>
    <w:p w14:paraId="467E0D9C" w14:textId="77777777" w:rsidR="00064527" w:rsidRDefault="00064527" w:rsidP="00064527">
      <w:r>
        <w:t>37)</w:t>
      </w:r>
      <w:r>
        <w:tab/>
        <w:t>1.1.10.2(34)-  patnI$ | patyA$ |</w:t>
      </w:r>
    </w:p>
    <w:p w14:paraId="6CDCE605" w14:textId="77777777" w:rsidR="00064527" w:rsidRDefault="00064527" w:rsidP="00064527">
      <w:r>
        <w:t xml:space="preserve">patnIq patyAq patyAq patnIq patnIq patyA$ | </w:t>
      </w:r>
    </w:p>
    <w:p w14:paraId="7171518A" w14:textId="77777777" w:rsidR="00064527" w:rsidRDefault="00064527" w:rsidP="00064527">
      <w:r>
        <w:t>38)</w:t>
      </w:r>
      <w:r>
        <w:tab/>
        <w:t>1.1.10.2(35)-  patyA$ | aqham |</w:t>
      </w:r>
    </w:p>
    <w:p w14:paraId="23520190" w14:textId="77777777" w:rsidR="00064527" w:rsidRDefault="00064527" w:rsidP="00064527">
      <w:r>
        <w:t xml:space="preserve">patyAq &amp;ham-aqham patyAq patyAq &amp;ham | </w:t>
      </w:r>
    </w:p>
    <w:p w14:paraId="1C12B07B" w14:textId="77777777" w:rsidR="00064527" w:rsidRDefault="00064527" w:rsidP="00064527">
      <w:r>
        <w:t>39)</w:t>
      </w:r>
      <w:r>
        <w:tab/>
        <w:t>1.1.10.2(36)-  aqham | gaqcCeq |</w:t>
      </w:r>
    </w:p>
    <w:p w14:paraId="140916E2" w14:textId="77777777" w:rsidR="00064527" w:rsidRDefault="00064527" w:rsidP="00064527">
      <w:r>
        <w:t xml:space="preserve">aqham ga#cCe gacCeq &amp;ham-aqham ga#cCe | </w:t>
      </w:r>
    </w:p>
    <w:p w14:paraId="3BBF986B" w14:textId="77777777" w:rsidR="00064527" w:rsidRDefault="00064527" w:rsidP="00064527">
      <w:r>
        <w:t>40)</w:t>
      </w:r>
      <w:r>
        <w:tab/>
        <w:t>1.1.10.2(37)-  gaqcCeq | sam |</w:t>
      </w:r>
    </w:p>
    <w:p w14:paraId="4047232D" w14:textId="77777777" w:rsidR="00064527" w:rsidRDefault="00064527" w:rsidP="00064527">
      <w:r>
        <w:t xml:space="preserve">gaqcCeq sa(gm) sam ga#cCe gacCeq sam | </w:t>
      </w:r>
    </w:p>
    <w:p w14:paraId="041D5B2E" w14:textId="77777777" w:rsidR="00064527" w:rsidRDefault="00064527" w:rsidP="00064527">
      <w:r>
        <w:t>41)</w:t>
      </w:r>
      <w:r>
        <w:tab/>
        <w:t>1.1.10.2(38)-  sam | AqtmA |</w:t>
      </w:r>
    </w:p>
    <w:p w14:paraId="753FA16A" w14:textId="77777777" w:rsidR="00064527" w:rsidRDefault="00064527" w:rsidP="00064527">
      <w:r>
        <w:t xml:space="preserve">sam-AqtmA &amp;&amp;tmA sa(gm) sam-AqtmA | </w:t>
      </w:r>
    </w:p>
    <w:p w14:paraId="25205812" w14:textId="77777777" w:rsidR="00064527" w:rsidRDefault="00064527" w:rsidP="00064527">
      <w:r>
        <w:t>42)</w:t>
      </w:r>
      <w:r>
        <w:tab/>
        <w:t>1.1.10.2(39)-  AqtmA | taqnuvA$ |</w:t>
      </w:r>
    </w:p>
    <w:p w14:paraId="64DF680E" w14:textId="77777777" w:rsidR="00064527" w:rsidRDefault="00064527" w:rsidP="00064527">
      <w:r>
        <w:t xml:space="preserve">AqtmA taqnuvA# taqnuvAq &amp;&amp;tmA &amp;&amp;tmA taqnuvA$ | </w:t>
      </w:r>
    </w:p>
    <w:p w14:paraId="69A7BFCB" w14:textId="77777777" w:rsidR="00064527" w:rsidRDefault="00064527" w:rsidP="00064527">
      <w:r>
        <w:t>43)</w:t>
      </w:r>
      <w:r>
        <w:tab/>
        <w:t>1.1.10.2(40)-  taqnuvA$ | mama# ||</w:t>
      </w:r>
    </w:p>
    <w:p w14:paraId="6375BF5D" w14:textId="77777777" w:rsidR="00064527" w:rsidRDefault="00064527" w:rsidP="00064527">
      <w:r>
        <w:t xml:space="preserve">taqnuvAq mamaq mama# taqnuvA# taqnuvAq mama# | </w:t>
      </w:r>
    </w:p>
    <w:p w14:paraId="373B2CDA" w14:textId="77777777" w:rsidR="00064527" w:rsidRDefault="00064527" w:rsidP="00064527">
      <w:r>
        <w:t>44)</w:t>
      </w:r>
      <w:r>
        <w:tab/>
        <w:t>1.1.10.2(41)-  mama# ||</w:t>
      </w:r>
    </w:p>
    <w:p w14:paraId="74346768" w14:textId="77777777" w:rsidR="00064527" w:rsidRDefault="00064527" w:rsidP="00064527">
      <w:r>
        <w:t xml:space="preserve">mametiq mama# | </w:t>
      </w:r>
    </w:p>
    <w:p w14:paraId="196FF42C" w14:textId="77777777" w:rsidR="00064527" w:rsidRDefault="00064527" w:rsidP="00064527">
      <w:r>
        <w:t>45)</w:t>
      </w:r>
      <w:r>
        <w:tab/>
        <w:t>1.1.10.2(42)-  maqhIqnAm | paya#H |</w:t>
      </w:r>
    </w:p>
    <w:p w14:paraId="76F70B55" w14:textId="77777777" w:rsidR="00064527" w:rsidRDefault="00064527" w:rsidP="00064527">
      <w:r>
        <w:lastRenderedPageBreak/>
        <w:t xml:space="preserve">maqhIqnAm payaqH payo# mahIqnAm ma#hIqnAm paya#H | </w:t>
      </w:r>
    </w:p>
    <w:p w14:paraId="7E7AA36D" w14:textId="77777777" w:rsidR="00064527" w:rsidRDefault="00064527" w:rsidP="00064527">
      <w:r>
        <w:t>46)</w:t>
      </w:r>
      <w:r>
        <w:tab/>
        <w:t>1.1.10.2(43)-  paya#H | aqsiq |</w:t>
      </w:r>
    </w:p>
    <w:p w14:paraId="41DC8E00" w14:textId="77777777" w:rsidR="00064527" w:rsidRDefault="00064527" w:rsidP="00064527">
      <w:r>
        <w:t xml:space="preserve">payo$ &amp;syasiq payaqH payo# &amp;si | </w:t>
      </w:r>
    </w:p>
    <w:p w14:paraId="45406426" w14:textId="77777777" w:rsidR="00064527" w:rsidRDefault="00064527" w:rsidP="00064527">
      <w:r>
        <w:t>47)</w:t>
      </w:r>
      <w:r>
        <w:tab/>
        <w:t>1.1.10.2(44)-  aqsiq | oSha#dhInAm |</w:t>
      </w:r>
    </w:p>
    <w:p w14:paraId="524EF0F4" w14:textId="77777777" w:rsidR="00064527" w:rsidRDefault="00064527" w:rsidP="00064527">
      <w:r>
        <w:t xml:space="preserve">aqsyoSha#dhInAqm-oSha#dhInAm asyaqsyoSha#dhInAm | </w:t>
      </w:r>
    </w:p>
    <w:p w14:paraId="397E90BD" w14:textId="77777777" w:rsidR="00064527" w:rsidRDefault="00064527" w:rsidP="00064527">
      <w:r>
        <w:t>48)</w:t>
      </w:r>
      <w:r>
        <w:tab/>
        <w:t>1.1.10.2(45)-  oSha#dhInAm | rasa#H |</w:t>
      </w:r>
    </w:p>
    <w:p w14:paraId="4783832B" w14:textId="77777777" w:rsidR="00064527" w:rsidRDefault="00064527" w:rsidP="00064527">
      <w:r>
        <w:t xml:space="preserve">oSha#dhInAq(gm)q rasoq rasaq oSha#dhInAqm-oSha#dhInAq(gm)q rasa#H | </w:t>
      </w:r>
    </w:p>
    <w:p w14:paraId="1B4BE0AA" w14:textId="77777777" w:rsidR="00064527" w:rsidRDefault="00064527" w:rsidP="00064527">
      <w:r>
        <w:t>49)</w:t>
      </w:r>
      <w:r>
        <w:tab/>
        <w:t>1.1.10.2(46)-  rasa#H | tasya# |</w:t>
      </w:r>
    </w:p>
    <w:p w14:paraId="48F69DA5" w14:textId="77777777" w:rsidR="00064527" w:rsidRDefault="00064527" w:rsidP="00064527">
      <w:r>
        <w:t xml:space="preserve">rasaqstasyaq tasyaq rasoq rasaqstasya# | </w:t>
      </w:r>
    </w:p>
    <w:p w14:paraId="380A8C26" w14:textId="77777777" w:rsidR="00064527" w:rsidRDefault="00064527" w:rsidP="00064527">
      <w:r>
        <w:t>50)</w:t>
      </w:r>
      <w:r>
        <w:tab/>
        <w:t>1.1.10.2(47)-  tasya# | teq |</w:t>
      </w:r>
    </w:p>
    <w:p w14:paraId="07AF530B" w14:textId="77777777" w:rsidR="00064527" w:rsidRDefault="00064527" w:rsidP="00064527">
      <w:r>
        <w:t xml:space="preserve">tasya# te teq tasyaq tasya# te | </w:t>
      </w:r>
    </w:p>
    <w:p w14:paraId="6C117A2D" w14:textId="77777777" w:rsidR="00064527" w:rsidRDefault="00064527" w:rsidP="00064527">
      <w:r>
        <w:t>51)</w:t>
      </w:r>
      <w:r>
        <w:tab/>
        <w:t>1.1.10.2(48)-  teq | akShI#yamANasya |</w:t>
      </w:r>
    </w:p>
    <w:p w14:paraId="7588FE7D" w14:textId="77777777" w:rsidR="00064527" w:rsidRDefault="00064527" w:rsidP="00064527">
      <w:r>
        <w:t xml:space="preserve">te &amp;kShI#yamANaqsyAkShI#yamANasya teq te &amp;kShI#yamANasya | </w:t>
      </w:r>
    </w:p>
    <w:p w14:paraId="23980237" w14:textId="77777777" w:rsidR="00064527" w:rsidRDefault="00064527" w:rsidP="00064527">
      <w:r>
        <w:t>52)</w:t>
      </w:r>
      <w:r>
        <w:tab/>
        <w:t>1.1.10.2(49)-  akShI#yamANasya | niH |</w:t>
      </w:r>
    </w:p>
    <w:p w14:paraId="1999B4C0" w14:textId="77777777" w:rsidR="00064527" w:rsidRDefault="00064527" w:rsidP="00064527">
      <w:r>
        <w:t xml:space="preserve">akShI#yamANasyaq nir NirakShI#yamANaqsyAkShI#yamANasyaq niH | </w:t>
      </w:r>
    </w:p>
    <w:p w14:paraId="38B7E924" w14:textId="77777777" w:rsidR="00064527" w:rsidRDefault="00064527" w:rsidP="00064527">
      <w:r>
        <w:t>53)</w:t>
      </w:r>
      <w:r>
        <w:tab/>
        <w:t>1.1.10.2(50)-  niH | vaqpAqmiq |</w:t>
      </w:r>
    </w:p>
    <w:p w14:paraId="0277D72F" w14:textId="77777777" w:rsidR="00064527" w:rsidRDefault="00064527" w:rsidP="00064527">
      <w:r>
        <w:t xml:space="preserve">nir va#pAmi vapAmiq nir Nir va#pAmi | </w:t>
      </w:r>
    </w:p>
    <w:p w14:paraId="4A86D607" w14:textId="77777777" w:rsidR="00064527" w:rsidRDefault="00064527" w:rsidP="00064527">
      <w:r>
        <w:t>1)</w:t>
      </w:r>
      <w:r>
        <w:tab/>
        <w:t>1.1.10.3(1)-  vaqpAqmiq | maqhIqnAm |</w:t>
      </w:r>
    </w:p>
    <w:p w14:paraId="31CDADFA" w14:textId="77777777" w:rsidR="00064527" w:rsidRDefault="00064527" w:rsidP="00064527">
      <w:r>
        <w:t xml:space="preserve">vaqpAqmiq maqhIqnAm ma#hIqnAM ~Mva#pAmi vapAmi mahIqnAm | </w:t>
      </w:r>
    </w:p>
    <w:p w14:paraId="3A981BB9" w14:textId="77777777" w:rsidR="00064527" w:rsidRDefault="00064527" w:rsidP="00064527">
      <w:r>
        <w:t>2)</w:t>
      </w:r>
      <w:r>
        <w:tab/>
        <w:t>1.1.10.3(2)-  maqhIqnAm | paya#H |</w:t>
      </w:r>
    </w:p>
    <w:p w14:paraId="786C621E" w14:textId="77777777" w:rsidR="00064527" w:rsidRDefault="00064527" w:rsidP="00064527">
      <w:r>
        <w:t xml:space="preserve">maqhIqnAm payaqH payo# mahIqnAm ma#hIqnAm paya#H | </w:t>
      </w:r>
    </w:p>
    <w:p w14:paraId="70FD17E6" w14:textId="77777777" w:rsidR="00064527" w:rsidRDefault="00064527" w:rsidP="00064527">
      <w:r>
        <w:t>3)</w:t>
      </w:r>
      <w:r>
        <w:tab/>
        <w:t>1.1.10.3(3)-  paya#H | aqsiq |</w:t>
      </w:r>
    </w:p>
    <w:p w14:paraId="388ACE43" w14:textId="77777777" w:rsidR="00064527" w:rsidRDefault="00064527" w:rsidP="00064527">
      <w:r>
        <w:t xml:space="preserve">payo$ &amp;syasiq payaqH payo# &amp;si | </w:t>
      </w:r>
    </w:p>
    <w:p w14:paraId="4017B5FC" w14:textId="77777777" w:rsidR="00064527" w:rsidRDefault="00064527" w:rsidP="00064527">
      <w:r>
        <w:t>4)</w:t>
      </w:r>
      <w:r>
        <w:tab/>
        <w:t>1.1.10.3(4)-  aqsiq | oSha#dhInAm |</w:t>
      </w:r>
    </w:p>
    <w:p w14:paraId="68AD4F9F" w14:textId="77777777" w:rsidR="00064527" w:rsidRDefault="00064527" w:rsidP="00064527">
      <w:r>
        <w:t xml:space="preserve">aqsyoSha#dhInAqm-oSha#dhInAm asyaqsyoSha#dhInAm | </w:t>
      </w:r>
    </w:p>
    <w:p w14:paraId="5BD4871D" w14:textId="77777777" w:rsidR="00064527" w:rsidRDefault="00064527" w:rsidP="00064527">
      <w:r>
        <w:t>5)</w:t>
      </w:r>
      <w:r>
        <w:tab/>
        <w:t>1.1.10.3(5)-  oSha#dhInAm | rasa#H |</w:t>
      </w:r>
    </w:p>
    <w:p w14:paraId="03504326" w14:textId="77777777" w:rsidR="00064527" w:rsidRDefault="00064527" w:rsidP="00064527">
      <w:r>
        <w:t xml:space="preserve">oSha#dhInAq(gm)q rasoq rasaq oSha#dhInAqm-oSha#dhInAq(gm)q rasa#H | </w:t>
      </w:r>
    </w:p>
    <w:p w14:paraId="392CB397" w14:textId="77777777" w:rsidR="00064527" w:rsidRDefault="00064527" w:rsidP="00064527">
      <w:r>
        <w:t>6)</w:t>
      </w:r>
      <w:r>
        <w:tab/>
        <w:t>1.1.10.3(6)-  rasa#H | ada#bdhena |</w:t>
      </w:r>
    </w:p>
    <w:p w14:paraId="02F276D6" w14:textId="77777777" w:rsidR="00064527" w:rsidRDefault="00064527" w:rsidP="00064527">
      <w:r>
        <w:t xml:space="preserve">raso &amp;da#bdheqnAda#bdhenaq rasoq raso &amp;da#bdhena | </w:t>
      </w:r>
    </w:p>
    <w:p w14:paraId="2AC5A518" w14:textId="77777777" w:rsidR="00064527" w:rsidRDefault="00064527" w:rsidP="00064527">
      <w:r>
        <w:t>7)</w:t>
      </w:r>
      <w:r>
        <w:tab/>
        <w:t>1.1.10.3(7)-  ada#bdhena | tvAq |</w:t>
      </w:r>
    </w:p>
    <w:p w14:paraId="7B5B49C8" w14:textId="77777777" w:rsidR="00064527" w:rsidRDefault="00064527" w:rsidP="00064527">
      <w:r>
        <w:t xml:space="preserve">ada#bdhena tvAq tvA &amp;da#bdheqnAda#bdhena tvA | </w:t>
      </w:r>
    </w:p>
    <w:p w14:paraId="782A7A1C" w14:textId="77777777" w:rsidR="00064527" w:rsidRDefault="00064527" w:rsidP="00064527">
      <w:r>
        <w:t>8)</w:t>
      </w:r>
      <w:r>
        <w:tab/>
        <w:t>1.1.10.3(8)-  tvAq | cakShu#ShA |</w:t>
      </w:r>
    </w:p>
    <w:p w14:paraId="109B7923" w14:textId="77777777" w:rsidR="00064527" w:rsidRDefault="00064527" w:rsidP="00064527">
      <w:r>
        <w:t xml:space="preserve">tvAq cakShu#ShAq cakShu#ShA tvA tvAq cakShu#ShA | </w:t>
      </w:r>
    </w:p>
    <w:p w14:paraId="3782FC06" w14:textId="77777777" w:rsidR="00064527" w:rsidRDefault="00064527" w:rsidP="00064527">
      <w:r>
        <w:t>9)</w:t>
      </w:r>
      <w:r>
        <w:tab/>
        <w:t>1.1.10.3(9)-  cakShu#ShA | ava# | (GS-1.1-25)</w:t>
      </w:r>
    </w:p>
    <w:p w14:paraId="370B3085" w14:textId="77777777" w:rsidR="00064527" w:rsidRDefault="00064527" w:rsidP="00064527">
      <w:r>
        <w:t xml:space="preserve">cakShuqShA &amp;vAvaq cakShu#ShAq cakShuqShA &amp;va# | </w:t>
      </w:r>
    </w:p>
    <w:p w14:paraId="43513CF3" w14:textId="77777777" w:rsidR="00064527" w:rsidRDefault="00064527" w:rsidP="00064527">
      <w:r>
        <w:t>10)</w:t>
      </w:r>
      <w:r>
        <w:tab/>
        <w:t>1.1.10.3(10)-  ava# | IqkSheq | (GS-1.1-25)</w:t>
      </w:r>
    </w:p>
    <w:p w14:paraId="1E9C1FEE" w14:textId="77777777" w:rsidR="00064527" w:rsidRDefault="00064527" w:rsidP="00064527">
      <w:r>
        <w:lastRenderedPageBreak/>
        <w:t xml:space="preserve">ave$kSha IqkShe &amp;vAve$kShe | </w:t>
      </w:r>
    </w:p>
    <w:p w14:paraId="6681A548" w14:textId="77777777" w:rsidR="00064527" w:rsidRDefault="00064527" w:rsidP="00064527">
      <w:r>
        <w:t>11)</w:t>
      </w:r>
      <w:r>
        <w:tab/>
        <w:t>1.1.10.3(11)-  IqkSheq | suqpraqjAqstvAya# | (GS-1.1-25)</w:t>
      </w:r>
    </w:p>
    <w:p w14:paraId="16AEA15C" w14:textId="77777777" w:rsidR="00064527" w:rsidRDefault="00064527" w:rsidP="00064527">
      <w:r>
        <w:t xml:space="preserve">IqkSheq suqpraqjAqstvAya# suprajAqstvAye$kSha IkShe suprajAqstvAya# | </w:t>
      </w:r>
    </w:p>
    <w:p w14:paraId="447116F8" w14:textId="77777777" w:rsidR="00064527" w:rsidRDefault="00064527" w:rsidP="00064527">
      <w:r>
        <w:t>12)</w:t>
      </w:r>
      <w:r>
        <w:tab/>
        <w:t>1.1.10.3(12)-  suqpraqjAqstvAya# | teja#H | (GS-1.1-25)</w:t>
      </w:r>
    </w:p>
    <w:p w14:paraId="418B0C0C" w14:textId="77777777" w:rsidR="00064527" w:rsidRDefault="00064527" w:rsidP="00064527">
      <w:r>
        <w:t xml:space="preserve">suqpraqjAqstvAyaq tejaqsteja#H suprajAqstvAya# suprajAqstvAyaq teja#H | </w:t>
      </w:r>
    </w:p>
    <w:p w14:paraId="0E5A0E0A" w14:textId="77777777" w:rsidR="00064527" w:rsidRDefault="00064527" w:rsidP="00064527">
      <w:r>
        <w:t>13)</w:t>
      </w:r>
      <w:r>
        <w:tab/>
        <w:t>1.1.10.3(12)-  suqpraqjAqstvAya# | (GS-1.1-25)</w:t>
      </w:r>
    </w:p>
    <w:p w14:paraId="2FD95BC4" w14:textId="77777777" w:rsidR="00064527" w:rsidRDefault="00064527" w:rsidP="00064527">
      <w:r>
        <w:t xml:space="preserve">suqpraqjAqstvAyeti# suprajAH - tvAya# | </w:t>
      </w:r>
    </w:p>
    <w:p w14:paraId="40A248A4" w14:textId="77777777" w:rsidR="00064527" w:rsidRDefault="00064527" w:rsidP="00064527">
      <w:r>
        <w:t>14)</w:t>
      </w:r>
      <w:r>
        <w:tab/>
        <w:t>1.1.10.3(13)-  teja#H | aqsiq | (GS-1.1-25)</w:t>
      </w:r>
    </w:p>
    <w:p w14:paraId="2CC99EA3" w14:textId="77777777" w:rsidR="00064527" w:rsidRDefault="00064527" w:rsidP="00064527">
      <w:r>
        <w:t xml:space="preserve">tejo$ &amp;syasiq tejaqstejo# &amp;si | </w:t>
      </w:r>
    </w:p>
    <w:p w14:paraId="4DD78BA3" w14:textId="77777777" w:rsidR="00064527" w:rsidRDefault="00064527" w:rsidP="00064527">
      <w:r>
        <w:t>15)</w:t>
      </w:r>
      <w:r>
        <w:tab/>
        <w:t>1.1.10.3(14)-  aqsiq | teja#H | (GS-1.1-25)</w:t>
      </w:r>
    </w:p>
    <w:p w14:paraId="6114BD6F" w14:textId="77777777" w:rsidR="00064527" w:rsidRDefault="00064527" w:rsidP="00064527">
      <w:r>
        <w:t xml:space="preserve">aqsiq tejaqstejo$ &amp;syasiq teja#H | </w:t>
      </w:r>
    </w:p>
    <w:p w14:paraId="73B447A1" w14:textId="77777777" w:rsidR="00064527" w:rsidRDefault="00064527" w:rsidP="00064527">
      <w:r>
        <w:t>16)</w:t>
      </w:r>
      <w:r>
        <w:tab/>
        <w:t>1.1.10.3(15)-  teja#H | anu# | (GS-1.1-25)</w:t>
      </w:r>
    </w:p>
    <w:p w14:paraId="662CD270" w14:textId="77777777" w:rsidR="00064527" w:rsidRDefault="00064527" w:rsidP="00064527">
      <w:r>
        <w:t xml:space="preserve">tejo &amp;nvanuq tejaqstejo &amp;nu# | </w:t>
      </w:r>
    </w:p>
    <w:p w14:paraId="609202B4" w14:textId="77777777" w:rsidR="00064527" w:rsidRDefault="00064527" w:rsidP="00064527">
      <w:r>
        <w:t>17)</w:t>
      </w:r>
      <w:r>
        <w:tab/>
        <w:t>1.1.10.3(16)-  anu# | pra | (PS-7-5,GS-1.1-25)</w:t>
      </w:r>
    </w:p>
    <w:p w14:paraId="5C7EA26F" w14:textId="77777777" w:rsidR="00064527" w:rsidRDefault="00064527" w:rsidP="00064527">
      <w:r>
        <w:t xml:space="preserve">anuq pra prANvanuq pra | </w:t>
      </w:r>
    </w:p>
    <w:p w14:paraId="012A5D83" w14:textId="77777777" w:rsidR="00064527" w:rsidRDefault="00064527" w:rsidP="00064527">
      <w:r>
        <w:t>18)</w:t>
      </w:r>
      <w:r>
        <w:tab/>
        <w:t>1.1.10.3(17)-  pra | iqhiq | (PS-7-5,GS-1.1-25)</w:t>
      </w:r>
    </w:p>
    <w:p w14:paraId="51520E41" w14:textId="77777777" w:rsidR="00064527" w:rsidRDefault="00064527" w:rsidP="00064527">
      <w:r>
        <w:t xml:space="preserve">pre hI#hiq pra pre hi# | </w:t>
      </w:r>
    </w:p>
    <w:p w14:paraId="53F9BF23" w14:textId="77777777" w:rsidR="00064527" w:rsidRDefault="00064527" w:rsidP="00064527">
      <w:r>
        <w:t>19)</w:t>
      </w:r>
      <w:r>
        <w:tab/>
        <w:t>1.1.10.3(18)-  iqhiq | aqgniH | (GS-1.1-25)</w:t>
      </w:r>
    </w:p>
    <w:p w14:paraId="2F2679C2" w14:textId="77777777" w:rsidR="00064527" w:rsidRDefault="00064527" w:rsidP="00064527">
      <w:r>
        <w:t xml:space="preserve">iqhyaqgniraqgniri#hIhyaqgniH | </w:t>
      </w:r>
    </w:p>
    <w:p w14:paraId="7219CB5C" w14:textId="77777777" w:rsidR="00064527" w:rsidRDefault="00064527" w:rsidP="00064527">
      <w:r>
        <w:t>20)</w:t>
      </w:r>
      <w:r>
        <w:tab/>
        <w:t>1.1.10.3(19)-  aqgniH | teq | (GS-1.1-25)</w:t>
      </w:r>
    </w:p>
    <w:p w14:paraId="629B77FD" w14:textId="77777777" w:rsidR="00064527" w:rsidRDefault="00064527" w:rsidP="00064527">
      <w:r>
        <w:t xml:space="preserve">aqgniste# teq &amp;gniraqgniste$ | </w:t>
      </w:r>
    </w:p>
    <w:p w14:paraId="01571096" w14:textId="77777777" w:rsidR="00064527" w:rsidRDefault="00064527" w:rsidP="00064527">
      <w:r>
        <w:t>21)</w:t>
      </w:r>
      <w:r>
        <w:tab/>
        <w:t>1.1.10.3(20)-  teq | teja#H | (GS-1.1-25)</w:t>
      </w:r>
    </w:p>
    <w:p w14:paraId="0423FEA5" w14:textId="77777777" w:rsidR="00064527" w:rsidRDefault="00064527" w:rsidP="00064527">
      <w:r>
        <w:t xml:space="preserve">teq tejaqsteja#ste teq teja#H | </w:t>
      </w:r>
    </w:p>
    <w:p w14:paraId="73ECC39A" w14:textId="77777777" w:rsidR="00064527" w:rsidRDefault="00064527" w:rsidP="00064527">
      <w:r>
        <w:t>22)</w:t>
      </w:r>
      <w:r>
        <w:tab/>
        <w:t>1.1.10.3(21)-  teja#H | mA |</w:t>
      </w:r>
    </w:p>
    <w:p w14:paraId="5D18D11B" w14:textId="77777777" w:rsidR="00064527" w:rsidRDefault="00064527" w:rsidP="00064527">
      <w:r>
        <w:t xml:space="preserve">tejoq mA mA tejaqstejoq mA | </w:t>
      </w:r>
    </w:p>
    <w:p w14:paraId="1C1AD174" w14:textId="77777777" w:rsidR="00064527" w:rsidRDefault="00064527" w:rsidP="00064527">
      <w:r>
        <w:t>23)</w:t>
      </w:r>
      <w:r>
        <w:tab/>
        <w:t>1.1.10.3(22)-  mA | vi |</w:t>
      </w:r>
    </w:p>
    <w:p w14:paraId="4BE1FE0C" w14:textId="77777777" w:rsidR="00064527" w:rsidRDefault="00064527" w:rsidP="00064527">
      <w:r>
        <w:t xml:space="preserve">mA vi vi mA mA vi | </w:t>
      </w:r>
    </w:p>
    <w:p w14:paraId="37DBE0F6" w14:textId="77777777" w:rsidR="00064527" w:rsidRDefault="00064527" w:rsidP="00064527">
      <w:r>
        <w:t>24)</w:t>
      </w:r>
      <w:r>
        <w:tab/>
        <w:t>1.1.10.3(23)-  vi | naiqt |</w:t>
      </w:r>
    </w:p>
    <w:p w14:paraId="0952059A" w14:textId="77777777" w:rsidR="00064527" w:rsidRDefault="00064527" w:rsidP="00064527">
      <w:r>
        <w:t xml:space="preserve">vi nai$n naiqd vi vi nai$t | </w:t>
      </w:r>
    </w:p>
    <w:p w14:paraId="2AAD9C52" w14:textId="77777777" w:rsidR="00064527" w:rsidRDefault="00064527" w:rsidP="00064527">
      <w:r>
        <w:t>25)</w:t>
      </w:r>
      <w:r>
        <w:tab/>
        <w:t>1.1.10.3(24)-  naiqt | aqgneH |</w:t>
      </w:r>
    </w:p>
    <w:p w14:paraId="6152B22E" w14:textId="77777777" w:rsidR="00064527" w:rsidRDefault="00064527" w:rsidP="00064527">
      <w:r>
        <w:t xml:space="preserve">naiqdaqgneraqgner nai$n naidaqgneH | </w:t>
      </w:r>
    </w:p>
    <w:p w14:paraId="3C8A77FC" w14:textId="77777777" w:rsidR="00064527" w:rsidRDefault="00064527" w:rsidP="00064527">
      <w:r>
        <w:t>26)</w:t>
      </w:r>
      <w:r>
        <w:tab/>
        <w:t>1.1.10.3(25)-  aqgneH | jiqhvA |</w:t>
      </w:r>
    </w:p>
    <w:p w14:paraId="2729E041" w14:textId="77777777" w:rsidR="00064527" w:rsidRDefault="00064527" w:rsidP="00064527">
      <w:r>
        <w:t xml:space="preserve">aqgner jiqhvA jiqhvA &amp;gneraqgner jiqhvA | </w:t>
      </w:r>
    </w:p>
    <w:p w14:paraId="0C8CF210" w14:textId="77777777" w:rsidR="00064527" w:rsidRDefault="00064527" w:rsidP="00064527">
      <w:r>
        <w:t>27)</w:t>
      </w:r>
      <w:r>
        <w:tab/>
        <w:t>1.1.10.3(26)-  jiqhvA | aqsiq |</w:t>
      </w:r>
    </w:p>
    <w:p w14:paraId="162EF820" w14:textId="77777777" w:rsidR="00064527" w:rsidRDefault="00064527" w:rsidP="00064527">
      <w:r>
        <w:t xml:space="preserve">jiqhvA &amp;sya#si jiqhvA jiqhvA &amp;si# | </w:t>
      </w:r>
    </w:p>
    <w:p w14:paraId="22F1B2D4" w14:textId="77777777" w:rsidR="00064527" w:rsidRDefault="00064527" w:rsidP="00064527">
      <w:r>
        <w:t>28)</w:t>
      </w:r>
      <w:r>
        <w:tab/>
        <w:t>1.1.10.3(27)-  aqsiq | suqBUH |</w:t>
      </w:r>
    </w:p>
    <w:p w14:paraId="2D662245" w14:textId="77777777" w:rsidR="00064527" w:rsidRDefault="00064527" w:rsidP="00064527">
      <w:r>
        <w:lastRenderedPageBreak/>
        <w:t xml:space="preserve">aqsiq suqBUH suqBUra#syasi suqBUH | </w:t>
      </w:r>
    </w:p>
    <w:p w14:paraId="423D6DD5" w14:textId="77777777" w:rsidR="00064527" w:rsidRDefault="00064527" w:rsidP="00064527">
      <w:r>
        <w:t>29)</w:t>
      </w:r>
      <w:r>
        <w:tab/>
        <w:t>1.1.10.3(28)-  suqBUH | deqvAnA$m |</w:t>
      </w:r>
    </w:p>
    <w:p w14:paraId="49AB6A22" w14:textId="77777777" w:rsidR="00064527" w:rsidRDefault="00064527" w:rsidP="00064527">
      <w:r>
        <w:t xml:space="preserve">suqBUr deqvAnA$m deqvAnA(gm)# suqBUH suqBUr deqvAnA$m | </w:t>
      </w:r>
    </w:p>
    <w:p w14:paraId="50136774" w14:textId="77777777" w:rsidR="00064527" w:rsidRDefault="00064527" w:rsidP="00064527">
      <w:r>
        <w:t>30)</w:t>
      </w:r>
      <w:r>
        <w:tab/>
        <w:t>1.1.10.3(28)-  suqBUH |</w:t>
      </w:r>
    </w:p>
    <w:p w14:paraId="1374A376" w14:textId="77777777" w:rsidR="00064527" w:rsidRDefault="00064527" w:rsidP="00064527">
      <w:r>
        <w:t xml:space="preserve">suqBUriti# su - BUH | </w:t>
      </w:r>
    </w:p>
    <w:p w14:paraId="7CAFA2EE" w14:textId="77777777" w:rsidR="00064527" w:rsidRDefault="00064527" w:rsidP="00064527">
      <w:r>
        <w:t>31)</w:t>
      </w:r>
      <w:r>
        <w:tab/>
        <w:t>1.1.10.3(29)-  deqvAnA$m | dhAmne#dhAmne |</w:t>
      </w:r>
    </w:p>
    <w:p w14:paraId="790A8615" w14:textId="77777777" w:rsidR="00064527" w:rsidRDefault="00064527" w:rsidP="00064527">
      <w:r>
        <w:t xml:space="preserve">deqvAnAqm dhAmne#dhAmneq dhAmne#dhAmne deqvAnA$m deqvAnAqm dhAmne#dhAmne | </w:t>
      </w:r>
    </w:p>
    <w:p w14:paraId="23C6DD20" w14:textId="77777777" w:rsidR="00064527" w:rsidRDefault="00064527" w:rsidP="00064527">
      <w:r>
        <w:t>32)</w:t>
      </w:r>
      <w:r>
        <w:tab/>
        <w:t>1.1.10.3(30)-  dhAmne#dhAmne | deqveBya#H |</w:t>
      </w:r>
    </w:p>
    <w:p w14:paraId="1F1DD417" w14:textId="77777777" w:rsidR="00064527" w:rsidRDefault="00064527" w:rsidP="00064527">
      <w:r>
        <w:t xml:space="preserve">dhAmne#dhAmne deqveByo# deqveByoq dhAmne#dhAmneq dhAmne#dhAmne deqveBya#H | </w:t>
      </w:r>
    </w:p>
    <w:p w14:paraId="565E4A6D" w14:textId="77777777" w:rsidR="00064527" w:rsidRDefault="00064527" w:rsidP="00064527">
      <w:r>
        <w:t>33)</w:t>
      </w:r>
      <w:r>
        <w:tab/>
        <w:t>1.1.10.3(30)-  dhAmne#dhAmne |</w:t>
      </w:r>
    </w:p>
    <w:p w14:paraId="7A5A09CA" w14:textId="77777777" w:rsidR="00064527" w:rsidRDefault="00064527" w:rsidP="00064527">
      <w:r>
        <w:t xml:space="preserve">dhAmne#dhAmnaq itiq dhAmne$ - dhAqmneq | </w:t>
      </w:r>
    </w:p>
    <w:p w14:paraId="6B36948C" w14:textId="77777777" w:rsidR="00064527" w:rsidRDefault="00064527" w:rsidP="00064527">
      <w:r>
        <w:t>34)</w:t>
      </w:r>
      <w:r>
        <w:tab/>
        <w:t>1.1.10.3(31)-  deqveBya#H | yaju#SheyajuShe |</w:t>
      </w:r>
    </w:p>
    <w:p w14:paraId="27EDBCF7" w14:textId="77777777" w:rsidR="00064527" w:rsidRDefault="00064527" w:rsidP="00064527">
      <w:r>
        <w:t xml:space="preserve">deqveByoq yaju#SheyajuSheq yaju#SheyajuShe deqveByo# deqveByoq yaju#SheyajuShe | </w:t>
      </w:r>
    </w:p>
    <w:p w14:paraId="66771E2E" w14:textId="77777777" w:rsidR="00064527" w:rsidRDefault="00064527" w:rsidP="00064527">
      <w:r>
        <w:t>35)</w:t>
      </w:r>
      <w:r>
        <w:tab/>
        <w:t>1.1.10.3(32)-  yaju#SheyajuShe | Baqvaq |</w:t>
      </w:r>
    </w:p>
    <w:p w14:paraId="02CDAB5F" w14:textId="77777777" w:rsidR="00064527" w:rsidRDefault="00064527" w:rsidP="00064527">
      <w:r>
        <w:t xml:space="preserve">yaju#SheyajuShe Bava Bavaq yaju#SheyajuSheq yaju#SheyajuShe Bava | </w:t>
      </w:r>
    </w:p>
    <w:p w14:paraId="27341B21" w14:textId="77777777" w:rsidR="00064527" w:rsidRDefault="00064527" w:rsidP="00064527">
      <w:r>
        <w:t>36)</w:t>
      </w:r>
      <w:r>
        <w:tab/>
        <w:t>1.1.10.3(32)-  yaju#SheyajuShe |</w:t>
      </w:r>
    </w:p>
    <w:p w14:paraId="15017CA3" w14:textId="77777777" w:rsidR="00064527" w:rsidRDefault="00064527" w:rsidP="00064527">
      <w:r>
        <w:t xml:space="preserve">yaju#SheyajuShaq itiq yaju#She - yaqjuqSheq | </w:t>
      </w:r>
    </w:p>
    <w:p w14:paraId="751733CE" w14:textId="77777777" w:rsidR="00064527" w:rsidRDefault="00064527" w:rsidP="00064527">
      <w:r>
        <w:t>37)</w:t>
      </w:r>
      <w:r>
        <w:tab/>
        <w:t>1.1.10.3(33)-  Baqvaq | Suqkram |</w:t>
      </w:r>
    </w:p>
    <w:p w14:paraId="162B67B1" w14:textId="77777777" w:rsidR="00064527" w:rsidRDefault="00064527" w:rsidP="00064527">
      <w:r>
        <w:t xml:space="preserve">Baqvaq Suqkra(gm) Suqkram Ba#va Bava Suqkram | </w:t>
      </w:r>
    </w:p>
    <w:p w14:paraId="1A359C89" w14:textId="77777777" w:rsidR="00064527" w:rsidRDefault="00064527" w:rsidP="00064527">
      <w:r>
        <w:t>38)</w:t>
      </w:r>
      <w:r>
        <w:tab/>
        <w:t>1.1.10.3(34)-  Suqkram | aqsiq |</w:t>
      </w:r>
    </w:p>
    <w:p w14:paraId="15C30632" w14:textId="77777777" w:rsidR="00064527" w:rsidRDefault="00064527" w:rsidP="00064527">
      <w:r>
        <w:t xml:space="preserve">Suqkram-a#syasi Suqkra(gm) Suqkram-a#si | </w:t>
      </w:r>
    </w:p>
    <w:p w14:paraId="75D15825" w14:textId="77777777" w:rsidR="00064527" w:rsidRDefault="00064527" w:rsidP="00064527">
      <w:r>
        <w:t>39)</w:t>
      </w:r>
      <w:r>
        <w:tab/>
        <w:t>1.1.10.3(35)-  aqsiq | jyoti#H |</w:t>
      </w:r>
    </w:p>
    <w:p w14:paraId="7B2F752E" w14:textId="77777777" w:rsidR="00064527" w:rsidRDefault="00064527" w:rsidP="00064527">
      <w:r>
        <w:t xml:space="preserve">aqsiq jyotiqr jyoti#rasyasiq jyoti#H | </w:t>
      </w:r>
    </w:p>
    <w:p w14:paraId="66AF5BB9" w14:textId="77777777" w:rsidR="00064527" w:rsidRDefault="00064527" w:rsidP="00064527">
      <w:r>
        <w:t>40)</w:t>
      </w:r>
      <w:r>
        <w:tab/>
        <w:t>1.1.10.3(36)-  jyoti#H | aqsiq |</w:t>
      </w:r>
    </w:p>
    <w:p w14:paraId="705EA557" w14:textId="77777777" w:rsidR="00064527" w:rsidRDefault="00064527" w:rsidP="00064527">
      <w:r>
        <w:t xml:space="preserve">jyoti#rasyasiq jyotiqr jyoti#rasi | </w:t>
      </w:r>
    </w:p>
    <w:p w14:paraId="79F9F256" w14:textId="77777777" w:rsidR="00064527" w:rsidRDefault="00064527" w:rsidP="00064527">
      <w:r>
        <w:t>41)</w:t>
      </w:r>
      <w:r>
        <w:tab/>
        <w:t>1.1.10.3(37)-  aqsiq | teja#H |</w:t>
      </w:r>
    </w:p>
    <w:p w14:paraId="04D2D7A4" w14:textId="77777777" w:rsidR="00064527" w:rsidRDefault="00064527" w:rsidP="00064527">
      <w:r>
        <w:t xml:space="preserve">aqsiq tejaqstejo$ &amp;syasiq teja#H | </w:t>
      </w:r>
    </w:p>
    <w:p w14:paraId="27A74E93" w14:textId="77777777" w:rsidR="00064527" w:rsidRDefault="00064527" w:rsidP="00064527">
      <w:r>
        <w:t>42)</w:t>
      </w:r>
      <w:r>
        <w:tab/>
        <w:t>1.1.10.3(38)-  teja#H | aqsiq |</w:t>
      </w:r>
    </w:p>
    <w:p w14:paraId="587E2662" w14:textId="77777777" w:rsidR="00064527" w:rsidRDefault="00064527" w:rsidP="00064527">
      <w:r>
        <w:t xml:space="preserve">tejo$ &amp;syasiq tejaqstejo# &amp;si | </w:t>
      </w:r>
    </w:p>
    <w:p w14:paraId="7A93544A" w14:textId="77777777" w:rsidR="00064527" w:rsidRDefault="00064527" w:rsidP="00064527">
      <w:r>
        <w:t>43)</w:t>
      </w:r>
      <w:r>
        <w:tab/>
        <w:t>1.1.10.3(39)-  aqsiq | deqvaH |</w:t>
      </w:r>
    </w:p>
    <w:p w14:paraId="0115A129" w14:textId="77777777" w:rsidR="00064527" w:rsidRDefault="00064527" w:rsidP="00064527">
      <w:r>
        <w:t xml:space="preserve">aqsiq deqvo deqvo$ &amp;syasi deqvaH | </w:t>
      </w:r>
    </w:p>
    <w:p w14:paraId="35D44231" w14:textId="77777777" w:rsidR="00064527" w:rsidRDefault="00064527" w:rsidP="00064527">
      <w:r>
        <w:t>44)</w:t>
      </w:r>
      <w:r>
        <w:tab/>
        <w:t>1.1.10.3(40)-  deqvaH | vaqH |</w:t>
      </w:r>
    </w:p>
    <w:p w14:paraId="2AFC104B" w14:textId="77777777" w:rsidR="00064527" w:rsidRDefault="00064527" w:rsidP="00064527">
      <w:r>
        <w:t xml:space="preserve">deqvo vo# vo deqvo deqvo va#H | </w:t>
      </w:r>
    </w:p>
    <w:p w14:paraId="2309DEEC" w14:textId="77777777" w:rsidR="00064527" w:rsidRDefault="00064527" w:rsidP="00064527">
      <w:r>
        <w:t>45)</w:t>
      </w:r>
      <w:r>
        <w:tab/>
        <w:t>1.1.10.3(41)-  vaqH | saqviqtA |</w:t>
      </w:r>
    </w:p>
    <w:p w14:paraId="4CB9B6C3" w14:textId="77777777" w:rsidR="00064527" w:rsidRDefault="00064527" w:rsidP="00064527">
      <w:r>
        <w:t xml:space="preserve">vaqH saqviqtA sa#viqtA vo# vaH saviqtA | </w:t>
      </w:r>
    </w:p>
    <w:p w14:paraId="0BA52512" w14:textId="77777777" w:rsidR="00064527" w:rsidRDefault="00064527" w:rsidP="00064527">
      <w:r>
        <w:lastRenderedPageBreak/>
        <w:t>46)</w:t>
      </w:r>
      <w:r>
        <w:tab/>
        <w:t>1.1.10.3(42)-  saqviqtA | ut |</w:t>
      </w:r>
    </w:p>
    <w:p w14:paraId="598BC8ED" w14:textId="77777777" w:rsidR="00064527" w:rsidRDefault="00064527" w:rsidP="00064527">
      <w:r>
        <w:t xml:space="preserve">saqviqtoduth sa#viqtA sa#viqtot | </w:t>
      </w:r>
    </w:p>
    <w:p w14:paraId="62A81E70" w14:textId="77777777" w:rsidR="00064527" w:rsidRDefault="00064527" w:rsidP="00064527">
      <w:r>
        <w:t>47)</w:t>
      </w:r>
      <w:r>
        <w:tab/>
        <w:t>1.1.10.3(43)-  ut | puqnAqtuq |</w:t>
      </w:r>
    </w:p>
    <w:p w14:paraId="66A48F91" w14:textId="77777777" w:rsidR="00064527" w:rsidRDefault="00064527" w:rsidP="00064527">
      <w:r>
        <w:t xml:space="preserve">ut pu#nAtu punAtU#dut pu#nAtu | </w:t>
      </w:r>
    </w:p>
    <w:p w14:paraId="5224A88F" w14:textId="77777777" w:rsidR="00064527" w:rsidRDefault="00064527" w:rsidP="00064527">
      <w:r>
        <w:t>48)</w:t>
      </w:r>
      <w:r>
        <w:tab/>
        <w:t>1.1.10.3(44)-  puqnAqtuq | acCi#dreNa |</w:t>
      </w:r>
    </w:p>
    <w:p w14:paraId="63634B97" w14:textId="77777777" w:rsidR="00064527" w:rsidRDefault="00064527" w:rsidP="00064527">
      <w:r>
        <w:t xml:space="preserve">puqnAqtvacCi#dreqNAcCi#dreNa punAtu punAqtvacCi#dreNa | </w:t>
      </w:r>
    </w:p>
    <w:p w14:paraId="7357D14B" w14:textId="77777777" w:rsidR="00064527" w:rsidRDefault="00064527" w:rsidP="00064527">
      <w:r>
        <w:t>49)</w:t>
      </w:r>
      <w:r>
        <w:tab/>
        <w:t>1.1.10.3(45)-  acCi#dreNa | paqvitre#Na |</w:t>
      </w:r>
    </w:p>
    <w:p w14:paraId="0B052A9A" w14:textId="77777777" w:rsidR="00064527" w:rsidRDefault="00064527" w:rsidP="00064527">
      <w:r>
        <w:t xml:space="preserve">acCi#dreNa paqvitre#Na paqvitreqNAcCi#dreqNAcCi#dreNa paqvitre#Na | </w:t>
      </w:r>
    </w:p>
    <w:p w14:paraId="60400F44" w14:textId="77777777" w:rsidR="00064527" w:rsidRDefault="00064527" w:rsidP="00064527">
      <w:r>
        <w:t>50)</w:t>
      </w:r>
      <w:r>
        <w:tab/>
        <w:t>1.1.10.3(46)-  paqvitre#Na | vaso$H |</w:t>
      </w:r>
    </w:p>
    <w:p w14:paraId="14967BD2" w14:textId="77777777" w:rsidR="00064527" w:rsidRDefault="00064527" w:rsidP="00064527">
      <w:r>
        <w:t xml:space="preserve">paqvitre#Naq vasoqr vaso$H paqvitre#Na paqvitre#Naq vaso$H | </w:t>
      </w:r>
    </w:p>
    <w:p w14:paraId="6C18F224" w14:textId="77777777" w:rsidR="00064527" w:rsidRDefault="00064527" w:rsidP="00064527">
      <w:r>
        <w:t>51)</w:t>
      </w:r>
      <w:r>
        <w:tab/>
        <w:t>1.1.10.3(47)-  vaso$H | sUrya#sya |</w:t>
      </w:r>
    </w:p>
    <w:p w14:paraId="140E3A87" w14:textId="77777777" w:rsidR="00064527" w:rsidRDefault="00064527" w:rsidP="00064527">
      <w:r>
        <w:t xml:space="preserve">vasoqH sUrya#syaq sUrya#syaq vasoqr vasoqH sUrya#sya | </w:t>
      </w:r>
    </w:p>
    <w:p w14:paraId="00E812CE" w14:textId="77777777" w:rsidR="00064527" w:rsidRDefault="00064527" w:rsidP="00064527">
      <w:r>
        <w:t>52)</w:t>
      </w:r>
      <w:r>
        <w:tab/>
        <w:t>1.1.10.3(48)-  sUrya#sya | raqSmiBi#H |</w:t>
      </w:r>
    </w:p>
    <w:p w14:paraId="6226206E" w14:textId="77777777" w:rsidR="00064527" w:rsidRDefault="00064527" w:rsidP="00064527">
      <w:r>
        <w:t xml:space="preserve">sUrya#sya raqSmiBI# raqSmiBiqH sUrya#syaq sUrya#sya raqSmiBi#H | </w:t>
      </w:r>
    </w:p>
    <w:p w14:paraId="6BB7139F" w14:textId="77777777" w:rsidR="00064527" w:rsidRDefault="00064527" w:rsidP="00064527">
      <w:r>
        <w:t>53)</w:t>
      </w:r>
      <w:r>
        <w:tab/>
        <w:t>1.1.10.3(49)-  raqSmiBi#H | Suqkram |</w:t>
      </w:r>
    </w:p>
    <w:p w14:paraId="6978A322" w14:textId="77777777" w:rsidR="00064527" w:rsidRDefault="00064527" w:rsidP="00064527">
      <w:r>
        <w:t xml:space="preserve">raqSmiBi#H Suqkra(gm) Suqkra(gm) raqSmiBI# raqSmiBi#H Suqkram | </w:t>
      </w:r>
    </w:p>
    <w:p w14:paraId="5417509A" w14:textId="77777777" w:rsidR="00064527" w:rsidRDefault="00064527" w:rsidP="00064527">
      <w:r>
        <w:t>54)</w:t>
      </w:r>
      <w:r>
        <w:tab/>
        <w:t>1.1.10.3(49)-  raqSmiBi#H |</w:t>
      </w:r>
    </w:p>
    <w:p w14:paraId="1D7C0A73" w14:textId="77777777" w:rsidR="00064527" w:rsidRDefault="00064527" w:rsidP="00064527">
      <w:r>
        <w:t xml:space="preserve">raqSmiBiqriti# raqSmi - BiqH | </w:t>
      </w:r>
    </w:p>
    <w:p w14:paraId="3AA9A3D6" w14:textId="77777777" w:rsidR="00064527" w:rsidRDefault="00064527" w:rsidP="00064527">
      <w:r>
        <w:t>55)</w:t>
      </w:r>
      <w:r>
        <w:tab/>
        <w:t>1.1.10.3(50)-  Suqkram | tvAq |</w:t>
      </w:r>
    </w:p>
    <w:p w14:paraId="18FF1C37" w14:textId="77777777" w:rsidR="00064527" w:rsidRDefault="00064527" w:rsidP="00064527">
      <w:r>
        <w:t xml:space="preserve">Suqkram tvA$ tvA Suqkra(gm) Suqkram tvA$ | </w:t>
      </w:r>
    </w:p>
    <w:p w14:paraId="0DEA2ACC" w14:textId="77777777" w:rsidR="00064527" w:rsidRDefault="00064527" w:rsidP="00064527">
      <w:r>
        <w:t>56)</w:t>
      </w:r>
      <w:r>
        <w:tab/>
        <w:t>1.1.10.3(51)-  tvAq | SuqkrAyA$m |</w:t>
      </w:r>
    </w:p>
    <w:p w14:paraId="6B788C27" w14:textId="77777777" w:rsidR="00064527" w:rsidRDefault="00064527" w:rsidP="00064527">
      <w:r>
        <w:t xml:space="preserve">tvAq SuqkrAyA(gm)# SuqkrAyA$m tvA tvA SuqkrAyA$m | </w:t>
      </w:r>
    </w:p>
    <w:p w14:paraId="0AA5AF47" w14:textId="77777777" w:rsidR="00064527" w:rsidRDefault="00064527" w:rsidP="00064527">
      <w:r>
        <w:t>57)</w:t>
      </w:r>
      <w:r>
        <w:tab/>
        <w:t>1.1.10.3(52)-  SuqkrAyA$m | dhAmne#dhAmne |</w:t>
      </w:r>
    </w:p>
    <w:p w14:paraId="1141FB0E" w14:textId="77777777" w:rsidR="00064527" w:rsidRDefault="00064527" w:rsidP="00064527">
      <w:r>
        <w:t xml:space="preserve">SuqkrAyAqm dhAmne#dhAmneq dhAmne#dhAmne SuqkrAyA(gm)# SuqkrAyAqm dhAmne#dhAmne | </w:t>
      </w:r>
    </w:p>
    <w:p w14:paraId="2B490DC5" w14:textId="77777777" w:rsidR="00064527" w:rsidRDefault="00064527" w:rsidP="00064527">
      <w:r>
        <w:t>58)</w:t>
      </w:r>
      <w:r>
        <w:tab/>
        <w:t>1.1.10.3(53)-  dhAmne#dhAmne | deqveBya#H |</w:t>
      </w:r>
    </w:p>
    <w:p w14:paraId="2CA2158F" w14:textId="77777777" w:rsidR="00064527" w:rsidRDefault="00064527" w:rsidP="00064527">
      <w:r>
        <w:t xml:space="preserve">dhAmne#dhAmne deqveByo# deqveByoq dhAmne#dhAmneq dhAmne#dhAmne deqveBya#H | </w:t>
      </w:r>
    </w:p>
    <w:p w14:paraId="6121E45E" w14:textId="77777777" w:rsidR="00064527" w:rsidRDefault="00064527" w:rsidP="00064527">
      <w:r>
        <w:t>59)</w:t>
      </w:r>
      <w:r>
        <w:tab/>
        <w:t>1.1.10.3(53)-  dhAmne#dhAmne |</w:t>
      </w:r>
    </w:p>
    <w:p w14:paraId="6C42C6AF" w14:textId="77777777" w:rsidR="00064527" w:rsidRDefault="00064527" w:rsidP="00064527">
      <w:r>
        <w:t xml:space="preserve">dhAmne#dhAmnaq itiq dhAmne$ - dhAqmneq | </w:t>
      </w:r>
    </w:p>
    <w:p w14:paraId="58CD0DED" w14:textId="77777777" w:rsidR="00064527" w:rsidRDefault="00064527" w:rsidP="00064527">
      <w:r>
        <w:t>60)</w:t>
      </w:r>
      <w:r>
        <w:tab/>
        <w:t>1.1.10.3(54)-  deqveBya#H | yaju#SheyajuShe |</w:t>
      </w:r>
    </w:p>
    <w:p w14:paraId="4D9C1BBB" w14:textId="77777777" w:rsidR="00064527" w:rsidRDefault="00064527" w:rsidP="00064527">
      <w:r>
        <w:t xml:space="preserve">deqveByoq yaju#SheyajuSheq yaju#SheyajuShe deqveByo# deqveByoq yaju#SheyajuShe | </w:t>
      </w:r>
    </w:p>
    <w:p w14:paraId="78E0BE94" w14:textId="77777777" w:rsidR="00064527" w:rsidRDefault="00064527" w:rsidP="00064527">
      <w:r>
        <w:t>61)</w:t>
      </w:r>
      <w:r>
        <w:tab/>
        <w:t>1.1.10.3(55)-  yaju#SheyajuShe | gRuqhNAqmiq |</w:t>
      </w:r>
    </w:p>
    <w:p w14:paraId="60FC3850" w14:textId="77777777" w:rsidR="00064527" w:rsidRDefault="00064527" w:rsidP="00064527">
      <w:r>
        <w:t xml:space="preserve">yaju#SheyajuShe gRuhNAmi gRuhNAmiq yaju#SheyajuSheq yaju#SheyajuShe gRuhNAmi | </w:t>
      </w:r>
    </w:p>
    <w:p w14:paraId="47093B57" w14:textId="77777777" w:rsidR="00064527" w:rsidRDefault="00064527" w:rsidP="00064527">
      <w:r>
        <w:t>62)</w:t>
      </w:r>
      <w:r>
        <w:tab/>
        <w:t>1.1.10.3(55)-  yaju#SheyajuShe |</w:t>
      </w:r>
    </w:p>
    <w:p w14:paraId="4836501F" w14:textId="77777777" w:rsidR="00064527" w:rsidRDefault="00064527" w:rsidP="00064527">
      <w:r>
        <w:t xml:space="preserve">yaju#SheyajuShaq itiq yaju#She - yaqjuqSheq | </w:t>
      </w:r>
    </w:p>
    <w:p w14:paraId="66AC9518" w14:textId="77777777" w:rsidR="00064527" w:rsidRDefault="00064527" w:rsidP="00064527">
      <w:r>
        <w:lastRenderedPageBreak/>
        <w:t>63)</w:t>
      </w:r>
      <w:r>
        <w:tab/>
        <w:t>1.1.10.3(56)-  gRuqhNAqmiq | jyoti#H |</w:t>
      </w:r>
    </w:p>
    <w:p w14:paraId="05E09FC6" w14:textId="77777777" w:rsidR="00064527" w:rsidRDefault="00064527" w:rsidP="00064527">
      <w:r>
        <w:t xml:space="preserve">gRuqhNAqmiq jyotiqr jyoti#r gRuhNAmi gRuhNAmiq jyoti#H | </w:t>
      </w:r>
    </w:p>
    <w:p w14:paraId="155E318B" w14:textId="77777777" w:rsidR="00064527" w:rsidRDefault="00064527" w:rsidP="00064527">
      <w:r>
        <w:t>64)</w:t>
      </w:r>
      <w:r>
        <w:tab/>
        <w:t>1.1.10.3(57)-  jyoti#H | tvAq |</w:t>
      </w:r>
    </w:p>
    <w:p w14:paraId="599F6754" w14:textId="77777777" w:rsidR="00064527" w:rsidRDefault="00064527" w:rsidP="00064527">
      <w:r>
        <w:t xml:space="preserve">jyoti#stvA tvAq jyotiqr jyoti#stvA | </w:t>
      </w:r>
    </w:p>
    <w:p w14:paraId="534BE671" w14:textId="77777777" w:rsidR="00064527" w:rsidRDefault="00064527" w:rsidP="00064527">
      <w:r>
        <w:t>65)</w:t>
      </w:r>
      <w:r>
        <w:tab/>
        <w:t>1.1.10.3(58)-  tvAq | jyoti#Shi |</w:t>
      </w:r>
    </w:p>
    <w:p w14:paraId="21D47098" w14:textId="77777777" w:rsidR="00064527" w:rsidRDefault="00064527" w:rsidP="00064527">
      <w:r>
        <w:t xml:space="preserve">tvAq jyoti#Shiq jyoti#Shi tvA tvAq jyoti#Shi | </w:t>
      </w:r>
    </w:p>
    <w:p w14:paraId="6DF02E24" w14:textId="77777777" w:rsidR="00064527" w:rsidRDefault="00064527" w:rsidP="00064527">
      <w:r>
        <w:t>66)</w:t>
      </w:r>
      <w:r>
        <w:tab/>
        <w:t>1.1.10.3(59)-  jyoti#Shi | aqrciH |</w:t>
      </w:r>
    </w:p>
    <w:p w14:paraId="3226FA63" w14:textId="77777777" w:rsidR="00064527" w:rsidRDefault="00064527" w:rsidP="00064527">
      <w:r>
        <w:t xml:space="preserve">jyoti#Shyaqrciraqrcir jyoti#Shiq jyoti#ShyaqrciH | </w:t>
      </w:r>
    </w:p>
    <w:p w14:paraId="1C60839B" w14:textId="77777777" w:rsidR="00064527" w:rsidRDefault="00064527" w:rsidP="00064527">
      <w:r>
        <w:t>67)</w:t>
      </w:r>
      <w:r>
        <w:tab/>
        <w:t>1.1.10.3(60)-  aqrciH | tvAq |</w:t>
      </w:r>
    </w:p>
    <w:p w14:paraId="3DA58A68" w14:textId="77777777" w:rsidR="00064527" w:rsidRDefault="00064527" w:rsidP="00064527">
      <w:r>
        <w:t xml:space="preserve">aqrcistvA$ tvAq &amp;rciraqrcistvA$ | </w:t>
      </w:r>
    </w:p>
    <w:p w14:paraId="12BB7AFF" w14:textId="77777777" w:rsidR="00064527" w:rsidRDefault="00064527" w:rsidP="00064527">
      <w:r>
        <w:t>68)</w:t>
      </w:r>
      <w:r>
        <w:tab/>
        <w:t>1.1.10.3(61)-  tvAq | aqrciShi# |</w:t>
      </w:r>
    </w:p>
    <w:p w14:paraId="3D6A397E" w14:textId="77777777" w:rsidR="00064527" w:rsidRDefault="00064527" w:rsidP="00064527">
      <w:r>
        <w:t xml:space="preserve">tvAq &amp;rciShyaqrciShi# tvA tvAq &amp;rciShi# | </w:t>
      </w:r>
    </w:p>
    <w:p w14:paraId="2F2C5ABC" w14:textId="77777777" w:rsidR="00064527" w:rsidRDefault="00064527" w:rsidP="00064527">
      <w:r>
        <w:t>69)</w:t>
      </w:r>
      <w:r>
        <w:tab/>
        <w:t>1.1.10.3(62)-  aqrciShi# | dhAmne#dhAmne |</w:t>
      </w:r>
    </w:p>
    <w:p w14:paraId="53A1AE78" w14:textId="77777777" w:rsidR="00064527" w:rsidRDefault="00064527" w:rsidP="00064527">
      <w:r>
        <w:t xml:space="preserve">aqrciShiq dhAmne#dhAmneq dhAmne#dhAmneq &amp;rciShyaqrciShiq dhAmne#dhAmne | </w:t>
      </w:r>
    </w:p>
    <w:p w14:paraId="7CAF1911" w14:textId="77777777" w:rsidR="00064527" w:rsidRDefault="00064527" w:rsidP="00064527">
      <w:r>
        <w:t>70)</w:t>
      </w:r>
      <w:r>
        <w:tab/>
        <w:t>1.1.10.3(63)-  dhAmne#dhAmne | deqveBya#H |</w:t>
      </w:r>
    </w:p>
    <w:p w14:paraId="64619B75" w14:textId="77777777" w:rsidR="00064527" w:rsidRDefault="00064527" w:rsidP="00064527">
      <w:r>
        <w:t xml:space="preserve">dhAmne#dhAmne deqveByo# deqveByoq dhAmne#dhAmneq dhAmne#dhAmne deqveBya#H | </w:t>
      </w:r>
    </w:p>
    <w:p w14:paraId="0F95C221" w14:textId="77777777" w:rsidR="00064527" w:rsidRDefault="00064527" w:rsidP="00064527">
      <w:r>
        <w:t>71)</w:t>
      </w:r>
      <w:r>
        <w:tab/>
        <w:t>1.1.10.3(63)-  dhAmne#dhAmne |</w:t>
      </w:r>
    </w:p>
    <w:p w14:paraId="7F4531AB" w14:textId="77777777" w:rsidR="00064527" w:rsidRDefault="00064527" w:rsidP="00064527">
      <w:r>
        <w:t xml:space="preserve">dhAmne#dhAmnaq itiq dhAmne$ - dhAqmneq | </w:t>
      </w:r>
    </w:p>
    <w:p w14:paraId="1C8F6A7B" w14:textId="77777777" w:rsidR="00064527" w:rsidRDefault="00064527" w:rsidP="00064527">
      <w:r>
        <w:t>72)</w:t>
      </w:r>
      <w:r>
        <w:tab/>
        <w:t>1.1.10.3(64)-  deqveBya#H | yaju#SheyajuShe |</w:t>
      </w:r>
    </w:p>
    <w:p w14:paraId="44F49FD0" w14:textId="77777777" w:rsidR="00064527" w:rsidRDefault="00064527" w:rsidP="00064527">
      <w:r>
        <w:t xml:space="preserve">deqveByoq yaju#SheyajuSheq yaju#SheyajuShe deqveByo# deqveByoq yaju#SheyajuShe | </w:t>
      </w:r>
    </w:p>
    <w:p w14:paraId="77A3D210" w14:textId="77777777" w:rsidR="00064527" w:rsidRDefault="00064527" w:rsidP="00064527">
      <w:r>
        <w:t>73)</w:t>
      </w:r>
      <w:r>
        <w:tab/>
        <w:t>1.1.10.3(65)-  yaju#SheyajuShe | gRuqhNAqmiq ||</w:t>
      </w:r>
    </w:p>
    <w:p w14:paraId="62BEB868" w14:textId="77777777" w:rsidR="00064527" w:rsidRDefault="00064527" w:rsidP="00064527">
      <w:r>
        <w:t xml:space="preserve">yaju#SheyajuShe gRuhNAmi gRuhNAmiq yaju#SheyajuSheq yaju#SheyajuShe gRuhNAmi | </w:t>
      </w:r>
    </w:p>
    <w:p w14:paraId="49B54CB7" w14:textId="77777777" w:rsidR="00064527" w:rsidRDefault="00064527" w:rsidP="00064527">
      <w:r>
        <w:t>74)</w:t>
      </w:r>
      <w:r>
        <w:tab/>
        <w:t>1.1.10.3(65)-  yaju#SheyajuShe |</w:t>
      </w:r>
    </w:p>
    <w:p w14:paraId="4B4CE7A4" w14:textId="77777777" w:rsidR="00064527" w:rsidRDefault="00064527" w:rsidP="00064527">
      <w:r>
        <w:t xml:space="preserve">yaju#SheyajuShaq itiq yaju#She - yaqjuqSheq | </w:t>
      </w:r>
    </w:p>
    <w:p w14:paraId="605F4C47" w14:textId="77777777" w:rsidR="00064527" w:rsidRDefault="00064527" w:rsidP="00064527">
      <w:r>
        <w:t>75)</w:t>
      </w:r>
      <w:r>
        <w:tab/>
        <w:t>1.1.10.3(66)-  gRuqhNAqmiq ||</w:t>
      </w:r>
    </w:p>
    <w:p w14:paraId="42FE277E" w14:textId="77777777" w:rsidR="00064527" w:rsidRDefault="00064527" w:rsidP="00064527">
      <w:r>
        <w:t xml:space="preserve">gRuqhNAqmIti# gRuhNAmi | </w:t>
      </w:r>
    </w:p>
    <w:p w14:paraId="2B3DF59A" w14:textId="77777777" w:rsidR="00064527" w:rsidRDefault="00064527" w:rsidP="00064527">
      <w:r>
        <w:t>1)</w:t>
      </w:r>
      <w:r>
        <w:tab/>
        <w:t>1.1.11.1(1)-  kRuShNa#H | aqsiq |</w:t>
      </w:r>
    </w:p>
    <w:p w14:paraId="0303CCD9" w14:textId="77777777" w:rsidR="00064527" w:rsidRDefault="00064527" w:rsidP="00064527">
      <w:r>
        <w:t xml:space="preserve">kRuShNo$ &amp;syasiq kRuShNaqH kRuShNo# &amp;si | </w:t>
      </w:r>
    </w:p>
    <w:p w14:paraId="43D64147" w14:textId="77777777" w:rsidR="00064527" w:rsidRDefault="00064527" w:rsidP="00064527">
      <w:r>
        <w:t>2)</w:t>
      </w:r>
      <w:r>
        <w:tab/>
        <w:t>1.1.11.1(2)-  aqsiq | AqKaqreqShThaH |</w:t>
      </w:r>
    </w:p>
    <w:p w14:paraId="0D930D3A" w14:textId="77777777" w:rsidR="00064527" w:rsidRDefault="00064527" w:rsidP="00064527">
      <w:r>
        <w:t xml:space="preserve">aqsyAqKaqreqShTha A#KareqShTho$ &amp;syasyAKareqShThaH | </w:t>
      </w:r>
    </w:p>
    <w:p w14:paraId="5D6F18AD" w14:textId="77777777" w:rsidR="00064527" w:rsidRDefault="00064527" w:rsidP="00064527">
      <w:r>
        <w:t>3)</w:t>
      </w:r>
      <w:r>
        <w:tab/>
        <w:t>1.1.11.1(3)-  AqKaqreqShThaH | aqgnaye$ |</w:t>
      </w:r>
    </w:p>
    <w:p w14:paraId="0A127DF1" w14:textId="77777777" w:rsidR="00064527" w:rsidRDefault="00064527" w:rsidP="00064527">
      <w:r>
        <w:t xml:space="preserve">AqKaqreqShTho$ &amp;gnayeq &amp;gnaya# AKareqShTha A#KareqShTho$ &amp;gnaye$ | </w:t>
      </w:r>
    </w:p>
    <w:p w14:paraId="027638E8" w14:textId="77777777" w:rsidR="00064527" w:rsidRDefault="00064527" w:rsidP="00064527">
      <w:r>
        <w:t>4)</w:t>
      </w:r>
      <w:r>
        <w:tab/>
        <w:t>1.1.11.1(3)-  AqKaqreqShThaH |</w:t>
      </w:r>
    </w:p>
    <w:p w14:paraId="0C71D228" w14:textId="77777777" w:rsidR="00064527" w:rsidRDefault="00064527" w:rsidP="00064527">
      <w:r>
        <w:lastRenderedPageBreak/>
        <w:t xml:space="preserve">AqKaqreqShTha ityA#Kare - sthaH | </w:t>
      </w:r>
    </w:p>
    <w:p w14:paraId="05981304" w14:textId="77777777" w:rsidR="00064527" w:rsidRDefault="00064527" w:rsidP="00064527">
      <w:r>
        <w:t>5)</w:t>
      </w:r>
      <w:r>
        <w:tab/>
        <w:t>1.1.11.1(4)-  aqgnaye$ | tvAq |</w:t>
      </w:r>
    </w:p>
    <w:p w14:paraId="361E39B1" w14:textId="77777777" w:rsidR="00064527" w:rsidRDefault="00064527" w:rsidP="00064527">
      <w:r>
        <w:t xml:space="preserve">aqgnaye$ tvA tvAq &amp;gnayeq &amp;gnaye$ tvA | </w:t>
      </w:r>
    </w:p>
    <w:p w14:paraId="4097FD31" w14:textId="77777777" w:rsidR="00064527" w:rsidRDefault="00064527" w:rsidP="00064527">
      <w:r>
        <w:t>6)</w:t>
      </w:r>
      <w:r>
        <w:tab/>
        <w:t>1.1.11.1(5)-  tvAq | svAhA$ |</w:t>
      </w:r>
    </w:p>
    <w:p w14:paraId="21D91519" w14:textId="77777777" w:rsidR="00064527" w:rsidRDefault="00064527" w:rsidP="00064527">
      <w:r>
        <w:t xml:space="preserve">tvAq svAhAq svAhA$ tvA tvAq svAhA$ | </w:t>
      </w:r>
    </w:p>
    <w:p w14:paraId="200B20D3" w14:textId="77777777" w:rsidR="00064527" w:rsidRDefault="00064527" w:rsidP="00064527">
      <w:r>
        <w:t>7)</w:t>
      </w:r>
      <w:r>
        <w:tab/>
        <w:t>1.1.11.1(6)-  svAhA$ | vedi#H |</w:t>
      </w:r>
    </w:p>
    <w:p w14:paraId="65F6EFBA" w14:textId="77777777" w:rsidR="00064527" w:rsidRDefault="00064527" w:rsidP="00064527">
      <w:r>
        <w:t xml:space="preserve">svAhAq vediqr vediqH svAhAq svAhAq vedi#H | </w:t>
      </w:r>
    </w:p>
    <w:p w14:paraId="4D57B1CC" w14:textId="77777777" w:rsidR="00064527" w:rsidRDefault="00064527" w:rsidP="00064527">
      <w:r>
        <w:t>8)</w:t>
      </w:r>
      <w:r>
        <w:tab/>
        <w:t>1.1.11.1(7)-  vedi#H | aqsiq |</w:t>
      </w:r>
    </w:p>
    <w:p w14:paraId="384CC949" w14:textId="77777777" w:rsidR="00064527" w:rsidRDefault="00064527" w:rsidP="00064527">
      <w:r>
        <w:t xml:space="preserve">vedi#rasyasiq vediqr vedi#rasi | </w:t>
      </w:r>
    </w:p>
    <w:p w14:paraId="74D2B7C1" w14:textId="77777777" w:rsidR="00064527" w:rsidRDefault="00064527" w:rsidP="00064527">
      <w:r>
        <w:t>9)</w:t>
      </w:r>
      <w:r>
        <w:tab/>
        <w:t>1.1.11.1(8)-  aqsiq | baqrq.hiShe$ |</w:t>
      </w:r>
    </w:p>
    <w:p w14:paraId="52E056D5" w14:textId="77777777" w:rsidR="00064527" w:rsidRDefault="00064527" w:rsidP="00064527">
      <w:r>
        <w:t xml:space="preserve">aqsiq baqrq.hiShe# baqrq.hiShe$ &amp;syasi baqrq.hiShe$ | </w:t>
      </w:r>
    </w:p>
    <w:p w14:paraId="036FFCA1" w14:textId="77777777" w:rsidR="00064527" w:rsidRDefault="00064527" w:rsidP="00064527">
      <w:r>
        <w:t>10)</w:t>
      </w:r>
      <w:r>
        <w:tab/>
        <w:t>1.1.11.1(9)-  baqrq.hiShe$ | tvAq |</w:t>
      </w:r>
    </w:p>
    <w:p w14:paraId="7A3B5865" w14:textId="77777777" w:rsidR="00064527" w:rsidRDefault="00064527" w:rsidP="00064527">
      <w:r>
        <w:t xml:space="preserve">baqrq.hiShe$ tvA tvA baqrq.hiShe# baqrq.hiShe$ tvA | </w:t>
      </w:r>
    </w:p>
    <w:p w14:paraId="51BB0577" w14:textId="77777777" w:rsidR="00064527" w:rsidRDefault="00064527" w:rsidP="00064527">
      <w:r>
        <w:t>11)</w:t>
      </w:r>
      <w:r>
        <w:tab/>
        <w:t>1.1.11.1(10)-  tvAq | svAhA$ |</w:t>
      </w:r>
    </w:p>
    <w:p w14:paraId="0ECD79EE" w14:textId="77777777" w:rsidR="00064527" w:rsidRDefault="00064527" w:rsidP="00064527">
      <w:r>
        <w:t xml:space="preserve">tvAq svAhAq svAhA$ tvA tvAq svAhA$ | </w:t>
      </w:r>
    </w:p>
    <w:p w14:paraId="7BCB4ED0" w14:textId="77777777" w:rsidR="00064527" w:rsidRDefault="00064527" w:rsidP="00064527">
      <w:r>
        <w:t>12)</w:t>
      </w:r>
      <w:r>
        <w:tab/>
        <w:t>1.1.11.1(11)-  svAhA$ | baqrq.hiH |</w:t>
      </w:r>
    </w:p>
    <w:p w14:paraId="419B79F9" w14:textId="77777777" w:rsidR="00064527" w:rsidRDefault="00064527" w:rsidP="00064527">
      <w:r>
        <w:t xml:space="preserve">svAhA# baqrq.hir baqrq.hiH svAhAq svAhA# baqrq.hiH | </w:t>
      </w:r>
    </w:p>
    <w:p w14:paraId="04A31B67" w14:textId="77777777" w:rsidR="00064527" w:rsidRDefault="00064527" w:rsidP="00064527">
      <w:r>
        <w:t>13)</w:t>
      </w:r>
      <w:r>
        <w:tab/>
        <w:t>1.1.11.1(12)-  baqrq.hiH | aqsiq |</w:t>
      </w:r>
    </w:p>
    <w:p w14:paraId="005EFF03" w14:textId="77777777" w:rsidR="00064527" w:rsidRDefault="00064527" w:rsidP="00064527">
      <w:r>
        <w:t xml:space="preserve">baqrq.hira#syasi baqrq.hir baqrq.hira#si | </w:t>
      </w:r>
    </w:p>
    <w:p w14:paraId="5769B93B" w14:textId="77777777" w:rsidR="00064527" w:rsidRDefault="00064527" w:rsidP="00064527">
      <w:r>
        <w:t>14)</w:t>
      </w:r>
      <w:r>
        <w:tab/>
        <w:t>1.1.11.1(13)-  aqsiq | sruqgByaH |</w:t>
      </w:r>
    </w:p>
    <w:p w14:paraId="0DF3ED8C" w14:textId="77777777" w:rsidR="00064527" w:rsidRDefault="00064527" w:rsidP="00064527">
      <w:r>
        <w:t xml:space="preserve">aqsiq sruqgByaH sruqgByo$ &amp;syasi sruqgByaH | </w:t>
      </w:r>
    </w:p>
    <w:p w14:paraId="61ECBEF1" w14:textId="77777777" w:rsidR="00064527" w:rsidRDefault="00064527" w:rsidP="00064527">
      <w:r>
        <w:t>15)</w:t>
      </w:r>
      <w:r>
        <w:tab/>
        <w:t>1.1.11.1(14)-  sruqgByaH | tvAq |</w:t>
      </w:r>
    </w:p>
    <w:p w14:paraId="52660E66" w14:textId="77777777" w:rsidR="00064527" w:rsidRDefault="00064527" w:rsidP="00064527">
      <w:r>
        <w:t xml:space="preserve">sruqgByastvA$ tvA sruqgByaH sruqgByastvA$ | </w:t>
      </w:r>
    </w:p>
    <w:p w14:paraId="304339A5" w14:textId="77777777" w:rsidR="00064527" w:rsidRDefault="00064527" w:rsidP="00064527">
      <w:r>
        <w:t>16)</w:t>
      </w:r>
      <w:r>
        <w:tab/>
        <w:t>1.1.11.1(14)-  sruqgByaH |</w:t>
      </w:r>
    </w:p>
    <w:p w14:paraId="1E073993" w14:textId="77777777" w:rsidR="00064527" w:rsidRDefault="00064527" w:rsidP="00064527">
      <w:r>
        <w:t xml:space="preserve">sruqgBya iti# sruk - ByaH | </w:t>
      </w:r>
    </w:p>
    <w:p w14:paraId="16386C96" w14:textId="77777777" w:rsidR="00064527" w:rsidRDefault="00064527" w:rsidP="00064527">
      <w:r>
        <w:t>17)</w:t>
      </w:r>
      <w:r>
        <w:tab/>
        <w:t>1.1.11.1(15)-  tvAq | svAhA$ |</w:t>
      </w:r>
    </w:p>
    <w:p w14:paraId="0DAA621B" w14:textId="77777777" w:rsidR="00064527" w:rsidRDefault="00064527" w:rsidP="00064527">
      <w:r>
        <w:t xml:space="preserve">tvAq svAhAq svAhA$ tvA tvAq svAhA$ | </w:t>
      </w:r>
    </w:p>
    <w:p w14:paraId="5C824E58" w14:textId="77777777" w:rsidR="00064527" w:rsidRDefault="00064527" w:rsidP="00064527">
      <w:r>
        <w:t>18)</w:t>
      </w:r>
      <w:r>
        <w:tab/>
        <w:t>1.1.11.1(16)-  svAhA$ | diqve |</w:t>
      </w:r>
    </w:p>
    <w:p w14:paraId="0E046A14" w14:textId="77777777" w:rsidR="00064527" w:rsidRDefault="00064527" w:rsidP="00064527">
      <w:r>
        <w:t xml:space="preserve">svAhA# diqve diqve svAhAq svAhA# diqve | </w:t>
      </w:r>
    </w:p>
    <w:p w14:paraId="5A662827" w14:textId="77777777" w:rsidR="00064527" w:rsidRDefault="00064527" w:rsidP="00064527">
      <w:r>
        <w:t>19)</w:t>
      </w:r>
      <w:r>
        <w:tab/>
        <w:t>1.1.11.1(17)-  diqve | tvAq |</w:t>
      </w:r>
    </w:p>
    <w:p w14:paraId="1C1F446D" w14:textId="77777777" w:rsidR="00064527" w:rsidRDefault="00064527" w:rsidP="00064527">
      <w:r>
        <w:t xml:space="preserve">diqve tvA$ tvA diqve diqve tvA$ | </w:t>
      </w:r>
    </w:p>
    <w:p w14:paraId="7690BE6B" w14:textId="77777777" w:rsidR="00064527" w:rsidRDefault="00064527" w:rsidP="00064527">
      <w:r>
        <w:t>20)</w:t>
      </w:r>
      <w:r>
        <w:tab/>
        <w:t>1.1.11.1(18)-  tvAq | aqntari#kShAya |</w:t>
      </w:r>
    </w:p>
    <w:p w14:paraId="29E6113F" w14:textId="77777777" w:rsidR="00064527" w:rsidRDefault="00064527" w:rsidP="00064527">
      <w:r>
        <w:t xml:space="preserve">tvAq &amp;ntari#kShAyAqntari#kShAya tvA tvAq &amp;ntari#kShAya | </w:t>
      </w:r>
    </w:p>
    <w:p w14:paraId="7A3079D2" w14:textId="77777777" w:rsidR="00064527" w:rsidRDefault="00064527" w:rsidP="00064527">
      <w:r>
        <w:t>21)</w:t>
      </w:r>
      <w:r>
        <w:tab/>
        <w:t>1.1.11.1(19)-  aqntari#kShAya | tvAq |</w:t>
      </w:r>
    </w:p>
    <w:p w14:paraId="30BE689F" w14:textId="77777777" w:rsidR="00064527" w:rsidRDefault="00064527" w:rsidP="00064527">
      <w:r>
        <w:t xml:space="preserve">aqntari#kShAya tvA tvAq &amp;ntari#kShAyAqntari#kShAya tvA | </w:t>
      </w:r>
    </w:p>
    <w:p w14:paraId="13C07501" w14:textId="77777777" w:rsidR="00064527" w:rsidRDefault="00064527" w:rsidP="00064527">
      <w:r>
        <w:t>22)</w:t>
      </w:r>
      <w:r>
        <w:tab/>
        <w:t>1.1.11.1(20)-  tvAq | pRuqthiqvyai |</w:t>
      </w:r>
    </w:p>
    <w:p w14:paraId="595567A7" w14:textId="77777777" w:rsidR="00064527" w:rsidRDefault="00064527" w:rsidP="00064527">
      <w:r>
        <w:t xml:space="preserve">tvAq pRuqthiqvyai pRu#thiqvyai tvA$ tvA pRuthiqvyai | </w:t>
      </w:r>
    </w:p>
    <w:p w14:paraId="3C7645AA" w14:textId="77777777" w:rsidR="00064527" w:rsidRDefault="00064527" w:rsidP="00064527">
      <w:r>
        <w:t>23)</w:t>
      </w:r>
      <w:r>
        <w:tab/>
        <w:t>1.1.11.1(21)-  pRuqthiqvyai | tvAq |</w:t>
      </w:r>
    </w:p>
    <w:p w14:paraId="205B55FD" w14:textId="77777777" w:rsidR="00064527" w:rsidRDefault="00064527" w:rsidP="00064527">
      <w:r>
        <w:lastRenderedPageBreak/>
        <w:t xml:space="preserve">pRuqthiqvyai tvA$ tvA pRuthiqvyai pRu#thiqvyai tvA$ | </w:t>
      </w:r>
    </w:p>
    <w:p w14:paraId="6AFE8C78" w14:textId="77777777" w:rsidR="00064527" w:rsidRDefault="00064527" w:rsidP="00064527">
      <w:r>
        <w:t>24)</w:t>
      </w:r>
      <w:r>
        <w:tab/>
        <w:t>1.1.11.1(22)-  tvAq | svaqdhA |</w:t>
      </w:r>
    </w:p>
    <w:p w14:paraId="425FD553" w14:textId="77777777" w:rsidR="00064527" w:rsidRDefault="00064527" w:rsidP="00064527">
      <w:r>
        <w:t xml:space="preserve">tvAq svaqdhA svaqdhA tvA$ tvA svaqdhA | </w:t>
      </w:r>
    </w:p>
    <w:p w14:paraId="7187A332" w14:textId="77777777" w:rsidR="00064527" w:rsidRDefault="00064527" w:rsidP="00064527">
      <w:r>
        <w:t>25)</w:t>
      </w:r>
      <w:r>
        <w:tab/>
        <w:t>1.1.11.1(23)-  svaqdhA | piqtRuBya#H |</w:t>
      </w:r>
    </w:p>
    <w:p w14:paraId="7B8CB164" w14:textId="77777777" w:rsidR="00064527" w:rsidRDefault="00064527" w:rsidP="00064527">
      <w:r>
        <w:t xml:space="preserve">svaqdhA piqtRuBya#H piqtRuBya#H svaqdhA svaqdhA piqtRuBya#H | </w:t>
      </w:r>
    </w:p>
    <w:p w14:paraId="5F7E4FD3" w14:textId="77777777" w:rsidR="00064527" w:rsidRDefault="00064527" w:rsidP="00064527">
      <w:r>
        <w:t>26)</w:t>
      </w:r>
      <w:r>
        <w:tab/>
        <w:t>1.1.11.1(23)-  svaqdhA |</w:t>
      </w:r>
    </w:p>
    <w:p w14:paraId="0BC92D4B" w14:textId="77777777" w:rsidR="00064527" w:rsidRDefault="00064527" w:rsidP="00064527">
      <w:r>
        <w:t xml:space="preserve">svaqdheti# sva - dhA | </w:t>
      </w:r>
    </w:p>
    <w:p w14:paraId="3FDB4F57" w14:textId="77777777" w:rsidR="00064527" w:rsidRDefault="00064527" w:rsidP="00064527">
      <w:r>
        <w:t>27)</w:t>
      </w:r>
      <w:r>
        <w:tab/>
        <w:t>1.1.11.1(24)-  piqtRuBya#H | Urk |</w:t>
      </w:r>
    </w:p>
    <w:p w14:paraId="5B7FA62E" w14:textId="77777777" w:rsidR="00064527" w:rsidRDefault="00064527" w:rsidP="00064527">
      <w:r>
        <w:t xml:space="preserve">piqtRuByaq UrgUrk piqtRuBya#H piqtRuByaq Urk | </w:t>
      </w:r>
    </w:p>
    <w:p w14:paraId="4B1709ED" w14:textId="77777777" w:rsidR="00064527" w:rsidRDefault="00064527" w:rsidP="00064527">
      <w:r>
        <w:t>28)</w:t>
      </w:r>
      <w:r>
        <w:tab/>
        <w:t>1.1.11.1(24)-  piqtRuBya#H |</w:t>
      </w:r>
    </w:p>
    <w:p w14:paraId="4DE4B36C" w14:textId="77777777" w:rsidR="00064527" w:rsidRDefault="00064527" w:rsidP="00064527">
      <w:r>
        <w:t xml:space="preserve">piqtRuByaq iti# piqtRu - ByaqH | </w:t>
      </w:r>
    </w:p>
    <w:p w14:paraId="59C40668" w14:textId="77777777" w:rsidR="00064527" w:rsidRDefault="00064527" w:rsidP="00064527">
      <w:r>
        <w:t>29)</w:t>
      </w:r>
      <w:r>
        <w:tab/>
        <w:t>1.1.11.1(25)-  Urk | Baqvaq | (GS-1.1-26)</w:t>
      </w:r>
    </w:p>
    <w:p w14:paraId="5036AB42" w14:textId="77777777" w:rsidR="00064527" w:rsidRDefault="00064527" w:rsidP="00064527">
      <w:r>
        <w:t xml:space="preserve">Urg Ba#va BaqvorgUrg Ba#va | </w:t>
      </w:r>
    </w:p>
    <w:p w14:paraId="5C54D6E5" w14:textId="77777777" w:rsidR="00064527" w:rsidRDefault="00064527" w:rsidP="00064527">
      <w:r>
        <w:t>30)</w:t>
      </w:r>
      <w:r>
        <w:tab/>
        <w:t>1.1.11.1(26)-  Baqvaq | baqrq.hiqShadBya#H | (GS-1.1-26)</w:t>
      </w:r>
    </w:p>
    <w:p w14:paraId="3DC4F9D1" w14:textId="77777777" w:rsidR="00064527" w:rsidRDefault="00064527" w:rsidP="00064527">
      <w:r>
        <w:t xml:space="preserve">Baqvaq baqrq.hiqShadByo# bar.hiqShadByo# Bava Bava bar.hiqShadBya#H | </w:t>
      </w:r>
    </w:p>
    <w:p w14:paraId="48B08C9C" w14:textId="77777777" w:rsidR="00064527" w:rsidRDefault="00064527" w:rsidP="00064527">
      <w:r>
        <w:t>31)</w:t>
      </w:r>
      <w:r>
        <w:tab/>
        <w:t>1.1.11.1(27)-  baqrq.hiqShadBya#H | UqrjA | (GS-1.1-26)</w:t>
      </w:r>
    </w:p>
    <w:p w14:paraId="380F13AA" w14:textId="77777777" w:rsidR="00064527" w:rsidRDefault="00064527" w:rsidP="00064527">
      <w:r>
        <w:t xml:space="preserve">baqrq.hiqShadBya# UqrjorjA ba#r.hiqShadByo# bar.hiqShadBya# UqrjA | </w:t>
      </w:r>
    </w:p>
    <w:p w14:paraId="3572362D" w14:textId="77777777" w:rsidR="00064527" w:rsidRDefault="00064527" w:rsidP="00064527">
      <w:r>
        <w:t>32)</w:t>
      </w:r>
      <w:r>
        <w:tab/>
        <w:t>1.1.11.1(27)-  baqrq.hiqShadBya#H | (GS-1.1-26)</w:t>
      </w:r>
    </w:p>
    <w:p w14:paraId="799538E2" w14:textId="77777777" w:rsidR="00064527" w:rsidRDefault="00064527" w:rsidP="00064527">
      <w:r>
        <w:t xml:space="preserve">baqrq.hiqShadByaq iti# bar.hiqShat - ByaqH | </w:t>
      </w:r>
    </w:p>
    <w:p w14:paraId="6CB41C74" w14:textId="77777777" w:rsidR="00064527" w:rsidRDefault="00064527" w:rsidP="00064527">
      <w:r>
        <w:t>33)</w:t>
      </w:r>
      <w:r>
        <w:tab/>
        <w:t>1.1.11.1(28)-  UqrjA | pRuqthiqvIm | (GS-1.1-26)</w:t>
      </w:r>
    </w:p>
    <w:p w14:paraId="54B46CC6" w14:textId="77777777" w:rsidR="00064527" w:rsidRDefault="00064527" w:rsidP="00064527">
      <w:r>
        <w:t xml:space="preserve">UqrjA pRu#thiqvIm pRu#thiqvIm-UqrjorjA pRu#thiqvIm | </w:t>
      </w:r>
    </w:p>
    <w:p w14:paraId="28BDD1A8" w14:textId="77777777" w:rsidR="00064527" w:rsidRDefault="00064527" w:rsidP="00064527">
      <w:r>
        <w:t>34)</w:t>
      </w:r>
      <w:r>
        <w:tab/>
        <w:t>1.1.11.1(29)-  pRuqthiqvIm | gaqcCaqtaq | (GS-1.1-26)</w:t>
      </w:r>
    </w:p>
    <w:p w14:paraId="1520D8D3" w14:textId="77777777" w:rsidR="00064527" w:rsidRDefault="00064527" w:rsidP="00064527">
      <w:r>
        <w:t xml:space="preserve">pRuqthiqvIm ga#cCata gacCata pRuthiqvIm pRu#thiqvIm ga#cCata | </w:t>
      </w:r>
    </w:p>
    <w:p w14:paraId="282AD25F" w14:textId="77777777" w:rsidR="00064527" w:rsidRDefault="00064527" w:rsidP="00064527">
      <w:r>
        <w:t>35)</w:t>
      </w:r>
      <w:r>
        <w:tab/>
        <w:t>1.1.11.1(30)-  gaqcCaqtaq | viShNo$H |</w:t>
      </w:r>
    </w:p>
    <w:p w14:paraId="0DD55770" w14:textId="77777777" w:rsidR="00064527" w:rsidRDefault="00064527" w:rsidP="00064527">
      <w:r>
        <w:t xml:space="preserve">gaqcCaqtaq viShNoqr viShNo$r gacCata gacCataq viShNo$H | </w:t>
      </w:r>
    </w:p>
    <w:p w14:paraId="4C881DC2" w14:textId="77777777" w:rsidR="00064527" w:rsidRDefault="00064527" w:rsidP="00064527">
      <w:r>
        <w:t>36)</w:t>
      </w:r>
      <w:r>
        <w:tab/>
        <w:t>1.1.11.1(31)-  viShNo$H | stUpa#H |</w:t>
      </w:r>
    </w:p>
    <w:p w14:paraId="1CEA6C8D" w14:textId="77777777" w:rsidR="00064527" w:rsidRDefault="00064527" w:rsidP="00064527">
      <w:r>
        <w:t xml:space="preserve">viShNoqH stUpaqH stUpoq viShNoqr viShNoqH stUpa#H | </w:t>
      </w:r>
    </w:p>
    <w:p w14:paraId="6853253A" w14:textId="77777777" w:rsidR="00064527" w:rsidRDefault="00064527" w:rsidP="00064527">
      <w:r>
        <w:t>37)</w:t>
      </w:r>
      <w:r>
        <w:tab/>
        <w:t>1.1.11.1(32)-  stUpa#H | aqsiq |</w:t>
      </w:r>
    </w:p>
    <w:p w14:paraId="58C81143" w14:textId="77777777" w:rsidR="00064527" w:rsidRDefault="00064527" w:rsidP="00064527">
      <w:r>
        <w:t xml:space="preserve">stUpo$ &amp;syasiq stUpaqH stUpo# &amp;si | </w:t>
      </w:r>
    </w:p>
    <w:p w14:paraId="0E4B2676" w14:textId="77777777" w:rsidR="00064527" w:rsidRDefault="00064527" w:rsidP="00064527">
      <w:r>
        <w:t>38)</w:t>
      </w:r>
      <w:r>
        <w:tab/>
        <w:t>1.1.11.1(33)-  aqsiq | UrNA$mradasam |</w:t>
      </w:r>
    </w:p>
    <w:p w14:paraId="740F3EA7" w14:textId="77777777" w:rsidR="00064527" w:rsidRDefault="00064527" w:rsidP="00064527">
      <w:r>
        <w:t xml:space="preserve">aqs yUrNA$mradasaqm-UrNA$mradasam asyaqs yUrNA$mradasam | </w:t>
      </w:r>
    </w:p>
    <w:p w14:paraId="07E378F1" w14:textId="77777777" w:rsidR="00064527" w:rsidRDefault="00064527" w:rsidP="00064527">
      <w:r>
        <w:t>39)</w:t>
      </w:r>
      <w:r>
        <w:tab/>
        <w:t>1.1.11.1(34)-  UrNA$mradasam | tvAq |</w:t>
      </w:r>
    </w:p>
    <w:p w14:paraId="3CA37B29" w14:textId="77777777" w:rsidR="00064527" w:rsidRDefault="00064527" w:rsidP="00064527">
      <w:r>
        <w:t xml:space="preserve">UrNA$mradasam tvAq tvorNA$mradasaqm-UrNA$mradasam tvA | </w:t>
      </w:r>
    </w:p>
    <w:p w14:paraId="66B8A3EA" w14:textId="77777777" w:rsidR="00064527" w:rsidRDefault="00064527" w:rsidP="00064527">
      <w:r>
        <w:t>40)</w:t>
      </w:r>
      <w:r>
        <w:tab/>
        <w:t>1.1.11.1(34)-  UrNA$mradasam |</w:t>
      </w:r>
    </w:p>
    <w:p w14:paraId="547547E9" w14:textId="77777777" w:rsidR="00064527" w:rsidRDefault="00064527" w:rsidP="00064527">
      <w:r>
        <w:t xml:space="preserve">UrNA$mradasaqmityUrNA$ - mraqdaqsaqm | </w:t>
      </w:r>
    </w:p>
    <w:p w14:paraId="325491CF" w14:textId="77777777" w:rsidR="00064527" w:rsidRDefault="00064527" w:rsidP="00064527">
      <w:r>
        <w:t>41)</w:t>
      </w:r>
      <w:r>
        <w:tab/>
        <w:t>1.1.11.1(35)-  tvAq | stRuqNAqmiq |</w:t>
      </w:r>
    </w:p>
    <w:p w14:paraId="716A75B5" w14:textId="77777777" w:rsidR="00064527" w:rsidRDefault="00064527" w:rsidP="00064527">
      <w:r>
        <w:t xml:space="preserve">tvAq stRuqNAqmiq stRuqNAqmiq tvAq tvAq stRuqNAqmiq | </w:t>
      </w:r>
    </w:p>
    <w:p w14:paraId="1C3293D9" w14:textId="77777777" w:rsidR="00064527" w:rsidRDefault="00064527" w:rsidP="00064527">
      <w:r>
        <w:lastRenderedPageBreak/>
        <w:t>42)</w:t>
      </w:r>
      <w:r>
        <w:tab/>
        <w:t>1.1.11.1(36)-  stRuqNAqmiq | svAqsaqstham |</w:t>
      </w:r>
    </w:p>
    <w:p w14:paraId="5B5E9F4E" w14:textId="77777777" w:rsidR="00064527" w:rsidRDefault="00064527" w:rsidP="00064527">
      <w:r>
        <w:t xml:space="preserve">stRuqNAqmiq svAqsaqstha(gg) svA#saqstha(gg) stRu#NAmi stRuNAmi svAsaqstham | </w:t>
      </w:r>
    </w:p>
    <w:p w14:paraId="58126B5F" w14:textId="77777777" w:rsidR="00064527" w:rsidRDefault="00064527" w:rsidP="00064527">
      <w:r>
        <w:t>43)</w:t>
      </w:r>
      <w:r>
        <w:tab/>
        <w:t>1.1.11.1(37)-  svAqsaqstham | deqveBya#H |</w:t>
      </w:r>
    </w:p>
    <w:p w14:paraId="55ADF4E6" w14:textId="77777777" w:rsidR="00064527" w:rsidRDefault="00064527" w:rsidP="00064527">
      <w:r>
        <w:t xml:space="preserve">svAqsaqstham deqveByo# deqveBya#H svAsaqstha(gg) svA#saqstham deqveBya#H | </w:t>
      </w:r>
    </w:p>
    <w:p w14:paraId="0D991026" w14:textId="77777777" w:rsidR="00064527" w:rsidRDefault="00064527" w:rsidP="00064527">
      <w:r>
        <w:t>44)</w:t>
      </w:r>
      <w:r>
        <w:tab/>
        <w:t>1.1.11.1(37)-  svAqsaqstham |</w:t>
      </w:r>
    </w:p>
    <w:p w14:paraId="440D2732" w14:textId="77777777" w:rsidR="00064527" w:rsidRDefault="00064527" w:rsidP="00064527">
      <w:r>
        <w:t xml:space="preserve">svAqsaqsthamiti# su - Aqsaqstham | </w:t>
      </w:r>
    </w:p>
    <w:p w14:paraId="47A57524" w14:textId="77777777" w:rsidR="00064527" w:rsidRDefault="00064527" w:rsidP="00064527">
      <w:r>
        <w:t>45)</w:t>
      </w:r>
      <w:r>
        <w:tab/>
        <w:t>1.1.11.1(38)-  deqveBya#H | gaqndhaqrva#H |</w:t>
      </w:r>
    </w:p>
    <w:p w14:paraId="318BC6F6" w14:textId="77777777" w:rsidR="00064527" w:rsidRDefault="00064527" w:rsidP="00064527">
      <w:r>
        <w:t xml:space="preserve">deqveByo# gandhaqrvo# gandhaqrvo# deqveByo# deqveByo# gandhaqrva#H | </w:t>
      </w:r>
    </w:p>
    <w:p w14:paraId="5A5C9FE3" w14:textId="77777777" w:rsidR="00064527" w:rsidRDefault="00064527" w:rsidP="00064527">
      <w:r>
        <w:t>46)</w:t>
      </w:r>
      <w:r>
        <w:tab/>
        <w:t>1.1.11.1(39)-  gaqndhaqrva#H | aqsiq |</w:t>
      </w:r>
    </w:p>
    <w:p w14:paraId="2E6E9D1C" w14:textId="77777777" w:rsidR="00064527" w:rsidRDefault="00064527" w:rsidP="00064527">
      <w:r>
        <w:t xml:space="preserve">gaqndhaqrvo$ &amp;syasi gandhaqrvo# gandhaqrvo# &amp;si | </w:t>
      </w:r>
    </w:p>
    <w:p w14:paraId="648E0640" w14:textId="77777777" w:rsidR="00064527" w:rsidRDefault="00064527" w:rsidP="00064527">
      <w:r>
        <w:t>47)</w:t>
      </w:r>
      <w:r>
        <w:tab/>
        <w:t>1.1.11.1(40)-  aqsiq | viqSvAva#suH |</w:t>
      </w:r>
    </w:p>
    <w:p w14:paraId="37929F3D" w14:textId="77777777" w:rsidR="00064527" w:rsidRDefault="00064527" w:rsidP="00064527">
      <w:r>
        <w:t xml:space="preserve">aqsiq viqSvAva#sur viqSvAva#surasyasi viqSvAva#suH | </w:t>
      </w:r>
    </w:p>
    <w:p w14:paraId="0EF3C6C6" w14:textId="77777777" w:rsidR="00064527" w:rsidRDefault="00064527" w:rsidP="00064527">
      <w:r>
        <w:t>48)</w:t>
      </w:r>
      <w:r>
        <w:tab/>
        <w:t>1.1.11.1(41)-  viqSvAva#suH | viSva#smAt |</w:t>
      </w:r>
    </w:p>
    <w:p w14:paraId="391D44B7" w14:textId="77777777" w:rsidR="00064527" w:rsidRDefault="00064527" w:rsidP="00064527">
      <w:r>
        <w:t xml:space="preserve">viqSvAva#suqr viSva#smAqd viSva#smAd viqSvAva#sur viqSvAva#suqr viSva#smAt | </w:t>
      </w:r>
    </w:p>
    <w:p w14:paraId="32E1EF75" w14:textId="77777777" w:rsidR="00064527" w:rsidRDefault="00064527" w:rsidP="00064527">
      <w:r>
        <w:t>49)</w:t>
      </w:r>
      <w:r>
        <w:tab/>
        <w:t>1.1.11.1(41)-  viqSvAva#suH |</w:t>
      </w:r>
    </w:p>
    <w:p w14:paraId="20AC2037" w14:textId="77777777" w:rsidR="00064527" w:rsidRDefault="00064527" w:rsidP="00064527">
      <w:r>
        <w:t xml:space="preserve">viqSvAva#suqriti# viqSva - vaqsuqH | </w:t>
      </w:r>
    </w:p>
    <w:p w14:paraId="065CA71D" w14:textId="77777777" w:rsidR="00064527" w:rsidRDefault="00064527" w:rsidP="00064527">
      <w:r>
        <w:t>50)</w:t>
      </w:r>
      <w:r>
        <w:tab/>
        <w:t>1.1.11.1(42)-  viSva#smAt | ISha#taH |</w:t>
      </w:r>
    </w:p>
    <w:p w14:paraId="2B83C1CD" w14:textId="77777777" w:rsidR="00064527" w:rsidRDefault="00064527" w:rsidP="00064527">
      <w:r>
        <w:t xml:space="preserve">viSva#smAqdISha#taq ISha#toq viSva#smAqd viSva#smAqdISha#taH | </w:t>
      </w:r>
    </w:p>
    <w:p w14:paraId="78AEAD23" w14:textId="77777777" w:rsidR="00064527" w:rsidRDefault="00064527" w:rsidP="00064527">
      <w:r>
        <w:t>51)</w:t>
      </w:r>
      <w:r>
        <w:tab/>
        <w:t>1.1.11.1(43)-  ISha#taH | yaja#mAnasya |</w:t>
      </w:r>
    </w:p>
    <w:p w14:paraId="6035057C" w14:textId="77777777" w:rsidR="00064527" w:rsidRDefault="00064527" w:rsidP="00064527">
      <w:r>
        <w:t xml:space="preserve">ISha#toq yaja#mAnasyaq yaja#mAnaqsyeSha#taq ISha#toq yaja#mAnasya | </w:t>
      </w:r>
    </w:p>
    <w:p w14:paraId="6D2043EE" w14:textId="77777777" w:rsidR="00064527" w:rsidRDefault="00064527" w:rsidP="00064527">
      <w:r>
        <w:t>52)</w:t>
      </w:r>
      <w:r>
        <w:tab/>
        <w:t>1.1.11.1(44)-  yaja#mAnasya | paqriqdhiH | (GS-1.1-27)</w:t>
      </w:r>
    </w:p>
    <w:p w14:paraId="09DAF228" w14:textId="77777777" w:rsidR="00064527" w:rsidRDefault="00064527" w:rsidP="00064527">
      <w:r>
        <w:t xml:space="preserve">yaja#mAnasya pariqdhiH pa#riqdhir yaja#mAnasyaq yaja#mAnasya pariqdhiH | </w:t>
      </w:r>
    </w:p>
    <w:p w14:paraId="2F88A334" w14:textId="77777777" w:rsidR="00064527" w:rsidRDefault="00064527" w:rsidP="00064527">
      <w:r>
        <w:t>53)</w:t>
      </w:r>
      <w:r>
        <w:tab/>
        <w:t>1.1.11.1(45)-  paqriqdhiH | iqDaH | (PS-8.24,JD-26,GD-40,GS-1.1-27)</w:t>
      </w:r>
    </w:p>
    <w:p w14:paraId="27E9BDFC" w14:textId="77777777" w:rsidR="00064527" w:rsidRDefault="00064527" w:rsidP="00064527">
      <w:r>
        <w:t xml:space="preserve">paqriqdhiriqDa iqDas pa#riqdhiH pa#riqdhiriqDaH | </w:t>
      </w:r>
    </w:p>
    <w:p w14:paraId="4D2A39F3" w14:textId="77777777" w:rsidR="00064527" w:rsidRDefault="00064527" w:rsidP="00064527">
      <w:r>
        <w:t>54)</w:t>
      </w:r>
      <w:r>
        <w:tab/>
        <w:t>1.1.11.1(45)-  paqriqdhiH | (PS-8.24,JD-26,GD-40,GS-1.1-27)</w:t>
      </w:r>
    </w:p>
    <w:p w14:paraId="67FDEB1A" w14:textId="77777777" w:rsidR="00064527" w:rsidRDefault="00064527" w:rsidP="00064527">
      <w:r>
        <w:t xml:space="preserve">paqriqdhiriti# pari - dhiH | </w:t>
      </w:r>
    </w:p>
    <w:p w14:paraId="13313DC2" w14:textId="77777777" w:rsidR="00064527" w:rsidRDefault="00064527" w:rsidP="00064527">
      <w:r>
        <w:t>55)</w:t>
      </w:r>
      <w:r>
        <w:tab/>
        <w:t>1.1.11.1(46)-  iqDaH | IqDiqtaH | (PS-8.24,JD-26,GD-40,GS-1.1-27)</w:t>
      </w:r>
    </w:p>
    <w:p w14:paraId="631AF1DF" w14:textId="77777777" w:rsidR="00064527" w:rsidRDefault="00064527" w:rsidP="00064527">
      <w:r>
        <w:t xml:space="preserve">iqDa I#Diqta I#Diqta iqDa iqDa I#DiqtaH | </w:t>
      </w:r>
    </w:p>
    <w:p w14:paraId="1BBDF345" w14:textId="77777777" w:rsidR="00064527" w:rsidRDefault="00064527" w:rsidP="00064527">
      <w:r>
        <w:t>56)</w:t>
      </w:r>
      <w:r>
        <w:tab/>
        <w:t>1.1.11.1(47)-  IqDiqtaH | indra#sya | (GS-1.1-27)</w:t>
      </w:r>
    </w:p>
    <w:p w14:paraId="612A7030" w14:textId="77777777" w:rsidR="00064527" w:rsidRDefault="00064527" w:rsidP="00064527">
      <w:r>
        <w:t xml:space="preserve">IqDiqta indraqsye ndra#syeDiqta I#Diqta indra#sya | </w:t>
      </w:r>
    </w:p>
    <w:p w14:paraId="341EBE46" w14:textId="77777777" w:rsidR="00064527" w:rsidRDefault="00064527" w:rsidP="00064527">
      <w:r>
        <w:t>57)</w:t>
      </w:r>
      <w:r>
        <w:tab/>
        <w:t>1.1.11.1(48)-  indra#sya | bAqhuH |</w:t>
      </w:r>
    </w:p>
    <w:p w14:paraId="1A765F4B" w14:textId="77777777" w:rsidR="00064527" w:rsidRDefault="00064527" w:rsidP="00064527">
      <w:r>
        <w:lastRenderedPageBreak/>
        <w:t xml:space="preserve">indra#sya bAqhur bAqhurindraqsye ndra#sya bAqhuH | </w:t>
      </w:r>
    </w:p>
    <w:p w14:paraId="4A328E3F" w14:textId="77777777" w:rsidR="00064527" w:rsidRDefault="00064527" w:rsidP="00064527">
      <w:r>
        <w:t>58)</w:t>
      </w:r>
      <w:r>
        <w:tab/>
        <w:t>1.1.11.1(49)-  bAqhuH | aqsiq |</w:t>
      </w:r>
    </w:p>
    <w:p w14:paraId="1087E41A" w14:textId="77777777" w:rsidR="00064527" w:rsidRDefault="00064527" w:rsidP="00064527">
      <w:r>
        <w:t xml:space="preserve">bAqhura#syasi bAqhur bAqhura#si | </w:t>
      </w:r>
    </w:p>
    <w:p w14:paraId="48466B6C" w14:textId="77777777" w:rsidR="00064527" w:rsidRDefault="00064527" w:rsidP="00064527">
      <w:r>
        <w:t>59)</w:t>
      </w:r>
      <w:r>
        <w:tab/>
        <w:t>1.1.11.1(50)-  aqsiq | dakShi#NaH |</w:t>
      </w:r>
    </w:p>
    <w:p w14:paraId="5093EDFE" w14:textId="77777777" w:rsidR="00064527" w:rsidRDefault="00064527" w:rsidP="00064527">
      <w:r>
        <w:t xml:space="preserve">aqsiq dakShi#Noq dakShi#No &amp;syasiq dakShi#NaH | </w:t>
      </w:r>
    </w:p>
    <w:p w14:paraId="561E085B" w14:textId="77777777" w:rsidR="00064527" w:rsidRDefault="00064527" w:rsidP="00064527">
      <w:r>
        <w:t>1)</w:t>
      </w:r>
      <w:r>
        <w:tab/>
        <w:t>1.1.11.2(1)-  dakShi#NaH | yaja#mAnasya |</w:t>
      </w:r>
    </w:p>
    <w:p w14:paraId="59337827" w14:textId="77777777" w:rsidR="00064527" w:rsidRDefault="00064527" w:rsidP="00064527">
      <w:r>
        <w:t xml:space="preserve">dakShi#Noq yaja#mAnasyaq yaja#mAnasyaq dakShi#Noq dakShi#Noq yaja#mAnasya | </w:t>
      </w:r>
    </w:p>
    <w:p w14:paraId="26955BFE" w14:textId="77777777" w:rsidR="00064527" w:rsidRDefault="00064527" w:rsidP="00064527">
      <w:r>
        <w:t>2)</w:t>
      </w:r>
      <w:r>
        <w:tab/>
        <w:t>1.1.11.2(2)-  yaja#mAnasya | paqriqdhiH | (GS-1.1-27)</w:t>
      </w:r>
    </w:p>
    <w:p w14:paraId="4AF6E15C" w14:textId="77777777" w:rsidR="00064527" w:rsidRDefault="00064527" w:rsidP="00064527">
      <w:r>
        <w:t xml:space="preserve">yaja#mAnasya pariqdhiH pa#riqdhir yaja#mAnasyaq yaja#mAnasya pariqdhiH | </w:t>
      </w:r>
    </w:p>
    <w:p w14:paraId="7C306833" w14:textId="77777777" w:rsidR="00064527" w:rsidRDefault="00064527" w:rsidP="00064527">
      <w:r>
        <w:t>3)</w:t>
      </w:r>
      <w:r>
        <w:tab/>
        <w:t>1.1.11.2(3)-  paqriqdhiH | iqDaH | (PS-8.24,JD-26,GD-40,GS-1.1-27)</w:t>
      </w:r>
    </w:p>
    <w:p w14:paraId="681A6E4D" w14:textId="77777777" w:rsidR="00064527" w:rsidRDefault="00064527" w:rsidP="00064527">
      <w:r>
        <w:t xml:space="preserve">paqriqdhiriqDa iqDas pa#riqdhiH pa#riqdhiriqDaH | </w:t>
      </w:r>
    </w:p>
    <w:p w14:paraId="590670E3" w14:textId="77777777" w:rsidR="00064527" w:rsidRDefault="00064527" w:rsidP="00064527">
      <w:r>
        <w:t>4)</w:t>
      </w:r>
      <w:r>
        <w:tab/>
        <w:t>1.1.11.2(3)-  paqriqdhiH | (PS-8.24,JD-26,GD-40,GS-1.1-27)</w:t>
      </w:r>
    </w:p>
    <w:p w14:paraId="6725AA66" w14:textId="77777777" w:rsidR="00064527" w:rsidRDefault="00064527" w:rsidP="00064527">
      <w:r>
        <w:t xml:space="preserve">paqriqdhiriti# pari - dhiH | </w:t>
      </w:r>
    </w:p>
    <w:p w14:paraId="2B070783" w14:textId="77777777" w:rsidR="00064527" w:rsidRDefault="00064527" w:rsidP="00064527">
      <w:r>
        <w:t>5)</w:t>
      </w:r>
      <w:r>
        <w:tab/>
        <w:t>1.1.11.2(4)-  iqDaH | IqDiqtaH | (PS-8.24,JD-26,GD-40,GS-1.1-27)</w:t>
      </w:r>
    </w:p>
    <w:p w14:paraId="47B7FB1D" w14:textId="77777777" w:rsidR="00064527" w:rsidRDefault="00064527" w:rsidP="00064527">
      <w:r>
        <w:t xml:space="preserve">iqDa I#Diqta I#Diqta iqDa iqDa I#DiqtaH | </w:t>
      </w:r>
    </w:p>
    <w:p w14:paraId="78296F28" w14:textId="77777777" w:rsidR="00064527" w:rsidRDefault="00064527" w:rsidP="00064527">
      <w:r>
        <w:t>6)</w:t>
      </w:r>
      <w:r>
        <w:tab/>
        <w:t>1.1.11.2(5)-  IqDiqtaH | miqtrAvaru#Nau | (GS-1.1-27)</w:t>
      </w:r>
    </w:p>
    <w:p w14:paraId="689A59C0" w14:textId="77777777" w:rsidR="00064527" w:rsidRDefault="00064527" w:rsidP="00064527">
      <w:r>
        <w:t xml:space="preserve">IqDiqto miqtrAvaru#Nau miqtrAvaru#NA vIDiqta I#Diqto miqtrAvaru#Nau | </w:t>
      </w:r>
    </w:p>
    <w:p w14:paraId="0471FD49" w14:textId="77777777" w:rsidR="00064527" w:rsidRDefault="00064527" w:rsidP="00064527">
      <w:r>
        <w:t>7)</w:t>
      </w:r>
      <w:r>
        <w:tab/>
        <w:t>1.1.11.2(6)-  miqtrAvaru#Nau | tvAq |</w:t>
      </w:r>
    </w:p>
    <w:p w14:paraId="240E8787" w14:textId="77777777" w:rsidR="00064527" w:rsidRDefault="00064527" w:rsidP="00064527">
      <w:r>
        <w:t xml:space="preserve">miqtrAvaru#Nau tvA tvA miqtrAvaru#Nau miqtrAvaru#Nau tvA | </w:t>
      </w:r>
    </w:p>
    <w:p w14:paraId="5C720DBF" w14:textId="77777777" w:rsidR="00064527" w:rsidRDefault="00064527" w:rsidP="00064527">
      <w:r>
        <w:t>8)</w:t>
      </w:r>
      <w:r>
        <w:tab/>
        <w:t>1.1.11.2(6)-  miqtrAvaru#Nau |</w:t>
      </w:r>
    </w:p>
    <w:p w14:paraId="1E865213" w14:textId="77777777" w:rsidR="00064527" w:rsidRDefault="00064527" w:rsidP="00064527">
      <w:r>
        <w:t xml:space="preserve">miqtrAvaru#NAqviti# miqtrA - varu#Nau | </w:t>
      </w:r>
    </w:p>
    <w:p w14:paraId="220755C8" w14:textId="77777777" w:rsidR="00064527" w:rsidRDefault="00064527" w:rsidP="00064527">
      <w:r>
        <w:t>9)</w:t>
      </w:r>
      <w:r>
        <w:tab/>
        <w:t>1.1.11.2(7)-  tvAq | uqttaqraqtaH |</w:t>
      </w:r>
    </w:p>
    <w:p w14:paraId="0E7299F3" w14:textId="77777777" w:rsidR="00064527" w:rsidRDefault="00064527" w:rsidP="00064527">
      <w:r>
        <w:t xml:space="preserve">tvoqttaqraqta u#ttaraqtastvA$ tvottaraqtaH | </w:t>
      </w:r>
    </w:p>
    <w:p w14:paraId="5D88ACE8" w14:textId="77777777" w:rsidR="00064527" w:rsidRDefault="00064527" w:rsidP="00064527">
      <w:r>
        <w:t>10)</w:t>
      </w:r>
      <w:r>
        <w:tab/>
        <w:t>1.1.11.2(8)-  uqttaqraqtaH | pari# |</w:t>
      </w:r>
    </w:p>
    <w:p w14:paraId="5F5E31DF" w14:textId="77777777" w:rsidR="00064527" w:rsidRDefault="00064527" w:rsidP="00064527">
      <w:r>
        <w:t xml:space="preserve">uqttaqraqtaH pariq par yu#ttaraqta u#ttaraqtaH pari# | </w:t>
      </w:r>
    </w:p>
    <w:p w14:paraId="3BAC1FF0" w14:textId="77777777" w:rsidR="00064527" w:rsidRDefault="00064527" w:rsidP="00064527">
      <w:r>
        <w:t>11)</w:t>
      </w:r>
      <w:r>
        <w:tab/>
        <w:t>1.1.11.2(8)-  uqttaqraqtaH |</w:t>
      </w:r>
    </w:p>
    <w:p w14:paraId="5552118E" w14:textId="77777777" w:rsidR="00064527" w:rsidRDefault="00064527" w:rsidP="00064527">
      <w:r>
        <w:t xml:space="preserve">uqttaqraqta ityu#t - taqraqtaH | </w:t>
      </w:r>
    </w:p>
    <w:p w14:paraId="4878467B" w14:textId="77777777" w:rsidR="00064527" w:rsidRDefault="00064527" w:rsidP="00064527">
      <w:r>
        <w:t>12)</w:t>
      </w:r>
      <w:r>
        <w:tab/>
        <w:t>1.1.11.2(9)-  pari# | dhaqttAqm |</w:t>
      </w:r>
    </w:p>
    <w:p w14:paraId="4934CAFA" w14:textId="77777777" w:rsidR="00064527" w:rsidRDefault="00064527" w:rsidP="00064527">
      <w:r>
        <w:t xml:space="preserve">pari# dhattAm dhattAqm pariq pari# dhattAm | </w:t>
      </w:r>
    </w:p>
    <w:p w14:paraId="095BC10D" w14:textId="77777777" w:rsidR="00064527" w:rsidRDefault="00064527" w:rsidP="00064527">
      <w:r>
        <w:t>13)</w:t>
      </w:r>
      <w:r>
        <w:tab/>
        <w:t>1.1.11.2(10)-  dhaqttAqm | dhruqveNa# |</w:t>
      </w:r>
    </w:p>
    <w:p w14:paraId="2009B63D" w14:textId="77777777" w:rsidR="00064527" w:rsidRDefault="00064527" w:rsidP="00064527">
      <w:r>
        <w:t xml:space="preserve">dhaqttAqm dhruqveNa# dhruqveNa# dhattAm dhattAm dhruqveNa# | </w:t>
      </w:r>
    </w:p>
    <w:p w14:paraId="2FA10393" w14:textId="77777777" w:rsidR="00064527" w:rsidRDefault="00064527" w:rsidP="00064527">
      <w:r>
        <w:t>14)</w:t>
      </w:r>
      <w:r>
        <w:tab/>
        <w:t>1.1.11.2(11)-  dhruqveNa# | dharma#NA |</w:t>
      </w:r>
    </w:p>
    <w:p w14:paraId="4F12E7D5" w14:textId="77777777" w:rsidR="00064527" w:rsidRDefault="00064527" w:rsidP="00064527">
      <w:r>
        <w:t xml:space="preserve">dhruqveNaq dharma#NAq dharma#NA dhruqveNa# dhruqveNaq dharma#NA | </w:t>
      </w:r>
    </w:p>
    <w:p w14:paraId="2354B085" w14:textId="77777777" w:rsidR="00064527" w:rsidRDefault="00064527" w:rsidP="00064527">
      <w:r>
        <w:t>15)</w:t>
      </w:r>
      <w:r>
        <w:tab/>
        <w:t>1.1.11.2(12)-  dharma#NA | yaja#mAnasya |</w:t>
      </w:r>
    </w:p>
    <w:p w14:paraId="0304A581" w14:textId="77777777" w:rsidR="00064527" w:rsidRDefault="00064527" w:rsidP="00064527">
      <w:r>
        <w:lastRenderedPageBreak/>
        <w:t xml:space="preserve">dharma#NAq yaja#mAnasyaq yaja#mAnasyaq dharma#NAq dharma#NAq yaja#mAnasya | </w:t>
      </w:r>
    </w:p>
    <w:p w14:paraId="644DE867" w14:textId="77777777" w:rsidR="00064527" w:rsidRDefault="00064527" w:rsidP="00064527">
      <w:r>
        <w:t>16)</w:t>
      </w:r>
      <w:r>
        <w:tab/>
        <w:t>1.1.11.2(13)-  yaja#mAnasya | paqriqdhiH | (GS-1.1-27)</w:t>
      </w:r>
    </w:p>
    <w:p w14:paraId="1BD9AD83" w14:textId="77777777" w:rsidR="00064527" w:rsidRDefault="00064527" w:rsidP="00064527">
      <w:r>
        <w:t xml:space="preserve">yaja#mAnasya pariqdhiH pa#riqdhir yaja#mAnasyaq yaja#mAnasya pariqdhiH | </w:t>
      </w:r>
    </w:p>
    <w:p w14:paraId="08E228E6" w14:textId="77777777" w:rsidR="00064527" w:rsidRDefault="00064527" w:rsidP="00064527">
      <w:r>
        <w:t>17)</w:t>
      </w:r>
      <w:r>
        <w:tab/>
        <w:t>1.1.11.2(14)-  paqriqdhiH | iqDaH | (PS-8.24,JD-26,GD-40,GS-1.1-27)</w:t>
      </w:r>
    </w:p>
    <w:p w14:paraId="6747BCC5" w14:textId="77777777" w:rsidR="00064527" w:rsidRDefault="00064527" w:rsidP="00064527">
      <w:r>
        <w:t xml:space="preserve">paqriqdhiriqDa iqDas pa#riqdhiH pa#riqdhiriqDaH | </w:t>
      </w:r>
    </w:p>
    <w:p w14:paraId="4621BAC4" w14:textId="77777777" w:rsidR="00064527" w:rsidRDefault="00064527" w:rsidP="00064527">
      <w:r>
        <w:t>18)</w:t>
      </w:r>
      <w:r>
        <w:tab/>
        <w:t>1.1.11.2(14)-  paqriqdhiH | (PS-8.24,JD-26,GD-40,GS-1.1-27)</w:t>
      </w:r>
    </w:p>
    <w:p w14:paraId="1706CBF2" w14:textId="77777777" w:rsidR="00064527" w:rsidRDefault="00064527" w:rsidP="00064527">
      <w:r>
        <w:t xml:space="preserve">paqriqdhiriti# pari - dhiH | </w:t>
      </w:r>
    </w:p>
    <w:p w14:paraId="7ACAB51D" w14:textId="77777777" w:rsidR="00064527" w:rsidRDefault="00064527" w:rsidP="00064527">
      <w:r>
        <w:t>19)</w:t>
      </w:r>
      <w:r>
        <w:tab/>
        <w:t>1.1.11.2(15)-  iqDaH | IqDiqtaH | (PS-8.24,JD-26,GD-40,GS-1.1-27)</w:t>
      </w:r>
    </w:p>
    <w:p w14:paraId="4D930E33" w14:textId="77777777" w:rsidR="00064527" w:rsidRDefault="00064527" w:rsidP="00064527">
      <w:r>
        <w:t xml:space="preserve">iqDa I#Diqta I#Diqta iqDa iqDa I#DiqtaH | </w:t>
      </w:r>
    </w:p>
    <w:p w14:paraId="1D948D53" w14:textId="77777777" w:rsidR="00064527" w:rsidRDefault="00064527" w:rsidP="00064527">
      <w:r>
        <w:t>20)</w:t>
      </w:r>
      <w:r>
        <w:tab/>
        <w:t>1.1.11.2(16)-  IqDiqtaH | sUrya#H | (GS-1.1-27)</w:t>
      </w:r>
    </w:p>
    <w:p w14:paraId="66FE77FA" w14:textId="77777777" w:rsidR="00064527" w:rsidRDefault="00064527" w:rsidP="00064527">
      <w:r>
        <w:t xml:space="preserve">IqDiqtaH sUryaqH sUrya# IDiqta I#DiqtaH sUrya#H | </w:t>
      </w:r>
    </w:p>
    <w:p w14:paraId="4B4D8EF5" w14:textId="77777777" w:rsidR="00064527" w:rsidRDefault="00064527" w:rsidP="00064527">
      <w:r>
        <w:t>21)</w:t>
      </w:r>
      <w:r>
        <w:tab/>
        <w:t>1.1.11.2(17)-  sUrya#H | tvAq |</w:t>
      </w:r>
    </w:p>
    <w:p w14:paraId="79721E5F" w14:textId="77777777" w:rsidR="00064527" w:rsidRDefault="00064527" w:rsidP="00064527">
      <w:r>
        <w:t xml:space="preserve">sUrya#stvA tvAq sUryaqH sUrya#stvA | </w:t>
      </w:r>
    </w:p>
    <w:p w14:paraId="2A042CC2" w14:textId="77777777" w:rsidR="00064527" w:rsidRDefault="00064527" w:rsidP="00064527">
      <w:r>
        <w:t>22)</w:t>
      </w:r>
      <w:r>
        <w:tab/>
        <w:t>1.1.11.2(18)-  tvAq | puqrastA$t |</w:t>
      </w:r>
    </w:p>
    <w:p w14:paraId="7D35C6E5" w14:textId="77777777" w:rsidR="00064527" w:rsidRDefault="00064527" w:rsidP="00064527">
      <w:r>
        <w:t xml:space="preserve">tvAq puqrastA$t puqrastA$t tvA tvA puqrastA$t | </w:t>
      </w:r>
    </w:p>
    <w:p w14:paraId="131C36C8" w14:textId="77777777" w:rsidR="00064527" w:rsidRDefault="00064527" w:rsidP="00064527">
      <w:r>
        <w:t>23)</w:t>
      </w:r>
      <w:r>
        <w:tab/>
        <w:t>1.1.11.2(19)-  puqrastA$t | pAqtuq |</w:t>
      </w:r>
    </w:p>
    <w:p w14:paraId="3C6E463C" w14:textId="77777777" w:rsidR="00064527" w:rsidRDefault="00064527" w:rsidP="00064527">
      <w:r>
        <w:t xml:space="preserve">puqrastA$t pAtu pAtu puqrastA$t puqrastA$t pAtu | </w:t>
      </w:r>
    </w:p>
    <w:p w14:paraId="6D8952BF" w14:textId="77777777" w:rsidR="00064527" w:rsidRDefault="00064527" w:rsidP="00064527">
      <w:r>
        <w:t>24)</w:t>
      </w:r>
      <w:r>
        <w:tab/>
        <w:t>1.1.11.2(20)-  pAqtuq | kasyA$H |</w:t>
      </w:r>
    </w:p>
    <w:p w14:paraId="48385941" w14:textId="77777777" w:rsidR="00064527" w:rsidRDefault="00064527" w:rsidP="00064527">
      <w:r>
        <w:t xml:space="preserve">pAqtuq kasyAqH kasyA$H pAtu pAtuq kasyA$H | </w:t>
      </w:r>
    </w:p>
    <w:p w14:paraId="34C4F3CC" w14:textId="77777777" w:rsidR="00064527" w:rsidRDefault="00064527" w:rsidP="00064527">
      <w:r>
        <w:t>25)</w:t>
      </w:r>
      <w:r>
        <w:tab/>
        <w:t>1.1.11.2(21)-  kasyA$H | ciqt |</w:t>
      </w:r>
    </w:p>
    <w:p w14:paraId="02C9A325" w14:textId="77777777" w:rsidR="00064527" w:rsidRDefault="00064527" w:rsidP="00064527">
      <w:r>
        <w:t xml:space="preserve">kasyA$Scic ciqt kasyAqH kasyA$Scit | </w:t>
      </w:r>
    </w:p>
    <w:p w14:paraId="0C84613E" w14:textId="77777777" w:rsidR="00064527" w:rsidRDefault="00064527" w:rsidP="00064527">
      <w:r>
        <w:t>26)</w:t>
      </w:r>
      <w:r>
        <w:tab/>
        <w:t>1.1.11.2(22)-  ciqt | aqBiSa#styAH |</w:t>
      </w:r>
    </w:p>
    <w:p w14:paraId="4D932DBD" w14:textId="77777777" w:rsidR="00064527" w:rsidRDefault="00064527" w:rsidP="00064527">
      <w:r>
        <w:t xml:space="preserve">ciqdaqBiSa#styA aqBiSa#styAScic cidaqBiSa#styAH | </w:t>
      </w:r>
    </w:p>
    <w:p w14:paraId="224E8E8F" w14:textId="77777777" w:rsidR="00064527" w:rsidRDefault="00064527" w:rsidP="00064527">
      <w:r>
        <w:t>27)</w:t>
      </w:r>
      <w:r>
        <w:tab/>
        <w:t>1.1.11.2(23)-  aqBiSa#styAH | vIqtiho$tram |</w:t>
      </w:r>
    </w:p>
    <w:p w14:paraId="3ABFC583" w14:textId="77777777" w:rsidR="00064527" w:rsidRDefault="00064527" w:rsidP="00064527">
      <w:r>
        <w:t xml:space="preserve">aqBiSa#styA vIqtiho$traM ~MvIqtiho$tram-aqBiSa#styA aqBiSa#styA vIqtiho$tram | </w:t>
      </w:r>
    </w:p>
    <w:p w14:paraId="6A0909F4" w14:textId="77777777" w:rsidR="00064527" w:rsidRDefault="00064527" w:rsidP="00064527">
      <w:r>
        <w:t>28)</w:t>
      </w:r>
      <w:r>
        <w:tab/>
        <w:t>1.1.11.2(23)-  aqBiSa#styAH |</w:t>
      </w:r>
    </w:p>
    <w:p w14:paraId="77CFCDE6" w14:textId="77777777" w:rsidR="00064527" w:rsidRDefault="00064527" w:rsidP="00064527">
      <w:r>
        <w:t xml:space="preserve">aqBiSa#styAq ityaqBi - SaqstyAqH | </w:t>
      </w:r>
    </w:p>
    <w:p w14:paraId="7A1ADED9" w14:textId="77777777" w:rsidR="00064527" w:rsidRDefault="00064527" w:rsidP="00064527">
      <w:r>
        <w:t>29)</w:t>
      </w:r>
      <w:r>
        <w:tab/>
        <w:t>1.1.11.2(24)-  vIqtiho$tram | tvAq |</w:t>
      </w:r>
    </w:p>
    <w:p w14:paraId="73E4130E" w14:textId="77777777" w:rsidR="00064527" w:rsidRDefault="00064527" w:rsidP="00064527">
      <w:r>
        <w:t xml:space="preserve">vIqtiho$tram tvA tvA vIqtiho$traM ~MvIqtiho$tram tvA | </w:t>
      </w:r>
    </w:p>
    <w:p w14:paraId="0FBBF367" w14:textId="77777777" w:rsidR="00064527" w:rsidRDefault="00064527" w:rsidP="00064527">
      <w:r>
        <w:t>30)</w:t>
      </w:r>
      <w:r>
        <w:tab/>
        <w:t>1.1.11.2(24)-  vIqtiho$tram |</w:t>
      </w:r>
    </w:p>
    <w:p w14:paraId="38757EE0" w14:textId="77777777" w:rsidR="00064527" w:rsidRDefault="00064527" w:rsidP="00064527">
      <w:r>
        <w:t xml:space="preserve">vIqtiho$traqmiti# - vIqti - hoqtraqm | </w:t>
      </w:r>
    </w:p>
    <w:p w14:paraId="0E9123A8" w14:textId="77777777" w:rsidR="00064527" w:rsidRDefault="00064527" w:rsidP="00064527">
      <w:r>
        <w:t>31)</w:t>
      </w:r>
      <w:r>
        <w:tab/>
        <w:t>1.1.11.2(25)-  tvAq | kaqveq |</w:t>
      </w:r>
    </w:p>
    <w:p w14:paraId="7111940F" w14:textId="77777777" w:rsidR="00064527" w:rsidRDefault="00064527" w:rsidP="00064527">
      <w:r>
        <w:t xml:space="preserve">tvAq kaqveq kaqveq tvAq tvAq kaqveq | </w:t>
      </w:r>
    </w:p>
    <w:p w14:paraId="4A69EDD9" w14:textId="77777777" w:rsidR="00064527" w:rsidRDefault="00064527" w:rsidP="00064527">
      <w:r>
        <w:t>32)</w:t>
      </w:r>
      <w:r>
        <w:tab/>
        <w:t>1.1.11.2(26)-  kaqveq | dyuqmanta$m |</w:t>
      </w:r>
    </w:p>
    <w:p w14:paraId="5CD674F9" w14:textId="77777777" w:rsidR="00064527" w:rsidRDefault="00064527" w:rsidP="00064527">
      <w:r>
        <w:lastRenderedPageBreak/>
        <w:t xml:space="preserve">kaqveq dyuqmanta#m dyuqmanta#m kave kave dyuqmanta$m | </w:t>
      </w:r>
    </w:p>
    <w:p w14:paraId="2A5257D0" w14:textId="77777777" w:rsidR="00064527" w:rsidRDefault="00064527" w:rsidP="00064527">
      <w:r>
        <w:t>33)</w:t>
      </w:r>
      <w:r>
        <w:tab/>
        <w:t>1.1.11.2(27)-  dyuqmanta$m | sam |</w:t>
      </w:r>
    </w:p>
    <w:p w14:paraId="33FF9ADC" w14:textId="77777777" w:rsidR="00064527" w:rsidRDefault="00064527" w:rsidP="00064527">
      <w:r>
        <w:t xml:space="preserve">dyuqmantaq(gm)q sa(gm) sam dyuqmanta#m dyuqmantaq(gm)q sam | </w:t>
      </w:r>
    </w:p>
    <w:p w14:paraId="6FE4AAA8" w14:textId="77777777" w:rsidR="00064527" w:rsidRDefault="00064527" w:rsidP="00064527">
      <w:r>
        <w:t>34)</w:t>
      </w:r>
      <w:r>
        <w:tab/>
        <w:t>1.1.11.2(27)-  dyuqmanta$m |</w:t>
      </w:r>
    </w:p>
    <w:p w14:paraId="3273ECD6" w14:textId="77777777" w:rsidR="00064527" w:rsidRDefault="00064527" w:rsidP="00064527">
      <w:r>
        <w:t xml:space="preserve">dyuqmantaqmiti# dyu - manta$m | </w:t>
      </w:r>
    </w:p>
    <w:p w14:paraId="2451A6AF" w14:textId="77777777" w:rsidR="00064527" w:rsidRDefault="00064527" w:rsidP="00064527">
      <w:r>
        <w:t>35)</w:t>
      </w:r>
      <w:r>
        <w:tab/>
        <w:t>1.1.11.2(28)-  sam | iqdhIqmaqhiq |</w:t>
      </w:r>
    </w:p>
    <w:p w14:paraId="6B74525A" w14:textId="77777777" w:rsidR="00064527" w:rsidRDefault="00064527" w:rsidP="00064527">
      <w:r>
        <w:t xml:space="preserve">sam-i#dhImahIdhImahiq sa(gm) sam-i#dhImahi | </w:t>
      </w:r>
    </w:p>
    <w:p w14:paraId="68882B2C" w14:textId="77777777" w:rsidR="00064527" w:rsidRDefault="00064527" w:rsidP="00064527">
      <w:r>
        <w:t>36)</w:t>
      </w:r>
      <w:r>
        <w:tab/>
        <w:t>1.1.11.2(29)-  iqdhIqmaqhiq | agne$ |</w:t>
      </w:r>
    </w:p>
    <w:p w14:paraId="4AED2727" w14:textId="77777777" w:rsidR="00064527" w:rsidRDefault="00064527" w:rsidP="00064527">
      <w:r>
        <w:t xml:space="preserve">iqdhIqmaqhyagne &amp;gna# idhImahIdhImaqhyagne$ | </w:t>
      </w:r>
    </w:p>
    <w:p w14:paraId="0703D9CA" w14:textId="77777777" w:rsidR="00064527" w:rsidRDefault="00064527" w:rsidP="00064527">
      <w:r>
        <w:t>37)</w:t>
      </w:r>
      <w:r>
        <w:tab/>
        <w:t>1.1.11.2(30)-  agne$ | bRuqhanta$m | (GS-1.1-28)</w:t>
      </w:r>
    </w:p>
    <w:p w14:paraId="39C6CCF6" w14:textId="77777777" w:rsidR="00064527" w:rsidRDefault="00064527" w:rsidP="00064527">
      <w:r>
        <w:t xml:space="preserve">agne# bRuqhanta#m bRuqhantaqm-agne &amp;gne# bRuqhanta$m | </w:t>
      </w:r>
    </w:p>
    <w:p w14:paraId="1AB1C426" w14:textId="77777777" w:rsidR="00064527" w:rsidRDefault="00064527" w:rsidP="00064527">
      <w:r>
        <w:t>38)</w:t>
      </w:r>
      <w:r>
        <w:tab/>
        <w:t>1.1.11.2(31)-  bRuqhanta$m | aqddhvaqre | (GS-1.1-28)</w:t>
      </w:r>
    </w:p>
    <w:p w14:paraId="30BEA3EC" w14:textId="77777777" w:rsidR="00064527" w:rsidRDefault="00064527" w:rsidP="00064527">
      <w:r>
        <w:t xml:space="preserve">bRuqhanta#m-addhvaqre a#ddhvaqre bRuqhanta#m bRuqhanta#m-addhvaqre | </w:t>
      </w:r>
    </w:p>
    <w:p w14:paraId="1CA35E77" w14:textId="77777777" w:rsidR="00064527" w:rsidRDefault="00064527" w:rsidP="00064527">
      <w:r>
        <w:t>39)</w:t>
      </w:r>
      <w:r>
        <w:tab/>
        <w:t>1.1.11.2(32)-  aqddhvaqre | viqSaH | (GS-1.1-28)</w:t>
      </w:r>
    </w:p>
    <w:p w14:paraId="426BCAE1" w14:textId="77777777" w:rsidR="00064527" w:rsidRDefault="00064527" w:rsidP="00064527">
      <w:r>
        <w:t xml:space="preserve">aqddhvaqre viqSo viqSo a#ddhvaqre a#ddhvaqre viqSaH | </w:t>
      </w:r>
    </w:p>
    <w:p w14:paraId="3C52F6CD" w14:textId="77777777" w:rsidR="00064527" w:rsidRDefault="00064527" w:rsidP="00064527">
      <w:r>
        <w:t>40)</w:t>
      </w:r>
      <w:r>
        <w:tab/>
        <w:t>1.1.11.2(33)-  viqSaH | yaqntre | (GS-1.1-28)</w:t>
      </w:r>
    </w:p>
    <w:p w14:paraId="55D2E0E0" w14:textId="77777777" w:rsidR="00064527" w:rsidRDefault="00064527" w:rsidP="00064527">
      <w:r>
        <w:t xml:space="preserve">viqSo yaqntre yaqntre viqSo viqSo yaqntre | </w:t>
      </w:r>
    </w:p>
    <w:p w14:paraId="1609D961" w14:textId="77777777" w:rsidR="00064527" w:rsidRDefault="00064527" w:rsidP="00064527">
      <w:r>
        <w:t>41)</w:t>
      </w:r>
      <w:r>
        <w:tab/>
        <w:t>1.1.11.2(34)-  yaqntre | sthaqH |</w:t>
      </w:r>
    </w:p>
    <w:p w14:paraId="12E51636" w14:textId="77777777" w:rsidR="00064527" w:rsidRDefault="00064527" w:rsidP="00064527">
      <w:r>
        <w:t xml:space="preserve">yaqntre stha#H stho yaqntre yaqntre stha#H | </w:t>
      </w:r>
    </w:p>
    <w:p w14:paraId="7991E364" w14:textId="77777777" w:rsidR="00064527" w:rsidRDefault="00064527" w:rsidP="00064527">
      <w:r>
        <w:t>42)</w:t>
      </w:r>
      <w:r>
        <w:tab/>
        <w:t>1.1.11.2(34)-  yaqntre |</w:t>
      </w:r>
    </w:p>
    <w:p w14:paraId="6CCD61FF" w14:textId="77777777" w:rsidR="00064527" w:rsidRDefault="00064527" w:rsidP="00064527">
      <w:r>
        <w:t xml:space="preserve">yaqntre iti# yaqntre | </w:t>
      </w:r>
    </w:p>
    <w:p w14:paraId="1E35586B" w14:textId="77777777" w:rsidR="00064527" w:rsidRDefault="00064527" w:rsidP="00064527">
      <w:r>
        <w:t>43)</w:t>
      </w:r>
      <w:r>
        <w:tab/>
        <w:t>1.1.11.2(35)-  sthaqH | vasU#nAm |</w:t>
      </w:r>
    </w:p>
    <w:p w14:paraId="7F8DC02F" w14:textId="77777777" w:rsidR="00064527" w:rsidRDefault="00064527" w:rsidP="00064527">
      <w:r>
        <w:t xml:space="preserve">sthoq vasU#nAqM ~MvasU#nA(gg) sthaH sthoq vasU#nAm | </w:t>
      </w:r>
    </w:p>
    <w:p w14:paraId="7C12B791" w14:textId="77777777" w:rsidR="00064527" w:rsidRDefault="00064527" w:rsidP="00064527">
      <w:r>
        <w:t>44)</w:t>
      </w:r>
      <w:r>
        <w:tab/>
        <w:t>1.1.11.2(36)-  vasU#nAm | ruqdrANA$m |</w:t>
      </w:r>
    </w:p>
    <w:p w14:paraId="75193679" w14:textId="77777777" w:rsidR="00064527" w:rsidRDefault="00064527" w:rsidP="00064527">
      <w:r>
        <w:t xml:space="preserve">vasU#nA(gm) ruqdrANA(gm)# ruqdrANAqM ~MvasU#nAqM ~MvasU#nA(gm) ruqdrANA$m | </w:t>
      </w:r>
    </w:p>
    <w:p w14:paraId="634BC973" w14:textId="77777777" w:rsidR="00064527" w:rsidRDefault="00064527" w:rsidP="00064527">
      <w:r>
        <w:t>45)</w:t>
      </w:r>
      <w:r>
        <w:tab/>
        <w:t>1.1.11.2(37)-  ruqdrANA$m | AqdiqtyAnA$m |</w:t>
      </w:r>
    </w:p>
    <w:p w14:paraId="6D7C269A" w14:textId="77777777" w:rsidR="00064527" w:rsidRDefault="00064527" w:rsidP="00064527">
      <w:r>
        <w:t xml:space="preserve">ruqdrANA#m-AdiqtyAnA#m AdiqtyAnA(gm)# ruqdrANA(gm)# ruqdrANA#m-AdiqtyAnA$m | </w:t>
      </w:r>
    </w:p>
    <w:p w14:paraId="4EE1DC61" w14:textId="77777777" w:rsidR="00064527" w:rsidRDefault="00064527" w:rsidP="00064527">
      <w:r>
        <w:t>46)</w:t>
      </w:r>
      <w:r>
        <w:tab/>
        <w:t>1.1.11.2(38)-  AqdiqtyAnA$m | sada#si |</w:t>
      </w:r>
    </w:p>
    <w:p w14:paraId="49D04796" w14:textId="77777777" w:rsidR="00064527" w:rsidRDefault="00064527" w:rsidP="00064527">
      <w:r>
        <w:t xml:space="preserve">AqdiqtyAnAq(gm)q sada#siq sada#syAdiqtyAnA#m-AdiqtyAnAq(gm)q sada#si | </w:t>
      </w:r>
    </w:p>
    <w:p w14:paraId="565710DE" w14:textId="77777777" w:rsidR="00064527" w:rsidRDefault="00064527" w:rsidP="00064527">
      <w:r>
        <w:t>47)</w:t>
      </w:r>
      <w:r>
        <w:tab/>
        <w:t>1.1.11.2(39)-  sada#si | sIqdaq |</w:t>
      </w:r>
    </w:p>
    <w:p w14:paraId="652F0A82" w14:textId="77777777" w:rsidR="00064527" w:rsidRDefault="00064527" w:rsidP="00064527">
      <w:r>
        <w:t xml:space="preserve">sada#si sIda sIdaq sada#siq sada#si sIda | </w:t>
      </w:r>
    </w:p>
    <w:p w14:paraId="58B312B7" w14:textId="77777777" w:rsidR="00064527" w:rsidRDefault="00064527" w:rsidP="00064527">
      <w:r>
        <w:t>48)</w:t>
      </w:r>
      <w:r>
        <w:tab/>
        <w:t>1.1.11.2(40)-  sIqdaq | juqhUH |</w:t>
      </w:r>
    </w:p>
    <w:p w14:paraId="68E1C920" w14:textId="77777777" w:rsidR="00064527" w:rsidRDefault="00064527" w:rsidP="00064527">
      <w:r>
        <w:t xml:space="preserve">sIqdaq juqhUr juqhUH sI#da sIda juqhUH | </w:t>
      </w:r>
    </w:p>
    <w:p w14:paraId="38EDB7E0" w14:textId="77777777" w:rsidR="00064527" w:rsidRDefault="00064527" w:rsidP="00064527">
      <w:r>
        <w:t>49)</w:t>
      </w:r>
      <w:r>
        <w:tab/>
        <w:t>1.1.11.2(41)-  juqhUH | uqpaqBRut |</w:t>
      </w:r>
    </w:p>
    <w:p w14:paraId="12B3F1C2" w14:textId="77777777" w:rsidR="00064527" w:rsidRDefault="00064527" w:rsidP="00064527">
      <w:r>
        <w:lastRenderedPageBreak/>
        <w:t xml:space="preserve">juqhUru#paqBRudu#paqBRuj juqhUr juqhUru#paqBRut | </w:t>
      </w:r>
    </w:p>
    <w:p w14:paraId="1C4E49BD" w14:textId="77777777" w:rsidR="00064527" w:rsidRDefault="00064527" w:rsidP="00064527">
      <w:r>
        <w:t>50)</w:t>
      </w:r>
      <w:r>
        <w:tab/>
        <w:t>1.1.11.2(42)-  uqpaqBRut | dhruqvA |</w:t>
      </w:r>
    </w:p>
    <w:p w14:paraId="026F9C39" w14:textId="77777777" w:rsidR="00064527" w:rsidRDefault="00064527" w:rsidP="00064527">
      <w:r>
        <w:t xml:space="preserve">uqpaqBRud dhruqvA dhruqvopaqBRudu#paqBRud dhruqvA | </w:t>
      </w:r>
    </w:p>
    <w:p w14:paraId="0EC8F1E7" w14:textId="77777777" w:rsidR="00064527" w:rsidRDefault="00064527" w:rsidP="00064527">
      <w:r>
        <w:t>51)</w:t>
      </w:r>
      <w:r>
        <w:tab/>
        <w:t>1.1.11.2(42)-  uqpaqBRut |</w:t>
      </w:r>
    </w:p>
    <w:p w14:paraId="4DF4F16D" w14:textId="77777777" w:rsidR="00064527" w:rsidRDefault="00064527" w:rsidP="00064527">
      <w:r>
        <w:t xml:space="preserve">uqpaqBRudityu#pa - BRut | </w:t>
      </w:r>
    </w:p>
    <w:p w14:paraId="48DED084" w14:textId="77777777" w:rsidR="00064527" w:rsidRDefault="00064527" w:rsidP="00064527">
      <w:r>
        <w:t>52)</w:t>
      </w:r>
      <w:r>
        <w:tab/>
        <w:t>1.1.11.2(43)-  dhruqvA | aqsiq |</w:t>
      </w:r>
    </w:p>
    <w:p w14:paraId="26F243B4" w14:textId="77777777" w:rsidR="00064527" w:rsidRDefault="00064527" w:rsidP="00064527">
      <w:r>
        <w:t xml:space="preserve">dhruqvA &amp;sya#si dhruqvA dhruqvA &amp;si# | </w:t>
      </w:r>
    </w:p>
    <w:p w14:paraId="371C0B83" w14:textId="77777777" w:rsidR="00064527" w:rsidRDefault="00064527" w:rsidP="00064527">
      <w:r>
        <w:t>53)</w:t>
      </w:r>
      <w:r>
        <w:tab/>
        <w:t>1.1.11.2(44)-  aqsiq | GRuqtAcI$ |</w:t>
      </w:r>
    </w:p>
    <w:p w14:paraId="49F26021" w14:textId="77777777" w:rsidR="00064527" w:rsidRDefault="00064527" w:rsidP="00064527">
      <w:r>
        <w:t xml:space="preserve">aqsiq GRuqtAcI# GRuqtAcya#syasi GRuqtAcI$ | </w:t>
      </w:r>
    </w:p>
    <w:p w14:paraId="725EAD06" w14:textId="77777777" w:rsidR="00064527" w:rsidRDefault="00064527" w:rsidP="00064527">
      <w:r>
        <w:t>54)</w:t>
      </w:r>
      <w:r>
        <w:tab/>
        <w:t>1.1.11.2(45)-  GRuqtAcI$ | nAmnA$ |</w:t>
      </w:r>
    </w:p>
    <w:p w14:paraId="3520B39F" w14:textId="77777777" w:rsidR="00064527" w:rsidRDefault="00064527" w:rsidP="00064527">
      <w:r>
        <w:t xml:space="preserve">GRuqtAcIq nAmnAq nAmnA# GRuqtAcI# GRuqtAcIq nAmnA$ | </w:t>
      </w:r>
    </w:p>
    <w:p w14:paraId="429798BA" w14:textId="77777777" w:rsidR="00064527" w:rsidRDefault="00064527" w:rsidP="00064527">
      <w:r>
        <w:t>55)</w:t>
      </w:r>
      <w:r>
        <w:tab/>
        <w:t>1.1.11.2(46)-  nAmnA$ | priqyeNa# |</w:t>
      </w:r>
    </w:p>
    <w:p w14:paraId="4CCAF9BA" w14:textId="77777777" w:rsidR="00064527" w:rsidRDefault="00064527" w:rsidP="00064527">
      <w:r>
        <w:t xml:space="preserve">nAmnA$ priqyeNa# priqyeNaq nAmnAq nAmnA$ priqyeNa# | </w:t>
      </w:r>
    </w:p>
    <w:p w14:paraId="21DB2C77" w14:textId="77777777" w:rsidR="00064527" w:rsidRDefault="00064527" w:rsidP="00064527">
      <w:r>
        <w:t>56)</w:t>
      </w:r>
      <w:r>
        <w:tab/>
        <w:t>1.1.11.2(47)-  priqyeNa# | nAmnA$ |</w:t>
      </w:r>
    </w:p>
    <w:p w14:paraId="7045872D" w14:textId="77777777" w:rsidR="00064527" w:rsidRDefault="00064527" w:rsidP="00064527">
      <w:r>
        <w:t xml:space="preserve">priqyeNaq nAmnAq nAmnA$ priqyeNa# priqyeNaq nAmnA$ | </w:t>
      </w:r>
    </w:p>
    <w:p w14:paraId="365FC129" w14:textId="77777777" w:rsidR="00064527" w:rsidRDefault="00064527" w:rsidP="00064527">
      <w:r>
        <w:t>57)</w:t>
      </w:r>
      <w:r>
        <w:tab/>
        <w:t>1.1.11.2(48)-  nAmnA$ | priqye |</w:t>
      </w:r>
    </w:p>
    <w:p w14:paraId="12820675" w14:textId="77777777" w:rsidR="00064527" w:rsidRDefault="00064527" w:rsidP="00064527">
      <w:r>
        <w:t xml:space="preserve">nAmnA$ priqye priqye nAmnAq nAmnA$ priqye | </w:t>
      </w:r>
    </w:p>
    <w:p w14:paraId="213E71B3" w14:textId="77777777" w:rsidR="00064527" w:rsidRDefault="00064527" w:rsidP="00064527">
      <w:r>
        <w:t>58)</w:t>
      </w:r>
      <w:r>
        <w:tab/>
        <w:t>1.1.11.2(49)-  priqye | sada#si |</w:t>
      </w:r>
    </w:p>
    <w:p w14:paraId="739CA688" w14:textId="77777777" w:rsidR="00064527" w:rsidRDefault="00064527" w:rsidP="00064527">
      <w:r>
        <w:t xml:space="preserve">priqye sada#siq sada#si priqye priqye sada#si | </w:t>
      </w:r>
    </w:p>
    <w:p w14:paraId="5BADACAF" w14:textId="77777777" w:rsidR="00064527" w:rsidRDefault="00064527" w:rsidP="00064527">
      <w:r>
        <w:t>59)</w:t>
      </w:r>
      <w:r>
        <w:tab/>
        <w:t>1.1.11.2(50)-  sada#si | sIqdaq |</w:t>
      </w:r>
    </w:p>
    <w:p w14:paraId="30C6AA64" w14:textId="77777777" w:rsidR="00064527" w:rsidRDefault="00064527" w:rsidP="00064527">
      <w:r>
        <w:t xml:space="preserve">sada#si sIda sIdaq sada#siq sada#si sIda | </w:t>
      </w:r>
    </w:p>
    <w:p w14:paraId="5083789F" w14:textId="77777777" w:rsidR="00064527" w:rsidRDefault="00064527" w:rsidP="00064527">
      <w:r>
        <w:t>60)</w:t>
      </w:r>
      <w:r>
        <w:tab/>
        <w:t>1.1.11.2(51)-  sIqdaq | eqtAH |</w:t>
      </w:r>
    </w:p>
    <w:p w14:paraId="5EB751BD" w14:textId="77777777" w:rsidR="00064527" w:rsidRDefault="00064527" w:rsidP="00064527">
      <w:r>
        <w:t xml:space="preserve">sIqdaiqtA eqtAH sI#da sIdaiqtAH | </w:t>
      </w:r>
    </w:p>
    <w:p w14:paraId="39C7A1AB" w14:textId="77777777" w:rsidR="00064527" w:rsidRDefault="00064527" w:rsidP="00064527">
      <w:r>
        <w:t>61)</w:t>
      </w:r>
      <w:r>
        <w:tab/>
        <w:t>1.1.11.2(52)-  eqtAH | aqsaqdaqnn |</w:t>
      </w:r>
    </w:p>
    <w:p w14:paraId="3A91E713" w14:textId="77777777" w:rsidR="00064527" w:rsidRDefault="00064527" w:rsidP="00064527">
      <w:r>
        <w:t xml:space="preserve">eqtA a#sadann-asadann eqtA eqtA a#sadann | </w:t>
      </w:r>
    </w:p>
    <w:p w14:paraId="0A5AA876" w14:textId="77777777" w:rsidR="00064527" w:rsidRDefault="00064527" w:rsidP="00064527">
      <w:r>
        <w:t>62)</w:t>
      </w:r>
      <w:r>
        <w:tab/>
        <w:t>1.1.11.2(53)-  aqsaqdaqnn | suqkRuqtasya# |</w:t>
      </w:r>
    </w:p>
    <w:p w14:paraId="52FD6133" w14:textId="77777777" w:rsidR="00064527" w:rsidRDefault="00064527" w:rsidP="00064527">
      <w:r>
        <w:t xml:space="preserve">aqsaqdaqn thsuqkRuqtasya# sukRuqtasyA#sadann-asadan thsukRuqtasya# | </w:t>
      </w:r>
    </w:p>
    <w:p w14:paraId="5D86D36B" w14:textId="77777777" w:rsidR="00064527" w:rsidRDefault="00064527" w:rsidP="00064527">
      <w:r>
        <w:t>63)</w:t>
      </w:r>
      <w:r>
        <w:tab/>
        <w:t>1.1.11.2(54)-  suqkRuqtasya# | loqke |</w:t>
      </w:r>
    </w:p>
    <w:p w14:paraId="18698D4F" w14:textId="77777777" w:rsidR="00064527" w:rsidRDefault="00064527" w:rsidP="00064527">
      <w:r>
        <w:t xml:space="preserve">suqkRuqtasya# loqke loqke su#kRuqtasya# sukRuqtasya# loqke | </w:t>
      </w:r>
    </w:p>
    <w:p w14:paraId="245ED695" w14:textId="77777777" w:rsidR="00064527" w:rsidRDefault="00064527" w:rsidP="00064527">
      <w:r>
        <w:t>64)</w:t>
      </w:r>
      <w:r>
        <w:tab/>
        <w:t>1.1.11.2(54)-  suqkRuqtasya# |</w:t>
      </w:r>
    </w:p>
    <w:p w14:paraId="655AE586" w14:textId="77777777" w:rsidR="00064527" w:rsidRDefault="00064527" w:rsidP="00064527">
      <w:r>
        <w:t xml:space="preserve">suqkRuqtasyeti# su - kRuqtasya# | </w:t>
      </w:r>
    </w:p>
    <w:p w14:paraId="6B2425E3" w14:textId="77777777" w:rsidR="00064527" w:rsidRDefault="00064527" w:rsidP="00064527">
      <w:r>
        <w:t>65)</w:t>
      </w:r>
      <w:r>
        <w:tab/>
        <w:t>1.1.11.2(55)-  loqke | tAH |</w:t>
      </w:r>
    </w:p>
    <w:p w14:paraId="64CE57FE" w14:textId="77777777" w:rsidR="00064527" w:rsidRDefault="00064527" w:rsidP="00064527">
      <w:r>
        <w:t xml:space="preserve">loqke tAstA loqke loqke tAH | </w:t>
      </w:r>
    </w:p>
    <w:p w14:paraId="5B12A614" w14:textId="77777777" w:rsidR="00064527" w:rsidRDefault="00064527" w:rsidP="00064527">
      <w:r>
        <w:t>66)</w:t>
      </w:r>
      <w:r>
        <w:tab/>
        <w:t>1.1.11.2(56)-  tAH | viqShNoq |</w:t>
      </w:r>
    </w:p>
    <w:p w14:paraId="757A424D" w14:textId="77777777" w:rsidR="00064527" w:rsidRDefault="00064527" w:rsidP="00064527">
      <w:r>
        <w:t xml:space="preserve">tA vi#ShNo viShNoq tAstA vi#ShNo | </w:t>
      </w:r>
    </w:p>
    <w:p w14:paraId="6E4E7988" w14:textId="77777777" w:rsidR="00064527" w:rsidRDefault="00064527" w:rsidP="00064527">
      <w:r>
        <w:t>67)</w:t>
      </w:r>
      <w:r>
        <w:tab/>
        <w:t>1.1.11.2(57)-  viqShNoq | pAqhiq |</w:t>
      </w:r>
    </w:p>
    <w:p w14:paraId="53995675" w14:textId="77777777" w:rsidR="00064527" w:rsidRDefault="00064527" w:rsidP="00064527">
      <w:r>
        <w:t xml:space="preserve">viqShNoq pAqhiq pAqhiq viqShNoq viqShNoq pAqhiq | </w:t>
      </w:r>
    </w:p>
    <w:p w14:paraId="3C96B0AE" w14:textId="77777777" w:rsidR="00064527" w:rsidRDefault="00064527" w:rsidP="00064527">
      <w:r>
        <w:lastRenderedPageBreak/>
        <w:t>68)</w:t>
      </w:r>
      <w:r>
        <w:tab/>
        <w:t>1.1.11.2(57)-  viqShNoq |</w:t>
      </w:r>
    </w:p>
    <w:p w14:paraId="7C04C572" w14:textId="77777777" w:rsidR="00064527" w:rsidRDefault="00064527" w:rsidP="00064527">
      <w:r>
        <w:t xml:space="preserve">viqShNoq iti# viShNo | </w:t>
      </w:r>
    </w:p>
    <w:p w14:paraId="5E179621" w14:textId="77777777" w:rsidR="00064527" w:rsidRDefault="00064527" w:rsidP="00064527">
      <w:r>
        <w:t>69)</w:t>
      </w:r>
      <w:r>
        <w:tab/>
        <w:t>1.1.11.2(58)-  pAqhiq | pAqhi |</w:t>
      </w:r>
    </w:p>
    <w:p w14:paraId="49E76999" w14:textId="77777777" w:rsidR="00064527" w:rsidRDefault="00064527" w:rsidP="00064527">
      <w:r>
        <w:t xml:space="preserve">pAqhiq pAqhi pAqhi pA#hi pAhi pAqhi | </w:t>
      </w:r>
    </w:p>
    <w:p w14:paraId="4DCAE4DA" w14:textId="77777777" w:rsidR="00064527" w:rsidRDefault="00064527" w:rsidP="00064527">
      <w:r>
        <w:t>70)</w:t>
      </w:r>
      <w:r>
        <w:tab/>
        <w:t>1.1.11.2(59)-  pAqhi | yaqj~jam |</w:t>
      </w:r>
    </w:p>
    <w:p w14:paraId="7BBA69F7" w14:textId="77777777" w:rsidR="00064527" w:rsidRDefault="00064527" w:rsidP="00064527">
      <w:r>
        <w:t xml:space="preserve">pAqhi yaqj~jaM ~Myaqj~jam pAqhi pAqhi yaqj~jam | </w:t>
      </w:r>
    </w:p>
    <w:p w14:paraId="398022B7" w14:textId="77777777" w:rsidR="00064527" w:rsidRDefault="00064527" w:rsidP="00064527">
      <w:r>
        <w:t>71)</w:t>
      </w:r>
      <w:r>
        <w:tab/>
        <w:t>1.1.11.2(60)-  yaqj~jam | pAqhi |</w:t>
      </w:r>
    </w:p>
    <w:p w14:paraId="03C0953C" w14:textId="77777777" w:rsidR="00064527" w:rsidRDefault="00064527" w:rsidP="00064527">
      <w:r>
        <w:t xml:space="preserve">yaqj~jam pAqhi pAqhi yaqj~jaM ~Myaqj~jam pAqhi | </w:t>
      </w:r>
    </w:p>
    <w:p w14:paraId="0E29CE9B" w14:textId="77777777" w:rsidR="00064527" w:rsidRDefault="00064527" w:rsidP="00064527">
      <w:r>
        <w:t>72)</w:t>
      </w:r>
      <w:r>
        <w:tab/>
        <w:t>1.1.11.2(61)-  pAqhi | yaqj~japa#tim |</w:t>
      </w:r>
    </w:p>
    <w:p w14:paraId="74E7BF70" w14:textId="77777777" w:rsidR="00064527" w:rsidRDefault="00064527" w:rsidP="00064527">
      <w:r>
        <w:t xml:space="preserve">pAqhi yaqj~japa#tiM ~Myaqj~japa#tim pAqhi pAqhi yaqj~japa#tim | </w:t>
      </w:r>
    </w:p>
    <w:p w14:paraId="79A80F30" w14:textId="77777777" w:rsidR="00064527" w:rsidRDefault="00064527" w:rsidP="00064527">
      <w:r>
        <w:t>73)</w:t>
      </w:r>
      <w:r>
        <w:tab/>
        <w:t>1.1.11.2(62)-  yaqj~japa#tim | pAqhi |</w:t>
      </w:r>
    </w:p>
    <w:p w14:paraId="3F5BAD08" w14:textId="77777777" w:rsidR="00064527" w:rsidRDefault="00064527" w:rsidP="00064527">
      <w:r>
        <w:t xml:space="preserve">yaqj~japa#tim pAqhi pAqhi yaqj~japa#tiM ~Myaqj~japa#tim pAqhi | </w:t>
      </w:r>
    </w:p>
    <w:p w14:paraId="3B09EAD7" w14:textId="77777777" w:rsidR="00064527" w:rsidRDefault="00064527" w:rsidP="00064527">
      <w:r>
        <w:t>74)</w:t>
      </w:r>
      <w:r>
        <w:tab/>
        <w:t>1.1.11.2(62)-  yaqj~japa#tim |</w:t>
      </w:r>
    </w:p>
    <w:p w14:paraId="06831945" w14:textId="77777777" w:rsidR="00064527" w:rsidRDefault="00064527" w:rsidP="00064527">
      <w:r>
        <w:t xml:space="preserve">yaqj~japa#tiqmiti# yaqj~ja - paqtiqm | </w:t>
      </w:r>
    </w:p>
    <w:p w14:paraId="6E6D1367" w14:textId="77777777" w:rsidR="00064527" w:rsidRDefault="00064527" w:rsidP="00064527">
      <w:r>
        <w:t>75)</w:t>
      </w:r>
      <w:r>
        <w:tab/>
        <w:t>1.1.11.2(63)-  pAqhi | mAm |</w:t>
      </w:r>
    </w:p>
    <w:p w14:paraId="698E3E1E" w14:textId="77777777" w:rsidR="00064527" w:rsidRDefault="00064527" w:rsidP="00064527">
      <w:r>
        <w:t xml:space="preserve">pAqhi mAm mAm pAqhi pAqhi mAm | </w:t>
      </w:r>
    </w:p>
    <w:p w14:paraId="10F1EDBA" w14:textId="77777777" w:rsidR="00064527" w:rsidRDefault="00064527" w:rsidP="00064527">
      <w:r>
        <w:t>76)</w:t>
      </w:r>
      <w:r>
        <w:tab/>
        <w:t>1.1.11.2(64)-  mAm | yaqj~jaqniya$m ||</w:t>
      </w:r>
    </w:p>
    <w:p w14:paraId="2C39B078" w14:textId="77777777" w:rsidR="00064527" w:rsidRDefault="00064527" w:rsidP="00064527">
      <w:r>
        <w:t xml:space="preserve">mAM ~Mya#j~jaqniya#M ~Myaj~jaqniyaqm mAm mAM ~Mya#j~jaqniya$m | </w:t>
      </w:r>
    </w:p>
    <w:p w14:paraId="3C33B267" w14:textId="77777777" w:rsidR="00064527" w:rsidRDefault="00064527" w:rsidP="00064527">
      <w:r>
        <w:t>77)</w:t>
      </w:r>
      <w:r>
        <w:tab/>
        <w:t>1.1.11.2(65)-  yaqj~jaqniya$m ||</w:t>
      </w:r>
    </w:p>
    <w:p w14:paraId="264FE5D9" w14:textId="77777777" w:rsidR="00064527" w:rsidRDefault="00064527" w:rsidP="00064527">
      <w:r>
        <w:t xml:space="preserve">yaqj~jaqniyaqmiti# yaj~ja - niya$m | </w:t>
      </w:r>
    </w:p>
    <w:p w14:paraId="623173CC" w14:textId="77777777" w:rsidR="00064527" w:rsidRDefault="00064527" w:rsidP="00064527">
      <w:r>
        <w:t>1)</w:t>
      </w:r>
      <w:r>
        <w:tab/>
        <w:t>1.1.12.1(1)-  Buva#nam | aqsiq |</w:t>
      </w:r>
    </w:p>
    <w:p w14:paraId="1E343B45" w14:textId="77777777" w:rsidR="00064527" w:rsidRDefault="00064527" w:rsidP="00064527">
      <w:r>
        <w:t xml:space="preserve">Buva#nam-asyasiq Buva#naqm Buva#nam-asi | </w:t>
      </w:r>
    </w:p>
    <w:p w14:paraId="54D27798" w14:textId="77777777" w:rsidR="00064527" w:rsidRDefault="00064527" w:rsidP="00064527">
      <w:r>
        <w:t>2)</w:t>
      </w:r>
      <w:r>
        <w:tab/>
        <w:t>1.1.12.1(2)-  aqsiq | vi |</w:t>
      </w:r>
    </w:p>
    <w:p w14:paraId="2942DE88" w14:textId="77777777" w:rsidR="00064527" w:rsidRDefault="00064527" w:rsidP="00064527">
      <w:r>
        <w:t xml:space="preserve">aqsiq vi vya#syasiq vi | </w:t>
      </w:r>
    </w:p>
    <w:p w14:paraId="055FD8DB" w14:textId="77777777" w:rsidR="00064527" w:rsidRDefault="00064527" w:rsidP="00064527">
      <w:r>
        <w:t>3)</w:t>
      </w:r>
      <w:r>
        <w:tab/>
        <w:t>1.1.12.1(3)-  vi | praqthaqsvaq |</w:t>
      </w:r>
    </w:p>
    <w:p w14:paraId="490F0E0B" w14:textId="77777777" w:rsidR="00064527" w:rsidRDefault="00064527" w:rsidP="00064527">
      <w:r>
        <w:t xml:space="preserve">vi pra#thasva prathasvaq vi vi pra#thasva | </w:t>
      </w:r>
    </w:p>
    <w:p w14:paraId="619A9695" w14:textId="77777777" w:rsidR="00064527" w:rsidRDefault="00064527" w:rsidP="00064527">
      <w:r>
        <w:t>4)</w:t>
      </w:r>
      <w:r>
        <w:tab/>
        <w:t>1.1.12.1(4)-  praqthaqsvaq | agne$ |</w:t>
      </w:r>
    </w:p>
    <w:p w14:paraId="028FC320" w14:textId="77777777" w:rsidR="00064527" w:rsidRDefault="00064527" w:rsidP="00064527">
      <w:r>
        <w:t xml:space="preserve">praqthaqsvAgne &amp;gne$ prathasva prathaqsvAgne$ | </w:t>
      </w:r>
    </w:p>
    <w:p w14:paraId="603D52CD" w14:textId="77777777" w:rsidR="00064527" w:rsidRDefault="00064527" w:rsidP="00064527">
      <w:r>
        <w:t>5)</w:t>
      </w:r>
      <w:r>
        <w:tab/>
        <w:t>1.1.12.1(5)-  agne$ | yaShTa#H |</w:t>
      </w:r>
    </w:p>
    <w:p w14:paraId="2B9E7AD0" w14:textId="77777777" w:rsidR="00064527" w:rsidRDefault="00064527" w:rsidP="00064527">
      <w:r>
        <w:t xml:space="preserve">agneq yaShTaqr yaShTaqr-agne &amp;gneq yaShTa#H | </w:t>
      </w:r>
    </w:p>
    <w:p w14:paraId="79DA3D19" w14:textId="77777777" w:rsidR="00064527" w:rsidRDefault="00064527" w:rsidP="00064527">
      <w:r>
        <w:t>6)</w:t>
      </w:r>
      <w:r>
        <w:tab/>
        <w:t>1.1.12.1(6)-  yaShTa#H | iqdam | (PS-8.8)</w:t>
      </w:r>
    </w:p>
    <w:p w14:paraId="4466E97C" w14:textId="77777777" w:rsidR="00064527" w:rsidRDefault="00064527" w:rsidP="00064527">
      <w:r>
        <w:t xml:space="preserve">yaShTa#r-iqdam iqdaM ~MyaShTaqr yaShTa#r-iqdam | </w:t>
      </w:r>
    </w:p>
    <w:p w14:paraId="3B180833" w14:textId="77777777" w:rsidR="00064527" w:rsidRDefault="00064527" w:rsidP="00064527">
      <w:r>
        <w:t>7)</w:t>
      </w:r>
      <w:r>
        <w:tab/>
        <w:t>1.1.12.1(7)-  iqdam | nama#H ||</w:t>
      </w:r>
    </w:p>
    <w:p w14:paraId="23FF5150" w14:textId="77777777" w:rsidR="00064527" w:rsidRDefault="00064527" w:rsidP="00064527">
      <w:r>
        <w:t xml:space="preserve">iqdannamoq nama# iqdam-iqdannama#H | </w:t>
      </w:r>
    </w:p>
    <w:p w14:paraId="14DF3A2A" w14:textId="77777777" w:rsidR="00064527" w:rsidRDefault="00064527" w:rsidP="00064527">
      <w:r>
        <w:t>8)</w:t>
      </w:r>
      <w:r>
        <w:tab/>
        <w:t>1.1.12.1(8)-  nama#H ||</w:t>
      </w:r>
    </w:p>
    <w:p w14:paraId="52C71767" w14:textId="77777777" w:rsidR="00064527" w:rsidRDefault="00064527" w:rsidP="00064527">
      <w:r>
        <w:t xml:space="preserve">namaq itiq nama#H | </w:t>
      </w:r>
    </w:p>
    <w:p w14:paraId="3AD9A276" w14:textId="77777777" w:rsidR="00064527" w:rsidRDefault="00064527" w:rsidP="00064527">
      <w:r>
        <w:t>9)</w:t>
      </w:r>
      <w:r>
        <w:tab/>
        <w:t>1.1.12.1(9)-  juhu# | A | (GS-1.1-29)</w:t>
      </w:r>
    </w:p>
    <w:p w14:paraId="4A3A4CC0" w14:textId="77777777" w:rsidR="00064527" w:rsidRDefault="00064527" w:rsidP="00064527">
      <w:r>
        <w:lastRenderedPageBreak/>
        <w:t xml:space="preserve">juhvA juhuq juhvA | </w:t>
      </w:r>
    </w:p>
    <w:p w14:paraId="399F5152" w14:textId="77777777" w:rsidR="00064527" w:rsidRDefault="00064527" w:rsidP="00064527">
      <w:r>
        <w:t>10)</w:t>
      </w:r>
      <w:r>
        <w:tab/>
        <w:t>1.1.12.1(10)-  A | iqhiq | (GS-1.1-29)</w:t>
      </w:r>
    </w:p>
    <w:p w14:paraId="2FFF7C06" w14:textId="77777777" w:rsidR="00064527" w:rsidRDefault="00064527" w:rsidP="00064527">
      <w:r>
        <w:t xml:space="preserve">ehIqhyehi# | </w:t>
      </w:r>
    </w:p>
    <w:p w14:paraId="7745C5B9" w14:textId="77777777" w:rsidR="00064527" w:rsidRDefault="00064527" w:rsidP="00064527">
      <w:r>
        <w:t>11)</w:t>
      </w:r>
      <w:r>
        <w:tab/>
        <w:t>1.1.12.1(11)-  iqhiq | aqgniH | (GS-1.1-29)</w:t>
      </w:r>
    </w:p>
    <w:p w14:paraId="4ABF385A" w14:textId="77777777" w:rsidR="00064527" w:rsidRDefault="00064527" w:rsidP="00064527">
      <w:r>
        <w:t xml:space="preserve">iqhyaqgniraqgniri#hIhyaqgniH | </w:t>
      </w:r>
    </w:p>
    <w:p w14:paraId="24E1AF23" w14:textId="77777777" w:rsidR="00064527" w:rsidRDefault="00064527" w:rsidP="00064527">
      <w:r>
        <w:t>12)</w:t>
      </w:r>
      <w:r>
        <w:tab/>
        <w:t>1.1.12.1(12)-  aqgniH | tvAq | (GS-1.1-29)</w:t>
      </w:r>
    </w:p>
    <w:p w14:paraId="01088E69" w14:textId="77777777" w:rsidR="00064527" w:rsidRDefault="00064527" w:rsidP="00064527">
      <w:r>
        <w:t xml:space="preserve">aqgnistvA$ tvAq &amp;gniraqgnistvA$ | </w:t>
      </w:r>
    </w:p>
    <w:p w14:paraId="404C0A91" w14:textId="77777777" w:rsidR="00064527" w:rsidRDefault="00064527" w:rsidP="00064527">
      <w:r>
        <w:t>13)</w:t>
      </w:r>
      <w:r>
        <w:tab/>
        <w:t>1.1.12.1(13)-  tvAq | hvaqyaqtiq | (GS-1.1-29)</w:t>
      </w:r>
    </w:p>
    <w:p w14:paraId="403E2DE6" w14:textId="77777777" w:rsidR="00064527" w:rsidRDefault="00064527" w:rsidP="00064527">
      <w:r>
        <w:t xml:space="preserve">tvAq hvaqyaqtiq hvaqyaqtiq tvAq tvAq hvaqyaqtiq | </w:t>
      </w:r>
    </w:p>
    <w:p w14:paraId="2C73B1F7" w14:textId="77777777" w:rsidR="00064527" w:rsidRDefault="00064527" w:rsidP="00064527">
      <w:r>
        <w:t>14)</w:t>
      </w:r>
      <w:r>
        <w:tab/>
        <w:t>1.1.12.1(14)-  hvaqyaqtiq | deqvaqyaqjyAyai$ | (GS-1.1-29)</w:t>
      </w:r>
    </w:p>
    <w:p w14:paraId="6D7F094D" w14:textId="77777777" w:rsidR="00064527" w:rsidRDefault="00064527" w:rsidP="00064527">
      <w:r>
        <w:t xml:space="preserve">hvaqyaqtiq deqvaqyaqjyAyai# devayaqjyAyai$ hvayati hvayati devayaqjyAyai$ | </w:t>
      </w:r>
    </w:p>
    <w:p w14:paraId="3D94AE22" w14:textId="77777777" w:rsidR="00064527" w:rsidRDefault="00064527" w:rsidP="00064527">
      <w:r>
        <w:t>15)</w:t>
      </w:r>
      <w:r>
        <w:tab/>
        <w:t>1.1.12.1(15)-  deqvaqyaqjyAyai$ | upa#BRut | (GS-1.1-29)</w:t>
      </w:r>
    </w:p>
    <w:p w14:paraId="0BE91C35" w14:textId="77777777" w:rsidR="00064527" w:rsidRDefault="00064527" w:rsidP="00064527">
      <w:r>
        <w:t xml:space="preserve">deqvaqyaqjyAyAq upa#BRuqdupa#BRud devayaqjyAyai# devayaqjyAyAq upa#BRut | </w:t>
      </w:r>
    </w:p>
    <w:p w14:paraId="08EBC62B" w14:textId="77777777" w:rsidR="00064527" w:rsidRDefault="00064527" w:rsidP="00064527">
      <w:r>
        <w:t>16)</w:t>
      </w:r>
      <w:r>
        <w:tab/>
        <w:t>1.1.12.1(15)-  deqvaqyaqjyAyai$ | (GS-1.1-29)</w:t>
      </w:r>
    </w:p>
    <w:p w14:paraId="581E19D7" w14:textId="77777777" w:rsidR="00064527" w:rsidRDefault="00064527" w:rsidP="00064527">
      <w:r>
        <w:t xml:space="preserve">deqvaqyaqjyAyAq iti# deva - yaqjyAyai$ | </w:t>
      </w:r>
    </w:p>
    <w:p w14:paraId="15D22C1E" w14:textId="77777777" w:rsidR="00064527" w:rsidRDefault="00064527" w:rsidP="00064527">
      <w:r>
        <w:t>17)</w:t>
      </w:r>
      <w:r>
        <w:tab/>
        <w:t>1.1.12.1(16)-  upa#BRut | A | (GS-1.1-29)</w:t>
      </w:r>
    </w:p>
    <w:p w14:paraId="3AF33AAA" w14:textId="77777777" w:rsidR="00064527" w:rsidRDefault="00064527" w:rsidP="00064527">
      <w:r>
        <w:t xml:space="preserve">upa#BRuqdopa#BRuqdupa#BRuqdA | </w:t>
      </w:r>
    </w:p>
    <w:p w14:paraId="201E5557" w14:textId="77777777" w:rsidR="00064527" w:rsidRDefault="00064527" w:rsidP="00064527">
      <w:r>
        <w:t>18)</w:t>
      </w:r>
      <w:r>
        <w:tab/>
        <w:t>1.1.12.1(16)-  upa#BRut | (GS-1.1-29)</w:t>
      </w:r>
    </w:p>
    <w:p w14:paraId="46BCAC51" w14:textId="77777777" w:rsidR="00064527" w:rsidRDefault="00064527" w:rsidP="00064527">
      <w:r>
        <w:t xml:space="preserve">upa#BRuqdityupa# - BRuqt | </w:t>
      </w:r>
    </w:p>
    <w:p w14:paraId="4F2B84BA" w14:textId="77777777" w:rsidR="00064527" w:rsidRDefault="00064527" w:rsidP="00064527">
      <w:r>
        <w:t>19)</w:t>
      </w:r>
      <w:r>
        <w:tab/>
        <w:t>1.1.12.1(17)-  A | iqhiq | (GS-1.1-29)</w:t>
      </w:r>
    </w:p>
    <w:p w14:paraId="538FC396" w14:textId="77777777" w:rsidR="00064527" w:rsidRDefault="00064527" w:rsidP="00064527">
      <w:r>
        <w:t xml:space="preserve">ehIqhyehi# | </w:t>
      </w:r>
    </w:p>
    <w:p w14:paraId="4D4F4089" w14:textId="77777777" w:rsidR="00064527" w:rsidRDefault="00064527" w:rsidP="00064527">
      <w:r>
        <w:t>20)</w:t>
      </w:r>
      <w:r>
        <w:tab/>
        <w:t>1.1.12.1(18)-  iqhiq | deqvaH | (GS-1.1-29)</w:t>
      </w:r>
    </w:p>
    <w:p w14:paraId="746BA8F3" w14:textId="77777777" w:rsidR="00064527" w:rsidRDefault="00064527" w:rsidP="00064527">
      <w:r>
        <w:t xml:space="preserve">iqhiq deqvo deqva i#hIhi deqvaH | </w:t>
      </w:r>
    </w:p>
    <w:p w14:paraId="613D62AB" w14:textId="77777777" w:rsidR="00064527" w:rsidRDefault="00064527" w:rsidP="00064527">
      <w:r>
        <w:t>21)</w:t>
      </w:r>
      <w:r>
        <w:tab/>
        <w:t>1.1.12.1(19)-  deqvaH | tvAq | (GS-1.1-29)</w:t>
      </w:r>
    </w:p>
    <w:p w14:paraId="0AFF25A6" w14:textId="77777777" w:rsidR="00064527" w:rsidRDefault="00064527" w:rsidP="00064527">
      <w:r>
        <w:t xml:space="preserve">deqvastvA$ tvA deqvo deqvastvA$ | </w:t>
      </w:r>
    </w:p>
    <w:p w14:paraId="7953F784" w14:textId="77777777" w:rsidR="00064527" w:rsidRDefault="00064527" w:rsidP="00064527">
      <w:r>
        <w:t>22)</w:t>
      </w:r>
      <w:r>
        <w:tab/>
        <w:t>1.1.12.1(20)-  tvAq | saqviqtA |</w:t>
      </w:r>
    </w:p>
    <w:p w14:paraId="254B7539" w14:textId="77777777" w:rsidR="00064527" w:rsidRDefault="00064527" w:rsidP="00064527">
      <w:r>
        <w:t xml:space="preserve">tvAq saqviqtA sa#viqtA tvA$ tvA saviqtA | </w:t>
      </w:r>
    </w:p>
    <w:p w14:paraId="5ADCBF55" w14:textId="77777777" w:rsidR="00064527" w:rsidRDefault="00064527" w:rsidP="00064527">
      <w:r>
        <w:t>23)</w:t>
      </w:r>
      <w:r>
        <w:tab/>
        <w:t>1.1.12.1(21)-  saqviqtA | hvaqyaqtiq |</w:t>
      </w:r>
    </w:p>
    <w:p w14:paraId="61A4FF7C" w14:textId="77777777" w:rsidR="00064527" w:rsidRDefault="00064527" w:rsidP="00064527">
      <w:r>
        <w:t xml:space="preserve">saqviqtA hva#yati hvayati saviqtA sa#viqtA hva#yati | </w:t>
      </w:r>
    </w:p>
    <w:p w14:paraId="11EA2F90" w14:textId="77777777" w:rsidR="00064527" w:rsidRDefault="00064527" w:rsidP="00064527">
      <w:r>
        <w:t>24)</w:t>
      </w:r>
      <w:r>
        <w:tab/>
        <w:t>1.1.12.1(22)-  hvaqyaqtiq | deqvaqyaqjyAyai$ |</w:t>
      </w:r>
    </w:p>
    <w:p w14:paraId="602F4FEC" w14:textId="77777777" w:rsidR="00064527" w:rsidRDefault="00064527" w:rsidP="00064527">
      <w:r>
        <w:t xml:space="preserve">hvaqyaqtiq deqvaqyaqjyAyai# devayaqjyAyai$ hvayati hvayati devayaqjyAyai$ | </w:t>
      </w:r>
    </w:p>
    <w:p w14:paraId="1219FBCF" w14:textId="77777777" w:rsidR="00064527" w:rsidRDefault="00064527" w:rsidP="00064527">
      <w:r>
        <w:t>25)</w:t>
      </w:r>
      <w:r>
        <w:tab/>
        <w:t>1.1.12.1(23)-  deqvaqyaqjyAyai$ | agnA#viShNU |</w:t>
      </w:r>
    </w:p>
    <w:p w14:paraId="09DDFD55" w14:textId="77777777" w:rsidR="00064527" w:rsidRDefault="00064527" w:rsidP="00064527">
      <w:r>
        <w:t xml:space="preserve">deqvaqyaqjyAyAq agnA#viShNUq agnA#viShNU devayaqjyAyai# devayaqjyAyAq agnA#viShNU | </w:t>
      </w:r>
    </w:p>
    <w:p w14:paraId="244C6425" w14:textId="77777777" w:rsidR="00064527" w:rsidRDefault="00064527" w:rsidP="00064527">
      <w:r>
        <w:t>26)</w:t>
      </w:r>
      <w:r>
        <w:tab/>
        <w:t>1.1.12.1(23)-  deqvaqyaqjyAyai$ |</w:t>
      </w:r>
    </w:p>
    <w:p w14:paraId="21AAB71C" w14:textId="77777777" w:rsidR="00064527" w:rsidRDefault="00064527" w:rsidP="00064527">
      <w:r>
        <w:lastRenderedPageBreak/>
        <w:t xml:space="preserve">deqvaqyaqjyAyAq iti# deva - yaqjyAyai$ | </w:t>
      </w:r>
    </w:p>
    <w:p w14:paraId="2D3F7494" w14:textId="77777777" w:rsidR="00064527" w:rsidRDefault="00064527" w:rsidP="00064527">
      <w:r>
        <w:t>27)</w:t>
      </w:r>
      <w:r>
        <w:tab/>
        <w:t>1.1.12.1(24)-  agnA#viShNU | mA | (GS-1.1-30)</w:t>
      </w:r>
    </w:p>
    <w:p w14:paraId="76682F93" w14:textId="77777777" w:rsidR="00064527" w:rsidRDefault="00064527" w:rsidP="00064527">
      <w:r>
        <w:t xml:space="preserve">agnA#viShNUq mA mA &amp;gnA#viShNUq agnA#viShNUq mA | </w:t>
      </w:r>
    </w:p>
    <w:p w14:paraId="15F60421" w14:textId="77777777" w:rsidR="00064527" w:rsidRDefault="00064527" w:rsidP="00064527">
      <w:r>
        <w:t>28)</w:t>
      </w:r>
      <w:r>
        <w:tab/>
        <w:t>1.1.12.1(24)-  agnA#viShNU | (GS-1.1-30)</w:t>
      </w:r>
    </w:p>
    <w:p w14:paraId="1A0924DB" w14:textId="77777777" w:rsidR="00064527" w:rsidRDefault="00064527" w:rsidP="00064527">
      <w:r>
        <w:t xml:space="preserve">agnA#viShNUq ityagnA$ - viqShNUq | </w:t>
      </w:r>
    </w:p>
    <w:p w14:paraId="6BD7A83E" w14:textId="77777777" w:rsidR="00064527" w:rsidRDefault="00064527" w:rsidP="00064527">
      <w:r>
        <w:t>29)</w:t>
      </w:r>
      <w:r>
        <w:tab/>
        <w:t>1.1.12.1(25)-  mA | vAqm | (GS-1.1-30)</w:t>
      </w:r>
    </w:p>
    <w:p w14:paraId="4B5E45B0" w14:textId="77777777" w:rsidR="00064527" w:rsidRDefault="00064527" w:rsidP="00064527">
      <w:r>
        <w:t xml:space="preserve">mA vA$M ~MvAqm mA mA vA$m | </w:t>
      </w:r>
    </w:p>
    <w:p w14:paraId="7AA451D1" w14:textId="77777777" w:rsidR="00064527" w:rsidRDefault="00064527" w:rsidP="00064527">
      <w:r>
        <w:t>30)</w:t>
      </w:r>
      <w:r>
        <w:tab/>
        <w:t>1.1.12.1(26)-  vAqm | ava# | (GS-1.1-30)</w:t>
      </w:r>
    </w:p>
    <w:p w14:paraId="0CE3B9D0" w14:textId="77777777" w:rsidR="00064527" w:rsidRDefault="00064527" w:rsidP="00064527">
      <w:r>
        <w:t xml:space="preserve">vAqm-avAva# vAM ~MvAqm-ava# | </w:t>
      </w:r>
    </w:p>
    <w:p w14:paraId="175C0FD8" w14:textId="77777777" w:rsidR="00064527" w:rsidRDefault="00064527" w:rsidP="00064527">
      <w:r>
        <w:t>31)</w:t>
      </w:r>
      <w:r>
        <w:tab/>
        <w:t>1.1.12.1(27)-  ava# | kraqmiqShaqm | (GS-1.1-30)</w:t>
      </w:r>
    </w:p>
    <w:p w14:paraId="41D89C8C" w14:textId="77777777" w:rsidR="00064527" w:rsidRDefault="00064527" w:rsidP="00064527">
      <w:r>
        <w:t xml:space="preserve">ava# kramiSham kramiShaqm-avAva# kramiSham | </w:t>
      </w:r>
    </w:p>
    <w:p w14:paraId="2DFA80DA" w14:textId="77777777" w:rsidR="00064527" w:rsidRDefault="00064527" w:rsidP="00064527">
      <w:r>
        <w:t>32)</w:t>
      </w:r>
      <w:r>
        <w:tab/>
        <w:t>1.1.12.1(28)-  kraqmiqShaqm | vi | (GS-1.1-30)</w:t>
      </w:r>
    </w:p>
    <w:p w14:paraId="7E2DE470" w14:textId="77777777" w:rsidR="00064527" w:rsidRDefault="00064527" w:rsidP="00064527">
      <w:r>
        <w:t xml:space="preserve">kraqmiqShaqM ~Mvi vi kra#miSham kramiShaqM ~Mvi | </w:t>
      </w:r>
    </w:p>
    <w:p w14:paraId="41A19433" w14:textId="77777777" w:rsidR="00064527" w:rsidRDefault="00064527" w:rsidP="00064527">
      <w:r>
        <w:t>33)</w:t>
      </w:r>
      <w:r>
        <w:tab/>
        <w:t>1.1.12.1(29)-  vi | jiqhAqthAqm | (GS-1.1-30)</w:t>
      </w:r>
    </w:p>
    <w:p w14:paraId="6EBF3793" w14:textId="77777777" w:rsidR="00064527" w:rsidRDefault="00064527" w:rsidP="00064527">
      <w:r>
        <w:t xml:space="preserve">vi ji#hAthAm jihAthAqM ~Mvi vi ji#hAthAm | </w:t>
      </w:r>
    </w:p>
    <w:p w14:paraId="38C3F472" w14:textId="77777777" w:rsidR="00064527" w:rsidRDefault="00064527" w:rsidP="00064527">
      <w:r>
        <w:t>34)</w:t>
      </w:r>
      <w:r>
        <w:tab/>
        <w:t>1.1.12.1(30)-  jiqhAqthAqm | mA | (GS-1.1-30)</w:t>
      </w:r>
    </w:p>
    <w:p w14:paraId="50857E92" w14:textId="77777777" w:rsidR="00064527" w:rsidRDefault="00064527" w:rsidP="00064527">
      <w:r>
        <w:t xml:space="preserve">jiqhAqthAqm mA mA ji#hAthAm jihAthAqm mA | </w:t>
      </w:r>
    </w:p>
    <w:p w14:paraId="2C5599FB" w14:textId="77777777" w:rsidR="00064527" w:rsidRDefault="00064527" w:rsidP="00064527">
      <w:r>
        <w:t>35)</w:t>
      </w:r>
      <w:r>
        <w:tab/>
        <w:t>1.1.12.1(31)-  mA | mAq | (GS-1.1-30)</w:t>
      </w:r>
    </w:p>
    <w:p w14:paraId="6B00FE15" w14:textId="77777777" w:rsidR="00064527" w:rsidRDefault="00064527" w:rsidP="00064527">
      <w:r>
        <w:t xml:space="preserve">mA mA# mAq mA mA mA$ | </w:t>
      </w:r>
    </w:p>
    <w:p w14:paraId="20206BE9" w14:textId="77777777" w:rsidR="00064527" w:rsidRDefault="00064527" w:rsidP="00064527">
      <w:r>
        <w:t>36)</w:t>
      </w:r>
      <w:r>
        <w:tab/>
        <w:t>1.1.12.1(32)-  mAq | sam | (GS-1.1-30)</w:t>
      </w:r>
    </w:p>
    <w:p w14:paraId="16D87BED" w14:textId="77777777" w:rsidR="00064527" w:rsidRDefault="00064527" w:rsidP="00064527">
      <w:r>
        <w:t xml:space="preserve">mAq sa(gm) sam mA# mAq sam | </w:t>
      </w:r>
    </w:p>
    <w:p w14:paraId="0A16E202" w14:textId="77777777" w:rsidR="00064527" w:rsidRDefault="00064527" w:rsidP="00064527">
      <w:r>
        <w:t>37)</w:t>
      </w:r>
      <w:r>
        <w:tab/>
        <w:t>1.1.12.1(33)-  sam | tAqptaqm | (GS-1.1-30)</w:t>
      </w:r>
    </w:p>
    <w:p w14:paraId="2AE90EF7" w14:textId="77777777" w:rsidR="00064527" w:rsidRDefault="00064527" w:rsidP="00064527">
      <w:r>
        <w:t xml:space="preserve">sam tA$ptam tAptaq(gm)q sa(gm) sam tA$ptam | </w:t>
      </w:r>
    </w:p>
    <w:p w14:paraId="49EFE1F6" w14:textId="77777777" w:rsidR="00064527" w:rsidRDefault="00064527" w:rsidP="00064527">
      <w:r>
        <w:t>38)</w:t>
      </w:r>
      <w:r>
        <w:tab/>
        <w:t>1.1.12.1(34)-  tAqptaqm | loqkam | (GS-1.1-30)</w:t>
      </w:r>
    </w:p>
    <w:p w14:paraId="12BC781B" w14:textId="77777777" w:rsidR="00064527" w:rsidRDefault="00064527" w:rsidP="00064527">
      <w:r>
        <w:t xml:space="preserve">tAqptaqm ~Mloqkam ~Mloqkam tA$ptam tAptam ~Mloqkam | </w:t>
      </w:r>
    </w:p>
    <w:p w14:paraId="63586033" w14:textId="77777777" w:rsidR="00064527" w:rsidRDefault="00064527" w:rsidP="00064527">
      <w:r>
        <w:t>39)</w:t>
      </w:r>
      <w:r>
        <w:tab/>
        <w:t>1.1.12.1(35)-  loqkam | meq |</w:t>
      </w:r>
    </w:p>
    <w:p w14:paraId="506F6DCD" w14:textId="77777777" w:rsidR="00064527" w:rsidRDefault="00064527" w:rsidP="00064527">
      <w:r>
        <w:t xml:space="preserve">loqkam me# me loqkam ~Mloqkam me$ | </w:t>
      </w:r>
    </w:p>
    <w:p w14:paraId="5DD4332D" w14:textId="77777777" w:rsidR="00064527" w:rsidRDefault="00064527" w:rsidP="00064527">
      <w:r>
        <w:t>40)</w:t>
      </w:r>
      <w:r>
        <w:tab/>
        <w:t>1.1.12.1(36)-  meq | loqkaqkRuqtauq |</w:t>
      </w:r>
    </w:p>
    <w:p w14:paraId="30BC4028" w14:textId="77777777" w:rsidR="00064527" w:rsidRDefault="00064527" w:rsidP="00064527">
      <w:r>
        <w:t xml:space="preserve">meq loqkaqkRuqtauq loqkaqkRuqtauq meq meq loqkaqkRuqtauq | </w:t>
      </w:r>
    </w:p>
    <w:p w14:paraId="40F60D35" w14:textId="77777777" w:rsidR="00064527" w:rsidRDefault="00064527" w:rsidP="00064527">
      <w:r>
        <w:t>41)</w:t>
      </w:r>
      <w:r>
        <w:tab/>
        <w:t>1.1.12.1(37)-  loqkaqkRuqtauq | kRuqNuqtaqm |</w:t>
      </w:r>
    </w:p>
    <w:p w14:paraId="3A657974" w14:textId="77777777" w:rsidR="00064527" w:rsidRDefault="00064527" w:rsidP="00064527">
      <w:r>
        <w:t xml:space="preserve">loqkaqkRuqtauq kRuqNuqtaqm kRuqNuqtaqm ~MloqkaqkRuqtauq loqkaqkRuqtauq kRuqNuqtaqm | </w:t>
      </w:r>
    </w:p>
    <w:p w14:paraId="61F130C1" w14:textId="77777777" w:rsidR="00064527" w:rsidRDefault="00064527" w:rsidP="00064527">
      <w:r>
        <w:t>42)</w:t>
      </w:r>
      <w:r>
        <w:tab/>
        <w:t>1.1.12.1(37)-  loqkaqkRuqtauq |</w:t>
      </w:r>
    </w:p>
    <w:p w14:paraId="7CE83F3D" w14:textId="77777777" w:rsidR="00064527" w:rsidRDefault="00064527" w:rsidP="00064527">
      <w:r>
        <w:t xml:space="preserve">loqkaqkRuqtAqviti# loka - kRuqtauq | </w:t>
      </w:r>
    </w:p>
    <w:p w14:paraId="74CF1346" w14:textId="77777777" w:rsidR="00064527" w:rsidRDefault="00064527" w:rsidP="00064527">
      <w:r>
        <w:t>43)</w:t>
      </w:r>
      <w:r>
        <w:tab/>
        <w:t>1.1.12.1(38)-  kRuqNuqtaqm | viShNo$H |</w:t>
      </w:r>
    </w:p>
    <w:p w14:paraId="4723580B" w14:textId="77777777" w:rsidR="00064527" w:rsidRDefault="00064527" w:rsidP="00064527">
      <w:r>
        <w:t xml:space="preserve">kRuqNuqtaqM ~MviShNoqr viShNo$H kRuNutam kRuNutaqM ~MviShNo$H | </w:t>
      </w:r>
    </w:p>
    <w:p w14:paraId="31F58254" w14:textId="77777777" w:rsidR="00064527" w:rsidRDefault="00064527" w:rsidP="00064527">
      <w:r>
        <w:t>44)</w:t>
      </w:r>
      <w:r>
        <w:tab/>
        <w:t>1.1.12.1(39)-  viShNo$H | sthAna$m |</w:t>
      </w:r>
    </w:p>
    <w:p w14:paraId="32958C4F" w14:textId="77777777" w:rsidR="00064527" w:rsidRDefault="00064527" w:rsidP="00064527">
      <w:r>
        <w:lastRenderedPageBreak/>
        <w:t xml:space="preserve">viShNoqH sthAnaq(gg)q sthAnaqM ~MviShNoqr viShNoqH sthAna$m | </w:t>
      </w:r>
    </w:p>
    <w:p w14:paraId="2E348A97" w14:textId="77777777" w:rsidR="00064527" w:rsidRDefault="00064527" w:rsidP="00064527">
      <w:r>
        <w:t>45)</w:t>
      </w:r>
      <w:r>
        <w:tab/>
        <w:t>1.1.12.1(40)-  sthAna$m | aqsiq |</w:t>
      </w:r>
    </w:p>
    <w:p w14:paraId="30B59F2B" w14:textId="77777777" w:rsidR="00064527" w:rsidRDefault="00064527" w:rsidP="00064527">
      <w:r>
        <w:t xml:space="preserve">sthAna#m-asyasiq sthAnaq(gg)q sthAna#m-asi | </w:t>
      </w:r>
    </w:p>
    <w:p w14:paraId="42A80611" w14:textId="77777777" w:rsidR="00064527" w:rsidRDefault="00064527" w:rsidP="00064527">
      <w:r>
        <w:t>46)</w:t>
      </w:r>
      <w:r>
        <w:tab/>
        <w:t>1.1.12.1(41)-  aqsiq | iqtaH |</w:t>
      </w:r>
    </w:p>
    <w:p w14:paraId="42FDA506" w14:textId="77777777" w:rsidR="00064527" w:rsidRDefault="00064527" w:rsidP="00064527">
      <w:r>
        <w:t xml:space="preserve">aqsIqta iqto$ &amp;syasIqtaH | </w:t>
      </w:r>
    </w:p>
    <w:p w14:paraId="17B0B1C5" w14:textId="77777777" w:rsidR="00064527" w:rsidRDefault="00064527" w:rsidP="00064527">
      <w:r>
        <w:t>47)</w:t>
      </w:r>
      <w:r>
        <w:tab/>
        <w:t>1.1.12.1(42)-  iqtaH | indra#H |</w:t>
      </w:r>
    </w:p>
    <w:p w14:paraId="70A09D31" w14:textId="77777777" w:rsidR="00064527" w:rsidRDefault="00064527" w:rsidP="00064527">
      <w:r>
        <w:t xml:space="preserve">iqta indraq indra# iqta iqta indra#H | </w:t>
      </w:r>
    </w:p>
    <w:p w14:paraId="5CBB5DB4" w14:textId="77777777" w:rsidR="00064527" w:rsidRDefault="00064527" w:rsidP="00064527">
      <w:r>
        <w:t>48)</w:t>
      </w:r>
      <w:r>
        <w:tab/>
        <w:t>1.1.12.1(43)-  indra#H | aqkRuqNoqt |</w:t>
      </w:r>
    </w:p>
    <w:p w14:paraId="1B06BACE" w14:textId="77777777" w:rsidR="00064527" w:rsidRDefault="00064527" w:rsidP="00064527">
      <w:r>
        <w:t xml:space="preserve">indro# akRuNodakRuNoqdindraq indro# akRuNot | </w:t>
      </w:r>
    </w:p>
    <w:p w14:paraId="6C392057" w14:textId="77777777" w:rsidR="00064527" w:rsidRDefault="00064527" w:rsidP="00064527">
      <w:r>
        <w:t>49)</w:t>
      </w:r>
      <w:r>
        <w:tab/>
        <w:t>1.1.12.1(44)-  aqkRuqNoqt | vIqryA#Ni |</w:t>
      </w:r>
    </w:p>
    <w:p w14:paraId="669A8996" w14:textId="77777777" w:rsidR="00064527" w:rsidRDefault="00064527" w:rsidP="00064527">
      <w:r>
        <w:t xml:space="preserve">aqkRuqNoqd vIqryA#Ni vIqryA$NyakRuNodakRuNod vIqryA#Ni | </w:t>
      </w:r>
    </w:p>
    <w:p w14:paraId="519D338E" w14:textId="77777777" w:rsidR="00064527" w:rsidRDefault="00064527" w:rsidP="00064527">
      <w:r>
        <w:t>50)</w:t>
      </w:r>
      <w:r>
        <w:tab/>
        <w:t>1.1.12.1(45)-  vIqryA#Ni | saqmAqraBya# |</w:t>
      </w:r>
    </w:p>
    <w:p w14:paraId="16CFB64A" w14:textId="77777777" w:rsidR="00064527" w:rsidRDefault="00064527" w:rsidP="00064527">
      <w:r>
        <w:t xml:space="preserve">vIqryA#Ni samAqraBya# samAqraBya# vIqryA#Ni vIqryA#Ni samAqraBya# | </w:t>
      </w:r>
    </w:p>
    <w:p w14:paraId="3990F758" w14:textId="77777777" w:rsidR="00064527" w:rsidRDefault="00064527" w:rsidP="00064527">
      <w:r>
        <w:t>51)</w:t>
      </w:r>
      <w:r>
        <w:tab/>
        <w:t>1.1.12.1(46)-  saqmAqraBya# | UqrddhvaH |</w:t>
      </w:r>
    </w:p>
    <w:p w14:paraId="096DC93B" w14:textId="77777777" w:rsidR="00064527" w:rsidRDefault="00064527" w:rsidP="00064527">
      <w:r>
        <w:t xml:space="preserve">saqmAqraByoqrddhva UqrddhvaH sa#mAqraBya# samAqraByoqrddhvaH | </w:t>
      </w:r>
    </w:p>
    <w:p w14:paraId="53CDA33D" w14:textId="77777777" w:rsidR="00064527" w:rsidRDefault="00064527" w:rsidP="00064527">
      <w:r>
        <w:t>52)</w:t>
      </w:r>
      <w:r>
        <w:tab/>
        <w:t>1.1.12.1(46)-  saqmAqraBya# |</w:t>
      </w:r>
    </w:p>
    <w:p w14:paraId="12FC4DF4" w14:textId="77777777" w:rsidR="00064527" w:rsidRDefault="00064527" w:rsidP="00064527">
      <w:r>
        <w:t xml:space="preserve">saqmAqraByeti# saM - AqraBya# | </w:t>
      </w:r>
    </w:p>
    <w:p w14:paraId="7447479A" w14:textId="77777777" w:rsidR="00064527" w:rsidRDefault="00064527" w:rsidP="00064527">
      <w:r>
        <w:t>53)</w:t>
      </w:r>
      <w:r>
        <w:tab/>
        <w:t>1.1.12.1(47)-  UqrddhvaH | aqddhvaqraH | (GS-1.1-31)</w:t>
      </w:r>
    </w:p>
    <w:p w14:paraId="6D92E776" w14:textId="77777777" w:rsidR="00064527" w:rsidRDefault="00064527" w:rsidP="00064527">
      <w:r>
        <w:t xml:space="preserve">Uqrddhvo a#ddhvaqro a#ddhvaqra Uqrddhva Uqrddhvo a#ddhvaqraH | </w:t>
      </w:r>
    </w:p>
    <w:p w14:paraId="37C69846" w14:textId="77777777" w:rsidR="00064527" w:rsidRDefault="00064527" w:rsidP="00064527">
      <w:r>
        <w:t>54)</w:t>
      </w:r>
      <w:r>
        <w:tab/>
        <w:t>1.1.12.1(48)-  aqddhvaqraH | diqviqspRuSa$m | (GS-1.1-31)</w:t>
      </w:r>
    </w:p>
    <w:p w14:paraId="58CC7963" w14:textId="77777777" w:rsidR="00064527" w:rsidRDefault="00064527" w:rsidP="00064527">
      <w:r>
        <w:t xml:space="preserve">aqddhvaqro di#viqspRuSa#m diviqspRuSa#m-addhvaqro a#ddhvaqro di#viqspRuSa$m | </w:t>
      </w:r>
    </w:p>
    <w:p w14:paraId="3759C181" w14:textId="77777777" w:rsidR="00064527" w:rsidRDefault="00064527" w:rsidP="00064527">
      <w:r>
        <w:t>55)</w:t>
      </w:r>
      <w:r>
        <w:tab/>
        <w:t>1.1.12.1(49)-  diqviqspRuSa$m | ahru#taH | (GS-1.1-31)</w:t>
      </w:r>
    </w:p>
    <w:p w14:paraId="096132FB" w14:textId="77777777" w:rsidR="00064527" w:rsidRDefault="00064527" w:rsidP="00064527">
      <w:r>
        <w:t xml:space="preserve">diqviqspRuSaqm-ahruqto &amp;hru#to diviqspRuSa#m diviqspRuSaqm-ahru#taH | </w:t>
      </w:r>
    </w:p>
    <w:p w14:paraId="70ED74BD" w14:textId="77777777" w:rsidR="00064527" w:rsidRDefault="00064527" w:rsidP="00064527">
      <w:r>
        <w:t>56)</w:t>
      </w:r>
      <w:r>
        <w:tab/>
        <w:t>1.1.12.1(49)-  diqviqspRuSa$m | (GS-1.1-31)</w:t>
      </w:r>
    </w:p>
    <w:p w14:paraId="60A46148" w14:textId="77777777" w:rsidR="00064527" w:rsidRDefault="00064527" w:rsidP="00064527">
      <w:r>
        <w:t xml:space="preserve">diqviqspRuSaqmiti# divi - spRuSa$m | </w:t>
      </w:r>
    </w:p>
    <w:p w14:paraId="1D34F348" w14:textId="77777777" w:rsidR="00064527" w:rsidRDefault="00064527" w:rsidP="00064527">
      <w:r>
        <w:t>57)</w:t>
      </w:r>
      <w:r>
        <w:tab/>
        <w:t>1.1.12.1(50)-  ahru#taH | yaqj~jaH |</w:t>
      </w:r>
    </w:p>
    <w:p w14:paraId="1365C8C2" w14:textId="77777777" w:rsidR="00064527" w:rsidRDefault="00064527" w:rsidP="00064527">
      <w:r>
        <w:t xml:space="preserve">ahru#to yaqj~jo yaqj~jo &amp;hruqto &amp;hru#to yaqj~jaH | </w:t>
      </w:r>
    </w:p>
    <w:p w14:paraId="42D36569" w14:textId="77777777" w:rsidR="00064527" w:rsidRDefault="00064527" w:rsidP="00064527">
      <w:r>
        <w:t>58)</w:t>
      </w:r>
      <w:r>
        <w:tab/>
        <w:t>1.1.12.1(51)-  yaqj~jaH | yaqj~japa#teH |</w:t>
      </w:r>
    </w:p>
    <w:p w14:paraId="42E64A0E" w14:textId="77777777" w:rsidR="00064527" w:rsidRDefault="00064527" w:rsidP="00064527">
      <w:r>
        <w:t xml:space="preserve">yaqj~jo yaqj~japa#ter yaqj~japa#ter yaqj~jo yaqj~jo yaqj~japa#teH | </w:t>
      </w:r>
    </w:p>
    <w:p w14:paraId="17B3DDEB" w14:textId="77777777" w:rsidR="00064527" w:rsidRDefault="00064527" w:rsidP="00064527">
      <w:r>
        <w:t>59)</w:t>
      </w:r>
      <w:r>
        <w:tab/>
        <w:t>1.1.12.1(52)-  yaqj~japa#teH | indrA#vAn |</w:t>
      </w:r>
    </w:p>
    <w:p w14:paraId="6A554A40" w14:textId="77777777" w:rsidR="00064527" w:rsidRDefault="00064527" w:rsidP="00064527">
      <w:r>
        <w:t xml:space="preserve">yaqj~japa#teqrindrA#vAqn-indrA#vAn yaqj~japa#ter yaqj~japa#teqrindrA#vAn | </w:t>
      </w:r>
    </w:p>
    <w:p w14:paraId="650E56D5" w14:textId="77777777" w:rsidR="00064527" w:rsidRDefault="00064527" w:rsidP="00064527">
      <w:r>
        <w:t>60)</w:t>
      </w:r>
      <w:r>
        <w:tab/>
        <w:t>1.1.12.1(52)-  yaqj~japa#teH |</w:t>
      </w:r>
    </w:p>
    <w:p w14:paraId="7226248F" w14:textId="77777777" w:rsidR="00064527" w:rsidRDefault="00064527" w:rsidP="00064527">
      <w:r>
        <w:t xml:space="preserve">yaqj~japa#teqriti# yaqj~ja - paqteqH | </w:t>
      </w:r>
    </w:p>
    <w:p w14:paraId="3C557377" w14:textId="77777777" w:rsidR="00064527" w:rsidRDefault="00064527" w:rsidP="00064527">
      <w:r>
        <w:t>61)</w:t>
      </w:r>
      <w:r>
        <w:tab/>
        <w:t>1.1.12.1(53)-  indrA#vAn | svAhA$ |</w:t>
      </w:r>
    </w:p>
    <w:p w14:paraId="353B7D43" w14:textId="77777777" w:rsidR="00064527" w:rsidRDefault="00064527" w:rsidP="00064527">
      <w:r>
        <w:lastRenderedPageBreak/>
        <w:t xml:space="preserve">indrA#vAqn thsvAhAq svAhendrA#vAqn-indrA#vAqn thsvAhA$ | </w:t>
      </w:r>
    </w:p>
    <w:p w14:paraId="464155CC" w14:textId="77777777" w:rsidR="00064527" w:rsidRDefault="00064527" w:rsidP="00064527">
      <w:r>
        <w:t>62)</w:t>
      </w:r>
      <w:r>
        <w:tab/>
        <w:t>1.1.12.1(53)-  indrA#vAn |</w:t>
      </w:r>
    </w:p>
    <w:p w14:paraId="53854082" w14:textId="77777777" w:rsidR="00064527" w:rsidRDefault="00064527" w:rsidP="00064527">
      <w:r>
        <w:t xml:space="preserve">indrA#vAqnitIndra# - vAqn | </w:t>
      </w:r>
    </w:p>
    <w:p w14:paraId="3A08AD6B" w14:textId="77777777" w:rsidR="00064527" w:rsidRDefault="00064527" w:rsidP="00064527">
      <w:r>
        <w:t>63)</w:t>
      </w:r>
      <w:r>
        <w:tab/>
        <w:t>1.1.12.1(54)-  svAhA$ | bRuqhat |</w:t>
      </w:r>
    </w:p>
    <w:p w14:paraId="79F1B4D0" w14:textId="77777777" w:rsidR="00064527" w:rsidRDefault="00064527" w:rsidP="00064527">
      <w:r>
        <w:t xml:space="preserve">svAhA# bRuqhad bRuqhath svAhAq svAhA# bRuqhat | </w:t>
      </w:r>
    </w:p>
    <w:p w14:paraId="48B292B0" w14:textId="77777777" w:rsidR="00064527" w:rsidRDefault="00064527" w:rsidP="00064527">
      <w:r>
        <w:t>64)</w:t>
      </w:r>
      <w:r>
        <w:tab/>
        <w:t>1.1.12.1(55)-  bRuqhat | BAH |</w:t>
      </w:r>
    </w:p>
    <w:p w14:paraId="05B23EFC" w14:textId="77777777" w:rsidR="00064527" w:rsidRDefault="00064527" w:rsidP="00064527">
      <w:r>
        <w:t xml:space="preserve">bRuqhad BA BA bRuqhad bRuqhad BAH | </w:t>
      </w:r>
    </w:p>
    <w:p w14:paraId="2227033E" w14:textId="77777777" w:rsidR="00064527" w:rsidRDefault="00064527" w:rsidP="00064527">
      <w:r>
        <w:t>65)</w:t>
      </w:r>
      <w:r>
        <w:tab/>
        <w:t>1.1.12.1(56)-  BAH | pAqhi |</w:t>
      </w:r>
    </w:p>
    <w:p w14:paraId="4DB4361E" w14:textId="77777777" w:rsidR="00064527" w:rsidRDefault="00064527" w:rsidP="00064527">
      <w:r>
        <w:t xml:space="preserve">BAH pAqhi pAqhi BA BAH pAqhi | </w:t>
      </w:r>
    </w:p>
    <w:p w14:paraId="158CF983" w14:textId="77777777" w:rsidR="00064527" w:rsidRDefault="00064527" w:rsidP="00064527">
      <w:r>
        <w:t>66)</w:t>
      </w:r>
      <w:r>
        <w:tab/>
        <w:t>1.1.12.1(57)-  pAqhi | mAq |</w:t>
      </w:r>
    </w:p>
    <w:p w14:paraId="5C4CDD8C" w14:textId="77777777" w:rsidR="00064527" w:rsidRDefault="00064527" w:rsidP="00064527">
      <w:r>
        <w:t xml:space="preserve">pAqhi mA# mA pAqhi pAqhi mA$ | </w:t>
      </w:r>
    </w:p>
    <w:p w14:paraId="0BDC1E3A" w14:textId="77777777" w:rsidR="00064527" w:rsidRDefault="00064527" w:rsidP="00064527">
      <w:r>
        <w:t>67)</w:t>
      </w:r>
      <w:r>
        <w:tab/>
        <w:t>1.1.12.1(58)-  mAq | aqgneq |</w:t>
      </w:r>
    </w:p>
    <w:p w14:paraId="16804CCC" w14:textId="77777777" w:rsidR="00064527" w:rsidRDefault="00064527" w:rsidP="00064527">
      <w:r>
        <w:t xml:space="preserve">mAq &amp;gneq &amp;gneq mAq mAq &amp;gneq | </w:t>
      </w:r>
    </w:p>
    <w:p w14:paraId="530EEAA7" w14:textId="77777777" w:rsidR="00064527" w:rsidRDefault="00064527" w:rsidP="00064527">
      <w:r>
        <w:t>68)</w:t>
      </w:r>
      <w:r>
        <w:tab/>
        <w:t>1.1.12.1(59)-  aqgneq | duSca#ritAt |</w:t>
      </w:r>
    </w:p>
    <w:p w14:paraId="7E4CD983" w14:textId="77777777" w:rsidR="00064527" w:rsidRDefault="00064527" w:rsidP="00064527">
      <w:r>
        <w:t xml:space="preserve">aqgneq duSca#ritAqd duSca#ritAdagne &amp;gneq duSca#ritAt | </w:t>
      </w:r>
    </w:p>
    <w:p w14:paraId="6541766A" w14:textId="77777777" w:rsidR="00064527" w:rsidRDefault="00064527" w:rsidP="00064527">
      <w:r>
        <w:t>69)</w:t>
      </w:r>
      <w:r>
        <w:tab/>
        <w:t>1.1.12.1(60)-  duSca#ritAt | A | (GS-1.1-32)</w:t>
      </w:r>
    </w:p>
    <w:p w14:paraId="1B68BC38" w14:textId="77777777" w:rsidR="00064527" w:rsidRDefault="00064527" w:rsidP="00064527">
      <w:r>
        <w:t xml:space="preserve">duSca#ritAqdA duSca#ritAqd duSca#ritAqdA | </w:t>
      </w:r>
    </w:p>
    <w:p w14:paraId="1C095F8D" w14:textId="77777777" w:rsidR="00064527" w:rsidRDefault="00064527" w:rsidP="00064527">
      <w:r>
        <w:t>70)</w:t>
      </w:r>
      <w:r>
        <w:tab/>
        <w:t>1.1.12.1(60)-  duSca#ritAt | (GS-1.1-32)</w:t>
      </w:r>
    </w:p>
    <w:p w14:paraId="2EA36855" w14:textId="77777777" w:rsidR="00064527" w:rsidRDefault="00064527" w:rsidP="00064527">
      <w:r>
        <w:t xml:space="preserve">duSca#ritAqditiq duH - caqriqtAqt | </w:t>
      </w:r>
    </w:p>
    <w:p w14:paraId="4DE662FD" w14:textId="77777777" w:rsidR="00064527" w:rsidRDefault="00064527" w:rsidP="00064527">
      <w:r>
        <w:t>71)</w:t>
      </w:r>
      <w:r>
        <w:tab/>
        <w:t>1.1.12.1(61)-  A | mAq | (GS-1.1-32)</w:t>
      </w:r>
    </w:p>
    <w:p w14:paraId="1A706326" w14:textId="77777777" w:rsidR="00064527" w:rsidRDefault="00064527" w:rsidP="00064527">
      <w:r>
        <w:t xml:space="preserve">A mAq mA &amp;&amp;mA$ | </w:t>
      </w:r>
    </w:p>
    <w:p w14:paraId="6498571C" w14:textId="77777777" w:rsidR="00064527" w:rsidRDefault="00064527" w:rsidP="00064527">
      <w:r>
        <w:t>72)</w:t>
      </w:r>
      <w:r>
        <w:tab/>
        <w:t>1.1.12.1(62)-  mAq | suca#rite | (GS-1.1-32)</w:t>
      </w:r>
    </w:p>
    <w:p w14:paraId="4352B0C0" w14:textId="77777777" w:rsidR="00064527" w:rsidRDefault="00064527" w:rsidP="00064527">
      <w:r>
        <w:t xml:space="preserve">mAq suca#riteq suca#rite mA mAq suca#rite | </w:t>
      </w:r>
    </w:p>
    <w:p w14:paraId="56539EF3" w14:textId="77777777" w:rsidR="00064527" w:rsidRDefault="00064527" w:rsidP="00064527">
      <w:r>
        <w:t>73)</w:t>
      </w:r>
      <w:r>
        <w:tab/>
        <w:t>1.1.12.1(63)-  suca#rite | Baqjaq | (GS-1.1-32)</w:t>
      </w:r>
    </w:p>
    <w:p w14:paraId="6105AB04" w14:textId="77777777" w:rsidR="00064527" w:rsidRDefault="00064527" w:rsidP="00064527">
      <w:r>
        <w:t xml:space="preserve">suca#rite Baja Bajaq suca#riteq suca#rite Baja | </w:t>
      </w:r>
    </w:p>
    <w:p w14:paraId="317E9105" w14:textId="77777777" w:rsidR="00064527" w:rsidRDefault="00064527" w:rsidP="00064527">
      <w:r>
        <w:t>74)</w:t>
      </w:r>
      <w:r>
        <w:tab/>
        <w:t>1.1.12.1(63)-  suca#rite | (GS-1.1-32)</w:t>
      </w:r>
    </w:p>
    <w:p w14:paraId="5F8E3B1D" w14:textId="77777777" w:rsidR="00064527" w:rsidRDefault="00064527" w:rsidP="00064527">
      <w:r>
        <w:t xml:space="preserve">suca#ritaq itiq su - caqriqteq | </w:t>
      </w:r>
    </w:p>
    <w:p w14:paraId="6E7EC09E" w14:textId="77777777" w:rsidR="00064527" w:rsidRDefault="00064527" w:rsidP="00064527">
      <w:r>
        <w:t>75)</w:t>
      </w:r>
      <w:r>
        <w:tab/>
        <w:t>1.1.12.1(64)-  Baqjaq | maqKasya# | (GS-1.1-32)</w:t>
      </w:r>
    </w:p>
    <w:p w14:paraId="0FB05B9F" w14:textId="77777777" w:rsidR="00064527" w:rsidRDefault="00064527" w:rsidP="00064527">
      <w:r>
        <w:t xml:space="preserve">Baqjaq maqKasya# maqKasya# Baja Baja maqKasya# | </w:t>
      </w:r>
    </w:p>
    <w:p w14:paraId="7BB79DBA" w14:textId="77777777" w:rsidR="00064527" w:rsidRDefault="00064527" w:rsidP="00064527">
      <w:r>
        <w:t>76)</w:t>
      </w:r>
      <w:r>
        <w:tab/>
        <w:t>1.1.12.1(65)-  maqKasya# | Sira#H |</w:t>
      </w:r>
    </w:p>
    <w:p w14:paraId="4E2AE6E6" w14:textId="77777777" w:rsidR="00064527" w:rsidRDefault="00064527" w:rsidP="00064527">
      <w:r>
        <w:t xml:space="preserve">maqKasyaq SiraqH Siro# maqKasya# maqKasyaq Sira#H | </w:t>
      </w:r>
    </w:p>
    <w:p w14:paraId="5EE8E8FC" w14:textId="77777777" w:rsidR="00064527" w:rsidRDefault="00064527" w:rsidP="00064527">
      <w:r>
        <w:t>77)</w:t>
      </w:r>
      <w:r>
        <w:tab/>
        <w:t>1.1.12.1(66)-  Sira#H | aqsiq |</w:t>
      </w:r>
    </w:p>
    <w:p w14:paraId="283EE6D0" w14:textId="77777777" w:rsidR="00064527" w:rsidRDefault="00064527" w:rsidP="00064527">
      <w:r>
        <w:t xml:space="preserve">Siro$ &amp;syasiq SiraqH Siro# &amp;si | </w:t>
      </w:r>
    </w:p>
    <w:p w14:paraId="1029762F" w14:textId="77777777" w:rsidR="00064527" w:rsidRDefault="00064527" w:rsidP="00064527">
      <w:r>
        <w:t>78)</w:t>
      </w:r>
      <w:r>
        <w:tab/>
        <w:t>1.1.12.1(67)-  aqsiq | sam |</w:t>
      </w:r>
    </w:p>
    <w:p w14:paraId="21A79A87" w14:textId="77777777" w:rsidR="00064527" w:rsidRDefault="00064527" w:rsidP="00064527">
      <w:r>
        <w:t xml:space="preserve">aqsiq sa(gm) sam-a#syasiq sam | </w:t>
      </w:r>
    </w:p>
    <w:p w14:paraId="35E00263" w14:textId="77777777" w:rsidR="00064527" w:rsidRDefault="00064527" w:rsidP="00064527">
      <w:r>
        <w:t>79)</w:t>
      </w:r>
      <w:r>
        <w:tab/>
        <w:t>1.1.12.1(68)-  sam | jyoti#ShA |</w:t>
      </w:r>
    </w:p>
    <w:p w14:paraId="6DC86588" w14:textId="77777777" w:rsidR="00064527" w:rsidRDefault="00064527" w:rsidP="00064527">
      <w:r>
        <w:t xml:space="preserve">sam jyoti#ShAq jyoti#ShAq sa(gm) sam jyoti#ShA | </w:t>
      </w:r>
    </w:p>
    <w:p w14:paraId="3BEBFCE1" w14:textId="77777777" w:rsidR="00064527" w:rsidRDefault="00064527" w:rsidP="00064527">
      <w:r>
        <w:t>80)</w:t>
      </w:r>
      <w:r>
        <w:tab/>
        <w:t>1.1.12.1(69)-  jyoti#ShA | jyoti#H |</w:t>
      </w:r>
    </w:p>
    <w:p w14:paraId="675121EC" w14:textId="77777777" w:rsidR="00064527" w:rsidRDefault="00064527" w:rsidP="00064527">
      <w:r>
        <w:lastRenderedPageBreak/>
        <w:t xml:space="preserve">jyoti#ShAq jyotiqr jyotiqr jyoti#ShAq jyoti#ShAq jyoti#H | </w:t>
      </w:r>
    </w:p>
    <w:p w14:paraId="2E8F40F0" w14:textId="77777777" w:rsidR="00064527" w:rsidRDefault="00064527" w:rsidP="00064527">
      <w:r>
        <w:t>81)</w:t>
      </w:r>
      <w:r>
        <w:tab/>
        <w:t>1.1.12.1(70)-  jyoti#H | aq~gktAqm ||</w:t>
      </w:r>
    </w:p>
    <w:p w14:paraId="48BB07BC" w14:textId="77777777" w:rsidR="00064527" w:rsidRDefault="00064527" w:rsidP="00064527">
      <w:r>
        <w:t xml:space="preserve">jyoti#ra~gktAm-a~gktAqm jyotiqr jyoti#ra~gktAm | </w:t>
      </w:r>
    </w:p>
    <w:p w14:paraId="4A249B40" w14:textId="77777777" w:rsidR="00064527" w:rsidRDefault="00064527" w:rsidP="00064527">
      <w:r>
        <w:t>82)</w:t>
      </w:r>
      <w:r>
        <w:tab/>
        <w:t>1.1.12.1(71)-  aq~gktAqm ||</w:t>
      </w:r>
    </w:p>
    <w:p w14:paraId="7964CBED" w14:textId="77777777" w:rsidR="00064527" w:rsidRDefault="00064527" w:rsidP="00064527">
      <w:r>
        <w:t xml:space="preserve">aq~gktAqmitya#~gktAm | </w:t>
      </w:r>
    </w:p>
    <w:p w14:paraId="2AF02F98" w14:textId="77777777" w:rsidR="00064527" w:rsidRDefault="00064527" w:rsidP="00064527">
      <w:r>
        <w:t>1)</w:t>
      </w:r>
      <w:r>
        <w:tab/>
        <w:t>1.1.13.1(1)-  vAja#sya | mAq |</w:t>
      </w:r>
    </w:p>
    <w:p w14:paraId="5B5EB4A8" w14:textId="77777777" w:rsidR="00064527" w:rsidRDefault="00064527" w:rsidP="00064527">
      <w:r>
        <w:t xml:space="preserve">vAja#sya mA mAq vAja#syaq vAja#sya mA | </w:t>
      </w:r>
    </w:p>
    <w:p w14:paraId="5B457416" w14:textId="77777777" w:rsidR="00064527" w:rsidRDefault="00064527" w:rsidP="00064527">
      <w:r>
        <w:t>2)</w:t>
      </w:r>
      <w:r>
        <w:tab/>
        <w:t>1.1.13.1(2)-  mAq | praqsaqvena# |</w:t>
      </w:r>
    </w:p>
    <w:p w14:paraId="12834EC8" w14:textId="77777777" w:rsidR="00064527" w:rsidRDefault="00064527" w:rsidP="00064527">
      <w:r>
        <w:t xml:space="preserve">mAq praqsaqvena# prasaqvena# mA mA prasaqvena# | </w:t>
      </w:r>
    </w:p>
    <w:p w14:paraId="5271F984" w14:textId="77777777" w:rsidR="00064527" w:rsidRDefault="00064527" w:rsidP="00064527">
      <w:r>
        <w:t>3)</w:t>
      </w:r>
      <w:r>
        <w:tab/>
        <w:t>1.1.13.1(3)-  praqsaqvena# | uqdgrAqBeNa# |</w:t>
      </w:r>
    </w:p>
    <w:p w14:paraId="797E12E5" w14:textId="77777777" w:rsidR="00064527" w:rsidRDefault="00064527" w:rsidP="00064527">
      <w:r>
        <w:t xml:space="preserve">praqsaqveno$dgrAqBeNo$dgrAqBeNa# prasaqvena# prasaqveno$dgrAqBeNa# | </w:t>
      </w:r>
    </w:p>
    <w:p w14:paraId="74A7C224" w14:textId="77777777" w:rsidR="00064527" w:rsidRDefault="00064527" w:rsidP="00064527">
      <w:r>
        <w:t>4)</w:t>
      </w:r>
      <w:r>
        <w:tab/>
        <w:t>1.1.13.1(3)-  praqsaqvena# |</w:t>
      </w:r>
    </w:p>
    <w:p w14:paraId="62CFCF18" w14:textId="77777777" w:rsidR="00064527" w:rsidRDefault="00064527" w:rsidP="00064527">
      <w:r>
        <w:t xml:space="preserve">praqsaqveneti# pra - saqvena# | </w:t>
      </w:r>
    </w:p>
    <w:p w14:paraId="5948BAD6" w14:textId="77777777" w:rsidR="00064527" w:rsidRDefault="00064527" w:rsidP="00064527">
      <w:r>
        <w:t>5)</w:t>
      </w:r>
      <w:r>
        <w:tab/>
        <w:t>1.1.13.1(4)-  uqdgrAqBeNa# | ut | (GS-1.1-33)</w:t>
      </w:r>
    </w:p>
    <w:p w14:paraId="56348BE4" w14:textId="77777777" w:rsidR="00064527" w:rsidRDefault="00064527" w:rsidP="00064527">
      <w:r>
        <w:t xml:space="preserve">uqdgrAqBeNodudu#dgrAqBeNo$dgrAqBeNot | </w:t>
      </w:r>
    </w:p>
    <w:p w14:paraId="38E7961A" w14:textId="77777777" w:rsidR="00064527" w:rsidRDefault="00064527" w:rsidP="00064527">
      <w:r>
        <w:t>6)</w:t>
      </w:r>
      <w:r>
        <w:tab/>
        <w:t>1.1.13.1(4)-  uqdgrAqBeNa# | (GS-1.1-33)</w:t>
      </w:r>
    </w:p>
    <w:p w14:paraId="277628FB" w14:textId="77777777" w:rsidR="00064527" w:rsidRDefault="00064527" w:rsidP="00064527">
      <w:r>
        <w:t xml:space="preserve">uqdgrAqBeNetyu#t - grAqBeNa# | </w:t>
      </w:r>
    </w:p>
    <w:p w14:paraId="7B0EEE3C" w14:textId="77777777" w:rsidR="00064527" w:rsidRDefault="00064527" w:rsidP="00064527">
      <w:r>
        <w:t>7)</w:t>
      </w:r>
      <w:r>
        <w:tab/>
        <w:t>1.1.13.1(5)-  ut | aqgraqBIqt || (GS-1.1-33)</w:t>
      </w:r>
    </w:p>
    <w:p w14:paraId="06D677D3" w14:textId="77777777" w:rsidR="00064527" w:rsidRDefault="00064527" w:rsidP="00064527">
      <w:r>
        <w:t xml:space="preserve">uda#graBIdagraBIqdududa#graBIt | </w:t>
      </w:r>
    </w:p>
    <w:p w14:paraId="6CBF8F39" w14:textId="77777777" w:rsidR="00064527" w:rsidRDefault="00064527" w:rsidP="00064527">
      <w:r>
        <w:t>8)</w:t>
      </w:r>
      <w:r>
        <w:tab/>
        <w:t>1.1.13.1(6)-  aqgraqBIqt || (GS-1.1-33)</w:t>
      </w:r>
    </w:p>
    <w:p w14:paraId="0BE6790B" w14:textId="77777777" w:rsidR="00064527" w:rsidRDefault="00064527" w:rsidP="00064527">
      <w:r>
        <w:t xml:space="preserve">aqgraqBIqditya#graBIt | </w:t>
      </w:r>
    </w:p>
    <w:p w14:paraId="23BE4DE0" w14:textId="77777777" w:rsidR="00064527" w:rsidRDefault="00064527" w:rsidP="00064527">
      <w:r>
        <w:t>9)</w:t>
      </w:r>
      <w:r>
        <w:tab/>
        <w:t>1.1.13.1(7)-  atha# | saqpatnAn# | (GS-1.1-33)</w:t>
      </w:r>
    </w:p>
    <w:p w14:paraId="56BE4AAA" w14:textId="77777777" w:rsidR="00064527" w:rsidRDefault="00064527" w:rsidP="00064527">
      <w:r>
        <w:t xml:space="preserve">athA# saqpatnA$n thsaqpatnAq(gm)q athAthA# saqpatnAn# | </w:t>
      </w:r>
    </w:p>
    <w:p w14:paraId="5D432FC0" w14:textId="77777777" w:rsidR="00064527" w:rsidRDefault="00064527" w:rsidP="00064527">
      <w:r>
        <w:t>10)</w:t>
      </w:r>
      <w:r>
        <w:tab/>
        <w:t>1.1.13.1(8)-  saqpatnAn# | indra#H | (PS-9-22,GS-1.1-33)</w:t>
      </w:r>
    </w:p>
    <w:p w14:paraId="758BCA57" w14:textId="77777777" w:rsidR="00064527" w:rsidRDefault="00064527" w:rsidP="00064527">
      <w:r>
        <w:t xml:space="preserve">saqpatnAq(gm)q indraq indra#H saqpatnA$n thsaqpatnAq(gm)q indra#H | </w:t>
      </w:r>
    </w:p>
    <w:p w14:paraId="0EDE5389" w14:textId="77777777" w:rsidR="00064527" w:rsidRDefault="00064527" w:rsidP="00064527">
      <w:r>
        <w:t>11)</w:t>
      </w:r>
      <w:r>
        <w:tab/>
        <w:t>1.1.13.1(9)-  indra#H | meq | (PS-9-22,GS-1.1-33)</w:t>
      </w:r>
    </w:p>
    <w:p w14:paraId="02375FDA" w14:textId="77777777" w:rsidR="00064527" w:rsidRDefault="00064527" w:rsidP="00064527">
      <w:r>
        <w:t xml:space="preserve">indro# me maq indraq indro# me | </w:t>
      </w:r>
    </w:p>
    <w:p w14:paraId="2164E0B3" w14:textId="77777777" w:rsidR="00064527" w:rsidRDefault="00064527" w:rsidP="00064527">
      <w:r>
        <w:t>12)</w:t>
      </w:r>
      <w:r>
        <w:tab/>
        <w:t>1.1.13.1(10)-  meq | niqgrAqBeNa# | (PS-9-22,GS-1.1-33)</w:t>
      </w:r>
    </w:p>
    <w:p w14:paraId="360CF6D7" w14:textId="77777777" w:rsidR="00064527" w:rsidRDefault="00064527" w:rsidP="00064527">
      <w:r>
        <w:t xml:space="preserve">meq niqgrAqBeNa# nigrAqBeNa# me me nigrAqBeNa# | </w:t>
      </w:r>
    </w:p>
    <w:p w14:paraId="2A666F59" w14:textId="77777777" w:rsidR="00064527" w:rsidRDefault="00064527" w:rsidP="00064527">
      <w:r>
        <w:t>13)</w:t>
      </w:r>
      <w:r>
        <w:tab/>
        <w:t>1.1.13.1(11)-  niqgrAqBeNa# | adha#rAn | (GS-1.1-33)</w:t>
      </w:r>
    </w:p>
    <w:p w14:paraId="36CA699F" w14:textId="77777777" w:rsidR="00064527" w:rsidRDefault="00064527" w:rsidP="00064527">
      <w:r>
        <w:t xml:space="preserve">niqgrAqBeNAdha#rAq(gm)q adha#rAn nigrAqBeNa# nigrAqBeNAdha#rAn | </w:t>
      </w:r>
    </w:p>
    <w:p w14:paraId="0E42CCC2" w14:textId="77777777" w:rsidR="00064527" w:rsidRDefault="00064527" w:rsidP="00064527">
      <w:r>
        <w:t>14)</w:t>
      </w:r>
      <w:r>
        <w:tab/>
        <w:t>1.1.13.1(11)-  niqgrAqBeNa# | (GS-1.1-33)</w:t>
      </w:r>
    </w:p>
    <w:p w14:paraId="33B5F9B5" w14:textId="77777777" w:rsidR="00064527" w:rsidRDefault="00064527" w:rsidP="00064527">
      <w:r>
        <w:t xml:space="preserve">niqgrAqBeNeti# ni - grAqBeNa# | </w:t>
      </w:r>
    </w:p>
    <w:p w14:paraId="67395650" w14:textId="77777777" w:rsidR="00064527" w:rsidRDefault="00064527" w:rsidP="00064527">
      <w:r>
        <w:t>15)</w:t>
      </w:r>
      <w:r>
        <w:tab/>
        <w:t>1.1.13.1(12)-  adha#rAn | aqkaqH || (PS-9-22,GS-1.1-33)</w:t>
      </w:r>
    </w:p>
    <w:p w14:paraId="1DB138CB" w14:textId="77777777" w:rsidR="00064527" w:rsidRDefault="00064527" w:rsidP="00064527">
      <w:r>
        <w:t xml:space="preserve">adha#rA(gm) akar-akaqr adha#rAq(gm)q adha#rA(gm) akaH | </w:t>
      </w:r>
    </w:p>
    <w:p w14:paraId="32DC95A5" w14:textId="77777777" w:rsidR="00064527" w:rsidRDefault="00064527" w:rsidP="00064527">
      <w:r>
        <w:t>16)</w:t>
      </w:r>
      <w:r>
        <w:tab/>
        <w:t>1.1.13.1(13)-  aqkaqH || (PS-9-22,GS-1.1-33)</w:t>
      </w:r>
    </w:p>
    <w:p w14:paraId="5365A2DF" w14:textId="77777777" w:rsidR="00064527" w:rsidRDefault="00064527" w:rsidP="00064527">
      <w:r>
        <w:t xml:space="preserve">aqkaqritya#kaH | </w:t>
      </w:r>
    </w:p>
    <w:p w14:paraId="7D262D3C" w14:textId="77777777" w:rsidR="00064527" w:rsidRDefault="00064527" w:rsidP="00064527">
      <w:r>
        <w:lastRenderedPageBreak/>
        <w:t>17)</w:t>
      </w:r>
      <w:r>
        <w:tab/>
        <w:t>1.1.13.1(14)-  uqdgrAqBam | caq |</w:t>
      </w:r>
    </w:p>
    <w:p w14:paraId="3CA24A0A" w14:textId="77777777" w:rsidR="00064527" w:rsidRDefault="00064527" w:rsidP="00064527">
      <w:r>
        <w:t xml:space="preserve">uqdgrAqBam ca# codgrAqBam-u#dgrAqBam ca# | </w:t>
      </w:r>
    </w:p>
    <w:p w14:paraId="38FF2332" w14:textId="77777777" w:rsidR="00064527" w:rsidRDefault="00064527" w:rsidP="00064527">
      <w:r>
        <w:t>18)</w:t>
      </w:r>
      <w:r>
        <w:tab/>
        <w:t>1.1.13.1(14)-  uqdgrAqBam |</w:t>
      </w:r>
    </w:p>
    <w:p w14:paraId="2EF60C88" w14:textId="77777777" w:rsidR="00064527" w:rsidRDefault="00064527" w:rsidP="00064527">
      <w:r>
        <w:t xml:space="preserve">uqdgrAqBamityu#t - grAqBam | </w:t>
      </w:r>
    </w:p>
    <w:p w14:paraId="304B8F4E" w14:textId="77777777" w:rsidR="00064527" w:rsidRDefault="00064527" w:rsidP="00064527">
      <w:r>
        <w:t>19)</w:t>
      </w:r>
      <w:r>
        <w:tab/>
        <w:t>1.1.13.1(15)-  caq | niqgrAqBam |</w:t>
      </w:r>
    </w:p>
    <w:p w14:paraId="5DC56B44" w14:textId="77777777" w:rsidR="00064527" w:rsidRDefault="00064527" w:rsidP="00064527">
      <w:r>
        <w:t xml:space="preserve">caq niqgrAqBanni#grAqBam ca# ca nigrAqBam | </w:t>
      </w:r>
    </w:p>
    <w:p w14:paraId="79B0F7ED" w14:textId="77777777" w:rsidR="00064527" w:rsidRDefault="00064527" w:rsidP="00064527">
      <w:r>
        <w:t>20)</w:t>
      </w:r>
      <w:r>
        <w:tab/>
        <w:t>1.1.13.1(16)-  niqgrAqBam | caq |</w:t>
      </w:r>
    </w:p>
    <w:p w14:paraId="15243257" w14:textId="77777777" w:rsidR="00064527" w:rsidRDefault="00064527" w:rsidP="00064527">
      <w:r>
        <w:t xml:space="preserve">niqgrAqBam ca# ca nigrAqBanni#grAqBam ca# | </w:t>
      </w:r>
    </w:p>
    <w:p w14:paraId="28ABF52B" w14:textId="77777777" w:rsidR="00064527" w:rsidRDefault="00064527" w:rsidP="00064527">
      <w:r>
        <w:t>21)</w:t>
      </w:r>
      <w:r>
        <w:tab/>
        <w:t>1.1.13.1(16)-  niqgrAqBam |</w:t>
      </w:r>
    </w:p>
    <w:p w14:paraId="67E949FC" w14:textId="77777777" w:rsidR="00064527" w:rsidRDefault="00064527" w:rsidP="00064527">
      <w:r>
        <w:t xml:space="preserve">niqgrAqBamiti# ni - grAqBam | </w:t>
      </w:r>
    </w:p>
    <w:p w14:paraId="7BC840CE" w14:textId="77777777" w:rsidR="00064527" w:rsidRDefault="00064527" w:rsidP="00064527">
      <w:r>
        <w:t>22)</w:t>
      </w:r>
      <w:r>
        <w:tab/>
        <w:t>1.1.13.1(17)-  caq | brahma# |</w:t>
      </w:r>
    </w:p>
    <w:p w14:paraId="4C6B0D21" w14:textId="77777777" w:rsidR="00064527" w:rsidRDefault="00064527" w:rsidP="00064527">
      <w:r>
        <w:t xml:space="preserve">caq brahmaq brahma# ca caq brahma# | </w:t>
      </w:r>
    </w:p>
    <w:p w14:paraId="41E39337" w14:textId="77777777" w:rsidR="00064527" w:rsidRDefault="00064527" w:rsidP="00064527">
      <w:r>
        <w:t>23)</w:t>
      </w:r>
      <w:r>
        <w:tab/>
        <w:t>1.1.13.1(18)-  brahma# | deqvAH |</w:t>
      </w:r>
    </w:p>
    <w:p w14:paraId="529371DB" w14:textId="77777777" w:rsidR="00064527" w:rsidRDefault="00064527" w:rsidP="00064527">
      <w:r>
        <w:t xml:space="preserve">brahma# deqvA deqvA brahmaq brahma# deqvAH | </w:t>
      </w:r>
    </w:p>
    <w:p w14:paraId="7D83C655" w14:textId="77777777" w:rsidR="00064527" w:rsidRDefault="00064527" w:rsidP="00064527">
      <w:r>
        <w:t>24)</w:t>
      </w:r>
      <w:r>
        <w:tab/>
        <w:t>1.1.13.1(19)-  deqvAH | aqvIqvRuqdhaqnn ||</w:t>
      </w:r>
    </w:p>
    <w:p w14:paraId="435C9AAC" w14:textId="77777777" w:rsidR="00064527" w:rsidRDefault="00064527" w:rsidP="00064527">
      <w:r>
        <w:t xml:space="preserve">deqvA a#vIvRudhann-avIvRudhan deqvA deqvA a#vIvRudhann | </w:t>
      </w:r>
    </w:p>
    <w:p w14:paraId="52A6929F" w14:textId="77777777" w:rsidR="00064527" w:rsidRDefault="00064527" w:rsidP="00064527">
      <w:r>
        <w:t>25)</w:t>
      </w:r>
      <w:r>
        <w:tab/>
        <w:t>1.1.13.1(20)-  aqvIqvRuqdhaqnn ||</w:t>
      </w:r>
    </w:p>
    <w:p w14:paraId="5B53CB4E" w14:textId="77777777" w:rsidR="00064527" w:rsidRDefault="00064527" w:rsidP="00064527">
      <w:r>
        <w:t xml:space="preserve">aqvIqvRuqdhaqnnitya#vIvRudhann | </w:t>
      </w:r>
    </w:p>
    <w:p w14:paraId="38AB5E9B" w14:textId="77777777" w:rsidR="00064527" w:rsidRDefault="00064527" w:rsidP="00064527">
      <w:r>
        <w:t>26)</w:t>
      </w:r>
      <w:r>
        <w:tab/>
        <w:t>1.1.13.1(21)-  atha# | saqpatnAn# | (GS-1.1-34)</w:t>
      </w:r>
    </w:p>
    <w:p w14:paraId="21593009" w14:textId="77777777" w:rsidR="00064527" w:rsidRDefault="00064527" w:rsidP="00064527">
      <w:r>
        <w:t xml:space="preserve">athA# saqpatnA$n thsaqpatnAqn-athAthA# saqpatnAn# | </w:t>
      </w:r>
    </w:p>
    <w:p w14:paraId="759486EF" w14:textId="77777777" w:rsidR="00064527" w:rsidRDefault="00064527" w:rsidP="00064527">
      <w:r>
        <w:t>27)</w:t>
      </w:r>
      <w:r>
        <w:tab/>
        <w:t>1.1.13.1(22)-  saqpatnAn# | iqndrAqgnI | (GS-1.1-34)</w:t>
      </w:r>
    </w:p>
    <w:p w14:paraId="5E096B78" w14:textId="77777777" w:rsidR="00064527" w:rsidRDefault="00064527" w:rsidP="00064527">
      <w:r>
        <w:t xml:space="preserve">saqpatnA#n-indrAqgnI i#ndrAqgnI saqpatnA$n thsaqpatnA#n-indrAqgnI | </w:t>
      </w:r>
    </w:p>
    <w:p w14:paraId="2A6CC31F" w14:textId="77777777" w:rsidR="00064527" w:rsidRDefault="00064527" w:rsidP="00064527">
      <w:r>
        <w:t>28)</w:t>
      </w:r>
      <w:r>
        <w:tab/>
        <w:t>1.1.13.1(23)-  iqndrAqgnI | meq | (GS-1.1-34)</w:t>
      </w:r>
    </w:p>
    <w:p w14:paraId="29863EA6" w14:textId="77777777" w:rsidR="00064527" w:rsidRDefault="00064527" w:rsidP="00064527">
      <w:r>
        <w:t xml:space="preserve">iqndrAqgnI me# ma indrAqgnI i#ndrAqgnI me$ | </w:t>
      </w:r>
    </w:p>
    <w:p w14:paraId="1E1E3D99" w14:textId="77777777" w:rsidR="00064527" w:rsidRDefault="00064527" w:rsidP="00064527">
      <w:r>
        <w:t>29)</w:t>
      </w:r>
      <w:r>
        <w:tab/>
        <w:t>1.1.13.1(23)-  iqndrAqgnI | (GS-1.1-34)</w:t>
      </w:r>
    </w:p>
    <w:p w14:paraId="092DE184" w14:textId="77777777" w:rsidR="00064527" w:rsidRDefault="00064527" w:rsidP="00064527">
      <w:r>
        <w:t xml:space="preserve">iqndrAqgnI itI$ndra - aqgnI | </w:t>
      </w:r>
    </w:p>
    <w:p w14:paraId="40312AA4" w14:textId="77777777" w:rsidR="00064527" w:rsidRDefault="00064527" w:rsidP="00064527">
      <w:r>
        <w:t>30)</w:t>
      </w:r>
      <w:r>
        <w:tab/>
        <w:t>1.1.13.1(24)-  meq | viqShUqcInAn# |</w:t>
      </w:r>
    </w:p>
    <w:p w14:paraId="393DBD6E" w14:textId="77777777" w:rsidR="00064527" w:rsidRDefault="00064527" w:rsidP="00064527">
      <w:r>
        <w:t xml:space="preserve">meq viqShUqcInA#n. viShUqcInA$n me me viShUqcInAn# | </w:t>
      </w:r>
    </w:p>
    <w:p w14:paraId="1098F55D" w14:textId="77777777" w:rsidR="00064527" w:rsidRDefault="00064527" w:rsidP="00064527">
      <w:r>
        <w:t>31)</w:t>
      </w:r>
      <w:r>
        <w:tab/>
        <w:t>1.1.13.1(25)-  viqShUqcInAn# | vi |</w:t>
      </w:r>
    </w:p>
    <w:p w14:paraId="5709A070" w14:textId="77777777" w:rsidR="00064527" w:rsidRDefault="00064527" w:rsidP="00064527">
      <w:r>
        <w:t xml:space="preserve">viqShUqcInAqnq. vi vi vi#ShUqcInA#n. viShUqcInAqnq. vi | </w:t>
      </w:r>
    </w:p>
    <w:p w14:paraId="275CD69C" w14:textId="77777777" w:rsidR="00064527" w:rsidRDefault="00064527" w:rsidP="00064527">
      <w:r>
        <w:t>32)</w:t>
      </w:r>
      <w:r>
        <w:tab/>
        <w:t>1.1.13.1(26)-  vi | aqsyaqtAqm ||</w:t>
      </w:r>
    </w:p>
    <w:p w14:paraId="2FA1E40F" w14:textId="77777777" w:rsidR="00064527" w:rsidRDefault="00064527" w:rsidP="00064527">
      <w:r>
        <w:t xml:space="preserve">vya#syatAm-asyatAqM ~Mvi vya#syatAm | </w:t>
      </w:r>
    </w:p>
    <w:p w14:paraId="70B6CE91" w14:textId="77777777" w:rsidR="00064527" w:rsidRDefault="00064527" w:rsidP="00064527">
      <w:r>
        <w:t>33)</w:t>
      </w:r>
      <w:r>
        <w:tab/>
        <w:t>1.1.13.1(27)-  aqsyaqtAqm ||</w:t>
      </w:r>
    </w:p>
    <w:p w14:paraId="301F7694" w14:textId="77777777" w:rsidR="00064527" w:rsidRDefault="00064527" w:rsidP="00064527">
      <w:r>
        <w:t xml:space="preserve">aqsyaqtAqmitya#syatAm | </w:t>
      </w:r>
    </w:p>
    <w:p w14:paraId="4214E6CE" w14:textId="77777777" w:rsidR="00064527" w:rsidRDefault="00064527" w:rsidP="00064527">
      <w:r>
        <w:t>34)</w:t>
      </w:r>
      <w:r>
        <w:tab/>
        <w:t>1.1.13.1(28)-  vasu#ByaH | tvAq |</w:t>
      </w:r>
    </w:p>
    <w:p w14:paraId="36E73AE9" w14:textId="77777777" w:rsidR="00064527" w:rsidRDefault="00064527" w:rsidP="00064527">
      <w:r>
        <w:t xml:space="preserve">vasu#ByastvA tvAq vasu#Byoq vasu#ByastvA | </w:t>
      </w:r>
    </w:p>
    <w:p w14:paraId="5FCBE0D2" w14:textId="77777777" w:rsidR="00064527" w:rsidRDefault="00064527" w:rsidP="00064527">
      <w:r>
        <w:t>35)</w:t>
      </w:r>
      <w:r>
        <w:tab/>
        <w:t>1.1.13.1(28)-  vasu#ByaH |</w:t>
      </w:r>
    </w:p>
    <w:p w14:paraId="2B7CD2E0" w14:textId="77777777" w:rsidR="00064527" w:rsidRDefault="00064527" w:rsidP="00064527">
      <w:r>
        <w:t xml:space="preserve">vasu#Byaq itiq vasu# - ByaqH | </w:t>
      </w:r>
    </w:p>
    <w:p w14:paraId="6EB29524" w14:textId="77777777" w:rsidR="00064527" w:rsidRDefault="00064527" w:rsidP="00064527">
      <w:r>
        <w:lastRenderedPageBreak/>
        <w:t>36)</w:t>
      </w:r>
      <w:r>
        <w:tab/>
        <w:t>1.1.13.1(29)-  tvAq | ruqdreBya#H |</w:t>
      </w:r>
    </w:p>
    <w:p w14:paraId="54108801" w14:textId="77777777" w:rsidR="00064527" w:rsidRDefault="00064527" w:rsidP="00064527">
      <w:r>
        <w:t xml:space="preserve">tvAq ruqdreByo# ruqdreBya#stvA tvA ruqdreBya#H | </w:t>
      </w:r>
    </w:p>
    <w:p w14:paraId="193E6702" w14:textId="77777777" w:rsidR="00064527" w:rsidRDefault="00064527" w:rsidP="00064527">
      <w:r>
        <w:t>37)</w:t>
      </w:r>
      <w:r>
        <w:tab/>
        <w:t>1.1.13.1(30)-  ruqdreBya#H | tvAq |</w:t>
      </w:r>
    </w:p>
    <w:p w14:paraId="0A0266A3" w14:textId="77777777" w:rsidR="00064527" w:rsidRDefault="00064527" w:rsidP="00064527">
      <w:r>
        <w:t xml:space="preserve">ruqdreBya#stvA tvA ruqdreByo# ruqdreBya#stvA | </w:t>
      </w:r>
    </w:p>
    <w:p w14:paraId="19282374" w14:textId="77777777" w:rsidR="00064527" w:rsidRDefault="00064527" w:rsidP="00064527">
      <w:r>
        <w:t>38)</w:t>
      </w:r>
      <w:r>
        <w:tab/>
        <w:t>1.1.13.1(31)-  tvAq | AqdiqtyeBya#H |</w:t>
      </w:r>
    </w:p>
    <w:p w14:paraId="33E4E15F" w14:textId="77777777" w:rsidR="00064527" w:rsidRDefault="00064527" w:rsidP="00064527">
      <w:r>
        <w:t xml:space="preserve">tvAq &amp;&amp;diqtyeBya# AdiqtyeBya#stvA tvA &amp;&amp;diqtyeBya#H | </w:t>
      </w:r>
    </w:p>
    <w:p w14:paraId="6EA6D73F" w14:textId="77777777" w:rsidR="00064527" w:rsidRDefault="00064527" w:rsidP="00064527">
      <w:r>
        <w:t>39)</w:t>
      </w:r>
      <w:r>
        <w:tab/>
        <w:t>1.1.13.1(32)-  AqdiqtyeBya#H | tvAq |</w:t>
      </w:r>
    </w:p>
    <w:p w14:paraId="119C6EA5" w14:textId="77777777" w:rsidR="00064527" w:rsidRDefault="00064527" w:rsidP="00064527">
      <w:r>
        <w:t xml:space="preserve">AqdiqtyeBya#stvA tvA &amp;&amp;diqtyeBya# AdiqtyeBya#stvA | </w:t>
      </w:r>
    </w:p>
    <w:p w14:paraId="394D7301" w14:textId="77777777" w:rsidR="00064527" w:rsidRDefault="00064527" w:rsidP="00064527">
      <w:r>
        <w:t>40)</w:t>
      </w:r>
      <w:r>
        <w:tab/>
        <w:t>1.1.13.1(33)-  tvAq | aqktam |</w:t>
      </w:r>
    </w:p>
    <w:p w14:paraId="6B41B6A4" w14:textId="77777777" w:rsidR="00064527" w:rsidRDefault="00064527" w:rsidP="00064527">
      <w:r>
        <w:t xml:space="preserve">tvAq &amp;ktam-aqktam tvA$ tvAq &amp;ktam | </w:t>
      </w:r>
    </w:p>
    <w:p w14:paraId="5308A425" w14:textId="77777777" w:rsidR="00064527" w:rsidRDefault="00064527" w:rsidP="00064527">
      <w:r>
        <w:t>41)</w:t>
      </w:r>
      <w:r>
        <w:tab/>
        <w:t>1.1.13.1(34)-  aqktam | rihA#NAH |</w:t>
      </w:r>
    </w:p>
    <w:p w14:paraId="0D8DEEF2" w14:textId="77777777" w:rsidR="00064527" w:rsidRDefault="00064527" w:rsidP="00064527">
      <w:r>
        <w:t xml:space="preserve">aqkta(gm) rihA#NAq rihA#NA aqktam-aqkta(gm) rihA#NAH | </w:t>
      </w:r>
    </w:p>
    <w:p w14:paraId="191462AE" w14:textId="77777777" w:rsidR="00064527" w:rsidRDefault="00064527" w:rsidP="00064527">
      <w:r>
        <w:t>42)</w:t>
      </w:r>
      <w:r>
        <w:tab/>
        <w:t>1.1.13.1(35)-  rihA#NAH | viqyantu# |</w:t>
      </w:r>
    </w:p>
    <w:p w14:paraId="3E1A597E" w14:textId="77777777" w:rsidR="00064527" w:rsidRDefault="00064527" w:rsidP="00064527">
      <w:r>
        <w:t xml:space="preserve">rihA#NA viqyantu# viqyantuq rihA#NAq rihA#NA viqyantu# | </w:t>
      </w:r>
    </w:p>
    <w:p w14:paraId="13E81E07" w14:textId="77777777" w:rsidR="00064527" w:rsidRDefault="00064527" w:rsidP="00064527">
      <w:r>
        <w:t>43)</w:t>
      </w:r>
      <w:r>
        <w:tab/>
        <w:t>1.1.13.1(36)-  viqyantu# | vaya#H ||</w:t>
      </w:r>
    </w:p>
    <w:p w14:paraId="4AD4B18F" w14:textId="77777777" w:rsidR="00064527" w:rsidRDefault="00064527" w:rsidP="00064527">
      <w:r>
        <w:t xml:space="preserve">viqyantuq vayoq vayo# viqyantu# viqyantuq vaya#H | </w:t>
      </w:r>
    </w:p>
    <w:p w14:paraId="5CAC8B92" w14:textId="77777777" w:rsidR="00064527" w:rsidRDefault="00064527" w:rsidP="00064527">
      <w:r>
        <w:t>44)</w:t>
      </w:r>
      <w:r>
        <w:tab/>
        <w:t>1.1.13.1(37)-  vaya#H ||</w:t>
      </w:r>
    </w:p>
    <w:p w14:paraId="62734AF6" w14:textId="77777777" w:rsidR="00064527" w:rsidRDefault="00064527" w:rsidP="00064527">
      <w:r>
        <w:t xml:space="preserve">vayaq itiq vaya#H | </w:t>
      </w:r>
    </w:p>
    <w:p w14:paraId="7C0FA0EC" w14:textId="77777777" w:rsidR="00064527" w:rsidRDefault="00064527" w:rsidP="00064527">
      <w:r>
        <w:t>45)</w:t>
      </w:r>
      <w:r>
        <w:tab/>
        <w:t>1.1.13.1(38)-  praqjAm | yoni$m |</w:t>
      </w:r>
    </w:p>
    <w:p w14:paraId="7E9D6A9A" w14:textId="77777777" w:rsidR="00064527" w:rsidRDefault="00064527" w:rsidP="00064527">
      <w:r>
        <w:t xml:space="preserve">praqjAM ~MyoniqM ~Myoni#m praqjAm praqjAM ~Myoni$m | </w:t>
      </w:r>
    </w:p>
    <w:p w14:paraId="780F934C" w14:textId="77777777" w:rsidR="00064527" w:rsidRDefault="00064527" w:rsidP="00064527">
      <w:r>
        <w:t>46)</w:t>
      </w:r>
      <w:r>
        <w:tab/>
        <w:t>1.1.13.1(38)-  praqjAm |</w:t>
      </w:r>
    </w:p>
    <w:p w14:paraId="0892C678" w14:textId="77777777" w:rsidR="00064527" w:rsidRDefault="00064527" w:rsidP="00064527">
      <w:r>
        <w:t xml:space="preserve">praqjAmiti# pra - jAm | </w:t>
      </w:r>
    </w:p>
    <w:p w14:paraId="01D4A6D0" w14:textId="77777777" w:rsidR="00064527" w:rsidRDefault="00064527" w:rsidP="00064527">
      <w:r>
        <w:t>47)</w:t>
      </w:r>
      <w:r>
        <w:tab/>
        <w:t>1.1.13.1(39)-  yoni$m | mA |</w:t>
      </w:r>
    </w:p>
    <w:p w14:paraId="56103C66" w14:textId="77777777" w:rsidR="00064527" w:rsidRDefault="00064527" w:rsidP="00064527">
      <w:r>
        <w:t xml:space="preserve">yoniqm mA mA yoniqM ~Myoniqm mA | </w:t>
      </w:r>
    </w:p>
    <w:p w14:paraId="47E9EFCC" w14:textId="77777777" w:rsidR="00064527" w:rsidRDefault="00064527" w:rsidP="00064527">
      <w:r>
        <w:t>48)</w:t>
      </w:r>
      <w:r>
        <w:tab/>
        <w:t>1.1.13.1(40)-  mA | niH |</w:t>
      </w:r>
    </w:p>
    <w:p w14:paraId="74A12E50" w14:textId="77777777" w:rsidR="00064527" w:rsidRDefault="00064527" w:rsidP="00064527">
      <w:r>
        <w:t xml:space="preserve">mA nir Nir mA mA niH | </w:t>
      </w:r>
    </w:p>
    <w:p w14:paraId="667A9EA8" w14:textId="77777777" w:rsidR="00064527" w:rsidRDefault="00064527" w:rsidP="00064527">
      <w:r>
        <w:t>49)</w:t>
      </w:r>
      <w:r>
        <w:tab/>
        <w:t>1.1.13.1(41)-  niH | mRuqkShaqm |</w:t>
      </w:r>
    </w:p>
    <w:p w14:paraId="09258CF1" w14:textId="77777777" w:rsidR="00064527" w:rsidRDefault="00064527" w:rsidP="00064527">
      <w:r>
        <w:t xml:space="preserve">nir mRu#kSham mRukShaqnnir Nir mRu#kSham | </w:t>
      </w:r>
    </w:p>
    <w:p w14:paraId="009CC156" w14:textId="77777777" w:rsidR="00064527" w:rsidRDefault="00064527" w:rsidP="00064527">
      <w:r>
        <w:t>50)</w:t>
      </w:r>
      <w:r>
        <w:tab/>
        <w:t>1.1.13.1(42)-  mRuqkShaqm | A |</w:t>
      </w:r>
    </w:p>
    <w:p w14:paraId="18B1B42C" w14:textId="77777777" w:rsidR="00064527" w:rsidRDefault="00064527" w:rsidP="00064527">
      <w:r>
        <w:t xml:space="preserve">mRuqkShaqm-A mRu#kSham mRukShaqm-A | </w:t>
      </w:r>
    </w:p>
    <w:p w14:paraId="7459AABD" w14:textId="77777777" w:rsidR="00064527" w:rsidRDefault="00064527" w:rsidP="00064527">
      <w:r>
        <w:t>51)</w:t>
      </w:r>
      <w:r>
        <w:tab/>
        <w:t>1.1.13.1(43)-  A | pyAqyaqntAqm |</w:t>
      </w:r>
    </w:p>
    <w:p w14:paraId="2EF80730" w14:textId="77777777" w:rsidR="00064527" w:rsidRDefault="00064527" w:rsidP="00064527">
      <w:r>
        <w:t xml:space="preserve">A pyA#yantAm pyAyantAqm-A pyA#yantAm | </w:t>
      </w:r>
    </w:p>
    <w:p w14:paraId="7C389BAB" w14:textId="77777777" w:rsidR="00064527" w:rsidRDefault="00064527" w:rsidP="00064527">
      <w:r>
        <w:t>52)</w:t>
      </w:r>
      <w:r>
        <w:tab/>
        <w:t>1.1.13.1(44)-  pyAqyaqntAqm | Apa#H |</w:t>
      </w:r>
    </w:p>
    <w:p w14:paraId="22B8EA28" w14:textId="77777777" w:rsidR="00064527" w:rsidRDefault="00064527" w:rsidP="00064527">
      <w:r>
        <w:t xml:space="preserve">pyAqyaqntAqm-Apaq Apa#H pyAyantAm pyAyantAqm-Apa#H | </w:t>
      </w:r>
    </w:p>
    <w:p w14:paraId="2AFBBDE6" w14:textId="77777777" w:rsidR="00064527" w:rsidRDefault="00064527" w:rsidP="00064527">
      <w:r>
        <w:t>53)</w:t>
      </w:r>
      <w:r>
        <w:tab/>
        <w:t>1.1.13.1(45)-  Apa#H | oSha#dhayaH |</w:t>
      </w:r>
    </w:p>
    <w:p w14:paraId="16B0F155" w14:textId="77777777" w:rsidR="00064527" w:rsidRDefault="00064527" w:rsidP="00064527">
      <w:r>
        <w:t xml:space="preserve">Apaq oSha#dhayaq oSha#dhayaq Apaq Apaq oSha#dhayaH | </w:t>
      </w:r>
    </w:p>
    <w:p w14:paraId="1D26F604" w14:textId="77777777" w:rsidR="00064527" w:rsidRDefault="00064527" w:rsidP="00064527">
      <w:r>
        <w:t>54)</w:t>
      </w:r>
      <w:r>
        <w:tab/>
        <w:t>1.1.13.1(46)-  oSha#dhayaH | maqrutA$m |</w:t>
      </w:r>
    </w:p>
    <w:p w14:paraId="7AB8AA67" w14:textId="77777777" w:rsidR="00064527" w:rsidRDefault="00064527" w:rsidP="00064527">
      <w:r>
        <w:lastRenderedPageBreak/>
        <w:t xml:space="preserve">oSha#dhayo maqrutA$m maqrutAqm-oSha#dhayaq oSha#dhayo maqrutA$m | </w:t>
      </w:r>
    </w:p>
    <w:p w14:paraId="196E1F0A" w14:textId="77777777" w:rsidR="00064527" w:rsidRDefault="00064527" w:rsidP="00064527">
      <w:r>
        <w:t>55)</w:t>
      </w:r>
      <w:r>
        <w:tab/>
        <w:t>1.1.13.1(47)-  maqrutA$m | pRuSha#tayaH |</w:t>
      </w:r>
    </w:p>
    <w:p w14:paraId="30A99295" w14:textId="77777777" w:rsidR="00064527" w:rsidRDefault="00064527" w:rsidP="00064527">
      <w:r>
        <w:t xml:space="preserve">maqrutAqm pRuSha#tayaqH pRuSha#tayo maqrutA$m maqrutAqm pRuSha#tayaH | </w:t>
      </w:r>
    </w:p>
    <w:p w14:paraId="746930B2" w14:textId="77777777" w:rsidR="00064527" w:rsidRDefault="00064527" w:rsidP="00064527">
      <w:r>
        <w:t>56)</w:t>
      </w:r>
      <w:r>
        <w:tab/>
        <w:t>1.1.13.1(48)-  pRuSha#tayaH | sthaq |</w:t>
      </w:r>
    </w:p>
    <w:p w14:paraId="027E2350" w14:textId="77777777" w:rsidR="00064527" w:rsidRDefault="00064527" w:rsidP="00064527">
      <w:r>
        <w:t xml:space="preserve">pRuSha#tayaH stha sthaq pRuSha#tayaqH pRuSha#tayaH stha | </w:t>
      </w:r>
    </w:p>
    <w:p w14:paraId="3C1D7746" w14:textId="77777777" w:rsidR="00064527" w:rsidRDefault="00064527" w:rsidP="00064527">
      <w:r>
        <w:t>57)</w:t>
      </w:r>
      <w:r>
        <w:tab/>
        <w:t>1.1.13.1(49)-  sthaq | diva$m |</w:t>
      </w:r>
    </w:p>
    <w:p w14:paraId="51758FA6" w14:textId="77777777" w:rsidR="00064527" w:rsidRDefault="00064527" w:rsidP="00064527">
      <w:r>
        <w:t xml:space="preserve">sthaq divaqm diva(gg)# stha sthaq diva$m | </w:t>
      </w:r>
    </w:p>
    <w:p w14:paraId="2614AE45" w14:textId="77777777" w:rsidR="00064527" w:rsidRDefault="00064527" w:rsidP="00064527">
      <w:r>
        <w:t>58)</w:t>
      </w:r>
      <w:r>
        <w:tab/>
        <w:t>1.1.13.1(50)-  diva$m | gaqcCaq |</w:t>
      </w:r>
    </w:p>
    <w:p w14:paraId="026E542D" w14:textId="77777777" w:rsidR="00064527" w:rsidRDefault="00064527" w:rsidP="00064527">
      <w:r>
        <w:t xml:space="preserve">diva#m gacCa gacCaq divaqm diva#m gacCa | </w:t>
      </w:r>
    </w:p>
    <w:p w14:paraId="5DA00448" w14:textId="77777777" w:rsidR="00064527" w:rsidRDefault="00064527" w:rsidP="00064527">
      <w:r>
        <w:t>1)</w:t>
      </w:r>
      <w:r>
        <w:tab/>
        <w:t>1.1.13.2(1)-  gaqcCaq | tata#H |</w:t>
      </w:r>
    </w:p>
    <w:p w14:paraId="5ED1385D" w14:textId="77777777" w:rsidR="00064527" w:rsidRDefault="00064527" w:rsidP="00064527">
      <w:r>
        <w:t xml:space="preserve">gaqcCaq tataqstato# gacCa gacCaq tata#H | </w:t>
      </w:r>
    </w:p>
    <w:p w14:paraId="1B6C4272" w14:textId="77777777" w:rsidR="00064527" w:rsidRDefault="00064527" w:rsidP="00064527">
      <w:r>
        <w:t>2)</w:t>
      </w:r>
      <w:r>
        <w:tab/>
        <w:t>1.1.13.2(2)-  tata#H | naqH |</w:t>
      </w:r>
    </w:p>
    <w:p w14:paraId="233DD027" w14:textId="77777777" w:rsidR="00064527" w:rsidRDefault="00064527" w:rsidP="00064527">
      <w:r>
        <w:t xml:space="preserve">tato# no naqstataqstato# naH | </w:t>
      </w:r>
    </w:p>
    <w:p w14:paraId="15673F9D" w14:textId="77777777" w:rsidR="00064527" w:rsidRDefault="00064527" w:rsidP="00064527">
      <w:r>
        <w:t>3)</w:t>
      </w:r>
      <w:r>
        <w:tab/>
        <w:t>1.1.13.2(3)-  naqH | vRuShTi$m |</w:t>
      </w:r>
    </w:p>
    <w:p w14:paraId="35001C8A" w14:textId="77777777" w:rsidR="00064527" w:rsidRDefault="00064527" w:rsidP="00064527">
      <w:r>
        <w:t xml:space="preserve">noq vRuShTiqM ~MvRuShTi#nno noq vRuShTi$m | </w:t>
      </w:r>
    </w:p>
    <w:p w14:paraId="60539DF1" w14:textId="77777777" w:rsidR="00064527" w:rsidRDefault="00064527" w:rsidP="00064527">
      <w:r>
        <w:t>4)</w:t>
      </w:r>
      <w:r>
        <w:tab/>
        <w:t>1.1.13.2(4)-  vRuShTi$m | A |</w:t>
      </w:r>
    </w:p>
    <w:p w14:paraId="02DF0F28" w14:textId="77777777" w:rsidR="00064527" w:rsidRDefault="00064527" w:rsidP="00064527">
      <w:r>
        <w:t xml:space="preserve">vRuShTiqm-A vRuShTiqM ~MvRuShTiqm-A | </w:t>
      </w:r>
    </w:p>
    <w:p w14:paraId="42551486" w14:textId="77777777" w:rsidR="00064527" w:rsidRDefault="00064527" w:rsidP="00064527">
      <w:r>
        <w:t>5)</w:t>
      </w:r>
      <w:r>
        <w:tab/>
        <w:t>1.1.13.2(5)-  A | Iqraqyaq ||</w:t>
      </w:r>
    </w:p>
    <w:p w14:paraId="55012BDA" w14:textId="77777777" w:rsidR="00064527" w:rsidRDefault="00064527" w:rsidP="00064527">
      <w:r>
        <w:t xml:space="preserve">era#yeraqyera#ya | </w:t>
      </w:r>
    </w:p>
    <w:p w14:paraId="28FC2C81" w14:textId="77777777" w:rsidR="00064527" w:rsidRDefault="00064527" w:rsidP="00064527">
      <w:r>
        <w:t>6)</w:t>
      </w:r>
      <w:r>
        <w:tab/>
        <w:t>1.1.13.2(6)-  Iqraqyaq ||</w:t>
      </w:r>
    </w:p>
    <w:p w14:paraId="6D441053" w14:textId="77777777" w:rsidR="00064527" w:rsidRDefault="00064527" w:rsidP="00064527">
      <w:r>
        <w:t xml:space="preserve">IqraqyetI#raya | </w:t>
      </w:r>
    </w:p>
    <w:p w14:paraId="67333A95" w14:textId="77777777" w:rsidR="00064527" w:rsidRDefault="00064527" w:rsidP="00064527">
      <w:r>
        <w:t>7)</w:t>
      </w:r>
      <w:r>
        <w:tab/>
        <w:t>1.1.13.2(7)-  AqyuqShpAH | aqgneq |</w:t>
      </w:r>
    </w:p>
    <w:p w14:paraId="335B5ED7" w14:textId="77777777" w:rsidR="00064527" w:rsidRDefault="00064527" w:rsidP="00064527">
      <w:r>
        <w:t xml:space="preserve">AqyuqShpA a#gne &amp;gna AyuqShpA A#yuqShpA a#gne | </w:t>
      </w:r>
    </w:p>
    <w:p w14:paraId="5352297C" w14:textId="77777777" w:rsidR="00064527" w:rsidRDefault="00064527" w:rsidP="00064527">
      <w:r>
        <w:t>8)</w:t>
      </w:r>
      <w:r>
        <w:tab/>
        <w:t>1.1.13.2(7)-  AqyuqShpAH |</w:t>
      </w:r>
    </w:p>
    <w:p w14:paraId="120E498D" w14:textId="77777777" w:rsidR="00064527" w:rsidRDefault="00064527" w:rsidP="00064527">
      <w:r>
        <w:t xml:space="preserve">AqyuqShpA ityA#yuH - pAH | </w:t>
      </w:r>
    </w:p>
    <w:p w14:paraId="49284EFC" w14:textId="77777777" w:rsidR="00064527" w:rsidRDefault="00064527" w:rsidP="00064527">
      <w:r>
        <w:t>9)</w:t>
      </w:r>
      <w:r>
        <w:tab/>
        <w:t>1.1.13.2(8)-  aqgneq | aqsiq |</w:t>
      </w:r>
    </w:p>
    <w:p w14:paraId="2A6AEC32" w14:textId="77777777" w:rsidR="00064527" w:rsidRDefault="00064527" w:rsidP="00064527">
      <w:r>
        <w:t xml:space="preserve">aqgneq &amp;syaqsyaqgneq &amp;gneq &amp;siq | </w:t>
      </w:r>
    </w:p>
    <w:p w14:paraId="62F3FB0D" w14:textId="77777777" w:rsidR="00064527" w:rsidRDefault="00064527" w:rsidP="00064527">
      <w:r>
        <w:t>10)</w:t>
      </w:r>
      <w:r>
        <w:tab/>
        <w:t>1.1.13.2(9)-  aqsiq | Ayu#H |</w:t>
      </w:r>
    </w:p>
    <w:p w14:paraId="44F3071A" w14:textId="77777777" w:rsidR="00064527" w:rsidRDefault="00064527" w:rsidP="00064527">
      <w:r>
        <w:t xml:space="preserve">aqsyAyuqrAyu#rasyaqsyAyu#H | </w:t>
      </w:r>
    </w:p>
    <w:p w14:paraId="3A644112" w14:textId="77777777" w:rsidR="00064527" w:rsidRDefault="00064527" w:rsidP="00064527">
      <w:r>
        <w:t>11)</w:t>
      </w:r>
      <w:r>
        <w:tab/>
        <w:t>1.1.13.2(10)-  Ayu#H | meq |</w:t>
      </w:r>
    </w:p>
    <w:p w14:paraId="33211419" w14:textId="77777777" w:rsidR="00064527" w:rsidRDefault="00064527" w:rsidP="00064527">
      <w:r>
        <w:t xml:space="preserve">Ayu#r me maq AyuqrAyu#r me | </w:t>
      </w:r>
    </w:p>
    <w:p w14:paraId="170CE4A4" w14:textId="77777777" w:rsidR="00064527" w:rsidRDefault="00064527" w:rsidP="00064527">
      <w:r>
        <w:t>12)</w:t>
      </w:r>
      <w:r>
        <w:tab/>
        <w:t>1.1.13.2(11)-  meq | pAqhiq |</w:t>
      </w:r>
    </w:p>
    <w:p w14:paraId="64AC2E15" w14:textId="77777777" w:rsidR="00064527" w:rsidRDefault="00064527" w:rsidP="00064527">
      <w:r>
        <w:t xml:space="preserve">meq pAqhiq pAqhiq meq meq pAqhiq | </w:t>
      </w:r>
    </w:p>
    <w:p w14:paraId="3C70D8E9" w14:textId="77777777" w:rsidR="00064527" w:rsidRDefault="00064527" w:rsidP="00064527">
      <w:r>
        <w:t>13)</w:t>
      </w:r>
      <w:r>
        <w:tab/>
        <w:t>1.1.13.2(12)-  pAqhiq | caqkShuqShpAH |</w:t>
      </w:r>
    </w:p>
    <w:p w14:paraId="503E3118" w14:textId="77777777" w:rsidR="00064527" w:rsidRDefault="00064527" w:rsidP="00064527">
      <w:r>
        <w:t xml:space="preserve">pAqhiq caqkShuqShpASca#kShuqShpAH pA#hi pAhi cakShuqShpAH | </w:t>
      </w:r>
    </w:p>
    <w:p w14:paraId="7CEE465F" w14:textId="77777777" w:rsidR="00064527" w:rsidRDefault="00064527" w:rsidP="00064527">
      <w:r>
        <w:t>14)</w:t>
      </w:r>
      <w:r>
        <w:tab/>
        <w:t>1.1.13.2(13)-  caqkShuqShpAH | aqgneq |</w:t>
      </w:r>
    </w:p>
    <w:p w14:paraId="5C0EB6DA" w14:textId="77777777" w:rsidR="00064527" w:rsidRDefault="00064527" w:rsidP="00064527">
      <w:r>
        <w:lastRenderedPageBreak/>
        <w:t xml:space="preserve">caqkShuqShpA a#gne &amp;gne cakShuqShpASca#kShuqShpA a#gne | </w:t>
      </w:r>
    </w:p>
    <w:p w14:paraId="3B89AB47" w14:textId="77777777" w:rsidR="00064527" w:rsidRDefault="00064527" w:rsidP="00064527">
      <w:r>
        <w:t>15)</w:t>
      </w:r>
      <w:r>
        <w:tab/>
        <w:t>1.1.13.2(13)-  caqkShuqShpAH |</w:t>
      </w:r>
    </w:p>
    <w:p w14:paraId="2B7C93B8" w14:textId="77777777" w:rsidR="00064527" w:rsidRDefault="00064527" w:rsidP="00064527">
      <w:r>
        <w:t xml:space="preserve">caqkShuqShpA iti# - cakShuH - pAH | </w:t>
      </w:r>
    </w:p>
    <w:p w14:paraId="653BB3E9" w14:textId="77777777" w:rsidR="00064527" w:rsidRDefault="00064527" w:rsidP="00064527">
      <w:r>
        <w:t>16)</w:t>
      </w:r>
      <w:r>
        <w:tab/>
        <w:t>1.1.13.2(14)-  aqgneq | aqsiq |</w:t>
      </w:r>
    </w:p>
    <w:p w14:paraId="3E71E915" w14:textId="77777777" w:rsidR="00064527" w:rsidRDefault="00064527" w:rsidP="00064527">
      <w:r>
        <w:t xml:space="preserve">aqgneq &amp;syaqsyaqgneq &amp;gneq &amp;siq | </w:t>
      </w:r>
    </w:p>
    <w:p w14:paraId="330792A3" w14:textId="77777777" w:rsidR="00064527" w:rsidRDefault="00064527" w:rsidP="00064527">
      <w:r>
        <w:t>17)</w:t>
      </w:r>
      <w:r>
        <w:tab/>
        <w:t>1.1.13.2(15)-  aqsiq | cakShu#H |</w:t>
      </w:r>
    </w:p>
    <w:p w14:paraId="4491400C" w14:textId="77777777" w:rsidR="00064527" w:rsidRDefault="00064527" w:rsidP="00064527">
      <w:r>
        <w:t xml:space="preserve">aqsiq cakShuqScakShu#rasyasiq cakShu#H | </w:t>
      </w:r>
    </w:p>
    <w:p w14:paraId="1352D51E" w14:textId="77777777" w:rsidR="00064527" w:rsidRDefault="00064527" w:rsidP="00064527">
      <w:r>
        <w:t>18)</w:t>
      </w:r>
      <w:r>
        <w:tab/>
        <w:t>1.1.13.2(16)-  cakShu#H | meq |</w:t>
      </w:r>
    </w:p>
    <w:p w14:paraId="6BC6A1AF" w14:textId="77777777" w:rsidR="00064527" w:rsidRDefault="00064527" w:rsidP="00064527">
      <w:r>
        <w:t xml:space="preserve">cakShu#r me meq cakShuqScakShu#r me | </w:t>
      </w:r>
    </w:p>
    <w:p w14:paraId="3E35A2D9" w14:textId="77777777" w:rsidR="00064527" w:rsidRDefault="00064527" w:rsidP="00064527">
      <w:r>
        <w:t>19)</w:t>
      </w:r>
      <w:r>
        <w:tab/>
        <w:t>1.1.13.2(17)-  meq | pAqhiq |</w:t>
      </w:r>
    </w:p>
    <w:p w14:paraId="2AB52471" w14:textId="77777777" w:rsidR="00064527" w:rsidRDefault="00064527" w:rsidP="00064527">
      <w:r>
        <w:t xml:space="preserve">meq pAqhiq pAqhiq meq meq pAqhiq | </w:t>
      </w:r>
    </w:p>
    <w:p w14:paraId="0243D314" w14:textId="77777777" w:rsidR="00064527" w:rsidRDefault="00064527" w:rsidP="00064527">
      <w:r>
        <w:t>20)</w:t>
      </w:r>
      <w:r>
        <w:tab/>
        <w:t>1.1.13.2(18)-  pAqhiq | dhruqvA |</w:t>
      </w:r>
    </w:p>
    <w:p w14:paraId="7F055970" w14:textId="77777777" w:rsidR="00064527" w:rsidRDefault="00064527" w:rsidP="00064527">
      <w:r>
        <w:t xml:space="preserve">pAqhiq dhruqvA dhruqvA pA#hi pAhi dhruqvA | </w:t>
      </w:r>
    </w:p>
    <w:p w14:paraId="0B452038" w14:textId="77777777" w:rsidR="00064527" w:rsidRDefault="00064527" w:rsidP="00064527">
      <w:r>
        <w:t>21)</w:t>
      </w:r>
      <w:r>
        <w:tab/>
        <w:t>1.1.13.2(19)-  dhruqvA | aqsiq |</w:t>
      </w:r>
    </w:p>
    <w:p w14:paraId="75F1B891" w14:textId="77777777" w:rsidR="00064527" w:rsidRDefault="00064527" w:rsidP="00064527">
      <w:r>
        <w:t xml:space="preserve">dhruqvA &amp;sya#si dhruqvA dhruqvA &amp;si# | </w:t>
      </w:r>
    </w:p>
    <w:p w14:paraId="554283AB" w14:textId="77777777" w:rsidR="00064527" w:rsidRDefault="00064527" w:rsidP="00064527">
      <w:r>
        <w:t>22)</w:t>
      </w:r>
      <w:r>
        <w:tab/>
        <w:t>1.1.13.2(20)-  aqsiq | yam |</w:t>
      </w:r>
    </w:p>
    <w:p w14:paraId="73C20DA9" w14:textId="77777777" w:rsidR="00064527" w:rsidRDefault="00064527" w:rsidP="00064527">
      <w:r>
        <w:t xml:space="preserve">aqsiq yaM ~Myam-a#syasiq yam | </w:t>
      </w:r>
    </w:p>
    <w:p w14:paraId="769304BA" w14:textId="77777777" w:rsidR="00064527" w:rsidRDefault="00064527" w:rsidP="00064527">
      <w:r>
        <w:t>23)</w:t>
      </w:r>
      <w:r>
        <w:tab/>
        <w:t>1.1.13.2(21)-  yam | paqriqdhim |</w:t>
      </w:r>
    </w:p>
    <w:p w14:paraId="012948FD" w14:textId="77777777" w:rsidR="00064527" w:rsidRDefault="00064527" w:rsidP="00064527">
      <w:r>
        <w:t xml:space="preserve">yam pa#riqdhim pa#riqdhiM ~MyaM ~Myam pa#riqdhim | </w:t>
      </w:r>
    </w:p>
    <w:p w14:paraId="27E1B74D" w14:textId="77777777" w:rsidR="00064527" w:rsidRDefault="00064527" w:rsidP="00064527">
      <w:r>
        <w:t>24)</w:t>
      </w:r>
      <w:r>
        <w:tab/>
        <w:t>1.1.13.2(22)-  paqriqdhim | paqryadha#tthAH |</w:t>
      </w:r>
    </w:p>
    <w:p w14:paraId="1941D0F4" w14:textId="77777777" w:rsidR="00064527" w:rsidRDefault="00064527" w:rsidP="00064527">
      <w:r>
        <w:t xml:space="preserve">paqriqdhim paqryadha#tthAH paqryadha#tthAH pariqdhim pa#riqdhim paqryadha#tthAH | </w:t>
      </w:r>
    </w:p>
    <w:p w14:paraId="0CF9E6AA" w14:textId="77777777" w:rsidR="00064527" w:rsidRDefault="00064527" w:rsidP="00064527">
      <w:r>
        <w:t>25)</w:t>
      </w:r>
      <w:r>
        <w:tab/>
        <w:t>1.1.13.2(22)-  paqriqdhim |</w:t>
      </w:r>
    </w:p>
    <w:p w14:paraId="6A12C48F" w14:textId="77777777" w:rsidR="00064527" w:rsidRDefault="00064527" w:rsidP="00064527">
      <w:r>
        <w:t xml:space="preserve">paqriqdhimiti# pari - dhim | </w:t>
      </w:r>
    </w:p>
    <w:p w14:paraId="6D0B9E5D" w14:textId="77777777" w:rsidR="00064527" w:rsidRDefault="00064527" w:rsidP="00064527">
      <w:r>
        <w:t>26)</w:t>
      </w:r>
      <w:r>
        <w:tab/>
        <w:t>1.1.13.2(23)-  paqryadha#tthAH | agne$ |</w:t>
      </w:r>
    </w:p>
    <w:p w14:paraId="71C75A68" w14:textId="77777777" w:rsidR="00064527" w:rsidRDefault="00064527" w:rsidP="00064527">
      <w:r>
        <w:t xml:space="preserve">paqryadha#tthAq agne &amp;gne# paqryadha#tthAH paqryadha#tthAq agne$ | </w:t>
      </w:r>
    </w:p>
    <w:p w14:paraId="07E4351B" w14:textId="77777777" w:rsidR="00064527" w:rsidRDefault="00064527" w:rsidP="00064527">
      <w:r>
        <w:t>27)</w:t>
      </w:r>
      <w:r>
        <w:tab/>
        <w:t>1.1.13.2(23)-  paqryadha#tthAH |</w:t>
      </w:r>
    </w:p>
    <w:p w14:paraId="58D600E2" w14:textId="77777777" w:rsidR="00064527" w:rsidRDefault="00064527" w:rsidP="00064527">
      <w:r>
        <w:t xml:space="preserve">paqryadha#tthAq iti# pari - adha#tthAH | </w:t>
      </w:r>
    </w:p>
    <w:p w14:paraId="24ECC129" w14:textId="77777777" w:rsidR="00064527" w:rsidRDefault="00064527" w:rsidP="00064527">
      <w:r>
        <w:t>28)</w:t>
      </w:r>
      <w:r>
        <w:tab/>
        <w:t>1.1.13.2(24)-  agne$ | deqvaq |</w:t>
      </w:r>
    </w:p>
    <w:p w14:paraId="29BAFA51" w14:textId="77777777" w:rsidR="00064527" w:rsidRDefault="00064527" w:rsidP="00064527">
      <w:r>
        <w:t xml:space="preserve">agne# deva deqvAgne &amp;gne# deva | </w:t>
      </w:r>
    </w:p>
    <w:p w14:paraId="0521C6A7" w14:textId="77777777" w:rsidR="00064527" w:rsidRDefault="00064527" w:rsidP="00064527">
      <w:r>
        <w:t>29)</w:t>
      </w:r>
      <w:r>
        <w:tab/>
        <w:t>1.1.13.2(25)-  deqvaq | paqNiBi#H |</w:t>
      </w:r>
    </w:p>
    <w:p w14:paraId="7BCEA43E" w14:textId="77777777" w:rsidR="00064527" w:rsidRDefault="00064527" w:rsidP="00064527">
      <w:r>
        <w:t xml:space="preserve">deqvaq paqNiBi#H paqNiBi#r deva deva paqNiBi#H | </w:t>
      </w:r>
    </w:p>
    <w:p w14:paraId="417FEBD7" w14:textId="77777777" w:rsidR="00064527" w:rsidRDefault="00064527" w:rsidP="00064527">
      <w:r>
        <w:t>30)</w:t>
      </w:r>
      <w:r>
        <w:tab/>
        <w:t>1.1.13.2(26)-  paqNiBi#H | vIqyamA#NaH ||</w:t>
      </w:r>
    </w:p>
    <w:p w14:paraId="638760C2" w14:textId="77777777" w:rsidR="00064527" w:rsidRDefault="00064527" w:rsidP="00064527">
      <w:r>
        <w:t xml:space="preserve">paqNiBi#r vIqyamA#No vIqyamA#NaH paqNiBi#H paqNiBi#r vIqyamA#NaH | </w:t>
      </w:r>
    </w:p>
    <w:p w14:paraId="5B97E185" w14:textId="77777777" w:rsidR="00064527" w:rsidRDefault="00064527" w:rsidP="00064527">
      <w:r>
        <w:t>31)</w:t>
      </w:r>
      <w:r>
        <w:tab/>
        <w:t>1.1.13.2(26)-  paqNiBi#H |</w:t>
      </w:r>
    </w:p>
    <w:p w14:paraId="6CB38C7F" w14:textId="77777777" w:rsidR="00064527" w:rsidRDefault="00064527" w:rsidP="00064527">
      <w:r>
        <w:t xml:space="preserve">paqNiBiqriti# paqNi - BiqH | </w:t>
      </w:r>
    </w:p>
    <w:p w14:paraId="3F21D488" w14:textId="77777777" w:rsidR="00064527" w:rsidRDefault="00064527" w:rsidP="00064527">
      <w:r>
        <w:t>32)</w:t>
      </w:r>
      <w:r>
        <w:tab/>
        <w:t>1.1.13.2(27)-  vIqyamA#NaH ||</w:t>
      </w:r>
    </w:p>
    <w:p w14:paraId="0FE32A91" w14:textId="77777777" w:rsidR="00064527" w:rsidRDefault="00064527" w:rsidP="00064527">
      <w:r>
        <w:lastRenderedPageBreak/>
        <w:t xml:space="preserve">vIqyamA#Naq iti# vIqyamA#NaH | </w:t>
      </w:r>
    </w:p>
    <w:p w14:paraId="18E4C941" w14:textId="77777777" w:rsidR="00064527" w:rsidRDefault="00064527" w:rsidP="00064527">
      <w:r>
        <w:t>33)</w:t>
      </w:r>
      <w:r>
        <w:tab/>
        <w:t>1.1.13.2(28)-  tam | teq |</w:t>
      </w:r>
    </w:p>
    <w:p w14:paraId="1C098E85" w14:textId="77777777" w:rsidR="00064527" w:rsidRDefault="00064527" w:rsidP="00064527">
      <w:r>
        <w:t xml:space="preserve">tam te# teq tam tam te$ | </w:t>
      </w:r>
    </w:p>
    <w:p w14:paraId="35AD37DE" w14:textId="77777777" w:rsidR="00064527" w:rsidRDefault="00064527" w:rsidP="00064527">
      <w:r>
        <w:t>34)</w:t>
      </w:r>
      <w:r>
        <w:tab/>
        <w:t>1.1.13.2(29)-  teq | eqtam |</w:t>
      </w:r>
    </w:p>
    <w:p w14:paraId="5145184A" w14:textId="77777777" w:rsidR="00064527" w:rsidRDefault="00064527" w:rsidP="00064527">
      <w:r>
        <w:t xml:space="preserve">taq eqtam-eqtam te# ta eqtam | </w:t>
      </w:r>
    </w:p>
    <w:p w14:paraId="62C1A426" w14:textId="77777777" w:rsidR="00064527" w:rsidRDefault="00064527" w:rsidP="00064527">
      <w:r>
        <w:t>35)</w:t>
      </w:r>
      <w:r>
        <w:tab/>
        <w:t>1.1.13.2(30)-  eqtam | anu# |</w:t>
      </w:r>
    </w:p>
    <w:p w14:paraId="39C33AC5" w14:textId="77777777" w:rsidR="00064527" w:rsidRDefault="00064527" w:rsidP="00064527">
      <w:r>
        <w:t xml:space="preserve">eqtam-anvanveqtam eqtam-anu# | </w:t>
      </w:r>
    </w:p>
    <w:p w14:paraId="11B25FCD" w14:textId="77777777" w:rsidR="00064527" w:rsidRDefault="00064527" w:rsidP="00064527">
      <w:r>
        <w:t>36)</w:t>
      </w:r>
      <w:r>
        <w:tab/>
        <w:t>1.1.13.2(31)-  anu# | joSha$m |</w:t>
      </w:r>
    </w:p>
    <w:p w14:paraId="0311F2D9" w14:textId="77777777" w:rsidR="00064527" w:rsidRDefault="00064527" w:rsidP="00064527">
      <w:r>
        <w:t xml:space="preserve">anuq joShaqm joShaqm-anvanuq joSha$m | </w:t>
      </w:r>
    </w:p>
    <w:p w14:paraId="629E2B39" w14:textId="77777777" w:rsidR="00064527" w:rsidRDefault="00064527" w:rsidP="00064527">
      <w:r>
        <w:t>37)</w:t>
      </w:r>
      <w:r>
        <w:tab/>
        <w:t>1.1.13.2(32)-  joSha$m | BaqrAqmiq |</w:t>
      </w:r>
    </w:p>
    <w:p w14:paraId="68ED12FB" w14:textId="77777777" w:rsidR="00064527" w:rsidRDefault="00064527" w:rsidP="00064527">
      <w:r>
        <w:t xml:space="preserve">joSha#m BarAmi BarAmiq joShaqm joSha#m BarAmi | </w:t>
      </w:r>
    </w:p>
    <w:p w14:paraId="69FE1FE4" w14:textId="77777777" w:rsidR="00064527" w:rsidRDefault="00064527" w:rsidP="00064527">
      <w:r>
        <w:t>38)</w:t>
      </w:r>
      <w:r>
        <w:tab/>
        <w:t>1.1.13.2(33)-  BaqrAqmiq | na |</w:t>
      </w:r>
    </w:p>
    <w:p w14:paraId="551A5F91" w14:textId="77777777" w:rsidR="00064527" w:rsidRDefault="00064527" w:rsidP="00064527">
      <w:r>
        <w:t xml:space="preserve">BaqrAqmiq na na Ba#rAmi BarAmiq na | </w:t>
      </w:r>
    </w:p>
    <w:p w14:paraId="6FD13389" w14:textId="77777777" w:rsidR="00064527" w:rsidRDefault="00064527" w:rsidP="00064527">
      <w:r>
        <w:t>39)</w:t>
      </w:r>
      <w:r>
        <w:tab/>
        <w:t>1.1.13.2(34)-  na | it | (GS-1.1-35)</w:t>
      </w:r>
    </w:p>
    <w:p w14:paraId="47B30442" w14:textId="77777777" w:rsidR="00064527" w:rsidRDefault="00064527" w:rsidP="00064527">
      <w:r>
        <w:t xml:space="preserve">ne din na ne t | </w:t>
      </w:r>
    </w:p>
    <w:p w14:paraId="39B72AA0" w14:textId="77777777" w:rsidR="00064527" w:rsidRDefault="00064527" w:rsidP="00064527">
      <w:r>
        <w:t>40)</w:t>
      </w:r>
      <w:r>
        <w:tab/>
        <w:t>1.1.13.2(35)-  it | eqShaH | (GS-1.1-35)</w:t>
      </w:r>
    </w:p>
    <w:p w14:paraId="42EAFD03" w14:textId="77777777" w:rsidR="00064527" w:rsidRDefault="00064527" w:rsidP="00064527">
      <w:r>
        <w:t xml:space="preserve">ideqSha eqSha idideqSha | </w:t>
      </w:r>
    </w:p>
    <w:p w14:paraId="4BF94178" w14:textId="77777777" w:rsidR="00064527" w:rsidRDefault="00064527" w:rsidP="00064527">
      <w:r>
        <w:t>41)</w:t>
      </w:r>
      <w:r>
        <w:tab/>
        <w:t>1.1.13.2(36)-  eqShaH | tvat | (GS-1.1-35)</w:t>
      </w:r>
    </w:p>
    <w:p w14:paraId="34516938" w14:textId="77777777" w:rsidR="00064527" w:rsidRDefault="00064527" w:rsidP="00064527">
      <w:r>
        <w:t xml:space="preserve">eqSha tvat tvadeqSha eqSha tvat | </w:t>
      </w:r>
    </w:p>
    <w:p w14:paraId="323E4DE8" w14:textId="77777777" w:rsidR="00064527" w:rsidRDefault="00064527" w:rsidP="00064527">
      <w:r>
        <w:t>42)</w:t>
      </w:r>
      <w:r>
        <w:tab/>
        <w:t>1.1.13.2(37)-  tvat | aqpaqceqtayA#tai | (GS-1.1-35)</w:t>
      </w:r>
    </w:p>
    <w:p w14:paraId="1B3F787A" w14:textId="77777777" w:rsidR="00064527" w:rsidRDefault="00064527" w:rsidP="00064527">
      <w:r>
        <w:t xml:space="preserve">tvada#paceqtayA#tA apaceqtayA#taiq tvat tvada#paceqtayA#tai | </w:t>
      </w:r>
    </w:p>
    <w:p w14:paraId="6CFDA6D3" w14:textId="77777777" w:rsidR="00064527" w:rsidRDefault="00064527" w:rsidP="00064527">
      <w:r>
        <w:t>43)</w:t>
      </w:r>
      <w:r>
        <w:tab/>
        <w:t>1.1.13.2(38)-  aqpaqceqtayA#tai | yaqj~jasya# | (GS-1.1-35)</w:t>
      </w:r>
    </w:p>
    <w:p w14:paraId="59F5E9EE" w14:textId="77777777" w:rsidR="00064527" w:rsidRDefault="00064527" w:rsidP="00064527">
      <w:r>
        <w:t xml:space="preserve">aqpaqceqtayA#tai yaqj~jasya# yaqj~jasyA#paceqtayA#tA apaceqtayA#tai yaqj~jasya# | </w:t>
      </w:r>
    </w:p>
    <w:p w14:paraId="4A1C4446" w14:textId="77777777" w:rsidR="00064527" w:rsidRDefault="00064527" w:rsidP="00064527">
      <w:r>
        <w:t>44)</w:t>
      </w:r>
      <w:r>
        <w:tab/>
        <w:t>1.1.13.2(38)-  aqpaqceqtayA#tai | (GS-1.1-35)</w:t>
      </w:r>
    </w:p>
    <w:p w14:paraId="39741217" w14:textId="77777777" w:rsidR="00064527" w:rsidRDefault="00064527" w:rsidP="00064527">
      <w:r>
        <w:t xml:space="preserve">aqpaqceqtayA#tAq itya#pa - ceqtayA#tai | </w:t>
      </w:r>
    </w:p>
    <w:p w14:paraId="34E6BBF8" w14:textId="77777777" w:rsidR="00064527" w:rsidRDefault="00064527" w:rsidP="00064527">
      <w:r>
        <w:t>45)</w:t>
      </w:r>
      <w:r>
        <w:tab/>
        <w:t>1.1.13.2(39)-  yaqj~jasya# | pAtha#H |</w:t>
      </w:r>
    </w:p>
    <w:p w14:paraId="12C5FB1A" w14:textId="77777777" w:rsidR="00064527" w:rsidRDefault="00064527" w:rsidP="00064527">
      <w:r>
        <w:t xml:space="preserve">yaqj~jasyaq pAthaqH pAtho# yaqj~jasya# yaqj~jasyaq pAtha#H | </w:t>
      </w:r>
    </w:p>
    <w:p w14:paraId="503EDE66" w14:textId="77777777" w:rsidR="00064527" w:rsidRDefault="00064527" w:rsidP="00064527">
      <w:r>
        <w:t>46)</w:t>
      </w:r>
      <w:r>
        <w:tab/>
        <w:t>1.1.13.2(40)-  pAtha#H | upa# |</w:t>
      </w:r>
    </w:p>
    <w:p w14:paraId="16E6D39C" w14:textId="77777777" w:rsidR="00064527" w:rsidRDefault="00064527" w:rsidP="00064527">
      <w:r>
        <w:t xml:space="preserve">pAthaq upopaq pAthaqH pAthaq upa# | </w:t>
      </w:r>
    </w:p>
    <w:p w14:paraId="3050D85F" w14:textId="77777777" w:rsidR="00064527" w:rsidRDefault="00064527" w:rsidP="00064527">
      <w:r>
        <w:t>47)</w:t>
      </w:r>
      <w:r>
        <w:tab/>
        <w:t>1.1.13.2(41)-  upa# | sam |</w:t>
      </w:r>
    </w:p>
    <w:p w14:paraId="2889800B" w14:textId="77777777" w:rsidR="00064527" w:rsidRDefault="00064527" w:rsidP="00064527">
      <w:r>
        <w:t xml:space="preserve">upaq sa(gm) sam-upopaq sam | </w:t>
      </w:r>
    </w:p>
    <w:p w14:paraId="3E01DD12" w14:textId="77777777" w:rsidR="00064527" w:rsidRDefault="00064527" w:rsidP="00064527">
      <w:r>
        <w:t>48)</w:t>
      </w:r>
      <w:r>
        <w:tab/>
        <w:t>1.1.13.2(42)-  sam | iqtaqm |</w:t>
      </w:r>
    </w:p>
    <w:p w14:paraId="688AC26B" w14:textId="77777777" w:rsidR="00064527" w:rsidRDefault="00064527" w:rsidP="00064527">
      <w:r>
        <w:t xml:space="preserve">sam-i#tam itaq(gm)q sa(gm) sam-i#tam | </w:t>
      </w:r>
    </w:p>
    <w:p w14:paraId="2E517CA2" w14:textId="77777777" w:rsidR="00064527" w:rsidRDefault="00064527" w:rsidP="00064527">
      <w:r>
        <w:t>49)</w:t>
      </w:r>
      <w:r>
        <w:tab/>
        <w:t>1.1.13.2(43)-  iqtaqm | saq(gg)qsrAqvaBA#gAH |</w:t>
      </w:r>
    </w:p>
    <w:p w14:paraId="07270CB3" w14:textId="77777777" w:rsidR="00064527" w:rsidRDefault="00064527" w:rsidP="00064527">
      <w:r>
        <w:t xml:space="preserve">iqtaq(gm)q saq(gg)qsrAqvaBA#gAH sa(gg)srAqvaBA#gA itam-ita(gm) sa(gg)srAqvaBA#gAH | </w:t>
      </w:r>
    </w:p>
    <w:p w14:paraId="001EEB33" w14:textId="77777777" w:rsidR="00064527" w:rsidRDefault="00064527" w:rsidP="00064527">
      <w:r>
        <w:t>50)</w:t>
      </w:r>
      <w:r>
        <w:tab/>
        <w:t>1.1.13.2(44)-  saq(gg)qsrAqvaBA#gAH | sthaq |</w:t>
      </w:r>
    </w:p>
    <w:p w14:paraId="3D31B189" w14:textId="77777777" w:rsidR="00064527" w:rsidRDefault="00064527" w:rsidP="00064527">
      <w:r>
        <w:lastRenderedPageBreak/>
        <w:t xml:space="preserve">saq(gg)qsrAqvaBA#gAH stha stha sa(gg)srAqvaBA#gAH sa(gg)srAqvaBA#gAH stha | </w:t>
      </w:r>
    </w:p>
    <w:p w14:paraId="36749C7A" w14:textId="77777777" w:rsidR="00064527" w:rsidRDefault="00064527" w:rsidP="00064527">
      <w:r>
        <w:t>51)</w:t>
      </w:r>
      <w:r>
        <w:tab/>
        <w:t>1.1.13.2(44)-  saq(gg)qsrAqvaBA#gAH |</w:t>
      </w:r>
    </w:p>
    <w:p w14:paraId="32A3D607" w14:textId="77777777" w:rsidR="00064527" w:rsidRDefault="00064527" w:rsidP="00064527">
      <w:r>
        <w:t xml:space="preserve">saq(gg)qsrAqvaBA#gAq iti# sa(gg)srAqva - BAqgAqH | </w:t>
      </w:r>
    </w:p>
    <w:p w14:paraId="52569EFD" w14:textId="77777777" w:rsidR="00064527" w:rsidRDefault="00064527" w:rsidP="00064527">
      <w:r>
        <w:t>52)</w:t>
      </w:r>
      <w:r>
        <w:tab/>
        <w:t>1.1.13.2(45)-  sthaq | iqShAH |</w:t>
      </w:r>
    </w:p>
    <w:p w14:paraId="601E1E95" w14:textId="77777777" w:rsidR="00064527" w:rsidRDefault="00064527" w:rsidP="00064527">
      <w:r>
        <w:t xml:space="preserve">stheq ShA iqShAH stha# stheq ShAH | </w:t>
      </w:r>
    </w:p>
    <w:p w14:paraId="7E882FB0" w14:textId="77777777" w:rsidR="00064527" w:rsidRDefault="00064527" w:rsidP="00064527">
      <w:r>
        <w:t>53)</w:t>
      </w:r>
      <w:r>
        <w:tab/>
        <w:t>1.1.13.2(46)-  iqShAH | bRuqhanta#H |</w:t>
      </w:r>
    </w:p>
    <w:p w14:paraId="499A72EA" w14:textId="77777777" w:rsidR="00064527" w:rsidRDefault="00064527" w:rsidP="00064527">
      <w:r>
        <w:t xml:space="preserve">iqShA bRuqhanto# bRuqhanta# iqShA iqShA bRuqhanta#H | </w:t>
      </w:r>
    </w:p>
    <w:p w14:paraId="45375E23" w14:textId="77777777" w:rsidR="00064527" w:rsidRDefault="00064527" w:rsidP="00064527">
      <w:r>
        <w:t>54)</w:t>
      </w:r>
      <w:r>
        <w:tab/>
        <w:t>1.1.13.2(47)-  bRuqhanta#H | praqstaqreqShThAH |</w:t>
      </w:r>
    </w:p>
    <w:p w14:paraId="78234A77" w14:textId="77777777" w:rsidR="00064527" w:rsidRDefault="00064527" w:rsidP="00064527">
      <w:r>
        <w:t xml:space="preserve">bRuqhanta#H prastareqShThAH pra#stareqShThA bRuqhanto# bRuqhanta#H prastareqShThAH | </w:t>
      </w:r>
    </w:p>
    <w:p w14:paraId="7CECAAB1" w14:textId="77777777" w:rsidR="00064527" w:rsidRDefault="00064527" w:rsidP="00064527">
      <w:r>
        <w:t>55)</w:t>
      </w:r>
      <w:r>
        <w:tab/>
        <w:t>1.1.13.2(48)-  praqstaqreqShThAH | baqrq.hiqShada#H |</w:t>
      </w:r>
    </w:p>
    <w:p w14:paraId="1E5D450F" w14:textId="77777777" w:rsidR="00064527" w:rsidRDefault="00064527" w:rsidP="00064527">
      <w:r>
        <w:t xml:space="preserve">praqstaqreqShThA ba#r.hiqShado# bar.hiqShada#H prastareqShThAH pra#stareqShThA ba#r.hiqShada#H | </w:t>
      </w:r>
    </w:p>
    <w:p w14:paraId="7B2F148E" w14:textId="77777777" w:rsidR="00064527" w:rsidRDefault="00064527" w:rsidP="00064527">
      <w:r>
        <w:t>56)</w:t>
      </w:r>
      <w:r>
        <w:tab/>
        <w:t>1.1.13.2(48)-  praqstaqreqShThAH |</w:t>
      </w:r>
    </w:p>
    <w:p w14:paraId="5834900F" w14:textId="77777777" w:rsidR="00064527" w:rsidRDefault="00064527" w:rsidP="00064527">
      <w:r>
        <w:t xml:space="preserve">praqstaqreqShThA iti# prastare - sthAH | </w:t>
      </w:r>
    </w:p>
    <w:p w14:paraId="73876EAE" w14:textId="77777777" w:rsidR="00064527" w:rsidRDefault="00064527" w:rsidP="00064527">
      <w:r>
        <w:t>57)</w:t>
      </w:r>
      <w:r>
        <w:tab/>
        <w:t>1.1.13.2(49)-  baqrq.hiqShada#H | caq |</w:t>
      </w:r>
    </w:p>
    <w:p w14:paraId="2DAE043F" w14:textId="77777777" w:rsidR="00064527" w:rsidRDefault="00064527" w:rsidP="00064527">
      <w:r>
        <w:t xml:space="preserve">baqrq.hiqShada#Sca ca bar.hiqShado# bar.hiqShada#Sca | </w:t>
      </w:r>
    </w:p>
    <w:p w14:paraId="07E5A242" w14:textId="77777777" w:rsidR="00064527" w:rsidRDefault="00064527" w:rsidP="00064527">
      <w:r>
        <w:t>58)</w:t>
      </w:r>
      <w:r>
        <w:tab/>
        <w:t>1.1.13.2(49)-  baqrq.hiqShada#H |</w:t>
      </w:r>
    </w:p>
    <w:p w14:paraId="0F8E6864" w14:textId="77777777" w:rsidR="00064527" w:rsidRDefault="00064527" w:rsidP="00064527">
      <w:r>
        <w:t xml:space="preserve">baqrq.hiqShadaq iti# bar.hi - sada#H | </w:t>
      </w:r>
    </w:p>
    <w:p w14:paraId="65477075" w14:textId="77777777" w:rsidR="00064527" w:rsidRDefault="00064527" w:rsidP="00064527">
      <w:r>
        <w:t>59)</w:t>
      </w:r>
      <w:r>
        <w:tab/>
        <w:t>1.1.13.2(50)-  caq | deqvAH |</w:t>
      </w:r>
    </w:p>
    <w:p w14:paraId="00B23830" w14:textId="77777777" w:rsidR="00064527" w:rsidRDefault="00064527" w:rsidP="00064527">
      <w:r>
        <w:t xml:space="preserve">caq deqvA deqvASca# ca deqvAH | </w:t>
      </w:r>
    </w:p>
    <w:p w14:paraId="50222A55" w14:textId="77777777" w:rsidR="00064527" w:rsidRDefault="00064527" w:rsidP="00064527">
      <w:r>
        <w:t>1)</w:t>
      </w:r>
      <w:r>
        <w:tab/>
        <w:t>1.1.13.3(1)-  deqvAH | iqmAm |</w:t>
      </w:r>
    </w:p>
    <w:p w14:paraId="49BECEC1" w14:textId="77777777" w:rsidR="00064527" w:rsidRDefault="00064527" w:rsidP="00064527">
      <w:r>
        <w:t xml:space="preserve">deqvA iqmAm-iqmAm deqvA deqvA iqmAm | </w:t>
      </w:r>
    </w:p>
    <w:p w14:paraId="380E992E" w14:textId="77777777" w:rsidR="00064527" w:rsidRDefault="00064527" w:rsidP="00064527">
      <w:r>
        <w:t>2)</w:t>
      </w:r>
      <w:r>
        <w:tab/>
        <w:t>1.1.13.3(2)-  iqmAm | vAca$m |</w:t>
      </w:r>
    </w:p>
    <w:p w14:paraId="2317561A" w14:textId="77777777" w:rsidR="00064527" w:rsidRDefault="00064527" w:rsidP="00064527">
      <w:r>
        <w:t xml:space="preserve">iqmAM ~MvAcaqM ~MvAca#m-iqmAm iqmAM ~MvAca$m | </w:t>
      </w:r>
    </w:p>
    <w:p w14:paraId="514ED57F" w14:textId="77777777" w:rsidR="00064527" w:rsidRDefault="00064527" w:rsidP="00064527">
      <w:r>
        <w:t>3)</w:t>
      </w:r>
      <w:r>
        <w:tab/>
        <w:t>1.1.13.3(3)-  vAca$m | aqBi |</w:t>
      </w:r>
    </w:p>
    <w:p w14:paraId="58614FDD" w14:textId="77777777" w:rsidR="00064527" w:rsidRDefault="00064527" w:rsidP="00064527">
      <w:r>
        <w:t xml:space="preserve">vAca#m-aqBya#Bi vAcaqM ~MvAca#m-aqBi | </w:t>
      </w:r>
    </w:p>
    <w:p w14:paraId="2841AC40" w14:textId="77777777" w:rsidR="00064527" w:rsidRDefault="00064527" w:rsidP="00064527">
      <w:r>
        <w:t>4)</w:t>
      </w:r>
      <w:r>
        <w:tab/>
        <w:t>1.1.13.3(4)-  aqBi | viSve$ |</w:t>
      </w:r>
    </w:p>
    <w:p w14:paraId="7A79DA5B" w14:textId="77777777" w:rsidR="00064527" w:rsidRDefault="00064527" w:rsidP="00064527">
      <w:r>
        <w:t xml:space="preserve">aqBi viSveq viSveq &amp;Bya#Bi viSve$ | </w:t>
      </w:r>
    </w:p>
    <w:p w14:paraId="2FBABD5C" w14:textId="77777777" w:rsidR="00064527" w:rsidRDefault="00064527" w:rsidP="00064527">
      <w:r>
        <w:t>5)</w:t>
      </w:r>
      <w:r>
        <w:tab/>
        <w:t>1.1.13.3(5)-  viSve$ | gRuqNanta#H |</w:t>
      </w:r>
    </w:p>
    <w:p w14:paraId="29FF4645" w14:textId="77777777" w:rsidR="00064527" w:rsidRDefault="00064527" w:rsidP="00064527">
      <w:r>
        <w:t xml:space="preserve">viSve# gRuqNanto# gRuqNantoq viSveq viSve# gRuqNanta#H | </w:t>
      </w:r>
    </w:p>
    <w:p w14:paraId="4137825C" w14:textId="77777777" w:rsidR="00064527" w:rsidRDefault="00064527" w:rsidP="00064527">
      <w:r>
        <w:t>6)</w:t>
      </w:r>
      <w:r>
        <w:tab/>
        <w:t>1.1.13.3(6)-  gRuqNanta#H | Aqsadya# |</w:t>
      </w:r>
    </w:p>
    <w:p w14:paraId="0990CD3B" w14:textId="77777777" w:rsidR="00064527" w:rsidRDefault="00064527" w:rsidP="00064527">
      <w:r>
        <w:t xml:space="preserve">gRuqNanta# AqsadyAqsadya# gRuqNanto# gRuqNanta# Aqsadya# | </w:t>
      </w:r>
    </w:p>
    <w:p w14:paraId="131E00B1" w14:textId="77777777" w:rsidR="00064527" w:rsidRDefault="00064527" w:rsidP="00064527">
      <w:r>
        <w:t>7)</w:t>
      </w:r>
      <w:r>
        <w:tab/>
        <w:t>1.1.13.3(7)-  Aqsadya# | aqsminn |</w:t>
      </w:r>
    </w:p>
    <w:p w14:paraId="010D38E2" w14:textId="77777777" w:rsidR="00064527" w:rsidRDefault="00064527" w:rsidP="00064527">
      <w:r>
        <w:t xml:space="preserve">AqsadyAqsminn-aqsminn AqsadyAqsadyAqsminn | </w:t>
      </w:r>
    </w:p>
    <w:p w14:paraId="734BDA84" w14:textId="77777777" w:rsidR="00064527" w:rsidRDefault="00064527" w:rsidP="00064527">
      <w:r>
        <w:t>8)</w:t>
      </w:r>
      <w:r>
        <w:tab/>
        <w:t>1.1.13.3(7)-  Aqsadya# |</w:t>
      </w:r>
    </w:p>
    <w:p w14:paraId="400ADE6F" w14:textId="77777777" w:rsidR="00064527" w:rsidRDefault="00064527" w:rsidP="00064527">
      <w:r>
        <w:t xml:space="preserve">AqsadyetyA$ - sadya# | </w:t>
      </w:r>
    </w:p>
    <w:p w14:paraId="7C041DAA" w14:textId="77777777" w:rsidR="00064527" w:rsidRDefault="00064527" w:rsidP="00064527">
      <w:r>
        <w:lastRenderedPageBreak/>
        <w:t>9)</w:t>
      </w:r>
      <w:r>
        <w:tab/>
        <w:t>1.1.13.3(8)-  aqsminn | baqrq.hiShi# |</w:t>
      </w:r>
    </w:p>
    <w:p w14:paraId="44F2FEB0" w14:textId="77777777" w:rsidR="00064527" w:rsidRDefault="00064527" w:rsidP="00064527">
      <w:r>
        <w:t xml:space="preserve">aqsmin baqrq.hiShi# baqrq.hiShyaqsminn-aqsmin baqrq.hiShi# | </w:t>
      </w:r>
    </w:p>
    <w:p w14:paraId="39219090" w14:textId="77777777" w:rsidR="00064527" w:rsidRDefault="00064527" w:rsidP="00064527">
      <w:r>
        <w:t>10)</w:t>
      </w:r>
      <w:r>
        <w:tab/>
        <w:t>1.1.13.3(9)-  baqrq.hiShi# | mAqdaqyaqddhvaqm |</w:t>
      </w:r>
    </w:p>
    <w:p w14:paraId="57B3A9FF" w14:textId="77777777" w:rsidR="00064527" w:rsidRDefault="00064527" w:rsidP="00064527">
      <w:r>
        <w:t xml:space="preserve">baqrq.hiShi# mAdayaddhvam mAdayaddhvam baqrq.hiShi# baqrq.hiShi# mAdayaddhvam | </w:t>
      </w:r>
    </w:p>
    <w:p w14:paraId="228D72A1" w14:textId="77777777" w:rsidR="00064527" w:rsidRDefault="00064527" w:rsidP="00064527">
      <w:r>
        <w:t>11)</w:t>
      </w:r>
      <w:r>
        <w:tab/>
        <w:t>1.1.13.3(10)-  mAqdaqyaqddhvaqm | aqgneH |</w:t>
      </w:r>
    </w:p>
    <w:p w14:paraId="27735FE9" w14:textId="77777777" w:rsidR="00064527" w:rsidRDefault="00064527" w:rsidP="00064527">
      <w:r>
        <w:t xml:space="preserve">mAqdaqyaqddhvaqm-aqgneraqgner mA#dayaddhvam mAdayaddhvam-aqgneH | </w:t>
      </w:r>
    </w:p>
    <w:p w14:paraId="103323D2" w14:textId="77777777" w:rsidR="00064527" w:rsidRDefault="00064527" w:rsidP="00064527">
      <w:r>
        <w:t>12)</w:t>
      </w:r>
      <w:r>
        <w:tab/>
        <w:t>1.1.13.3(11)-  aqgneH | vAqm |</w:t>
      </w:r>
    </w:p>
    <w:p w14:paraId="14F1EF48" w14:textId="77777777" w:rsidR="00064527" w:rsidRDefault="00064527" w:rsidP="00064527">
      <w:r>
        <w:t xml:space="preserve">aqgner vA$M ~MvAm-aqgneraqgner vA$m | </w:t>
      </w:r>
    </w:p>
    <w:p w14:paraId="20755548" w14:textId="77777777" w:rsidR="00064527" w:rsidRDefault="00064527" w:rsidP="00064527">
      <w:r>
        <w:t>13)</w:t>
      </w:r>
      <w:r>
        <w:tab/>
        <w:t>1.1.13.3(12)-  vAqm | apa#nnagRuhasya |</w:t>
      </w:r>
    </w:p>
    <w:p w14:paraId="50556081" w14:textId="77777777" w:rsidR="00064527" w:rsidRDefault="00064527" w:rsidP="00064527">
      <w:r>
        <w:t xml:space="preserve">vAqm-apa#nnagRuhaqsyApa#nnagRuhasya vAM ~MvAqm-apa#nnagRuhasya | </w:t>
      </w:r>
    </w:p>
    <w:p w14:paraId="76641B4A" w14:textId="77777777" w:rsidR="00064527" w:rsidRDefault="00064527" w:rsidP="00064527">
      <w:r>
        <w:t>14)</w:t>
      </w:r>
      <w:r>
        <w:tab/>
        <w:t>1.1.13.3(13)-  apa#nnagRuhasya | sada#si |</w:t>
      </w:r>
    </w:p>
    <w:p w14:paraId="7977CB55" w14:textId="77777777" w:rsidR="00064527" w:rsidRDefault="00064527" w:rsidP="00064527">
      <w:r>
        <w:t xml:space="preserve">apa#nnagRuhasyaq sada#siq sadaqsyapa#nnagRuhaqsyApa#nnagRuhasyaq sada#si | </w:t>
      </w:r>
    </w:p>
    <w:p w14:paraId="03C079FD" w14:textId="77777777" w:rsidR="00064527" w:rsidRDefault="00064527" w:rsidP="00064527">
      <w:r>
        <w:t>15)</w:t>
      </w:r>
      <w:r>
        <w:tab/>
        <w:t>1.1.13.3(13)-  apa#nnagRuhasya |</w:t>
      </w:r>
    </w:p>
    <w:p w14:paraId="0A148700" w14:textId="77777777" w:rsidR="00064527" w:rsidRDefault="00064527" w:rsidP="00064527">
      <w:r>
        <w:t xml:space="preserve">apa#nnagRuhaqsyetyapa#nna - gRuqhaqsyaq | </w:t>
      </w:r>
    </w:p>
    <w:p w14:paraId="508BC54B" w14:textId="77777777" w:rsidR="00064527" w:rsidRDefault="00064527" w:rsidP="00064527">
      <w:r>
        <w:t>16)</w:t>
      </w:r>
      <w:r>
        <w:tab/>
        <w:t>1.1.13.3(14)-  sada#si | sAqdaqyAqmiq |</w:t>
      </w:r>
    </w:p>
    <w:p w14:paraId="1D1CB43A" w14:textId="77777777" w:rsidR="00064527" w:rsidRDefault="00064527" w:rsidP="00064527">
      <w:r>
        <w:t xml:space="preserve">sada#si sAdayAmi sAdayAmiq sada#siq sada#si sAdayAmi | </w:t>
      </w:r>
    </w:p>
    <w:p w14:paraId="713AD0B6" w14:textId="77777777" w:rsidR="00064527" w:rsidRDefault="00064527" w:rsidP="00064527">
      <w:r>
        <w:t>17)</w:t>
      </w:r>
      <w:r>
        <w:tab/>
        <w:t>1.1.13.3(15)-  sAqdaqyAqmiq | suqmnAya# |</w:t>
      </w:r>
    </w:p>
    <w:p w14:paraId="7865C66E" w14:textId="77777777" w:rsidR="00064527" w:rsidRDefault="00064527" w:rsidP="00064527">
      <w:r>
        <w:t xml:space="preserve">sAqdaqyAqmiq suqmnAya# suqmnAya# sAdayAmi sAdayAmi suqmnAya# | </w:t>
      </w:r>
    </w:p>
    <w:p w14:paraId="737A74F3" w14:textId="77777777" w:rsidR="00064527" w:rsidRDefault="00064527" w:rsidP="00064527">
      <w:r>
        <w:t>18)</w:t>
      </w:r>
      <w:r>
        <w:tab/>
        <w:t>1.1.13.3(16)-  suqmnAya# | suqmniqnIq |</w:t>
      </w:r>
    </w:p>
    <w:p w14:paraId="3BE58C62" w14:textId="77777777" w:rsidR="00064527" w:rsidRDefault="00064527" w:rsidP="00064527">
      <w:r>
        <w:t xml:space="preserve">suqmnAya# sumninI sumninI suqmnAya# suqmnAya# sumninI | </w:t>
      </w:r>
    </w:p>
    <w:p w14:paraId="70475A0D" w14:textId="77777777" w:rsidR="00064527" w:rsidRDefault="00064527" w:rsidP="00064527">
      <w:r>
        <w:t>19)</w:t>
      </w:r>
      <w:r>
        <w:tab/>
        <w:t>1.1.13.3(17)-  suqmniqnIq | suqmne |</w:t>
      </w:r>
    </w:p>
    <w:p w14:paraId="7C568560" w14:textId="77777777" w:rsidR="00064527" w:rsidRDefault="00064527" w:rsidP="00064527">
      <w:r>
        <w:t xml:space="preserve">suqmniqnIq suqmne suqmne su#mninI sumninI suqmne | </w:t>
      </w:r>
    </w:p>
    <w:p w14:paraId="1E47C05E" w14:textId="77777777" w:rsidR="00064527" w:rsidRDefault="00064527" w:rsidP="00064527">
      <w:r>
        <w:t>20)</w:t>
      </w:r>
      <w:r>
        <w:tab/>
        <w:t>1.1.13.3(17)-  suqmniqnIq |</w:t>
      </w:r>
    </w:p>
    <w:p w14:paraId="41AB9FCE" w14:textId="77777777" w:rsidR="00064527" w:rsidRDefault="00064527" w:rsidP="00064527">
      <w:r>
        <w:t xml:space="preserve">suqmniqnIq iti# sumninI | </w:t>
      </w:r>
    </w:p>
    <w:p w14:paraId="701E6A84" w14:textId="77777777" w:rsidR="00064527" w:rsidRDefault="00064527" w:rsidP="00064527">
      <w:r>
        <w:t>21)</w:t>
      </w:r>
      <w:r>
        <w:tab/>
        <w:t>1.1.13.3(18)-  suqmne | mAq |</w:t>
      </w:r>
    </w:p>
    <w:p w14:paraId="59E92B22" w14:textId="77777777" w:rsidR="00064527" w:rsidRDefault="00064527" w:rsidP="00064527">
      <w:r>
        <w:t xml:space="preserve">suqmne mA# mA suqmne suqmne mA$ | </w:t>
      </w:r>
    </w:p>
    <w:p w14:paraId="6128A7D1" w14:textId="77777777" w:rsidR="00064527" w:rsidRDefault="00064527" w:rsidP="00064527">
      <w:r>
        <w:t>22)</w:t>
      </w:r>
      <w:r>
        <w:tab/>
        <w:t>1.1.13.3(19)-  mAq | dhaqttaqm |</w:t>
      </w:r>
    </w:p>
    <w:p w14:paraId="6FBAEF6A" w14:textId="77777777" w:rsidR="00064527" w:rsidRDefault="00064527" w:rsidP="00064527">
      <w:r>
        <w:t xml:space="preserve">mAq dhaqttaqm dhaqttaqm mAq mAq dhaqttaqm | </w:t>
      </w:r>
    </w:p>
    <w:p w14:paraId="717FA453" w14:textId="77777777" w:rsidR="00064527" w:rsidRDefault="00064527" w:rsidP="00064527">
      <w:r>
        <w:t>23)</w:t>
      </w:r>
      <w:r>
        <w:tab/>
        <w:t>1.1.13.3(20)-  dhaqttaqm | dhuqri |</w:t>
      </w:r>
    </w:p>
    <w:p w14:paraId="48CFF6DE" w14:textId="77777777" w:rsidR="00064527" w:rsidRDefault="00064527" w:rsidP="00064527">
      <w:r>
        <w:t xml:space="preserve">dhaqttaqm dhuqri dhuqri dha#ttam dhattam dhuqri | </w:t>
      </w:r>
    </w:p>
    <w:p w14:paraId="6D3E8015" w14:textId="77777777" w:rsidR="00064527" w:rsidRDefault="00064527" w:rsidP="00064527">
      <w:r>
        <w:t>24)</w:t>
      </w:r>
      <w:r>
        <w:tab/>
        <w:t>1.1.13.3(21)-  dhuqri | dhuqryau$ |</w:t>
      </w:r>
    </w:p>
    <w:p w14:paraId="11C492E1" w14:textId="77777777" w:rsidR="00064527" w:rsidRDefault="00064527" w:rsidP="00064527">
      <w:r>
        <w:t xml:space="preserve">dhuqri dhuqryau# dhuqryau# dhuqri dhuqri dhuqryau$ | </w:t>
      </w:r>
    </w:p>
    <w:p w14:paraId="3D436EEC" w14:textId="77777777" w:rsidR="00064527" w:rsidRDefault="00064527" w:rsidP="00064527">
      <w:r>
        <w:t>25)</w:t>
      </w:r>
      <w:r>
        <w:tab/>
        <w:t>1.1.13.3(22)-  dhuqryau$ | pAqtaqm |</w:t>
      </w:r>
    </w:p>
    <w:p w14:paraId="5F031B84" w14:textId="77777777" w:rsidR="00064527" w:rsidRDefault="00064527" w:rsidP="00064527">
      <w:r>
        <w:lastRenderedPageBreak/>
        <w:t xml:space="preserve">dhuqryau# pAtam pAtam dhuqryau# dhuqryau# pAtam | </w:t>
      </w:r>
    </w:p>
    <w:p w14:paraId="1543713F" w14:textId="77777777" w:rsidR="00064527" w:rsidRDefault="00064527" w:rsidP="00064527">
      <w:r>
        <w:t>26)</w:t>
      </w:r>
      <w:r>
        <w:tab/>
        <w:t>1.1.13.3(23)-  pAqtaqm | agne$ |</w:t>
      </w:r>
    </w:p>
    <w:p w14:paraId="575C2CA4" w14:textId="77777777" w:rsidR="00064527" w:rsidRDefault="00064527" w:rsidP="00064527">
      <w:r>
        <w:t xml:space="preserve">pAqtaqm-agne &amp;gne# pAtam pAtaqm-agne$ | </w:t>
      </w:r>
    </w:p>
    <w:p w14:paraId="0629769C" w14:textId="77777777" w:rsidR="00064527" w:rsidRDefault="00064527" w:rsidP="00064527">
      <w:r>
        <w:t>27)</w:t>
      </w:r>
      <w:r>
        <w:tab/>
        <w:t>1.1.13.3(24)-  agne$ | aqdaqbdhAqyoq | (GS-1.1-36)</w:t>
      </w:r>
    </w:p>
    <w:p w14:paraId="7FB7E8C7" w14:textId="77777777" w:rsidR="00064527" w:rsidRDefault="00064527" w:rsidP="00064527">
      <w:r>
        <w:t xml:space="preserve">agne# &amp;dabdhAyo adabdhAyoq agne &amp;gne# &amp;dabdhAyo | </w:t>
      </w:r>
    </w:p>
    <w:p w14:paraId="4D6A1DA4" w14:textId="77777777" w:rsidR="00064527" w:rsidRDefault="00064527" w:rsidP="00064527">
      <w:r>
        <w:t>28)</w:t>
      </w:r>
      <w:r>
        <w:tab/>
        <w:t>1.1.13.3(25)-  aqdaqbdhAqyoq | aqSIqtaqtaqnoq | (JM-34,GS-1.1-36)</w:t>
      </w:r>
    </w:p>
    <w:p w14:paraId="7B000673" w14:textId="77777777" w:rsidR="00064527" w:rsidRDefault="00064527" w:rsidP="00064527">
      <w:r>
        <w:t xml:space="preserve">aqdaqbdhAqyoq aqSIqtaqtaqnoq aqSIqtaqtaqnoq aqdaqbdhAqyoq aqdaqbdhAqyoq aqSIqtaqtaqnoq | </w:t>
      </w:r>
    </w:p>
    <w:p w14:paraId="4B045CDE" w14:textId="77777777" w:rsidR="00064527" w:rsidRDefault="00064527" w:rsidP="00064527">
      <w:r>
        <w:t>29)</w:t>
      </w:r>
      <w:r>
        <w:tab/>
        <w:t>1.1.13.3(25)-  aqdaqbdhAqyoq | (JM-34,GS-1.1-36)</w:t>
      </w:r>
    </w:p>
    <w:p w14:paraId="016B8A7E" w14:textId="77777777" w:rsidR="00064527" w:rsidRDefault="00064527" w:rsidP="00064527">
      <w:r>
        <w:t xml:space="preserve">aqdaqbdhAqyoq itya#dabdha - Aqyoq | </w:t>
      </w:r>
    </w:p>
    <w:p w14:paraId="15ACAF16" w14:textId="77777777" w:rsidR="00064527" w:rsidRDefault="00064527" w:rsidP="00064527">
      <w:r>
        <w:t>30)</w:t>
      </w:r>
      <w:r>
        <w:tab/>
        <w:t>1.1.13.3(26)-  aqSIqtaqtaqnoq | pAqhi | (JM-34,GS-1.1-36)</w:t>
      </w:r>
    </w:p>
    <w:p w14:paraId="1CC59206" w14:textId="77777777" w:rsidR="00064527" w:rsidRDefault="00064527" w:rsidP="00064527">
      <w:r>
        <w:t xml:space="preserve">aqSIqtaqtaqnoq pAqhi pAqhya#SItatano aSItatano pAqhi | </w:t>
      </w:r>
    </w:p>
    <w:p w14:paraId="627FA38B" w14:textId="77777777" w:rsidR="00064527" w:rsidRDefault="00064527" w:rsidP="00064527">
      <w:r>
        <w:t>31)</w:t>
      </w:r>
      <w:r>
        <w:tab/>
        <w:t>1.1.13.3(26)-  aqSIqtaqtaqnoq | (JM-34,GS-1.1-36)</w:t>
      </w:r>
    </w:p>
    <w:p w14:paraId="55B1E5E5" w14:textId="77777777" w:rsidR="00064527" w:rsidRDefault="00064527" w:rsidP="00064527">
      <w:r>
        <w:t xml:space="preserve">aqSIqtaqtaqnoq itya#Sita - taqnoq | </w:t>
      </w:r>
    </w:p>
    <w:p w14:paraId="24CD74FC" w14:textId="77777777" w:rsidR="00064527" w:rsidRDefault="00064527" w:rsidP="00064527">
      <w:r>
        <w:t>32)</w:t>
      </w:r>
      <w:r>
        <w:tab/>
        <w:t>1.1.13.3(27)-  pAqhi | mAq |</w:t>
      </w:r>
    </w:p>
    <w:p w14:paraId="790DA582" w14:textId="77777777" w:rsidR="00064527" w:rsidRDefault="00064527" w:rsidP="00064527">
      <w:r>
        <w:t xml:space="preserve">pAqhi mA# mA pAqhi pAqhi mA$ | </w:t>
      </w:r>
    </w:p>
    <w:p w14:paraId="1B9374C0" w14:textId="77777777" w:rsidR="00064527" w:rsidRDefault="00064527" w:rsidP="00064527">
      <w:r>
        <w:t>33)</w:t>
      </w:r>
      <w:r>
        <w:tab/>
        <w:t>1.1.13.3(28)-  mAq | aqdya |</w:t>
      </w:r>
    </w:p>
    <w:p w14:paraId="02F29B6E" w14:textId="77777777" w:rsidR="00064527" w:rsidRDefault="00064527" w:rsidP="00064527">
      <w:r>
        <w:t xml:space="preserve">mAq &amp;dyAdya mA# mAq &amp;dya | </w:t>
      </w:r>
    </w:p>
    <w:p w14:paraId="30418ED9" w14:textId="77777777" w:rsidR="00064527" w:rsidRDefault="00064527" w:rsidP="00064527">
      <w:r>
        <w:t>34)</w:t>
      </w:r>
      <w:r>
        <w:tab/>
        <w:t>1.1.13.3(29)-  aqdya | diqvaH |</w:t>
      </w:r>
    </w:p>
    <w:p w14:paraId="5E11E40A" w14:textId="77777777" w:rsidR="00064527" w:rsidRDefault="00064527" w:rsidP="00064527">
      <w:r>
        <w:t xml:space="preserve">aqdya diqvo diqvo$ &amp;dyAdya diqvaH | </w:t>
      </w:r>
    </w:p>
    <w:p w14:paraId="6F662FDE" w14:textId="77777777" w:rsidR="00064527" w:rsidRDefault="00064527" w:rsidP="00064527">
      <w:r>
        <w:t>35)</w:t>
      </w:r>
      <w:r>
        <w:tab/>
        <w:t>1.1.13.3(30)-  diqvaH | pAqhi |</w:t>
      </w:r>
    </w:p>
    <w:p w14:paraId="3E47487E" w14:textId="77777777" w:rsidR="00064527" w:rsidRDefault="00064527" w:rsidP="00064527">
      <w:r>
        <w:t xml:space="preserve">diqvaH pAqhi pAqhi diqvo diqvaH pAqhi | </w:t>
      </w:r>
    </w:p>
    <w:p w14:paraId="4FB4D287" w14:textId="77777777" w:rsidR="00064527" w:rsidRDefault="00064527" w:rsidP="00064527">
      <w:r>
        <w:t>36)</w:t>
      </w:r>
      <w:r>
        <w:tab/>
        <w:t>1.1.13.3(31)-  pAqhi | prasi#tyai |</w:t>
      </w:r>
    </w:p>
    <w:p w14:paraId="66FD6D31" w14:textId="77777777" w:rsidR="00064527" w:rsidRDefault="00064527" w:rsidP="00064527">
      <w:r>
        <w:t xml:space="preserve">pAqhi prasi#tyaiq prasi#tyai pAqhi pAqhi prasi#tyai | </w:t>
      </w:r>
    </w:p>
    <w:p w14:paraId="2352DD13" w14:textId="77777777" w:rsidR="00064527" w:rsidRDefault="00064527" w:rsidP="00064527">
      <w:r>
        <w:t>37)</w:t>
      </w:r>
      <w:r>
        <w:tab/>
        <w:t>1.1.13.3(32)-  prasi#tyai | pAqhi |</w:t>
      </w:r>
    </w:p>
    <w:p w14:paraId="3CF7E770" w14:textId="77777777" w:rsidR="00064527" w:rsidRDefault="00064527" w:rsidP="00064527">
      <w:r>
        <w:t xml:space="preserve">prasi#tyai pAqhi pAqhi prasi#tyaiq prasi#tyai pAqhi | </w:t>
      </w:r>
    </w:p>
    <w:p w14:paraId="0D767CBF" w14:textId="77777777" w:rsidR="00064527" w:rsidRDefault="00064527" w:rsidP="00064527">
      <w:r>
        <w:t>38)</w:t>
      </w:r>
      <w:r>
        <w:tab/>
        <w:t>1.1.13.3(32)-  prasi#tyai |</w:t>
      </w:r>
    </w:p>
    <w:p w14:paraId="159C62B0" w14:textId="77777777" w:rsidR="00064527" w:rsidRDefault="00064527" w:rsidP="00064527">
      <w:r>
        <w:t xml:space="preserve">prasi#tyAq itiq pra - siqtyaiq | </w:t>
      </w:r>
    </w:p>
    <w:p w14:paraId="2B82AF5D" w14:textId="77777777" w:rsidR="00064527" w:rsidRDefault="00064527" w:rsidP="00064527">
      <w:r>
        <w:t>39)</w:t>
      </w:r>
      <w:r>
        <w:tab/>
        <w:t>1.1.13.3(33)-  pAqhi | duri#ShTyai |</w:t>
      </w:r>
    </w:p>
    <w:p w14:paraId="4F8E49D1" w14:textId="77777777" w:rsidR="00064527" w:rsidRDefault="00064527" w:rsidP="00064527">
      <w:r>
        <w:t xml:space="preserve">pAqhi duri#ShTyaiq duri#ShTyai pAqhi pAqhi duri#ShTyai | </w:t>
      </w:r>
    </w:p>
    <w:p w14:paraId="20B2B843" w14:textId="77777777" w:rsidR="00064527" w:rsidRDefault="00064527" w:rsidP="00064527">
      <w:r>
        <w:t>40)</w:t>
      </w:r>
      <w:r>
        <w:tab/>
        <w:t>1.1.13.3(34)-  duri#ShTyai | pAqhi |</w:t>
      </w:r>
    </w:p>
    <w:p w14:paraId="035393F2" w14:textId="77777777" w:rsidR="00064527" w:rsidRDefault="00064527" w:rsidP="00064527">
      <w:r>
        <w:t xml:space="preserve">duri#ShTyai pAqhi pAqhi duri#ShTyaiq duri#ShTyai pAqhi | </w:t>
      </w:r>
    </w:p>
    <w:p w14:paraId="385F67D5" w14:textId="77777777" w:rsidR="00064527" w:rsidRDefault="00064527" w:rsidP="00064527">
      <w:r>
        <w:t>41)</w:t>
      </w:r>
      <w:r>
        <w:tab/>
        <w:t>1.1.13.3(34)-  duri#ShTyai |</w:t>
      </w:r>
    </w:p>
    <w:p w14:paraId="3F1F23B5" w14:textId="77777777" w:rsidR="00064527" w:rsidRDefault="00064527" w:rsidP="00064527">
      <w:r>
        <w:t xml:space="preserve">duri#ShTyAq itiq duH - iqShTyaiq | </w:t>
      </w:r>
    </w:p>
    <w:p w14:paraId="28A9B29E" w14:textId="77777777" w:rsidR="00064527" w:rsidRDefault="00064527" w:rsidP="00064527">
      <w:r>
        <w:t>42)</w:t>
      </w:r>
      <w:r>
        <w:tab/>
        <w:t>1.1.13.3(35)-  pAqhi | duqraqdmaqnyai |</w:t>
      </w:r>
    </w:p>
    <w:p w14:paraId="11362567" w14:textId="77777777" w:rsidR="00064527" w:rsidRDefault="00064527" w:rsidP="00064527">
      <w:r>
        <w:t xml:space="preserve">pAqhi du#radmaqnyai du#radmaqnyai pAqhi pAqhi du#radmaqnyai | </w:t>
      </w:r>
    </w:p>
    <w:p w14:paraId="65459743" w14:textId="77777777" w:rsidR="00064527" w:rsidRDefault="00064527" w:rsidP="00064527">
      <w:r>
        <w:t>43)</w:t>
      </w:r>
      <w:r>
        <w:tab/>
        <w:t>1.1.13.3(36)-  duqraqdmaqnyai | pAqhi |</w:t>
      </w:r>
    </w:p>
    <w:p w14:paraId="39C8E40B" w14:textId="77777777" w:rsidR="00064527" w:rsidRDefault="00064527" w:rsidP="00064527">
      <w:r>
        <w:t xml:space="preserve">duqraqdmaqnyai pAqhi pAqhi du#radmaqnyai du#radmaqnyai pAqhi | </w:t>
      </w:r>
    </w:p>
    <w:p w14:paraId="6AE159C1" w14:textId="77777777" w:rsidR="00064527" w:rsidRDefault="00064527" w:rsidP="00064527">
      <w:r>
        <w:lastRenderedPageBreak/>
        <w:t>44)</w:t>
      </w:r>
      <w:r>
        <w:tab/>
        <w:t>1.1.13.3(36)-  duqraqdmaqnyai |</w:t>
      </w:r>
    </w:p>
    <w:p w14:paraId="623D2032" w14:textId="77777777" w:rsidR="00064527" w:rsidRDefault="00064527" w:rsidP="00064527">
      <w:r>
        <w:t xml:space="preserve">duqraqdmaqnyA iti# duH - aqdmaqnyai | </w:t>
      </w:r>
    </w:p>
    <w:p w14:paraId="5E090B55" w14:textId="77777777" w:rsidR="00064527" w:rsidRDefault="00064527" w:rsidP="00064527">
      <w:r>
        <w:t>45)</w:t>
      </w:r>
      <w:r>
        <w:tab/>
        <w:t>1.1.13.3(37)-  pAqhi | duSca#ritAt |</w:t>
      </w:r>
    </w:p>
    <w:p w14:paraId="1C04AEAC" w14:textId="77777777" w:rsidR="00064527" w:rsidRDefault="00064527" w:rsidP="00064527">
      <w:r>
        <w:t xml:space="preserve">pAqhi duSca#ritAqd duSca#ritAt pAqhi pAqhi duSca#ritAt | </w:t>
      </w:r>
    </w:p>
    <w:p w14:paraId="7AADBA72" w14:textId="77777777" w:rsidR="00064527" w:rsidRDefault="00064527" w:rsidP="00064527">
      <w:r>
        <w:t>46)</w:t>
      </w:r>
      <w:r>
        <w:tab/>
        <w:t>1.1.13.3(38)-  duSca#ritAt | avi#Sham |</w:t>
      </w:r>
    </w:p>
    <w:p w14:paraId="75D6AFEE" w14:textId="77777777" w:rsidR="00064527" w:rsidRDefault="00064527" w:rsidP="00064527">
      <w:r>
        <w:t xml:space="preserve">duSca#ritAqdavi#Shaqm-avi#Shaqm duSca#ritAqd duSca#ritAqdavi#Sham | </w:t>
      </w:r>
    </w:p>
    <w:p w14:paraId="48283BDD" w14:textId="77777777" w:rsidR="00064527" w:rsidRDefault="00064527" w:rsidP="00064527">
      <w:r>
        <w:t>47)</w:t>
      </w:r>
      <w:r>
        <w:tab/>
        <w:t>1.1.13.3(38)-  duSca#ritAt |</w:t>
      </w:r>
    </w:p>
    <w:p w14:paraId="4A8D779C" w14:textId="77777777" w:rsidR="00064527" w:rsidRDefault="00064527" w:rsidP="00064527">
      <w:r>
        <w:t xml:space="preserve">duSca#ritAqditiq duH - caqriqtAqt | </w:t>
      </w:r>
    </w:p>
    <w:p w14:paraId="30326BD9" w14:textId="77777777" w:rsidR="00064527" w:rsidRDefault="00064527" w:rsidP="00064527">
      <w:r>
        <w:t>48)</w:t>
      </w:r>
      <w:r>
        <w:tab/>
        <w:t>1.1.13.3(39)-  avi#Sham | naqH |</w:t>
      </w:r>
    </w:p>
    <w:p w14:paraId="196024F3" w14:textId="77777777" w:rsidR="00064527" w:rsidRDefault="00064527" w:rsidP="00064527">
      <w:r>
        <w:t xml:space="preserve">avi#Shannoq no &amp;vi#Shaqm-avi#ShannaH | </w:t>
      </w:r>
    </w:p>
    <w:p w14:paraId="18762BD6" w14:textId="77777777" w:rsidR="00064527" w:rsidRDefault="00064527" w:rsidP="00064527">
      <w:r>
        <w:t>49)</w:t>
      </w:r>
      <w:r>
        <w:tab/>
        <w:t>1.1.13.3(40)-  naqH | piqtum |</w:t>
      </w:r>
    </w:p>
    <w:p w14:paraId="087C7501" w14:textId="77777777" w:rsidR="00064527" w:rsidRDefault="00064527" w:rsidP="00064527">
      <w:r>
        <w:t xml:space="preserve">naqH piqtum piqtunno# naH piqtum | </w:t>
      </w:r>
    </w:p>
    <w:p w14:paraId="29A16D0C" w14:textId="77777777" w:rsidR="00064527" w:rsidRDefault="00064527" w:rsidP="00064527">
      <w:r>
        <w:t>50)</w:t>
      </w:r>
      <w:r>
        <w:tab/>
        <w:t>1.1.13.3(41)-  piqtum | kRuqNuq |</w:t>
      </w:r>
    </w:p>
    <w:p w14:paraId="30E13C5A" w14:textId="77777777" w:rsidR="00064527" w:rsidRDefault="00064527" w:rsidP="00064527">
      <w:r>
        <w:t xml:space="preserve">piqtum kRu#Nu kRuNu piqtum piqtum kRu#Nu | </w:t>
      </w:r>
    </w:p>
    <w:p w14:paraId="4BD51E1D" w14:textId="77777777" w:rsidR="00064527" w:rsidRDefault="00064527" w:rsidP="00064527">
      <w:r>
        <w:t>51)</w:t>
      </w:r>
      <w:r>
        <w:tab/>
        <w:t>1.1.13.3(42)-  kRuqNuq | suqShadA$ |</w:t>
      </w:r>
    </w:p>
    <w:p w14:paraId="49F11B12" w14:textId="77777777" w:rsidR="00064527" w:rsidRDefault="00064527" w:rsidP="00064527">
      <w:r>
        <w:t xml:space="preserve">kRuqNuq suqShadA# suqShadA# kRuNu kRuNu suqShadA$ | </w:t>
      </w:r>
    </w:p>
    <w:p w14:paraId="41A867E4" w14:textId="77777777" w:rsidR="00064527" w:rsidRDefault="00064527" w:rsidP="00064527">
      <w:r>
        <w:t>52)</w:t>
      </w:r>
      <w:r>
        <w:tab/>
        <w:t>1.1.13.3(43)-  suqShadA$ | yoni$m |</w:t>
      </w:r>
    </w:p>
    <w:p w14:paraId="74A6744F" w14:textId="77777777" w:rsidR="00064527" w:rsidRDefault="00064527" w:rsidP="00064527">
      <w:r>
        <w:t xml:space="preserve">suqShadAq yoniqM ~Myoni(gm)# suqShadA# suqShadAq yoni$m | </w:t>
      </w:r>
    </w:p>
    <w:p w14:paraId="30C8FCC7" w14:textId="77777777" w:rsidR="00064527" w:rsidRDefault="00064527" w:rsidP="00064527">
      <w:r>
        <w:t>53)</w:t>
      </w:r>
      <w:r>
        <w:tab/>
        <w:t>1.1.13.3(43)-  suqShadA$ |</w:t>
      </w:r>
    </w:p>
    <w:p w14:paraId="29961E5C" w14:textId="77777777" w:rsidR="00064527" w:rsidRDefault="00064527" w:rsidP="00064527">
      <w:r>
        <w:t xml:space="preserve">suqShadeti# su - sadA$ | </w:t>
      </w:r>
    </w:p>
    <w:p w14:paraId="7F176E82" w14:textId="77777777" w:rsidR="00064527" w:rsidRDefault="00064527" w:rsidP="00064527">
      <w:r>
        <w:t>54)</w:t>
      </w:r>
      <w:r>
        <w:tab/>
        <w:t>1.1.13.3(44)-  yoni$m | svAhA$ |</w:t>
      </w:r>
    </w:p>
    <w:p w14:paraId="40F76F2E" w14:textId="77777777" w:rsidR="00064527" w:rsidRDefault="00064527" w:rsidP="00064527">
      <w:r>
        <w:t xml:space="preserve">yoniq(gg)q svAhAq svAhAq yoniqM ~Myoniq(gg)q svAhA$ | </w:t>
      </w:r>
    </w:p>
    <w:p w14:paraId="6F711E96" w14:textId="77777777" w:rsidR="00064527" w:rsidRDefault="00064527" w:rsidP="00064527">
      <w:r>
        <w:t>55)</w:t>
      </w:r>
      <w:r>
        <w:tab/>
        <w:t>1.1.13.3(45)-  svAhA$ | devA$H |</w:t>
      </w:r>
    </w:p>
    <w:p w14:paraId="61AF4964" w14:textId="77777777" w:rsidR="00064527" w:rsidRDefault="00064527" w:rsidP="00064527">
      <w:r>
        <w:t xml:space="preserve">svAhAq devAq devAqH svAhAq svAhAq devA$H | </w:t>
      </w:r>
    </w:p>
    <w:p w14:paraId="1C9F668F" w14:textId="77777777" w:rsidR="00064527" w:rsidRDefault="00064527" w:rsidP="00064527">
      <w:r>
        <w:t>56)</w:t>
      </w:r>
      <w:r>
        <w:tab/>
        <w:t>1.1.13.3(46)-  devA$H | gAqtuqviqdaqH |</w:t>
      </w:r>
    </w:p>
    <w:p w14:paraId="2A2E3EA3" w14:textId="77777777" w:rsidR="00064527" w:rsidRDefault="00064527" w:rsidP="00064527">
      <w:r>
        <w:t xml:space="preserve">devA# gAtuvido gAtuvidoq devAq devA# gAtuvidaH | </w:t>
      </w:r>
    </w:p>
    <w:p w14:paraId="4B25C004" w14:textId="77777777" w:rsidR="00064527" w:rsidRDefault="00064527" w:rsidP="00064527">
      <w:r>
        <w:t>57)</w:t>
      </w:r>
      <w:r>
        <w:tab/>
        <w:t>1.1.13.3(47)-  gAqtuqviqdaqH | gAqtum |</w:t>
      </w:r>
    </w:p>
    <w:p w14:paraId="02443A44" w14:textId="77777777" w:rsidR="00064527" w:rsidRDefault="00064527" w:rsidP="00064527">
      <w:r>
        <w:t xml:space="preserve">gAqtuqviqdoq gAqtum gAqtum gA#tuvido gAtuvido gAqtum | </w:t>
      </w:r>
    </w:p>
    <w:p w14:paraId="0E7BE9E5" w14:textId="77777777" w:rsidR="00064527" w:rsidRDefault="00064527" w:rsidP="00064527">
      <w:r>
        <w:t>58)</w:t>
      </w:r>
      <w:r>
        <w:tab/>
        <w:t>1.1.13.3(47)-  gAqtuqviqdaqH |</w:t>
      </w:r>
    </w:p>
    <w:p w14:paraId="42C8A998" w14:textId="77777777" w:rsidR="00064527" w:rsidRDefault="00064527" w:rsidP="00064527">
      <w:r>
        <w:t xml:space="preserve">gAqtuqviqdaq iti# gAtu - viqdaqH | </w:t>
      </w:r>
    </w:p>
    <w:p w14:paraId="271F0DED" w14:textId="77777777" w:rsidR="00064527" w:rsidRDefault="00064527" w:rsidP="00064527">
      <w:r>
        <w:t>59)</w:t>
      </w:r>
      <w:r>
        <w:tab/>
        <w:t>1.1.13.3(48)-  gAqtum | viqttvA |</w:t>
      </w:r>
    </w:p>
    <w:p w14:paraId="6D66118A" w14:textId="77777777" w:rsidR="00064527" w:rsidRDefault="00064527" w:rsidP="00064527">
      <w:r>
        <w:t xml:space="preserve">gAqtuM ~MviqttvA viqttvA gAqtum gAqtuM ~MviqttvA | </w:t>
      </w:r>
    </w:p>
    <w:p w14:paraId="7FBBD02B" w14:textId="77777777" w:rsidR="00064527" w:rsidRDefault="00064527" w:rsidP="00064527">
      <w:r>
        <w:t>60)</w:t>
      </w:r>
      <w:r>
        <w:tab/>
        <w:t>1.1.13.3(49)-  viqttvA | gAqtum |</w:t>
      </w:r>
    </w:p>
    <w:p w14:paraId="632DF755" w14:textId="77777777" w:rsidR="00064527" w:rsidRDefault="00064527" w:rsidP="00064527">
      <w:r>
        <w:t xml:space="preserve">viqttvA gAqtum gAqtuM ~MviqttvA viqttvA gAqtum | </w:t>
      </w:r>
    </w:p>
    <w:p w14:paraId="75765F80" w14:textId="77777777" w:rsidR="00064527" w:rsidRDefault="00064527" w:rsidP="00064527">
      <w:r>
        <w:t>61)</w:t>
      </w:r>
      <w:r>
        <w:tab/>
        <w:t>1.1.13.3(50)-  gAqtum | iqtaq |</w:t>
      </w:r>
    </w:p>
    <w:p w14:paraId="593AB9B8" w14:textId="77777777" w:rsidR="00064527" w:rsidRDefault="00064527" w:rsidP="00064527">
      <w:r>
        <w:t xml:space="preserve">gAqtum-i#te ta gAqtum gAqtum-i#ta | </w:t>
      </w:r>
    </w:p>
    <w:p w14:paraId="3CF3AA60" w14:textId="77777777" w:rsidR="00064527" w:rsidRDefault="00064527" w:rsidP="00064527">
      <w:r>
        <w:t>62)</w:t>
      </w:r>
      <w:r>
        <w:tab/>
        <w:t>1.1.13.3(51)-  iqtaq | mana#saH |</w:t>
      </w:r>
    </w:p>
    <w:p w14:paraId="6ADBF93E" w14:textId="77777777" w:rsidR="00064527" w:rsidRDefault="00064527" w:rsidP="00064527">
      <w:r>
        <w:lastRenderedPageBreak/>
        <w:t xml:space="preserve">iqtaq mana#soq mana#sa ite taq mana#saH | </w:t>
      </w:r>
    </w:p>
    <w:p w14:paraId="13F5AD99" w14:textId="77777777" w:rsidR="00064527" w:rsidRDefault="00064527" w:rsidP="00064527">
      <w:r>
        <w:t>63)</w:t>
      </w:r>
      <w:r>
        <w:tab/>
        <w:t>1.1.13.3(52)-  mana#saH | paqteq |</w:t>
      </w:r>
    </w:p>
    <w:p w14:paraId="5311739D" w14:textId="77777777" w:rsidR="00064527" w:rsidRDefault="00064527" w:rsidP="00064527">
      <w:r>
        <w:t xml:space="preserve">mana#sas pate pateq mana#soq mana#sas pate | </w:t>
      </w:r>
    </w:p>
    <w:p w14:paraId="5F8D2E3E" w14:textId="77777777" w:rsidR="00064527" w:rsidRDefault="00064527" w:rsidP="00064527">
      <w:r>
        <w:t>64)</w:t>
      </w:r>
      <w:r>
        <w:tab/>
        <w:t>1.1.13.3(53)-  paqteq | iqmam |</w:t>
      </w:r>
    </w:p>
    <w:p w14:paraId="4633E30E" w14:textId="77777777" w:rsidR="00064527" w:rsidRDefault="00064527" w:rsidP="00064527">
      <w:r>
        <w:t xml:space="preserve">paqtaq iqmam-iqmam pa#te pata iqmam | </w:t>
      </w:r>
    </w:p>
    <w:p w14:paraId="4F9A6474" w14:textId="77777777" w:rsidR="00064527" w:rsidRDefault="00064527" w:rsidP="00064527">
      <w:r>
        <w:t>65)</w:t>
      </w:r>
      <w:r>
        <w:tab/>
        <w:t>1.1.13.3(54)-  iqmam | naqH |</w:t>
      </w:r>
    </w:p>
    <w:p w14:paraId="710CA435" w14:textId="77777777" w:rsidR="00064527" w:rsidRDefault="00064527" w:rsidP="00064527">
      <w:r>
        <w:t xml:space="preserve">iqmanno# na iqmam-iqmanna#H | </w:t>
      </w:r>
    </w:p>
    <w:p w14:paraId="0D047EF1" w14:textId="77777777" w:rsidR="00064527" w:rsidRDefault="00064527" w:rsidP="00064527">
      <w:r>
        <w:t>66)</w:t>
      </w:r>
      <w:r>
        <w:tab/>
        <w:t>1.1.13.3(55)-  naqH | deqvaq |</w:t>
      </w:r>
    </w:p>
    <w:p w14:paraId="0086966E" w14:textId="77777777" w:rsidR="00064527" w:rsidRDefault="00064527" w:rsidP="00064527">
      <w:r>
        <w:t xml:space="preserve">noq deqvaq deqvaq noq noq deqvaq | </w:t>
      </w:r>
    </w:p>
    <w:p w14:paraId="4645BA40" w14:textId="77777777" w:rsidR="00064527" w:rsidRDefault="00064527" w:rsidP="00064527">
      <w:r>
        <w:t>67)</w:t>
      </w:r>
      <w:r>
        <w:tab/>
        <w:t>1.1.13.3(56)-  deqvaq | deqveShu# |</w:t>
      </w:r>
    </w:p>
    <w:p w14:paraId="7C06FD3E" w14:textId="77777777" w:rsidR="00064527" w:rsidRDefault="00064527" w:rsidP="00064527">
      <w:r>
        <w:t xml:space="preserve">deqvaq deqveShu# deqveShu# deva deva deqveShu# | </w:t>
      </w:r>
    </w:p>
    <w:p w14:paraId="332E3094" w14:textId="77777777" w:rsidR="00064527" w:rsidRDefault="00064527" w:rsidP="00064527">
      <w:r>
        <w:t>68)</w:t>
      </w:r>
      <w:r>
        <w:tab/>
        <w:t>1.1.13.3(57)-  deqveShu# | yaqj~jam |</w:t>
      </w:r>
    </w:p>
    <w:p w14:paraId="0E0A7DC1" w14:textId="77777777" w:rsidR="00064527" w:rsidRDefault="00064527" w:rsidP="00064527">
      <w:r>
        <w:t xml:space="preserve">deqveShu# yaqj~jaM ~Myaqj~jam deqveShu# deqveShu# yaqj~jam | </w:t>
      </w:r>
    </w:p>
    <w:p w14:paraId="4386FC60" w14:textId="77777777" w:rsidR="00064527" w:rsidRDefault="00064527" w:rsidP="00064527">
      <w:r>
        <w:t>69)</w:t>
      </w:r>
      <w:r>
        <w:tab/>
        <w:t>1.1.13.3(58)-  yaqj~jam | svAhA$ |</w:t>
      </w:r>
    </w:p>
    <w:p w14:paraId="2C8CCF9C" w14:textId="77777777" w:rsidR="00064527" w:rsidRDefault="00064527" w:rsidP="00064527">
      <w:r>
        <w:t xml:space="preserve">yaqj~ja(gg) svAhAq svAhA# yaqj~jaM ~Myaqj~ja(gg) svAhA$ | </w:t>
      </w:r>
    </w:p>
    <w:p w14:paraId="31055A41" w14:textId="77777777" w:rsidR="00064527" w:rsidRDefault="00064527" w:rsidP="00064527">
      <w:r>
        <w:t>70)</w:t>
      </w:r>
      <w:r>
        <w:tab/>
        <w:t>1.1.13.3(59)-  svAhA$ | vAqci |</w:t>
      </w:r>
    </w:p>
    <w:p w14:paraId="35644D80" w14:textId="77777777" w:rsidR="00064527" w:rsidRDefault="00064527" w:rsidP="00064527">
      <w:r>
        <w:t xml:space="preserve">svAhA# vAqci vAqci svAhAq svAhA# vAqci | </w:t>
      </w:r>
    </w:p>
    <w:p w14:paraId="63FDF1D4" w14:textId="77777777" w:rsidR="00064527" w:rsidRDefault="00064527" w:rsidP="00064527">
      <w:r>
        <w:t>71)</w:t>
      </w:r>
      <w:r>
        <w:tab/>
        <w:t>1.1.13.3(60)-  vAqci | svAhA$ |</w:t>
      </w:r>
    </w:p>
    <w:p w14:paraId="2033330D" w14:textId="77777777" w:rsidR="00064527" w:rsidRDefault="00064527" w:rsidP="00064527">
      <w:r>
        <w:t xml:space="preserve">vAqci svAhAq svAhA# vAqci vAqci svAhA$ | </w:t>
      </w:r>
    </w:p>
    <w:p w14:paraId="673A35D0" w14:textId="77777777" w:rsidR="00064527" w:rsidRDefault="00064527" w:rsidP="00064527">
      <w:r>
        <w:t>72)</w:t>
      </w:r>
      <w:r>
        <w:tab/>
        <w:t>1.1.13.3(61)-  svAhA$ | vAte$ |</w:t>
      </w:r>
    </w:p>
    <w:p w14:paraId="3F2F6054" w14:textId="77777777" w:rsidR="00064527" w:rsidRDefault="00064527" w:rsidP="00064527">
      <w:r>
        <w:t xml:space="preserve">svAhAq vAteq vAteq svAhAq svAhAq vAte$ | </w:t>
      </w:r>
    </w:p>
    <w:p w14:paraId="178F4259" w14:textId="77777777" w:rsidR="00064527" w:rsidRDefault="00064527" w:rsidP="00064527">
      <w:r>
        <w:t>73)</w:t>
      </w:r>
      <w:r>
        <w:tab/>
        <w:t>1.1.13.3(62)-  vAte$ | dhAqH ||</w:t>
      </w:r>
    </w:p>
    <w:p w14:paraId="6DF0FCE9" w14:textId="77777777" w:rsidR="00064527" w:rsidRDefault="00064527" w:rsidP="00064527">
      <w:r>
        <w:t xml:space="preserve">vAte# dhA dhAq vAteq vAte# dhAH | </w:t>
      </w:r>
    </w:p>
    <w:p w14:paraId="512379C5" w14:textId="77777777" w:rsidR="00064527" w:rsidRDefault="00064527" w:rsidP="00064527">
      <w:r>
        <w:t>74)</w:t>
      </w:r>
      <w:r>
        <w:tab/>
        <w:t>1.1.13.3(63)-  dhAqH ||</w:t>
      </w:r>
    </w:p>
    <w:p w14:paraId="59034F9C" w14:textId="77777777" w:rsidR="00064527" w:rsidRDefault="00064527" w:rsidP="00064527">
      <w:r>
        <w:t xml:space="preserve">dhAq iti# dhAH | </w:t>
      </w:r>
    </w:p>
    <w:p w14:paraId="6F11F3BA" w14:textId="77777777" w:rsidR="00064527" w:rsidRDefault="00064527" w:rsidP="00064527">
      <w:r>
        <w:t>1)</w:t>
      </w:r>
      <w:r>
        <w:tab/>
        <w:t>1.1.14.1(1)-  uqBA | vAqm | (JD-38,GS-1.1-37)</w:t>
      </w:r>
    </w:p>
    <w:p w14:paraId="1EC02188" w14:textId="77777777" w:rsidR="00064527" w:rsidRDefault="00064527" w:rsidP="00064527">
      <w:r>
        <w:t xml:space="preserve">uqBA vA$M ~MvAm-uqBoBA vA$m | </w:t>
      </w:r>
    </w:p>
    <w:p w14:paraId="4BD314BB" w14:textId="77777777" w:rsidR="00064527" w:rsidRDefault="00064527" w:rsidP="00064527">
      <w:r>
        <w:t>2)</w:t>
      </w:r>
      <w:r>
        <w:tab/>
        <w:t>1.1.14.1(2)-  vAqm | iqndrAqgnI | (JD-38,GS-1.1-37)</w:t>
      </w:r>
    </w:p>
    <w:p w14:paraId="7BCF17DB" w14:textId="77777777" w:rsidR="00064527" w:rsidRDefault="00064527" w:rsidP="00064527">
      <w:r>
        <w:t xml:space="preserve">vAqm-iqndrAqgnI i#ndrAqgnI vA$M ~MvAm-indrAqgnI | </w:t>
      </w:r>
    </w:p>
    <w:p w14:paraId="52D3292A" w14:textId="77777777" w:rsidR="00064527" w:rsidRDefault="00064527" w:rsidP="00064527">
      <w:r>
        <w:t>3)</w:t>
      </w:r>
      <w:r>
        <w:tab/>
        <w:t>1.1.14.1(3)-  iqndrAqgnI | Aqhuqvaddhyai$ | (JD-38,GS-1.1-37)</w:t>
      </w:r>
    </w:p>
    <w:p w14:paraId="09DF0CCC" w14:textId="77777777" w:rsidR="00064527" w:rsidRDefault="00064527" w:rsidP="00064527">
      <w:r>
        <w:t xml:space="preserve">iqndrAqgnI A#huqvaddhyA# AhuqvaddhyA# indrAqgnI i#ndrAqgnI A#huqvaddhyai$ | </w:t>
      </w:r>
    </w:p>
    <w:p w14:paraId="4CFAAE19" w14:textId="77777777" w:rsidR="00064527" w:rsidRDefault="00064527" w:rsidP="00064527">
      <w:r>
        <w:t>4)</w:t>
      </w:r>
      <w:r>
        <w:tab/>
        <w:t>1.1.14.1(3)-  iqndrAqgnI | (JD-38,GS-1.1-37)</w:t>
      </w:r>
    </w:p>
    <w:p w14:paraId="47F5D391" w14:textId="77777777" w:rsidR="00064527" w:rsidRDefault="00064527" w:rsidP="00064527">
      <w:r>
        <w:t xml:space="preserve">iqndrAqgnIq itI$ndra - aqgnIq | </w:t>
      </w:r>
    </w:p>
    <w:p w14:paraId="3CC23D63" w14:textId="77777777" w:rsidR="00064527" w:rsidRDefault="00064527" w:rsidP="00064527">
      <w:r>
        <w:t>5)</w:t>
      </w:r>
      <w:r>
        <w:tab/>
        <w:t>1.1.14.1(4)-  Aqhuqvaddhyai$ | uqBA |</w:t>
      </w:r>
    </w:p>
    <w:p w14:paraId="02B9E565" w14:textId="77777777" w:rsidR="00064527" w:rsidRDefault="00064527" w:rsidP="00064527">
      <w:r>
        <w:t xml:space="preserve">AqhuqvaddhyA# uqBoBA &amp;&amp;huqvaddhyA# AhuqvaddhyA# uqBA | </w:t>
      </w:r>
    </w:p>
    <w:p w14:paraId="30A212C8" w14:textId="77777777" w:rsidR="00064527" w:rsidRDefault="00064527" w:rsidP="00064527">
      <w:r>
        <w:t>6)</w:t>
      </w:r>
      <w:r>
        <w:tab/>
        <w:t>1.1.14.1(5)-  uqBA | rAdha#saH |</w:t>
      </w:r>
    </w:p>
    <w:p w14:paraId="54B75A40" w14:textId="77777777" w:rsidR="00064527" w:rsidRDefault="00064527" w:rsidP="00064527">
      <w:r>
        <w:t xml:space="preserve">uqBA rAdha#soq rAdha#sa uqBoBA rAdha#saH | </w:t>
      </w:r>
    </w:p>
    <w:p w14:paraId="190E20B2" w14:textId="77777777" w:rsidR="00064527" w:rsidRDefault="00064527" w:rsidP="00064527">
      <w:r>
        <w:lastRenderedPageBreak/>
        <w:t>7)</w:t>
      </w:r>
      <w:r>
        <w:tab/>
        <w:t>1.1.14.1(6)-  rAdha#saH | saqha |</w:t>
      </w:r>
    </w:p>
    <w:p w14:paraId="4E08FF2A" w14:textId="77777777" w:rsidR="00064527" w:rsidRDefault="00064527" w:rsidP="00064527">
      <w:r>
        <w:t xml:space="preserve">rAdha#saH saqha saqha rAdha#soq rAdha#saH saqha | </w:t>
      </w:r>
    </w:p>
    <w:p w14:paraId="4A31D86E" w14:textId="77777777" w:rsidR="00064527" w:rsidRDefault="00064527" w:rsidP="00064527">
      <w:r>
        <w:t>8)</w:t>
      </w:r>
      <w:r>
        <w:tab/>
        <w:t>1.1.14.1(7)-  saqha | mAqdaqyaddhyai$ ||</w:t>
      </w:r>
    </w:p>
    <w:p w14:paraId="7548DC8F" w14:textId="77777777" w:rsidR="00064527" w:rsidRDefault="00064527" w:rsidP="00064527">
      <w:r>
        <w:t xml:space="preserve">saqha mA#daqyaddhyai# mAdaqyaddhyai# saqha saqha mA#daqyaddhyai$ | </w:t>
      </w:r>
    </w:p>
    <w:p w14:paraId="074249AC" w14:textId="77777777" w:rsidR="00064527" w:rsidRDefault="00064527" w:rsidP="00064527">
      <w:r>
        <w:t>9)</w:t>
      </w:r>
      <w:r>
        <w:tab/>
        <w:t>1.1.14.1(8)-  mAqdaqyaddhyai$ ||</w:t>
      </w:r>
    </w:p>
    <w:p w14:paraId="1510F85F" w14:textId="77777777" w:rsidR="00064527" w:rsidRDefault="00064527" w:rsidP="00064527">
      <w:r>
        <w:t xml:space="preserve">mAqdaqyaddhyAq iti# mAdaqyaddhyai$ | </w:t>
      </w:r>
    </w:p>
    <w:p w14:paraId="4715006B" w14:textId="77777777" w:rsidR="00064527" w:rsidRDefault="00064527" w:rsidP="00064527">
      <w:r>
        <w:t>10)</w:t>
      </w:r>
      <w:r>
        <w:tab/>
        <w:t>1.1.14.1(9)-  uqBA | dAqtArau$ |</w:t>
      </w:r>
    </w:p>
    <w:p w14:paraId="0BBDF3A6" w14:textId="77777777" w:rsidR="00064527" w:rsidRDefault="00064527" w:rsidP="00064527">
      <w:r>
        <w:t xml:space="preserve">uqBA dAqtArau# dAqtArA# vuqBoBA dAqtArau$ | </w:t>
      </w:r>
    </w:p>
    <w:p w14:paraId="1138D491" w14:textId="77777777" w:rsidR="00064527" w:rsidRDefault="00064527" w:rsidP="00064527">
      <w:r>
        <w:t>11)</w:t>
      </w:r>
      <w:r>
        <w:tab/>
        <w:t>1.1.14.1(10)-  dAqtArau$ | iqShAm |</w:t>
      </w:r>
    </w:p>
    <w:p w14:paraId="4C3F6710" w14:textId="77777777" w:rsidR="00064527" w:rsidRDefault="00064527" w:rsidP="00064527">
      <w:r>
        <w:t xml:space="preserve">dAqtArA# viqShAm-iqShAm dAqtArau# dAqtArA# viqShAm | </w:t>
      </w:r>
    </w:p>
    <w:p w14:paraId="3761A6FB" w14:textId="77777777" w:rsidR="00064527" w:rsidRDefault="00064527" w:rsidP="00064527">
      <w:r>
        <w:t>12)</w:t>
      </w:r>
      <w:r>
        <w:tab/>
        <w:t>1.1.14.1(11)-  iqShAm | raqyIqNAm |</w:t>
      </w:r>
    </w:p>
    <w:p w14:paraId="384FC0AD" w14:textId="77777777" w:rsidR="00064527" w:rsidRDefault="00064527" w:rsidP="00064527">
      <w:r>
        <w:t xml:space="preserve">iqShA(gm) ra#yIqNA(gm) ra#yIqNAm-iqShAm iqShA(gm) ra#yIqNAm | </w:t>
      </w:r>
    </w:p>
    <w:p w14:paraId="669F905A" w14:textId="77777777" w:rsidR="00064527" w:rsidRDefault="00064527" w:rsidP="00064527">
      <w:r>
        <w:t>13)</w:t>
      </w:r>
      <w:r>
        <w:tab/>
        <w:t>1.1.14.1(12)-  raqyIqNAm | uqBA |</w:t>
      </w:r>
    </w:p>
    <w:p w14:paraId="1271AEEE" w14:textId="77777777" w:rsidR="00064527" w:rsidRDefault="00064527" w:rsidP="00064527">
      <w:r>
        <w:t xml:space="preserve">raqyIqNAm-uqBoBA ra#yIqNA(gm) ra#yIqNAm-uqBA | </w:t>
      </w:r>
    </w:p>
    <w:p w14:paraId="2E5098F5" w14:textId="77777777" w:rsidR="00064527" w:rsidRDefault="00064527" w:rsidP="00064527">
      <w:r>
        <w:t>14)</w:t>
      </w:r>
      <w:r>
        <w:tab/>
        <w:t>1.1.14.1(13)-  uqBA | vAja#sya |</w:t>
      </w:r>
    </w:p>
    <w:p w14:paraId="6508C731" w14:textId="77777777" w:rsidR="00064527" w:rsidRDefault="00064527" w:rsidP="00064527">
      <w:r>
        <w:t xml:space="preserve">uqBA vAja#syaq vAja#syoqBoBA vAja#sya | </w:t>
      </w:r>
    </w:p>
    <w:p w14:paraId="1CCE9AFD" w14:textId="77777777" w:rsidR="00064527" w:rsidRDefault="00064527" w:rsidP="00064527">
      <w:r>
        <w:t>15)</w:t>
      </w:r>
      <w:r>
        <w:tab/>
        <w:t>1.1.14.1(14)-  vAja#sya | sAqtaye$ |</w:t>
      </w:r>
    </w:p>
    <w:p w14:paraId="3D1C9CE0" w14:textId="77777777" w:rsidR="00064527" w:rsidRDefault="00064527" w:rsidP="00064527">
      <w:r>
        <w:t xml:space="preserve">vAja#sya sAqtaye# sAqtayeq vAja#syaq vAja#sya sAqtaye$ | </w:t>
      </w:r>
    </w:p>
    <w:p w14:paraId="0DBB035D" w14:textId="77777777" w:rsidR="00064527" w:rsidRDefault="00064527" w:rsidP="00064527">
      <w:r>
        <w:t>16)</w:t>
      </w:r>
      <w:r>
        <w:tab/>
        <w:t>1.1.14.1(15)-  sAqtaye$ | huqveq |</w:t>
      </w:r>
    </w:p>
    <w:p w14:paraId="5A7CACEC" w14:textId="77777777" w:rsidR="00064527" w:rsidRDefault="00064527" w:rsidP="00064527">
      <w:r>
        <w:t xml:space="preserve">sAqtaye# huve huve sAqtaye# sAqtaye# huve | </w:t>
      </w:r>
    </w:p>
    <w:p w14:paraId="7C02C507" w14:textId="77777777" w:rsidR="00064527" w:rsidRDefault="00064527" w:rsidP="00064527">
      <w:r>
        <w:t>17)</w:t>
      </w:r>
      <w:r>
        <w:tab/>
        <w:t>1.1.14.1(16)-  huqveq | vAqm ||</w:t>
      </w:r>
    </w:p>
    <w:p w14:paraId="114DA1F2" w14:textId="77777777" w:rsidR="00064527" w:rsidRDefault="00064527" w:rsidP="00064527">
      <w:r>
        <w:t xml:space="preserve">huqveq vAqM ~MvAq(gm)q huqveq huqveq vAqm | </w:t>
      </w:r>
    </w:p>
    <w:p w14:paraId="6A4A72E4" w14:textId="77777777" w:rsidR="00064527" w:rsidRDefault="00064527" w:rsidP="00064527">
      <w:r>
        <w:t>18)</w:t>
      </w:r>
      <w:r>
        <w:tab/>
        <w:t>1.1.14.1(17)-  vAqm ||</w:t>
      </w:r>
    </w:p>
    <w:p w14:paraId="45267496" w14:textId="77777777" w:rsidR="00064527" w:rsidRDefault="00064527" w:rsidP="00064527">
      <w:r>
        <w:t xml:space="preserve">vAqmiti# vAm | </w:t>
      </w:r>
    </w:p>
    <w:p w14:paraId="6F537D93" w14:textId="77777777" w:rsidR="00064527" w:rsidRDefault="00064527" w:rsidP="00064527">
      <w:r>
        <w:t>19)</w:t>
      </w:r>
      <w:r>
        <w:tab/>
        <w:t>1.1.14.1(18)-  aSra#vam | hi | (GS-1.1-38)</w:t>
      </w:r>
    </w:p>
    <w:p w14:paraId="71055D7F" w14:textId="77777777" w:rsidR="00064527" w:rsidRDefault="00064527" w:rsidP="00064527">
      <w:r>
        <w:t xml:space="preserve">aSra#vaq(gm)qhi hyaSra#vaqm-aSra#vaq(gm)qhi | </w:t>
      </w:r>
    </w:p>
    <w:p w14:paraId="75E0BCF5" w14:textId="77777777" w:rsidR="00064527" w:rsidRDefault="00064527" w:rsidP="00064527">
      <w:r>
        <w:t>20)</w:t>
      </w:r>
      <w:r>
        <w:tab/>
        <w:t>1.1.14.1(19)-  hi | BUqriqdAva#ttarA | (GS-1.1-38)</w:t>
      </w:r>
    </w:p>
    <w:p w14:paraId="49BDEB87" w14:textId="77777777" w:rsidR="00064527" w:rsidRDefault="00064527" w:rsidP="00064527">
      <w:r>
        <w:t xml:space="preserve">hi BU#riqdAva#ttarA BUriqdAva#ttarAq hi hi BU#riqdAva#ttarA | </w:t>
      </w:r>
    </w:p>
    <w:p w14:paraId="160182DF" w14:textId="77777777" w:rsidR="00064527" w:rsidRDefault="00064527" w:rsidP="00064527">
      <w:r>
        <w:t>21)</w:t>
      </w:r>
      <w:r>
        <w:tab/>
        <w:t>1.1.14.1(20)-  BUqriqdAva#ttarA | vAqm | (GS-1.1-38)</w:t>
      </w:r>
    </w:p>
    <w:p w14:paraId="53065CE8" w14:textId="77777777" w:rsidR="00064527" w:rsidRDefault="00064527" w:rsidP="00064527">
      <w:r>
        <w:t xml:space="preserve">BUqriqdAva#ttarA vAM ~MvAm BUriqdAva#ttarA BUriqdAva#ttarA vAm | </w:t>
      </w:r>
    </w:p>
    <w:p w14:paraId="36271D74" w14:textId="77777777" w:rsidR="00064527" w:rsidRDefault="00064527" w:rsidP="00064527">
      <w:r>
        <w:t>22)</w:t>
      </w:r>
      <w:r>
        <w:tab/>
        <w:t>1.1.14.1(20)-  BUqriqdAva#ttarA | (GS-1.1-38)</w:t>
      </w:r>
    </w:p>
    <w:p w14:paraId="15A1B792" w14:textId="77777777" w:rsidR="00064527" w:rsidRDefault="00064527" w:rsidP="00064527">
      <w:r>
        <w:t xml:space="preserve">BUqriqdAva#ttaqreti# BUriqdAva#t - taqrAq | </w:t>
      </w:r>
    </w:p>
    <w:p w14:paraId="780C1A00" w14:textId="77777777" w:rsidR="00064527" w:rsidRDefault="00064527" w:rsidP="00064527">
      <w:r>
        <w:t>23)</w:t>
      </w:r>
      <w:r>
        <w:tab/>
        <w:t>1.1.14.1(21)-  vAqm | vijA#mAtuH | (GS-1.1-38)</w:t>
      </w:r>
    </w:p>
    <w:p w14:paraId="034E7A86" w14:textId="77777777" w:rsidR="00064527" w:rsidRDefault="00064527" w:rsidP="00064527">
      <w:r>
        <w:t xml:space="preserve">vAqM ~MvijA#mAtuqr vijA#mAtur vAM ~MvAqM ~MvijA#mAtuH | </w:t>
      </w:r>
    </w:p>
    <w:p w14:paraId="74BF185B" w14:textId="77777777" w:rsidR="00064527" w:rsidRDefault="00064527" w:rsidP="00064527">
      <w:r>
        <w:t>24)</w:t>
      </w:r>
      <w:r>
        <w:tab/>
        <w:t>1.1.14.1(22)-  vijA#mAtuH | uqta | (GS-1.1-38)</w:t>
      </w:r>
    </w:p>
    <w:p w14:paraId="6216454F" w14:textId="77777777" w:rsidR="00064527" w:rsidRDefault="00064527" w:rsidP="00064527">
      <w:r>
        <w:t xml:space="preserve">vijA#mAturuqtota vijA#mAtuqr vijA#mAturuqta | </w:t>
      </w:r>
    </w:p>
    <w:p w14:paraId="0B6DC7FC" w14:textId="77777777" w:rsidR="00064527" w:rsidRDefault="00064527" w:rsidP="00064527">
      <w:r>
        <w:t>25)</w:t>
      </w:r>
      <w:r>
        <w:tab/>
        <w:t>1.1.14.1(22)-  vijA#mAtuH | (GS-1.1-38)</w:t>
      </w:r>
    </w:p>
    <w:p w14:paraId="0D9DD1B0" w14:textId="77777777" w:rsidR="00064527" w:rsidRDefault="00064527" w:rsidP="00064527">
      <w:r>
        <w:lastRenderedPageBreak/>
        <w:t xml:space="preserve">vijA#mAtuqritiq vi - jAqmAqtuqH | </w:t>
      </w:r>
    </w:p>
    <w:p w14:paraId="7A81F6D2" w14:textId="77777777" w:rsidR="00064527" w:rsidRDefault="00064527" w:rsidP="00064527">
      <w:r>
        <w:t>26)</w:t>
      </w:r>
      <w:r>
        <w:tab/>
        <w:t>1.1.14.1(23)-  uqta | vAq | (GS-1.1-38)</w:t>
      </w:r>
    </w:p>
    <w:p w14:paraId="66E6C4BB" w14:textId="77777777" w:rsidR="00064527" w:rsidRDefault="00064527" w:rsidP="00064527">
      <w:r>
        <w:t xml:space="preserve">uqta vA# voqtota vA$ | </w:t>
      </w:r>
    </w:p>
    <w:p w14:paraId="3E16303F" w14:textId="77777777" w:rsidR="00064527" w:rsidRDefault="00064527" w:rsidP="00064527">
      <w:r>
        <w:t>27)</w:t>
      </w:r>
      <w:r>
        <w:tab/>
        <w:t>1.1.14.1(24)-  vAq | Gaq | (GS-1.1-38)</w:t>
      </w:r>
    </w:p>
    <w:p w14:paraId="7445B374" w14:textId="77777777" w:rsidR="00064527" w:rsidRDefault="00064527" w:rsidP="00064527">
      <w:r>
        <w:t xml:space="preserve">vAq Gaq Gaq vAq vAq Gaq | </w:t>
      </w:r>
    </w:p>
    <w:p w14:paraId="31026FCA" w14:textId="77777777" w:rsidR="00064527" w:rsidRDefault="00064527" w:rsidP="00064527">
      <w:r>
        <w:t>28)</w:t>
      </w:r>
      <w:r>
        <w:tab/>
        <w:t>1.1.14.1(25)-  Gaq | syAqlAt || (GS-1.1-38)</w:t>
      </w:r>
    </w:p>
    <w:p w14:paraId="45875B98" w14:textId="77777777" w:rsidR="00064527" w:rsidRDefault="00064527" w:rsidP="00064527">
      <w:r>
        <w:t xml:space="preserve">GAq syAqlAth syAqlAd Ga# GA syAqlAt | </w:t>
      </w:r>
    </w:p>
    <w:p w14:paraId="74D1AD6F" w14:textId="77777777" w:rsidR="00064527" w:rsidRDefault="00064527" w:rsidP="00064527">
      <w:r>
        <w:t>29)</w:t>
      </w:r>
      <w:r>
        <w:tab/>
        <w:t>1.1.14.1(26)-  syAqlAt || (GS-1.1-38)</w:t>
      </w:r>
    </w:p>
    <w:p w14:paraId="2AF765A6" w14:textId="77777777" w:rsidR="00064527" w:rsidRDefault="00064527" w:rsidP="00064527">
      <w:r>
        <w:t xml:space="preserve">syAqlAditi# syAlat | </w:t>
      </w:r>
    </w:p>
    <w:p w14:paraId="7003618D" w14:textId="77777777" w:rsidR="00064527" w:rsidRDefault="00064527" w:rsidP="00064527">
      <w:r>
        <w:t>30)</w:t>
      </w:r>
      <w:r>
        <w:tab/>
        <w:t>1.1.14.1(27)-  atha# | soma#sya |</w:t>
      </w:r>
    </w:p>
    <w:p w14:paraId="4CC24CAB" w14:textId="77777777" w:rsidR="00064527" w:rsidRDefault="00064527" w:rsidP="00064527">
      <w:r>
        <w:t xml:space="preserve">athAq soma#syaq somaqsyAthAthAq soma#sya | </w:t>
      </w:r>
    </w:p>
    <w:p w14:paraId="55040C12" w14:textId="77777777" w:rsidR="00064527" w:rsidRDefault="00064527" w:rsidP="00064527">
      <w:r>
        <w:t>31)</w:t>
      </w:r>
      <w:r>
        <w:tab/>
        <w:t>1.1.14.1(28)-  soma#sya | praya#tI |</w:t>
      </w:r>
    </w:p>
    <w:p w14:paraId="174FE11D" w14:textId="77777777" w:rsidR="00064527" w:rsidRDefault="00064527" w:rsidP="00064527">
      <w:r>
        <w:t xml:space="preserve">soma#syaq praya#tIq praya#tIq soma#syaq soma#syaq praya#tI | </w:t>
      </w:r>
    </w:p>
    <w:p w14:paraId="6E7BCF74" w14:textId="77777777" w:rsidR="00064527" w:rsidRDefault="00064527" w:rsidP="00064527">
      <w:r>
        <w:t>32)</w:t>
      </w:r>
      <w:r>
        <w:tab/>
        <w:t>1.1.14.1(29)-  praya#tI | yuqvaByA$m |</w:t>
      </w:r>
    </w:p>
    <w:p w14:paraId="1ED27EA4" w14:textId="77777777" w:rsidR="00064527" w:rsidRDefault="00064527" w:rsidP="00064527">
      <w:r>
        <w:t xml:space="preserve">praya#tI yuqvaByA$M ~MyuqvaByAqm praya#tIq praya#tI yuqvaByA$m | </w:t>
      </w:r>
    </w:p>
    <w:p w14:paraId="0C5129D4" w14:textId="77777777" w:rsidR="00064527" w:rsidRDefault="00064527" w:rsidP="00064527">
      <w:r>
        <w:t>33)</w:t>
      </w:r>
      <w:r>
        <w:tab/>
        <w:t>1.1.14.1(29)-  praya#tI |</w:t>
      </w:r>
    </w:p>
    <w:p w14:paraId="20BE7219" w14:textId="77777777" w:rsidR="00064527" w:rsidRDefault="00064527" w:rsidP="00064527">
      <w:r>
        <w:t xml:space="preserve">prayaqtItiq pra - yaqtIq | </w:t>
      </w:r>
    </w:p>
    <w:p w14:paraId="452BF8E1" w14:textId="77777777" w:rsidR="00064527" w:rsidRDefault="00064527" w:rsidP="00064527">
      <w:r>
        <w:t>34)</w:t>
      </w:r>
      <w:r>
        <w:tab/>
        <w:t>1.1.14.1(30)-  yuqvaByA$m | indrA$gnI |</w:t>
      </w:r>
    </w:p>
    <w:p w14:paraId="42F7BABC" w14:textId="77777777" w:rsidR="00064527" w:rsidRDefault="00064527" w:rsidP="00064527">
      <w:r>
        <w:t xml:space="preserve">yuqvaByAqm-indrA$gnIq indrA$gnI yuqvaByA$M ~MyuqvaByAqm-indrA$gnI | </w:t>
      </w:r>
    </w:p>
    <w:p w14:paraId="34C3A6D3" w14:textId="77777777" w:rsidR="00064527" w:rsidRDefault="00064527" w:rsidP="00064527">
      <w:r>
        <w:t>35)</w:t>
      </w:r>
      <w:r>
        <w:tab/>
        <w:t>1.1.14.1(30)-  yuqvaByA$m |</w:t>
      </w:r>
    </w:p>
    <w:p w14:paraId="50E3AF0A" w14:textId="77777777" w:rsidR="00064527" w:rsidRDefault="00064527" w:rsidP="00064527">
      <w:r>
        <w:t xml:space="preserve">yuqvaByAqmiti# yuqva - ByAqm | </w:t>
      </w:r>
    </w:p>
    <w:p w14:paraId="49BEE9ED" w14:textId="77777777" w:rsidR="00064527" w:rsidRDefault="00064527" w:rsidP="00064527">
      <w:r>
        <w:t>36)</w:t>
      </w:r>
      <w:r>
        <w:tab/>
        <w:t>1.1.14.1(31)-  indrA$gnI | stoma$m |</w:t>
      </w:r>
    </w:p>
    <w:p w14:paraId="3C20F407" w14:textId="77777777" w:rsidR="00064527" w:rsidRDefault="00064527" w:rsidP="00064527">
      <w:r>
        <w:t xml:space="preserve">indrA$gnIq stomaq(gg)q stomaqm-indrA$gnIq indrA$gnIq stoma$m | </w:t>
      </w:r>
    </w:p>
    <w:p w14:paraId="573E7C98" w14:textId="77777777" w:rsidR="00064527" w:rsidRDefault="00064527" w:rsidP="00064527">
      <w:r>
        <w:t>37)</w:t>
      </w:r>
      <w:r>
        <w:tab/>
        <w:t>1.1.14.1(31)-  indrA$gnI |</w:t>
      </w:r>
    </w:p>
    <w:p w14:paraId="133EBB13" w14:textId="77777777" w:rsidR="00064527" w:rsidRDefault="00064527" w:rsidP="00064527">
      <w:r>
        <w:t xml:space="preserve">indrA$gnIq itIndra# - aqgnIq | </w:t>
      </w:r>
    </w:p>
    <w:p w14:paraId="689B71EF" w14:textId="77777777" w:rsidR="00064527" w:rsidRDefault="00064527" w:rsidP="00064527">
      <w:r>
        <w:t>38)</w:t>
      </w:r>
      <w:r>
        <w:tab/>
        <w:t>1.1.14.1(32)-  stoma$m | jaqnaqyAqmiq |</w:t>
      </w:r>
    </w:p>
    <w:p w14:paraId="2E6EDA35" w14:textId="77777777" w:rsidR="00064527" w:rsidRDefault="00064527" w:rsidP="00064527">
      <w:r>
        <w:t xml:space="preserve">stoma#m janayAmi janayAmiq stomaq(gg)q stoma#m janayAmi | </w:t>
      </w:r>
    </w:p>
    <w:p w14:paraId="6DB5EACF" w14:textId="77777777" w:rsidR="00064527" w:rsidRDefault="00064527" w:rsidP="00064527">
      <w:r>
        <w:t>39)</w:t>
      </w:r>
      <w:r>
        <w:tab/>
        <w:t>1.1.14.1(33)-  jaqnaqyAqmiq | navya$m ||</w:t>
      </w:r>
    </w:p>
    <w:p w14:paraId="76FDF2F1" w14:textId="77777777" w:rsidR="00064527" w:rsidRDefault="00064527" w:rsidP="00064527">
      <w:r>
        <w:t xml:space="preserve">jaqnaqyAqmiq navyaqnnavya#m janayAmi janayAmiq navya$m | </w:t>
      </w:r>
    </w:p>
    <w:p w14:paraId="075E0F8D" w14:textId="77777777" w:rsidR="00064527" w:rsidRDefault="00064527" w:rsidP="00064527">
      <w:r>
        <w:t>40)</w:t>
      </w:r>
      <w:r>
        <w:tab/>
        <w:t>1.1.14.1(34)-  navya$m ||</w:t>
      </w:r>
    </w:p>
    <w:p w14:paraId="3E873B69" w14:textId="77777777" w:rsidR="00064527" w:rsidRDefault="00064527" w:rsidP="00064527">
      <w:r>
        <w:t xml:space="preserve">navyaqmitiq navya$m | </w:t>
      </w:r>
    </w:p>
    <w:p w14:paraId="64FF04E8" w14:textId="77777777" w:rsidR="00064527" w:rsidRDefault="00064527" w:rsidP="00064527">
      <w:r>
        <w:t>41)</w:t>
      </w:r>
      <w:r>
        <w:tab/>
        <w:t>1.1.14.1(35)-  indrA$gnI | naqvaqtim |</w:t>
      </w:r>
    </w:p>
    <w:p w14:paraId="266C295A" w14:textId="77777777" w:rsidR="00064527" w:rsidRDefault="00064527" w:rsidP="00064527">
      <w:r>
        <w:t xml:space="preserve">indrA$gnI navaqtinna#vaqtim-indrA$gnIq indrA$gnI navaqtim | </w:t>
      </w:r>
    </w:p>
    <w:p w14:paraId="1E7B18D8" w14:textId="77777777" w:rsidR="00064527" w:rsidRDefault="00064527" w:rsidP="00064527">
      <w:r>
        <w:t>42)</w:t>
      </w:r>
      <w:r>
        <w:tab/>
        <w:t>1.1.14.1(35)-  indrA$gnI |</w:t>
      </w:r>
    </w:p>
    <w:p w14:paraId="7374E451" w14:textId="77777777" w:rsidR="00064527" w:rsidRDefault="00064527" w:rsidP="00064527">
      <w:r>
        <w:t xml:space="preserve">indrA$gnIq itIndra# - aqgnIq | </w:t>
      </w:r>
    </w:p>
    <w:p w14:paraId="6667ED10" w14:textId="77777777" w:rsidR="00064527" w:rsidRDefault="00064527" w:rsidP="00064527">
      <w:r>
        <w:t>43)</w:t>
      </w:r>
      <w:r>
        <w:tab/>
        <w:t>1.1.14.1(36)-  naqvaqtim | pura#H |</w:t>
      </w:r>
    </w:p>
    <w:p w14:paraId="3BFE5F8C" w14:textId="77777777" w:rsidR="00064527" w:rsidRDefault="00064527" w:rsidP="00064527">
      <w:r>
        <w:t xml:space="preserve">naqvaqtim puraqH puro# navaqtinna#vaqtim pura#H | </w:t>
      </w:r>
    </w:p>
    <w:p w14:paraId="28A44472" w14:textId="77777777" w:rsidR="00064527" w:rsidRDefault="00064527" w:rsidP="00064527">
      <w:r>
        <w:lastRenderedPageBreak/>
        <w:t>44)</w:t>
      </w:r>
      <w:r>
        <w:tab/>
        <w:t>1.1.14.1(37)-  pura#H | dAqsapa#tnIH |</w:t>
      </w:r>
    </w:p>
    <w:p w14:paraId="40E280F0" w14:textId="77777777" w:rsidR="00064527" w:rsidRDefault="00064527" w:rsidP="00064527">
      <w:r>
        <w:t xml:space="preserve">puro# dAqsapa#tnIr dAqsapa#tnIqH puraqH puro# dAqsapa#tnIH | </w:t>
      </w:r>
    </w:p>
    <w:p w14:paraId="4C794184" w14:textId="77777777" w:rsidR="00064527" w:rsidRDefault="00064527" w:rsidP="00064527">
      <w:r>
        <w:t>45)</w:t>
      </w:r>
      <w:r>
        <w:tab/>
        <w:t>1.1.14.1(38)-  dAqsapa#tnIH | aqdhUqnuqtaqm ||</w:t>
      </w:r>
    </w:p>
    <w:p w14:paraId="62D345FC" w14:textId="77777777" w:rsidR="00064527" w:rsidRDefault="00064527" w:rsidP="00064527">
      <w:r>
        <w:t xml:space="preserve">dAqsapa#tnIradhUnutam-adhUnutam dAqsapa#tnIr dAqsapa#tnIradhUnutam | </w:t>
      </w:r>
    </w:p>
    <w:p w14:paraId="5E30B700" w14:textId="77777777" w:rsidR="00064527" w:rsidRDefault="00064527" w:rsidP="00064527">
      <w:r>
        <w:t>46)</w:t>
      </w:r>
      <w:r>
        <w:tab/>
        <w:t>1.1.14.1(38)-  dAqsapa#tnIH |</w:t>
      </w:r>
    </w:p>
    <w:p w14:paraId="0DE96EC5" w14:textId="77777777" w:rsidR="00064527" w:rsidRDefault="00064527" w:rsidP="00064527">
      <w:r>
        <w:t xml:space="preserve">dAqsapa#tnIqriti# dAqsa - paqtnIqH | </w:t>
      </w:r>
    </w:p>
    <w:p w14:paraId="4F4B2108" w14:textId="77777777" w:rsidR="00064527" w:rsidRDefault="00064527" w:rsidP="00064527">
      <w:r>
        <w:t>47)</w:t>
      </w:r>
      <w:r>
        <w:tab/>
        <w:t>1.1.14.1(39)-  aqdhUqnuqtaqm ||</w:t>
      </w:r>
    </w:p>
    <w:p w14:paraId="103F02DB" w14:textId="77777777" w:rsidR="00064527" w:rsidRDefault="00064527" w:rsidP="00064527">
      <w:r>
        <w:t xml:space="preserve">aqdhUqnuqtaqmitya#dhUnutam | </w:t>
      </w:r>
    </w:p>
    <w:p w14:paraId="5C5D41F5" w14:textId="77777777" w:rsidR="00064527" w:rsidRDefault="00064527" w:rsidP="00064527">
      <w:r>
        <w:t>48)</w:t>
      </w:r>
      <w:r>
        <w:tab/>
        <w:t>1.1.14.1(40)-  sAqkam | eke#na |</w:t>
      </w:r>
    </w:p>
    <w:p w14:paraId="00B828E7" w14:textId="77777777" w:rsidR="00064527" w:rsidRDefault="00064527" w:rsidP="00064527">
      <w:r>
        <w:t xml:space="preserve">sAqkam-ekeqnaike#na sAqka(gm) sAqkam-eke#na | </w:t>
      </w:r>
    </w:p>
    <w:p w14:paraId="3405D1AD" w14:textId="77777777" w:rsidR="00064527" w:rsidRDefault="00064527" w:rsidP="00064527">
      <w:r>
        <w:t>49)</w:t>
      </w:r>
      <w:r>
        <w:tab/>
        <w:t>1.1.14.1(41)-  eke#na | karma#NA ||</w:t>
      </w:r>
    </w:p>
    <w:p w14:paraId="5E49B6AF" w14:textId="77777777" w:rsidR="00064527" w:rsidRDefault="00064527" w:rsidP="00064527">
      <w:r>
        <w:t xml:space="preserve">eke#naq karma#NAq karmaqNaikeqnaike#naq karma#NA | </w:t>
      </w:r>
    </w:p>
    <w:p w14:paraId="4CF23EF0" w14:textId="77777777" w:rsidR="00064527" w:rsidRDefault="00064527" w:rsidP="00064527">
      <w:r>
        <w:t>50)</w:t>
      </w:r>
      <w:r>
        <w:tab/>
        <w:t>1.1.14.1(42)-  karma#NA ||</w:t>
      </w:r>
    </w:p>
    <w:p w14:paraId="046559CE" w14:textId="77777777" w:rsidR="00064527" w:rsidRDefault="00064527" w:rsidP="00064527">
      <w:r>
        <w:t xml:space="preserve">karmaqNetiq karma#NA | </w:t>
      </w:r>
    </w:p>
    <w:p w14:paraId="3F32D46E" w14:textId="77777777" w:rsidR="00064527" w:rsidRDefault="00064527" w:rsidP="00064527">
      <w:r>
        <w:t>51)</w:t>
      </w:r>
      <w:r>
        <w:tab/>
        <w:t>1.1.14.1(43)-  Suci$m | nu |</w:t>
      </w:r>
    </w:p>
    <w:p w14:paraId="1C0C5A54" w14:textId="77777777" w:rsidR="00064527" w:rsidRDefault="00064527" w:rsidP="00064527">
      <w:r>
        <w:t xml:space="preserve">Suciqnnu nu Suciq(gm)q Suciqnnu | </w:t>
      </w:r>
    </w:p>
    <w:p w14:paraId="20F1FE3E" w14:textId="77777777" w:rsidR="00064527" w:rsidRDefault="00064527" w:rsidP="00064527">
      <w:r>
        <w:t>52)</w:t>
      </w:r>
      <w:r>
        <w:tab/>
        <w:t>1.1.14.1(44)-  nu | stoma$m |</w:t>
      </w:r>
    </w:p>
    <w:p w14:paraId="7EB34D10" w14:textId="77777777" w:rsidR="00064527" w:rsidRDefault="00064527" w:rsidP="00064527">
      <w:r>
        <w:t xml:space="preserve">nu stomaq(gg)q stomaqnnu nu stoma$m | </w:t>
      </w:r>
    </w:p>
    <w:p w14:paraId="3FA05606" w14:textId="77777777" w:rsidR="00064527" w:rsidRDefault="00064527" w:rsidP="00064527">
      <w:r>
        <w:t>53)</w:t>
      </w:r>
      <w:r>
        <w:tab/>
        <w:t>1.1.14.1(45)-  stoma$m | nava#jAtam |</w:t>
      </w:r>
    </w:p>
    <w:p w14:paraId="0510FDB9" w14:textId="77777777" w:rsidR="00064527" w:rsidRDefault="00064527" w:rsidP="00064527">
      <w:r>
        <w:t xml:space="preserve">stomaqnnava#jAtaqnnava#jAtaq(gg)q stomaq(gg)q stomaqnnava#jAtam | </w:t>
      </w:r>
    </w:p>
    <w:p w14:paraId="77E25801" w14:textId="77777777" w:rsidR="00064527" w:rsidRDefault="00064527" w:rsidP="00064527">
      <w:r>
        <w:t>54)</w:t>
      </w:r>
      <w:r>
        <w:tab/>
        <w:t>1.1.14.1(46)-  nava#jAtam | aqdya |</w:t>
      </w:r>
    </w:p>
    <w:p w14:paraId="4157083D" w14:textId="77777777" w:rsidR="00064527" w:rsidRDefault="00064527" w:rsidP="00064527">
      <w:r>
        <w:t xml:space="preserve">nava#jAtam-aqdyAdya nava#jAtaqnnava#jAtam-aqdya | </w:t>
      </w:r>
    </w:p>
    <w:p w14:paraId="42E3D8F6" w14:textId="77777777" w:rsidR="00064527" w:rsidRDefault="00064527" w:rsidP="00064527">
      <w:r>
        <w:t>55)</w:t>
      </w:r>
      <w:r>
        <w:tab/>
        <w:t>1.1.14.1(46)-  nava#jAtam |</w:t>
      </w:r>
    </w:p>
    <w:p w14:paraId="3A07362D" w14:textId="77777777" w:rsidR="00064527" w:rsidRDefault="00064527" w:rsidP="00064527">
      <w:r>
        <w:t xml:space="preserve">nava#jAtaqmitiq nava# - jAqtaqm | </w:t>
      </w:r>
    </w:p>
    <w:p w14:paraId="41B629E6" w14:textId="77777777" w:rsidR="00064527" w:rsidRDefault="00064527" w:rsidP="00064527">
      <w:r>
        <w:t>56)</w:t>
      </w:r>
      <w:r>
        <w:tab/>
        <w:t>1.1.14.1(47)-  aqdya | indrA$gnI |</w:t>
      </w:r>
    </w:p>
    <w:p w14:paraId="04723653" w14:textId="77777777" w:rsidR="00064527" w:rsidRDefault="00064527" w:rsidP="00064527">
      <w:r>
        <w:t xml:space="preserve">aqdye ndrA$gnIq indrA$gnI aqdyAdye ndrA$gnI | </w:t>
      </w:r>
    </w:p>
    <w:p w14:paraId="2C9AB27E" w14:textId="77777777" w:rsidR="00064527" w:rsidRDefault="00064527" w:rsidP="00064527">
      <w:r>
        <w:t>57)</w:t>
      </w:r>
      <w:r>
        <w:tab/>
        <w:t>1.1.14.1(48)-  indrA$gnI | vRuqtraqhaqNAq |</w:t>
      </w:r>
    </w:p>
    <w:p w14:paraId="45BE6949" w14:textId="77777777" w:rsidR="00064527" w:rsidRDefault="00064527" w:rsidP="00064527">
      <w:r>
        <w:t xml:space="preserve">indrA$gnI vRutrahaNA vRutrahaqNendrA$gnIq indrA$gnI vRutrahaNA | </w:t>
      </w:r>
    </w:p>
    <w:p w14:paraId="34D9E35F" w14:textId="77777777" w:rsidR="00064527" w:rsidRDefault="00064527" w:rsidP="00064527">
      <w:r>
        <w:t>58)</w:t>
      </w:r>
      <w:r>
        <w:tab/>
        <w:t>1.1.14.1(48)-  indrA$gnI |</w:t>
      </w:r>
    </w:p>
    <w:p w14:paraId="25F482CA" w14:textId="77777777" w:rsidR="00064527" w:rsidRDefault="00064527" w:rsidP="00064527">
      <w:r>
        <w:t xml:space="preserve">indrA$gnIq itIndra# - aqgnIq | </w:t>
      </w:r>
    </w:p>
    <w:p w14:paraId="304A399A" w14:textId="77777777" w:rsidR="00064527" w:rsidRDefault="00064527" w:rsidP="00064527">
      <w:r>
        <w:t>59)</w:t>
      </w:r>
      <w:r>
        <w:tab/>
        <w:t>1.1.14.1(49)-  vRuqtraqhaqNAq | juqShethA$m ||</w:t>
      </w:r>
    </w:p>
    <w:p w14:paraId="2A90A7F5" w14:textId="77777777" w:rsidR="00064527" w:rsidRDefault="00064527" w:rsidP="00064527">
      <w:r>
        <w:t xml:space="preserve">vRuqtraqhaqNAq juqShethA$m juqShethA$M ~MvRutrahaNA vRutrahaNA juqShethA$m | </w:t>
      </w:r>
    </w:p>
    <w:p w14:paraId="0A8821C5" w14:textId="77777777" w:rsidR="00064527" w:rsidRDefault="00064527" w:rsidP="00064527">
      <w:r>
        <w:t>60)</w:t>
      </w:r>
      <w:r>
        <w:tab/>
        <w:t>1.1.14.1(49)-  vRuqtraqhaqNAq |</w:t>
      </w:r>
    </w:p>
    <w:p w14:paraId="23844C26" w14:textId="77777777" w:rsidR="00064527" w:rsidRDefault="00064527" w:rsidP="00064527">
      <w:r>
        <w:t xml:space="preserve">vRuqtraqhaqNeti# vRutra - haqnAq | </w:t>
      </w:r>
    </w:p>
    <w:p w14:paraId="256A0F85" w14:textId="77777777" w:rsidR="00064527" w:rsidRDefault="00064527" w:rsidP="00064527">
      <w:r>
        <w:t>61)</w:t>
      </w:r>
      <w:r>
        <w:tab/>
        <w:t>1.1.14.1(50)-  juqShethA$m ||</w:t>
      </w:r>
    </w:p>
    <w:p w14:paraId="70E22041" w14:textId="77777777" w:rsidR="00064527" w:rsidRDefault="00064527" w:rsidP="00064527">
      <w:r>
        <w:t xml:space="preserve">juqShethAqmiti# juqShethA$m | </w:t>
      </w:r>
    </w:p>
    <w:p w14:paraId="2DFC4DA2" w14:textId="77777777" w:rsidR="00064527" w:rsidRDefault="00064527" w:rsidP="00064527">
      <w:r>
        <w:lastRenderedPageBreak/>
        <w:t>1)</w:t>
      </w:r>
      <w:r>
        <w:tab/>
        <w:t>1.1.14.2(1)-  uqBA | hi | (GS-1.1-39)</w:t>
      </w:r>
    </w:p>
    <w:p w14:paraId="433B089B" w14:textId="77777777" w:rsidR="00064527" w:rsidRDefault="00064527" w:rsidP="00064527">
      <w:r>
        <w:t xml:space="preserve">uqBA hih yu#BoBA hi | </w:t>
      </w:r>
    </w:p>
    <w:p w14:paraId="4AC60A75" w14:textId="77777777" w:rsidR="00064527" w:rsidRDefault="00064527" w:rsidP="00064527">
      <w:r>
        <w:t>2)</w:t>
      </w:r>
      <w:r>
        <w:tab/>
        <w:t>1.1.14.2(2)-  hi | vAqm | (GS-1.1-39)</w:t>
      </w:r>
    </w:p>
    <w:p w14:paraId="2A8C16C7" w14:textId="77777777" w:rsidR="00064527" w:rsidRDefault="00064527" w:rsidP="00064527">
      <w:r>
        <w:t xml:space="preserve">hi vA$M ~MvAq(gm)qhi hi vA$m | </w:t>
      </w:r>
    </w:p>
    <w:p w14:paraId="5B5295D3" w14:textId="77777777" w:rsidR="00064527" w:rsidRDefault="00064527" w:rsidP="00064527">
      <w:r>
        <w:t>3)</w:t>
      </w:r>
      <w:r>
        <w:tab/>
        <w:t>1.1.14.2(3)-  vAqm | suqhavA$ | (GS-1.1-39)</w:t>
      </w:r>
    </w:p>
    <w:p w14:paraId="0A4AAF13" w14:textId="77777777" w:rsidR="00064527" w:rsidRDefault="00064527" w:rsidP="00064527">
      <w:r>
        <w:t xml:space="preserve">vAq(gm)q suqhavA# suqhavA# vAM ~MvA(gm) suqhavA$ | </w:t>
      </w:r>
    </w:p>
    <w:p w14:paraId="6E2B2332" w14:textId="77777777" w:rsidR="00064527" w:rsidRDefault="00064527" w:rsidP="00064527">
      <w:r>
        <w:t>4)</w:t>
      </w:r>
      <w:r>
        <w:tab/>
        <w:t>1.1.14.2(4)-  suqhavA$ | joha#vImi | (GS-1.1-39)</w:t>
      </w:r>
    </w:p>
    <w:p w14:paraId="07F23751" w14:textId="77777777" w:rsidR="00064527" w:rsidRDefault="00064527" w:rsidP="00064527">
      <w:r>
        <w:t xml:space="preserve">suqhavAq joha#vImiq joha#vImi suqhavA# suqhavAq joha#vImi | </w:t>
      </w:r>
    </w:p>
    <w:p w14:paraId="7240E588" w14:textId="77777777" w:rsidR="00064527" w:rsidRDefault="00064527" w:rsidP="00064527">
      <w:r>
        <w:t>5)</w:t>
      </w:r>
      <w:r>
        <w:tab/>
        <w:t>1.1.14.2(4)-  suqhavA$ | (GS-1.1-39)</w:t>
      </w:r>
    </w:p>
    <w:p w14:paraId="3EB27AB5" w14:textId="77777777" w:rsidR="00064527" w:rsidRDefault="00064527" w:rsidP="00064527">
      <w:r>
        <w:t xml:space="preserve">suqhaveti# su - havA$ | </w:t>
      </w:r>
    </w:p>
    <w:p w14:paraId="601A4599" w14:textId="77777777" w:rsidR="00064527" w:rsidRDefault="00064527" w:rsidP="00064527">
      <w:r>
        <w:t>6)</w:t>
      </w:r>
      <w:r>
        <w:tab/>
        <w:t>1.1.14.2(5)-  joha#vImi | tA | (GS-1.1-39)</w:t>
      </w:r>
    </w:p>
    <w:p w14:paraId="6AECE23C" w14:textId="77777777" w:rsidR="00064527" w:rsidRDefault="00064527" w:rsidP="00064527">
      <w:r>
        <w:t xml:space="preserve">joha#vImiq tA tA joha#vImiq joha#vImiq tA | </w:t>
      </w:r>
    </w:p>
    <w:p w14:paraId="1CB007F8" w14:textId="77777777" w:rsidR="00064527" w:rsidRDefault="00064527" w:rsidP="00064527">
      <w:r>
        <w:t>7)</w:t>
      </w:r>
      <w:r>
        <w:tab/>
        <w:t>1.1.14.2(6)-  tA | vAja$m |</w:t>
      </w:r>
    </w:p>
    <w:p w14:paraId="282E656D" w14:textId="77777777" w:rsidR="00064527" w:rsidRDefault="00064527" w:rsidP="00064527">
      <w:r>
        <w:t xml:space="preserve">tA vAjaqM ~MvAjaqm tA tA vAja$m | </w:t>
      </w:r>
    </w:p>
    <w:p w14:paraId="16F5C025" w14:textId="77777777" w:rsidR="00064527" w:rsidRDefault="00064527" w:rsidP="00064527">
      <w:r>
        <w:t>8)</w:t>
      </w:r>
      <w:r>
        <w:tab/>
        <w:t>1.1.14.2(7)-  vAja$m | saqdyaH |</w:t>
      </w:r>
    </w:p>
    <w:p w14:paraId="6CD91219" w14:textId="77777777" w:rsidR="00064527" w:rsidRDefault="00064527" w:rsidP="00064527">
      <w:r>
        <w:t xml:space="preserve">vAja(gm)# saqdyaH saqdyo vAjaqM ~MvAja(gm)# saqdyaH | </w:t>
      </w:r>
    </w:p>
    <w:p w14:paraId="5E982DEF" w14:textId="77777777" w:rsidR="00064527" w:rsidRDefault="00064527" w:rsidP="00064527">
      <w:r>
        <w:t>9)</w:t>
      </w:r>
      <w:r>
        <w:tab/>
        <w:t>1.1.14.2(8)-  saqdyaH | uqSaqte |</w:t>
      </w:r>
    </w:p>
    <w:p w14:paraId="0F27168C" w14:textId="77777777" w:rsidR="00064527" w:rsidRDefault="00064527" w:rsidP="00064527">
      <w:r>
        <w:t xml:space="preserve">saqdya u#Saqta u#Saqte saqdyaH saqdya u#Saqte | </w:t>
      </w:r>
    </w:p>
    <w:p w14:paraId="6998C1D6" w14:textId="77777777" w:rsidR="00064527" w:rsidRDefault="00064527" w:rsidP="00064527">
      <w:r>
        <w:t>10)</w:t>
      </w:r>
      <w:r>
        <w:tab/>
        <w:t>1.1.14.2(9)-  uqSaqte | dheShThA$ ||</w:t>
      </w:r>
    </w:p>
    <w:p w14:paraId="24512BCD" w14:textId="77777777" w:rsidR="00064527" w:rsidRDefault="00064527" w:rsidP="00064527">
      <w:r>
        <w:t xml:space="preserve">uqSaqte dheShThAq dheShTho#Saqta u#Saqte dheShThA$ | </w:t>
      </w:r>
    </w:p>
    <w:p w14:paraId="590A1104" w14:textId="77777777" w:rsidR="00064527" w:rsidRDefault="00064527" w:rsidP="00064527">
      <w:r>
        <w:t>11)</w:t>
      </w:r>
      <w:r>
        <w:tab/>
        <w:t>1.1.14.2(10)-  dheShThA$ ||</w:t>
      </w:r>
    </w:p>
    <w:p w14:paraId="723BB379" w14:textId="77777777" w:rsidR="00064527" w:rsidRDefault="00064527" w:rsidP="00064527">
      <w:r>
        <w:t xml:space="preserve">dheShThetiq dheShThA$ | </w:t>
      </w:r>
    </w:p>
    <w:p w14:paraId="77610DCF" w14:textId="77777777" w:rsidR="00064527" w:rsidRDefault="00064527" w:rsidP="00064527">
      <w:r>
        <w:t>12)</w:t>
      </w:r>
      <w:r>
        <w:tab/>
        <w:t>1.1.14.2(11)-  vaqyam | uq | (GS-1.1-40)</w:t>
      </w:r>
    </w:p>
    <w:p w14:paraId="615BAAEB" w14:textId="77777777" w:rsidR="00064527" w:rsidRDefault="00064527" w:rsidP="00064527">
      <w:r>
        <w:t xml:space="preserve">vaqyam-u# vu vaqyaM ~Mvaqyam-u# | </w:t>
      </w:r>
    </w:p>
    <w:p w14:paraId="14B8E8CB" w14:textId="77777777" w:rsidR="00064527" w:rsidRDefault="00064527" w:rsidP="00064527">
      <w:r>
        <w:t>13)</w:t>
      </w:r>
      <w:r>
        <w:tab/>
        <w:t>1.1.14.2(12)-  uq | tvAq | (JM-33,GS-1.1-40)</w:t>
      </w:r>
    </w:p>
    <w:p w14:paraId="14C76B0C" w14:textId="77777777" w:rsidR="00064527" w:rsidRDefault="00064527" w:rsidP="00064527">
      <w:r>
        <w:t xml:space="preserve">uq tvAq tvaq vuq tvAq | </w:t>
      </w:r>
    </w:p>
    <w:p w14:paraId="416260C9" w14:textId="77777777" w:rsidR="00064527" w:rsidRDefault="00064527" w:rsidP="00064527">
      <w:r>
        <w:t>14)</w:t>
      </w:r>
      <w:r>
        <w:tab/>
        <w:t>1.1.14.2(13)-  tvAq | paqthaqH | (JM-33,GS-1.1-40)</w:t>
      </w:r>
    </w:p>
    <w:p w14:paraId="7627C60C" w14:textId="77777777" w:rsidR="00064527" w:rsidRDefault="00064527" w:rsidP="00064527">
      <w:r>
        <w:t xml:space="preserve">tvAq paqthaqH paqthaqstvAq tvAq paqthaqH | </w:t>
      </w:r>
    </w:p>
    <w:p w14:paraId="6EE5C20D" w14:textId="77777777" w:rsidR="00064527" w:rsidRDefault="00064527" w:rsidP="00064527">
      <w:r>
        <w:t>15)</w:t>
      </w:r>
      <w:r>
        <w:tab/>
        <w:t>1.1.14.2(14)-  paqthaqH | paqteq | (GS-1.1-40)</w:t>
      </w:r>
    </w:p>
    <w:p w14:paraId="7F526B20" w14:textId="77777777" w:rsidR="00064527" w:rsidRDefault="00064527" w:rsidP="00064527">
      <w:r>
        <w:t xml:space="preserve">paqthaqs paqteq paqteq paqthaqH paqthaqs paqteq | </w:t>
      </w:r>
    </w:p>
    <w:p w14:paraId="17E494F3" w14:textId="77777777" w:rsidR="00064527" w:rsidRDefault="00064527" w:rsidP="00064527">
      <w:r>
        <w:t>16)</w:t>
      </w:r>
      <w:r>
        <w:tab/>
        <w:t>1.1.14.2(15)-  paqteq | ratha$m | (GS-1.1-40)</w:t>
      </w:r>
    </w:p>
    <w:p w14:paraId="3732FE87" w14:textId="77777777" w:rsidR="00064527" w:rsidRDefault="00064527" w:rsidP="00064527">
      <w:r>
        <w:t xml:space="preserve">paqteq rathaq(gm)q ratha#m pate pateq ratha$m | </w:t>
      </w:r>
    </w:p>
    <w:p w14:paraId="3A5B4920" w14:textId="77777777" w:rsidR="00064527" w:rsidRDefault="00064527" w:rsidP="00064527">
      <w:r>
        <w:t>17)</w:t>
      </w:r>
      <w:r>
        <w:tab/>
        <w:t>1.1.14.2(16)-  ratha$m | na | (GS-1.1-40)</w:t>
      </w:r>
    </w:p>
    <w:p w14:paraId="5B11206C" w14:textId="77777777" w:rsidR="00064527" w:rsidRDefault="00064527" w:rsidP="00064527">
      <w:r>
        <w:t xml:space="preserve">rathaqnna na rathaq(gm)q rathaqnna | </w:t>
      </w:r>
    </w:p>
    <w:p w14:paraId="3B15BA3C" w14:textId="77777777" w:rsidR="00064527" w:rsidRDefault="00064527" w:rsidP="00064527">
      <w:r>
        <w:t>18)</w:t>
      </w:r>
      <w:r>
        <w:tab/>
        <w:t>1.1.14.2(17)-  na | vAja#sAtaye ||</w:t>
      </w:r>
    </w:p>
    <w:p w14:paraId="4B9651F5" w14:textId="77777777" w:rsidR="00064527" w:rsidRDefault="00064527" w:rsidP="00064527">
      <w:r>
        <w:t xml:space="preserve">na vAja#sAtayeq vAja#sAtayeq na na vAja#sAtaye | </w:t>
      </w:r>
    </w:p>
    <w:p w14:paraId="60D30CC1" w14:textId="77777777" w:rsidR="00064527" w:rsidRDefault="00064527" w:rsidP="00064527">
      <w:r>
        <w:t>19)</w:t>
      </w:r>
      <w:r>
        <w:tab/>
        <w:t>1.1.14.2(18)-  vAja#sAtaye ||</w:t>
      </w:r>
    </w:p>
    <w:p w14:paraId="1B9D1F68" w14:textId="77777777" w:rsidR="00064527" w:rsidRDefault="00064527" w:rsidP="00064527">
      <w:r>
        <w:t xml:space="preserve">vAja#sAtayaq itiq vAja# - sAqtaqyeq | </w:t>
      </w:r>
    </w:p>
    <w:p w14:paraId="75CAA3B5" w14:textId="77777777" w:rsidR="00064527" w:rsidRDefault="00064527" w:rsidP="00064527">
      <w:r>
        <w:lastRenderedPageBreak/>
        <w:t>20)</w:t>
      </w:r>
      <w:r>
        <w:tab/>
        <w:t>1.1.14.2(19)-  dhiqye | pUqShaqnn |</w:t>
      </w:r>
    </w:p>
    <w:p w14:paraId="79F7492B" w14:textId="77777777" w:rsidR="00064527" w:rsidRDefault="00064527" w:rsidP="00064527">
      <w:r>
        <w:t xml:space="preserve">dhiqye pU#Shan pUShan dhiqye dhiqye pU#Shann | </w:t>
      </w:r>
    </w:p>
    <w:p w14:paraId="1EBEDE8D" w14:textId="77777777" w:rsidR="00064527" w:rsidRDefault="00064527" w:rsidP="00064527">
      <w:r>
        <w:t>21)</w:t>
      </w:r>
      <w:r>
        <w:tab/>
        <w:t>1.1.14.2(20)-  pUqShaqnn | aqyuqjmaqhiq ||</w:t>
      </w:r>
    </w:p>
    <w:p w14:paraId="1B6C784E" w14:textId="77777777" w:rsidR="00064527" w:rsidRDefault="00064527" w:rsidP="00064527">
      <w:r>
        <w:t xml:space="preserve">pUqShaqnn-aqyuqjmaqhyaqyuqjmaqhiq pUqShaqn pUqShaqnn-aqyuqjmaqhiq | </w:t>
      </w:r>
    </w:p>
    <w:p w14:paraId="2B4FFAD7" w14:textId="77777777" w:rsidR="00064527" w:rsidRDefault="00064527" w:rsidP="00064527">
      <w:r>
        <w:t>22)</w:t>
      </w:r>
      <w:r>
        <w:tab/>
        <w:t>1.1.14.2(21)-  aqyuqjmaqhiq ||</w:t>
      </w:r>
    </w:p>
    <w:p w14:paraId="3656CDEB" w14:textId="77777777" w:rsidR="00064527" w:rsidRDefault="00064527" w:rsidP="00064527">
      <w:r>
        <w:t xml:space="preserve">aqyuqjmaqhItya#yujmahi | </w:t>
      </w:r>
    </w:p>
    <w:p w14:paraId="3B26729C" w14:textId="77777777" w:rsidR="00064527" w:rsidRDefault="00064527" w:rsidP="00064527">
      <w:r>
        <w:t>23)</w:t>
      </w:r>
      <w:r>
        <w:tab/>
        <w:t>1.1.14.2(22)-  paqthaspa#thaH | pari#patim | (GS-1.1-41)</w:t>
      </w:r>
    </w:p>
    <w:p w14:paraId="4D079407" w14:textId="77777777" w:rsidR="00064527" w:rsidRDefault="00064527" w:rsidP="00064527">
      <w:r>
        <w:t xml:space="preserve">paqthaspa#thaqH pari#patiqm pari#patim paqthaspa#thaH paqthaspa#thaqH pari#patim | </w:t>
      </w:r>
    </w:p>
    <w:p w14:paraId="36C6A3B7" w14:textId="77777777" w:rsidR="00064527" w:rsidRDefault="00064527" w:rsidP="00064527">
      <w:r>
        <w:t>24)</w:t>
      </w:r>
      <w:r>
        <w:tab/>
        <w:t>1.1.14.2(22)-  paqthaspa#thaH | (GS-1.1-41)</w:t>
      </w:r>
    </w:p>
    <w:p w14:paraId="7D836EC8" w14:textId="77777777" w:rsidR="00064527" w:rsidRDefault="00064527" w:rsidP="00064527">
      <w:r>
        <w:t xml:space="preserve">paqthaspa#thaq iti# paqthaH - paqthaqH | </w:t>
      </w:r>
    </w:p>
    <w:p w14:paraId="363DDD8D" w14:textId="77777777" w:rsidR="00064527" w:rsidRDefault="00064527" w:rsidP="00064527">
      <w:r>
        <w:t>25)</w:t>
      </w:r>
      <w:r>
        <w:tab/>
        <w:t>1.1.14.2(23)-  pari#patim | vaqcaqsyA | (GS-1.1-41)</w:t>
      </w:r>
    </w:p>
    <w:p w14:paraId="7E693D77" w14:textId="77777777" w:rsidR="00064527" w:rsidRDefault="00064527" w:rsidP="00064527">
      <w:r>
        <w:t xml:space="preserve">pari#patiM ~MvacaqsyA va#caqsyA pari#patiqm pari#patiM ~MvacaqsyA | </w:t>
      </w:r>
    </w:p>
    <w:p w14:paraId="2667F6DE" w14:textId="77777777" w:rsidR="00064527" w:rsidRDefault="00064527" w:rsidP="00064527">
      <w:r>
        <w:t>26)</w:t>
      </w:r>
      <w:r>
        <w:tab/>
        <w:t>1.1.14.2(23)-  pari#patim | (GS-1.1-41)</w:t>
      </w:r>
    </w:p>
    <w:p w14:paraId="7D766734" w14:textId="77777777" w:rsidR="00064527" w:rsidRDefault="00064527" w:rsidP="00064527">
      <w:r>
        <w:t xml:space="preserve">pari#patiqmitiq pari# - paqtiqm | </w:t>
      </w:r>
    </w:p>
    <w:p w14:paraId="42623DD0" w14:textId="77777777" w:rsidR="00064527" w:rsidRDefault="00064527" w:rsidP="00064527">
      <w:r>
        <w:t>27)</w:t>
      </w:r>
      <w:r>
        <w:tab/>
        <w:t>1.1.14.2(24)-  vaqcaqsyA | kAme#na | (GS-1.1-41)</w:t>
      </w:r>
    </w:p>
    <w:p w14:paraId="4DEA1B38" w14:textId="77777777" w:rsidR="00064527" w:rsidRDefault="00064527" w:rsidP="00064527">
      <w:r>
        <w:t xml:space="preserve">vaqcaqsyA kAme#naq kAme#na vacaqsyA va#caqsyA kAme#na | </w:t>
      </w:r>
    </w:p>
    <w:p w14:paraId="29231833" w14:textId="77777777" w:rsidR="00064527" w:rsidRDefault="00064527" w:rsidP="00064527">
      <w:r>
        <w:t>28)</w:t>
      </w:r>
      <w:r>
        <w:tab/>
        <w:t>1.1.14.2(25)-  kAme#na | kRuqtaH | (GS-1.1-41)</w:t>
      </w:r>
    </w:p>
    <w:p w14:paraId="426422BC" w14:textId="77777777" w:rsidR="00064527" w:rsidRDefault="00064527" w:rsidP="00064527">
      <w:r>
        <w:t xml:space="preserve">kAme#na kRuqtaH kRuqtaH kAme#naq kAme#na kRuqtaH | </w:t>
      </w:r>
    </w:p>
    <w:p w14:paraId="169567B5" w14:textId="77777777" w:rsidR="00064527" w:rsidRDefault="00064527" w:rsidP="00064527">
      <w:r>
        <w:t>29)</w:t>
      </w:r>
      <w:r>
        <w:tab/>
        <w:t>1.1.14.2(26)-  kRuqtaH | aqBi | (GS-1.1-41)</w:t>
      </w:r>
    </w:p>
    <w:p w14:paraId="7CB84352" w14:textId="77777777" w:rsidR="00064527" w:rsidRDefault="00064527" w:rsidP="00064527">
      <w:r>
        <w:t xml:space="preserve">kRuqto aqBya#Bi kRuqtaH kRuqto aqBi | </w:t>
      </w:r>
    </w:p>
    <w:p w14:paraId="43FBA650" w14:textId="77777777" w:rsidR="00064527" w:rsidRDefault="00064527" w:rsidP="00064527">
      <w:r>
        <w:t>30)</w:t>
      </w:r>
      <w:r>
        <w:tab/>
        <w:t>1.1.14.2(27)-  aqBi | AqnaqT |</w:t>
      </w:r>
    </w:p>
    <w:p w14:paraId="282818EA" w14:textId="77777777" w:rsidR="00064527" w:rsidRDefault="00064527" w:rsidP="00064527">
      <w:r>
        <w:t xml:space="preserve">aqByA#naDAnaDaqByA$(1q)ByA#naT | </w:t>
      </w:r>
    </w:p>
    <w:p w14:paraId="25509849" w14:textId="77777777" w:rsidR="00064527" w:rsidRDefault="00064527" w:rsidP="00064527">
      <w:r>
        <w:t>31)</w:t>
      </w:r>
      <w:r>
        <w:tab/>
        <w:t>1.1.14.2(28)-  AqnaqT | aqrkam ||</w:t>
      </w:r>
    </w:p>
    <w:p w14:paraId="1FEEE2BE" w14:textId="77777777" w:rsidR="00064527" w:rsidRDefault="00064527" w:rsidP="00064527">
      <w:r>
        <w:t xml:space="preserve">AqnaqDaqrkam-aqrkam A#naDAnaDaqrkam | </w:t>
      </w:r>
    </w:p>
    <w:p w14:paraId="2A7D4BAC" w14:textId="77777777" w:rsidR="00064527" w:rsidRDefault="00064527" w:rsidP="00064527">
      <w:r>
        <w:t>32)</w:t>
      </w:r>
      <w:r>
        <w:tab/>
        <w:t>1.1.14.2(29)-  aqrkam ||</w:t>
      </w:r>
    </w:p>
    <w:p w14:paraId="23CCC540" w14:textId="77777777" w:rsidR="00064527" w:rsidRDefault="00064527" w:rsidP="00064527">
      <w:r>
        <w:t xml:space="preserve">aqrkamityaqrkam | </w:t>
      </w:r>
    </w:p>
    <w:p w14:paraId="01B7F1D5" w14:textId="77777777" w:rsidR="00064527" w:rsidRDefault="00064527" w:rsidP="00064527">
      <w:r>
        <w:t>33)</w:t>
      </w:r>
      <w:r>
        <w:tab/>
        <w:t>1.1.14.2(30)-  saH | naqH |</w:t>
      </w:r>
    </w:p>
    <w:p w14:paraId="08C53A18" w14:textId="77777777" w:rsidR="00064527" w:rsidRDefault="00064527" w:rsidP="00064527">
      <w:r>
        <w:t xml:space="preserve">sa no# naqH sa sa na#H | </w:t>
      </w:r>
    </w:p>
    <w:p w14:paraId="115269AA" w14:textId="77777777" w:rsidR="00064527" w:rsidRDefault="00064527" w:rsidP="00064527">
      <w:r>
        <w:t>34)</w:t>
      </w:r>
      <w:r>
        <w:tab/>
        <w:t>1.1.14.2(31)-  naqH | rAqsaqt |</w:t>
      </w:r>
    </w:p>
    <w:p w14:paraId="21AC590B" w14:textId="77777777" w:rsidR="00064527" w:rsidRDefault="00064527" w:rsidP="00064527">
      <w:r>
        <w:t xml:space="preserve">noq rAqsaqd rAqsaqn noq noq rAqsaqt | </w:t>
      </w:r>
    </w:p>
    <w:p w14:paraId="6BE0D1B9" w14:textId="77777777" w:rsidR="00064527" w:rsidRDefault="00064527" w:rsidP="00064527">
      <w:r>
        <w:t>35)</w:t>
      </w:r>
      <w:r>
        <w:tab/>
        <w:t>1.1.14.2(32)-  rAqsaqt | Suqrudha#H |</w:t>
      </w:r>
    </w:p>
    <w:p w14:paraId="2ADA9CC8" w14:textId="77777777" w:rsidR="00064527" w:rsidRDefault="00064527" w:rsidP="00064527">
      <w:r>
        <w:t xml:space="preserve">rAqsaqcCuqrudha#H Suqrudho# rAsad rAsacCuqrudha#H | </w:t>
      </w:r>
    </w:p>
    <w:p w14:paraId="1FBD7C8D" w14:textId="77777777" w:rsidR="00064527" w:rsidRDefault="00064527" w:rsidP="00064527">
      <w:r>
        <w:t>36)</w:t>
      </w:r>
      <w:r>
        <w:tab/>
        <w:t>1.1.14.2(33)-  Suqrudha#H | caqndrA$grAH |</w:t>
      </w:r>
    </w:p>
    <w:p w14:paraId="435FE32C" w14:textId="77777777" w:rsidR="00064527" w:rsidRDefault="00064527" w:rsidP="00064527">
      <w:r>
        <w:t xml:space="preserve">Suqrudha#ScaqndrA$grAScaqndrA$grAH Suqrudha#H Suqrudha#ScaqndrA$grAH | </w:t>
      </w:r>
    </w:p>
    <w:p w14:paraId="509AE06E" w14:textId="77777777" w:rsidR="00064527" w:rsidRDefault="00064527" w:rsidP="00064527">
      <w:r>
        <w:t>37)</w:t>
      </w:r>
      <w:r>
        <w:tab/>
        <w:t>1.1.14.2(34)-  caqndrA$grAH | dhiya#ndhiyam |</w:t>
      </w:r>
    </w:p>
    <w:p w14:paraId="60A0C6CF" w14:textId="77777777" w:rsidR="00064527" w:rsidRDefault="00064527" w:rsidP="00064527">
      <w:r>
        <w:lastRenderedPageBreak/>
        <w:t xml:space="preserve">caqndrA$grAq dhiya#ndhiyaqm dhiya#ndhiyam caqndrA$grAScaqndrA$grAq dhiya#ndhiyam | </w:t>
      </w:r>
    </w:p>
    <w:p w14:paraId="12F7CDCA" w14:textId="77777777" w:rsidR="00064527" w:rsidRDefault="00064527" w:rsidP="00064527">
      <w:r>
        <w:t>38)</w:t>
      </w:r>
      <w:r>
        <w:tab/>
        <w:t>1.1.14.2(34)-  caqndrA$grAH |</w:t>
      </w:r>
    </w:p>
    <w:p w14:paraId="479E8903" w14:textId="77777777" w:rsidR="00064527" w:rsidRDefault="00064527" w:rsidP="00064527">
      <w:r>
        <w:t xml:space="preserve">caqndrAgrAq iti# caqndra - aqgrAqH | </w:t>
      </w:r>
    </w:p>
    <w:p w14:paraId="27FB0EA2" w14:textId="77777777" w:rsidR="00064527" w:rsidRDefault="00064527" w:rsidP="00064527">
      <w:r>
        <w:t>39)</w:t>
      </w:r>
      <w:r>
        <w:tab/>
        <w:t>1.1.14.2(35)-  dhiya#ndhiyam | sIqShaqdhAqtiq |</w:t>
      </w:r>
    </w:p>
    <w:p w14:paraId="656D2ED2" w14:textId="77777777" w:rsidR="00064527" w:rsidRDefault="00064527" w:rsidP="00064527">
      <w:r>
        <w:t xml:space="preserve">dhiya#ndhiya(gm) sIShadhAti sIShadhAtiq dhiya#ndhiyaqm dhiya#ndhiya(gm) sIShadhAti | </w:t>
      </w:r>
    </w:p>
    <w:p w14:paraId="28AA238E" w14:textId="77777777" w:rsidR="00064527" w:rsidRDefault="00064527" w:rsidP="00064527">
      <w:r>
        <w:t>40)</w:t>
      </w:r>
      <w:r>
        <w:tab/>
        <w:t>1.1.14.2(35)-  dhiya#ndhiyam |</w:t>
      </w:r>
    </w:p>
    <w:p w14:paraId="2222BC54" w14:textId="77777777" w:rsidR="00064527" w:rsidRDefault="00064527" w:rsidP="00064527">
      <w:r>
        <w:t xml:space="preserve">dhiya#ndhiyaqmitiq dhiya$M - dhiqyaqm | </w:t>
      </w:r>
    </w:p>
    <w:p w14:paraId="299FAFC5" w14:textId="77777777" w:rsidR="00064527" w:rsidRDefault="00064527" w:rsidP="00064527">
      <w:r>
        <w:t>41)</w:t>
      </w:r>
      <w:r>
        <w:tab/>
        <w:t>1.1.14.2(36)-  sIqShaqdhAqtiq | pra |</w:t>
      </w:r>
    </w:p>
    <w:p w14:paraId="6E26D674" w14:textId="77777777" w:rsidR="00064527" w:rsidRDefault="00064527" w:rsidP="00064527">
      <w:r>
        <w:t xml:space="preserve">sIqShaqdhAqtiq pra pra sI#ShadhAti sIShadhAtiq pra | </w:t>
      </w:r>
    </w:p>
    <w:p w14:paraId="62FE21B1" w14:textId="77777777" w:rsidR="00064527" w:rsidRDefault="00064527" w:rsidP="00064527">
      <w:r>
        <w:t>42)</w:t>
      </w:r>
      <w:r>
        <w:tab/>
        <w:t>1.1.14.2(37)-  pra | pUqShA ||</w:t>
      </w:r>
    </w:p>
    <w:p w14:paraId="4A5F5F63" w14:textId="77777777" w:rsidR="00064527" w:rsidRDefault="00064527" w:rsidP="00064527">
      <w:r>
        <w:t xml:space="preserve">pra pUqShA pUqShA pra pra pUqShA | </w:t>
      </w:r>
    </w:p>
    <w:p w14:paraId="47DB3BDF" w14:textId="77777777" w:rsidR="00064527" w:rsidRDefault="00064527" w:rsidP="00064527">
      <w:r>
        <w:t>43)</w:t>
      </w:r>
      <w:r>
        <w:tab/>
        <w:t>1.1.14.2(38)-  pUqShA ||</w:t>
      </w:r>
    </w:p>
    <w:p w14:paraId="4094AADC" w14:textId="77777777" w:rsidR="00064527" w:rsidRDefault="00064527" w:rsidP="00064527">
      <w:r>
        <w:t xml:space="preserve">pUqSheti# pUqShA | </w:t>
      </w:r>
    </w:p>
    <w:p w14:paraId="226B9363" w14:textId="77777777" w:rsidR="00064527" w:rsidRDefault="00064527" w:rsidP="00064527">
      <w:r>
        <w:t>44)</w:t>
      </w:r>
      <w:r>
        <w:tab/>
        <w:t>1.1.14.2(39)-  kShetra#sya | pati#nA |</w:t>
      </w:r>
    </w:p>
    <w:p w14:paraId="14021229" w14:textId="77777777" w:rsidR="00064527" w:rsidRDefault="00064527" w:rsidP="00064527">
      <w:r>
        <w:t xml:space="preserve">kShetra#syaq pati#nAq pati#nAq kShetra#syaq kShetra#syaq pati#nA | </w:t>
      </w:r>
    </w:p>
    <w:p w14:paraId="2E7F7687" w14:textId="77777777" w:rsidR="00064527" w:rsidRDefault="00064527" w:rsidP="00064527">
      <w:r>
        <w:t>45)</w:t>
      </w:r>
      <w:r>
        <w:tab/>
        <w:t>1.1.14.2(40)-  pati#nA | vaqyam |</w:t>
      </w:r>
    </w:p>
    <w:p w14:paraId="6AF2E565" w14:textId="77777777" w:rsidR="00064527" w:rsidRDefault="00064527" w:rsidP="00064527">
      <w:r>
        <w:t xml:space="preserve">pati#nA vaqyaM ~Mvaqyam pati#nAq pati#nA vaqyam | </w:t>
      </w:r>
    </w:p>
    <w:p w14:paraId="0357310E" w14:textId="77777777" w:rsidR="00064527" w:rsidRDefault="00064527" w:rsidP="00064527">
      <w:r>
        <w:t>46)</w:t>
      </w:r>
      <w:r>
        <w:tab/>
        <w:t>1.1.14.2(41)-  vaqyam | hiqtena# |</w:t>
      </w:r>
    </w:p>
    <w:p w14:paraId="4301A626" w14:textId="77777777" w:rsidR="00064527" w:rsidRDefault="00064527" w:rsidP="00064527">
      <w:r>
        <w:t xml:space="preserve">vaqya(gm)hiqtena# hiqtena# vaqyaM ~Mvaqya(gm)hiqtena# | </w:t>
      </w:r>
    </w:p>
    <w:p w14:paraId="314FE542" w14:textId="77777777" w:rsidR="00064527" w:rsidRDefault="00064527" w:rsidP="00064527">
      <w:r>
        <w:t>47)</w:t>
      </w:r>
      <w:r>
        <w:tab/>
        <w:t>1.1.14.2(42)-  hiqtena# | iqvaq |</w:t>
      </w:r>
    </w:p>
    <w:p w14:paraId="611AEC91" w14:textId="77777777" w:rsidR="00064527" w:rsidRDefault="00064527" w:rsidP="00064527">
      <w:r>
        <w:t xml:space="preserve">hiqtene# ve va hiqtena# hiqtene# va | </w:t>
      </w:r>
    </w:p>
    <w:p w14:paraId="60F25D7A" w14:textId="77777777" w:rsidR="00064527" w:rsidRDefault="00064527" w:rsidP="00064527">
      <w:r>
        <w:t>48)</w:t>
      </w:r>
      <w:r>
        <w:tab/>
        <w:t>1.1.14.2(43)-  iqvaq | jaqyAqmaqsiq ||</w:t>
      </w:r>
    </w:p>
    <w:p w14:paraId="4CF8F340" w14:textId="77777777" w:rsidR="00064527" w:rsidRDefault="00064527" w:rsidP="00064527">
      <w:r>
        <w:t xml:space="preserve">iqvaq jaqyAqmaqsiq jaqyAqmaqsIqveq vaq jaqyAqmaqsiq | </w:t>
      </w:r>
    </w:p>
    <w:p w14:paraId="0598C79A" w14:textId="77777777" w:rsidR="00064527" w:rsidRDefault="00064527" w:rsidP="00064527">
      <w:r>
        <w:t>49)</w:t>
      </w:r>
      <w:r>
        <w:tab/>
        <w:t>1.1.14.2(44)-  jaqyAqmaqsiq ||</w:t>
      </w:r>
    </w:p>
    <w:p w14:paraId="512E2142" w14:textId="77777777" w:rsidR="00064527" w:rsidRDefault="00064527" w:rsidP="00064527">
      <w:r>
        <w:t xml:space="preserve">jaqyAqmaqsIti# jayAmasi | </w:t>
      </w:r>
    </w:p>
    <w:p w14:paraId="71BEB14C" w14:textId="77777777" w:rsidR="00064527" w:rsidRDefault="00064527" w:rsidP="00064527">
      <w:r>
        <w:t>50)</w:t>
      </w:r>
      <w:r>
        <w:tab/>
        <w:t>1.1.14.2(45)-  gAm | aSva$m | (GS-1.1-42)</w:t>
      </w:r>
    </w:p>
    <w:p w14:paraId="3BA4A606" w14:textId="77777777" w:rsidR="00064527" w:rsidRDefault="00064527" w:rsidP="00064527">
      <w:r>
        <w:t xml:space="preserve">gAm-aSvaqm aSvaqm gAm gAm-aSva$m | </w:t>
      </w:r>
    </w:p>
    <w:p w14:paraId="3681FFEF" w14:textId="77777777" w:rsidR="00064527" w:rsidRDefault="00064527" w:rsidP="00064527">
      <w:r>
        <w:t>51)</w:t>
      </w:r>
      <w:r>
        <w:tab/>
        <w:t>1.1.14.2(46)-  aSva$m | poqShaqyiqtnu | (GS-1.1-42)</w:t>
      </w:r>
    </w:p>
    <w:p w14:paraId="34443FCD" w14:textId="77777777" w:rsidR="00064527" w:rsidRDefault="00064527" w:rsidP="00064527">
      <w:r>
        <w:t xml:space="preserve">aSva#m poShayiqtnu po#ShayiqtnvaSvaqm-aSva#m poShayiqtnu | </w:t>
      </w:r>
    </w:p>
    <w:p w14:paraId="39507C5B" w14:textId="77777777" w:rsidR="00064527" w:rsidRDefault="00064527" w:rsidP="00064527">
      <w:r>
        <w:t>52)</w:t>
      </w:r>
      <w:r>
        <w:tab/>
        <w:t>1.1.14.2(47)-  poqShaqyiqtnu | A | (GS-1.1-42)</w:t>
      </w:r>
    </w:p>
    <w:p w14:paraId="5FBF8393" w14:textId="77777777" w:rsidR="00064527" w:rsidRDefault="00064527" w:rsidP="00064527">
      <w:r>
        <w:t xml:space="preserve">poqShaqyiqtnvA po#Shayiqtnu po#ShayiqtnvA | </w:t>
      </w:r>
    </w:p>
    <w:p w14:paraId="51279A68" w14:textId="77777777" w:rsidR="00064527" w:rsidRDefault="00064527" w:rsidP="00064527">
      <w:r>
        <w:t>53)</w:t>
      </w:r>
      <w:r>
        <w:tab/>
        <w:t>1.1.14.2(48)-  A | saH | (GS-1.1-42)</w:t>
      </w:r>
    </w:p>
    <w:p w14:paraId="775B7938" w14:textId="77777777" w:rsidR="00064527" w:rsidRDefault="00064527" w:rsidP="00064527">
      <w:r>
        <w:t xml:space="preserve">A sa sa A saH | </w:t>
      </w:r>
    </w:p>
    <w:p w14:paraId="0B4659B3" w14:textId="77777777" w:rsidR="00064527" w:rsidRDefault="00064527" w:rsidP="00064527">
      <w:r>
        <w:t>54)</w:t>
      </w:r>
      <w:r>
        <w:tab/>
        <w:t>1.1.14.2(49)-  saH | naqH | (GS-1.1-42)</w:t>
      </w:r>
    </w:p>
    <w:p w14:paraId="24EBE159" w14:textId="77777777" w:rsidR="00064527" w:rsidRDefault="00064527" w:rsidP="00064527">
      <w:r>
        <w:t xml:space="preserve">sa no# naqH sa sa na#H | </w:t>
      </w:r>
    </w:p>
    <w:p w14:paraId="0830EB74" w14:textId="77777777" w:rsidR="00064527" w:rsidRDefault="00064527" w:rsidP="00064527">
      <w:r>
        <w:t>55)</w:t>
      </w:r>
      <w:r>
        <w:tab/>
        <w:t>1.1.14.2(50)-  naqH | mRuqDAqtiq | (GS-1.1-42)</w:t>
      </w:r>
    </w:p>
    <w:p w14:paraId="57C565A1" w14:textId="77777777" w:rsidR="00064527" w:rsidRDefault="00064527" w:rsidP="00064527">
      <w:r>
        <w:lastRenderedPageBreak/>
        <w:t xml:space="preserve">noq mRuqDAqtiq mRuqDAqtiq noq noq mRuqDAqtiq | </w:t>
      </w:r>
    </w:p>
    <w:p w14:paraId="4AD8BCEF" w14:textId="77777777" w:rsidR="00064527" w:rsidRDefault="00064527" w:rsidP="00064527">
      <w:r>
        <w:t>1)</w:t>
      </w:r>
      <w:r>
        <w:tab/>
        <w:t>1.1.14.3(1)-  mRuqDAqtiq | IqdRuSe$ ||</w:t>
      </w:r>
    </w:p>
    <w:p w14:paraId="77D508CB" w14:textId="77777777" w:rsidR="00064527" w:rsidRDefault="00064527" w:rsidP="00064527">
      <w:r>
        <w:t xml:space="preserve">mRuqDAqtIqdRuSa# IqdRuSe# mRuDAti mRuDAtIqdRuSe$ | </w:t>
      </w:r>
    </w:p>
    <w:p w14:paraId="42BF4A22" w14:textId="77777777" w:rsidR="00064527" w:rsidRDefault="00064527" w:rsidP="00064527">
      <w:r>
        <w:t>2)</w:t>
      </w:r>
      <w:r>
        <w:tab/>
        <w:t>1.1.14.3(2)-  IqdRuSe$ ||</w:t>
      </w:r>
    </w:p>
    <w:p w14:paraId="3F8BD3E4" w14:textId="77777777" w:rsidR="00064527" w:rsidRDefault="00064527" w:rsidP="00064527">
      <w:r>
        <w:t xml:space="preserve">IqdRuSaq itIqdRuSe$ | </w:t>
      </w:r>
    </w:p>
    <w:p w14:paraId="724CADFD" w14:textId="77777777" w:rsidR="00064527" w:rsidRDefault="00064527" w:rsidP="00064527">
      <w:r>
        <w:t>3)</w:t>
      </w:r>
      <w:r>
        <w:tab/>
        <w:t>1.1.14.3(3)-  kShetra#sya | paqteq |</w:t>
      </w:r>
    </w:p>
    <w:p w14:paraId="02BBACCA" w14:textId="77777777" w:rsidR="00064527" w:rsidRDefault="00064527" w:rsidP="00064527">
      <w:r>
        <w:t xml:space="preserve">kShetra#sya pate pateq kShetra#syaq kShetra#sya pate | </w:t>
      </w:r>
    </w:p>
    <w:p w14:paraId="74E067D1" w14:textId="77777777" w:rsidR="00064527" w:rsidRDefault="00064527" w:rsidP="00064527">
      <w:r>
        <w:t>4)</w:t>
      </w:r>
      <w:r>
        <w:tab/>
        <w:t>1.1.14.3(4)-  paqteq | madhu#mantam |</w:t>
      </w:r>
    </w:p>
    <w:p w14:paraId="5FFBC419" w14:textId="77777777" w:rsidR="00064527" w:rsidRDefault="00064527" w:rsidP="00064527">
      <w:r>
        <w:t xml:space="preserve">paqteq madhu#mantaqm madhu#mantam pate pateq madhu#mantam | </w:t>
      </w:r>
    </w:p>
    <w:p w14:paraId="589ED7B6" w14:textId="77777777" w:rsidR="00064527" w:rsidRDefault="00064527" w:rsidP="00064527">
      <w:r>
        <w:t>5)</w:t>
      </w:r>
      <w:r>
        <w:tab/>
        <w:t>1.1.14.3(5)-  madhu#mantam | Uqrmim |</w:t>
      </w:r>
    </w:p>
    <w:p w14:paraId="60C638C8" w14:textId="77777777" w:rsidR="00064527" w:rsidRDefault="00064527" w:rsidP="00064527">
      <w:r>
        <w:t xml:space="preserve">madhu#mantam-Uqrmim Uqrmim madhu#mantaqm madhu#mantam-Uqrmim | </w:t>
      </w:r>
    </w:p>
    <w:p w14:paraId="2F7D3E6D" w14:textId="77777777" w:rsidR="00064527" w:rsidRDefault="00064527" w:rsidP="00064527">
      <w:r>
        <w:t>6)</w:t>
      </w:r>
      <w:r>
        <w:tab/>
        <w:t>1.1.14.3(5)-  madhu#mantam |</w:t>
      </w:r>
    </w:p>
    <w:p w14:paraId="72D0B968" w14:textId="77777777" w:rsidR="00064527" w:rsidRDefault="00064527" w:rsidP="00064527">
      <w:r>
        <w:t xml:space="preserve">madhu#mantaqmitiq madhu# - maqntaqm | </w:t>
      </w:r>
    </w:p>
    <w:p w14:paraId="4C65B481" w14:textId="77777777" w:rsidR="00064527" w:rsidRDefault="00064527" w:rsidP="00064527">
      <w:r>
        <w:t>7)</w:t>
      </w:r>
      <w:r>
        <w:tab/>
        <w:t>1.1.14.3(6)-  Uqrmim | dheqnuH |</w:t>
      </w:r>
    </w:p>
    <w:p w14:paraId="74CA9E17" w14:textId="77777777" w:rsidR="00064527" w:rsidRDefault="00064527" w:rsidP="00064527">
      <w:r>
        <w:t xml:space="preserve">Uqrmim dheqnur dheqnurUqrmim-Uqrmim dheqnuH | </w:t>
      </w:r>
    </w:p>
    <w:p w14:paraId="1C1FC168" w14:textId="77777777" w:rsidR="00064527" w:rsidRDefault="00064527" w:rsidP="00064527">
      <w:r>
        <w:t>8)</w:t>
      </w:r>
      <w:r>
        <w:tab/>
        <w:t>1.1.14.3(7)-  dheqnuH | iqvaq |</w:t>
      </w:r>
    </w:p>
    <w:p w14:paraId="094B7FBC" w14:textId="77777777" w:rsidR="00064527" w:rsidRDefault="00064527" w:rsidP="00064527">
      <w:r>
        <w:t xml:space="preserve">dheqnuri#ve va dheqnur dheqnuri#va | </w:t>
      </w:r>
    </w:p>
    <w:p w14:paraId="307017AE" w14:textId="77777777" w:rsidR="00064527" w:rsidRDefault="00064527" w:rsidP="00064527">
      <w:r>
        <w:t>9)</w:t>
      </w:r>
      <w:r>
        <w:tab/>
        <w:t>1.1.14.3(8)-  iqvaq | paya#H |</w:t>
      </w:r>
    </w:p>
    <w:p w14:paraId="57493385" w14:textId="77777777" w:rsidR="00064527" w:rsidRDefault="00064527" w:rsidP="00064527">
      <w:r>
        <w:t xml:space="preserve">iqvaq payaqH paya# ive vaq paya#H | </w:t>
      </w:r>
    </w:p>
    <w:p w14:paraId="2E4A4FD5" w14:textId="77777777" w:rsidR="00064527" w:rsidRDefault="00064527" w:rsidP="00064527">
      <w:r>
        <w:t>10)</w:t>
      </w:r>
      <w:r>
        <w:tab/>
        <w:t>1.1.14.3(9)-  paya#H | aqsmAsu# |</w:t>
      </w:r>
    </w:p>
    <w:p w14:paraId="73E56209" w14:textId="77777777" w:rsidR="00064527" w:rsidRDefault="00064527" w:rsidP="00064527">
      <w:r>
        <w:t xml:space="preserve">payo# aqsmAsvaqsmAsuq payaqH payo# aqsmAsu# | </w:t>
      </w:r>
    </w:p>
    <w:p w14:paraId="41EEF44C" w14:textId="77777777" w:rsidR="00064527" w:rsidRDefault="00064527" w:rsidP="00064527">
      <w:r>
        <w:t>11)</w:t>
      </w:r>
      <w:r>
        <w:tab/>
        <w:t>1.1.14.3(10)-  aqsmAsu# | dhuqkShvaq ||</w:t>
      </w:r>
    </w:p>
    <w:p w14:paraId="071ED95C" w14:textId="77777777" w:rsidR="00064527" w:rsidRDefault="00064527" w:rsidP="00064527">
      <w:r>
        <w:t xml:space="preserve">aqsmAsu# dhukShva dhukShvAqsmAsvaqsmAsu# dhukShva | </w:t>
      </w:r>
    </w:p>
    <w:p w14:paraId="4585586B" w14:textId="77777777" w:rsidR="00064527" w:rsidRDefault="00064527" w:rsidP="00064527">
      <w:r>
        <w:t>12)</w:t>
      </w:r>
      <w:r>
        <w:tab/>
        <w:t>1.1.14.3(11)-  dhuqkShvaq ||</w:t>
      </w:r>
    </w:p>
    <w:p w14:paraId="279DCAFA" w14:textId="77777777" w:rsidR="00064527" w:rsidRDefault="00064527" w:rsidP="00064527">
      <w:r>
        <w:t xml:space="preserve">dhuqkShveti# dhukShva | </w:t>
      </w:r>
    </w:p>
    <w:p w14:paraId="6B80A4F2" w14:textId="77777777" w:rsidR="00064527" w:rsidRDefault="00064527" w:rsidP="00064527">
      <w:r>
        <w:t>13)</w:t>
      </w:r>
      <w:r>
        <w:tab/>
        <w:t>1.1.14.3(12)-  maqdhuqScuta$m | GRuqtam |</w:t>
      </w:r>
    </w:p>
    <w:p w14:paraId="4144C6BC" w14:textId="77777777" w:rsidR="00064527" w:rsidRDefault="00064527" w:rsidP="00064527">
      <w:r>
        <w:t xml:space="preserve">maqdhuqScuta#m GRuqtam GRuqtam ma#dhuqScuta#m madhuqScuta#m GRuqtam | </w:t>
      </w:r>
    </w:p>
    <w:p w14:paraId="0688E6A7" w14:textId="77777777" w:rsidR="00064527" w:rsidRDefault="00064527" w:rsidP="00064527">
      <w:r>
        <w:t>14)</w:t>
      </w:r>
      <w:r>
        <w:tab/>
        <w:t>1.1.14.3(12)-  maqdhuqScuta$m |</w:t>
      </w:r>
    </w:p>
    <w:p w14:paraId="4D054BAA" w14:textId="77777777" w:rsidR="00064527" w:rsidRDefault="00064527" w:rsidP="00064527">
      <w:r>
        <w:t xml:space="preserve">maqdhuqScutaqmiti# madhu - Scuta$m | </w:t>
      </w:r>
    </w:p>
    <w:p w14:paraId="5F349F09" w14:textId="77777777" w:rsidR="00064527" w:rsidRDefault="00064527" w:rsidP="00064527">
      <w:r>
        <w:t>15)</w:t>
      </w:r>
      <w:r>
        <w:tab/>
        <w:t>1.1.14.3(13)-  GRuqtam | iqvaq |</w:t>
      </w:r>
    </w:p>
    <w:p w14:paraId="00C5F3CA" w14:textId="77777777" w:rsidR="00064527" w:rsidRDefault="00064527" w:rsidP="00064527">
      <w:r>
        <w:t xml:space="preserve">GRuqtam-i#ve va GRuqtam GRuqtam-i#va | </w:t>
      </w:r>
    </w:p>
    <w:p w14:paraId="452645DA" w14:textId="77777777" w:rsidR="00064527" w:rsidRDefault="00064527" w:rsidP="00064527">
      <w:r>
        <w:t>16)</w:t>
      </w:r>
      <w:r>
        <w:tab/>
        <w:t>1.1.14.3(14)-  iqvaq | supU#tam |</w:t>
      </w:r>
    </w:p>
    <w:p w14:paraId="6852A23F" w14:textId="77777777" w:rsidR="00064527" w:rsidRDefault="00064527" w:rsidP="00064527">
      <w:r>
        <w:t xml:space="preserve">iqvaq supU#taq(gm)q supU#tam-ive vaq supU#tam | </w:t>
      </w:r>
    </w:p>
    <w:p w14:paraId="45273F53" w14:textId="77777777" w:rsidR="00064527" w:rsidRDefault="00064527" w:rsidP="00064527">
      <w:r>
        <w:t>17)</w:t>
      </w:r>
      <w:r>
        <w:tab/>
        <w:t>1.1.14.3(15)-  supU#tam | Ruqtasya# |</w:t>
      </w:r>
    </w:p>
    <w:p w14:paraId="0DB53756" w14:textId="77777777" w:rsidR="00064527" w:rsidRDefault="00064527" w:rsidP="00064527">
      <w:r>
        <w:t xml:space="preserve">supU#tam Ruqtasyaq rtasyaq supU#taq(gm)q supU#tam Ruqtasya# | </w:t>
      </w:r>
    </w:p>
    <w:p w14:paraId="7C188C18" w14:textId="77777777" w:rsidR="00064527" w:rsidRDefault="00064527" w:rsidP="00064527">
      <w:r>
        <w:t>18)</w:t>
      </w:r>
      <w:r>
        <w:tab/>
        <w:t>1.1.14.3(15)-  supU#tam |</w:t>
      </w:r>
    </w:p>
    <w:p w14:paraId="54C37B37" w14:textId="77777777" w:rsidR="00064527" w:rsidRDefault="00064527" w:rsidP="00064527">
      <w:r>
        <w:lastRenderedPageBreak/>
        <w:t xml:space="preserve">supU#taqmitiq su - pUqtaqm | </w:t>
      </w:r>
    </w:p>
    <w:p w14:paraId="6A5AC89E" w14:textId="77777777" w:rsidR="00064527" w:rsidRDefault="00064527" w:rsidP="00064527">
      <w:r>
        <w:t>19)</w:t>
      </w:r>
      <w:r>
        <w:tab/>
        <w:t>1.1.14.3(16)-  Ruqtasya# | naqH |</w:t>
      </w:r>
    </w:p>
    <w:p w14:paraId="37CF34DC" w14:textId="77777777" w:rsidR="00064527" w:rsidRDefault="00064527" w:rsidP="00064527">
      <w:r>
        <w:t xml:space="preserve">Ruqtasya# no na Ruqtasyaq rtasya# naH | </w:t>
      </w:r>
    </w:p>
    <w:p w14:paraId="232B9F22" w14:textId="77777777" w:rsidR="00064527" w:rsidRDefault="00064527" w:rsidP="00064527">
      <w:r>
        <w:t>20)</w:t>
      </w:r>
      <w:r>
        <w:tab/>
        <w:t>1.1.14.3(17)-  naqH | pata#yaH |</w:t>
      </w:r>
    </w:p>
    <w:p w14:paraId="5B84B291" w14:textId="77777777" w:rsidR="00064527" w:rsidRDefault="00064527" w:rsidP="00064527">
      <w:r>
        <w:t xml:space="preserve">naqH pata#yaqH pata#yo no naqH pata#yaH | </w:t>
      </w:r>
    </w:p>
    <w:p w14:paraId="0CC34F01" w14:textId="77777777" w:rsidR="00064527" w:rsidRDefault="00064527" w:rsidP="00064527">
      <w:r>
        <w:t>21)</w:t>
      </w:r>
      <w:r>
        <w:tab/>
        <w:t>1.1.14.3(18)-  pata#yaH | mRuqDaqyaqntuq ||</w:t>
      </w:r>
    </w:p>
    <w:p w14:paraId="3BBA832D" w14:textId="77777777" w:rsidR="00064527" w:rsidRDefault="00064527" w:rsidP="00064527">
      <w:r>
        <w:t xml:space="preserve">pata#yo mRuDayantu mRuDayantuq pata#yaqH pata#yo mRuDayantu | </w:t>
      </w:r>
    </w:p>
    <w:p w14:paraId="7D471675" w14:textId="77777777" w:rsidR="00064527" w:rsidRDefault="00064527" w:rsidP="00064527">
      <w:r>
        <w:t>22)</w:t>
      </w:r>
      <w:r>
        <w:tab/>
        <w:t>1.1.14.3(19)-  mRuqDaqyaqntuq ||</w:t>
      </w:r>
    </w:p>
    <w:p w14:paraId="2B3580CA" w14:textId="77777777" w:rsidR="00064527" w:rsidRDefault="00064527" w:rsidP="00064527">
      <w:r>
        <w:t xml:space="preserve">mRuqDaqyaqntviti# mRuDayantu | </w:t>
      </w:r>
    </w:p>
    <w:p w14:paraId="3E9A89A5" w14:textId="77777777" w:rsidR="00064527" w:rsidRDefault="00064527" w:rsidP="00064527">
      <w:r>
        <w:t>23)</w:t>
      </w:r>
      <w:r>
        <w:tab/>
        <w:t>1.1.14.3(20)-  agne$ | naya# |</w:t>
      </w:r>
    </w:p>
    <w:p w14:paraId="499F44A0" w14:textId="77777777" w:rsidR="00064527" w:rsidRDefault="00064527" w:rsidP="00064527">
      <w:r>
        <w:t xml:space="preserve">agneq nayaq nayAgne &amp;gneq naya# | </w:t>
      </w:r>
    </w:p>
    <w:p w14:paraId="7E18851D" w14:textId="77777777" w:rsidR="00064527" w:rsidRDefault="00064527" w:rsidP="00064527">
      <w:r>
        <w:t>24)</w:t>
      </w:r>
      <w:r>
        <w:tab/>
        <w:t>1.1.14.3(21)-  naya# | suqpathA$ |</w:t>
      </w:r>
    </w:p>
    <w:p w14:paraId="0DB7A552" w14:textId="77777777" w:rsidR="00064527" w:rsidRDefault="00064527" w:rsidP="00064527">
      <w:r>
        <w:t xml:space="preserve">naya# suqpathA# suqpathAq nayaq naya# suqpathA$ | </w:t>
      </w:r>
    </w:p>
    <w:p w14:paraId="594DF0F6" w14:textId="77777777" w:rsidR="00064527" w:rsidRDefault="00064527" w:rsidP="00064527">
      <w:r>
        <w:t>25)</w:t>
      </w:r>
      <w:r>
        <w:tab/>
        <w:t>1.1.14.3(22)-  suqpathA$ | rAqye |</w:t>
      </w:r>
    </w:p>
    <w:p w14:paraId="1E21F3B9" w14:textId="77777777" w:rsidR="00064527" w:rsidRDefault="00064527" w:rsidP="00064527">
      <w:r>
        <w:t xml:space="preserve">suqpathA# rAqye rAqye suqpathA# suqpathA# rAqye | </w:t>
      </w:r>
    </w:p>
    <w:p w14:paraId="178FB855" w14:textId="77777777" w:rsidR="00064527" w:rsidRDefault="00064527" w:rsidP="00064527">
      <w:r>
        <w:t>26)</w:t>
      </w:r>
      <w:r>
        <w:tab/>
        <w:t>1.1.14.3(22)-  suqpathA$ |</w:t>
      </w:r>
    </w:p>
    <w:p w14:paraId="7F9F4A39" w14:textId="77777777" w:rsidR="00064527" w:rsidRDefault="00064527" w:rsidP="00064527">
      <w:r>
        <w:t xml:space="preserve">suqpatheti# su - pathA$ | </w:t>
      </w:r>
    </w:p>
    <w:p w14:paraId="1CEF7980" w14:textId="77777777" w:rsidR="00064527" w:rsidRDefault="00064527" w:rsidP="00064527">
      <w:r>
        <w:t>27)</w:t>
      </w:r>
      <w:r>
        <w:tab/>
        <w:t>1.1.14.3(23)-  rAqye | aqsmAn |</w:t>
      </w:r>
    </w:p>
    <w:p w14:paraId="2A14E2AB" w14:textId="77777777" w:rsidR="00064527" w:rsidRDefault="00064527" w:rsidP="00064527">
      <w:r>
        <w:t xml:space="preserve">rAqye aqsmAn-aqsmAn rAqye rAqye aqsmAn | </w:t>
      </w:r>
    </w:p>
    <w:p w14:paraId="7E487250" w14:textId="77777777" w:rsidR="00064527" w:rsidRDefault="00064527" w:rsidP="00064527">
      <w:r>
        <w:t>28)</w:t>
      </w:r>
      <w:r>
        <w:tab/>
        <w:t>1.1.14.3(24)-  aqsmAn | viSvA#ni |</w:t>
      </w:r>
    </w:p>
    <w:p w14:paraId="3C56701B" w14:textId="77777777" w:rsidR="00064527" w:rsidRDefault="00064527" w:rsidP="00064527">
      <w:r>
        <w:t xml:space="preserve">aqsmAn. viSvA#niq viSvA$nyaqsmAn-aqsmAn. viSvA#ni | </w:t>
      </w:r>
    </w:p>
    <w:p w14:paraId="5B179E30" w14:textId="77777777" w:rsidR="00064527" w:rsidRDefault="00064527" w:rsidP="00064527">
      <w:r>
        <w:t>29)</w:t>
      </w:r>
      <w:r>
        <w:tab/>
        <w:t>1.1.14.3(25)-  viSvA#ni | deqvaq |</w:t>
      </w:r>
    </w:p>
    <w:p w14:paraId="341C843C" w14:textId="77777777" w:rsidR="00064527" w:rsidRDefault="00064527" w:rsidP="00064527">
      <w:r>
        <w:t xml:space="preserve">viSvA#ni deva devaq viSvA#niq viSvA#ni deva | </w:t>
      </w:r>
    </w:p>
    <w:p w14:paraId="4509C1BF" w14:textId="77777777" w:rsidR="00064527" w:rsidRDefault="00064527" w:rsidP="00064527">
      <w:r>
        <w:t>30)</w:t>
      </w:r>
      <w:r>
        <w:tab/>
        <w:t>1.1.14.3(26)-  deqvaq | vaqyunA#ni |</w:t>
      </w:r>
    </w:p>
    <w:p w14:paraId="225A8EF6" w14:textId="77777777" w:rsidR="00064527" w:rsidRDefault="00064527" w:rsidP="00064527">
      <w:r>
        <w:t xml:space="preserve">deqvaq vaqyunA#ni vaqyunA#ni deva deva vaqyunA#ni | </w:t>
      </w:r>
    </w:p>
    <w:p w14:paraId="072B2D4A" w14:textId="77777777" w:rsidR="00064527" w:rsidRDefault="00064527" w:rsidP="00064527">
      <w:r>
        <w:t>31)</w:t>
      </w:r>
      <w:r>
        <w:tab/>
        <w:t>1.1.14.3(27)-  vaqyunA#ni | viqdvAn ||</w:t>
      </w:r>
    </w:p>
    <w:p w14:paraId="1E753305" w14:textId="77777777" w:rsidR="00064527" w:rsidRDefault="00064527" w:rsidP="00064527">
      <w:r>
        <w:t xml:space="preserve">vaqyunA#ni viqdvAn. viqdvAn. vaqyunA#ni vaqyunA#ni viqdvAn | </w:t>
      </w:r>
    </w:p>
    <w:p w14:paraId="11331711" w14:textId="77777777" w:rsidR="00064527" w:rsidRDefault="00064527" w:rsidP="00064527">
      <w:r>
        <w:t>32)</w:t>
      </w:r>
      <w:r>
        <w:tab/>
        <w:t>1.1.14.3(28)-  viqdvAn ||</w:t>
      </w:r>
    </w:p>
    <w:p w14:paraId="7008AF41" w14:textId="77777777" w:rsidR="00064527" w:rsidRDefault="00064527" w:rsidP="00064527">
      <w:r>
        <w:t xml:space="preserve">viqdvAniti# viqdvAn | </w:t>
      </w:r>
    </w:p>
    <w:p w14:paraId="183846C7" w14:textId="77777777" w:rsidR="00064527" w:rsidRDefault="00064527" w:rsidP="00064527">
      <w:r>
        <w:t>33)</w:t>
      </w:r>
      <w:r>
        <w:tab/>
        <w:t>1.1.14.3(29)-  yuqyoqdhi | aqsmat |</w:t>
      </w:r>
    </w:p>
    <w:p w14:paraId="42000501" w14:textId="77777777" w:rsidR="00064527" w:rsidRDefault="00064527" w:rsidP="00064527">
      <w:r>
        <w:t xml:space="preserve">yuqyoqdhya#smadaqsmad yu#yoqdhi yu#yoqdhya#smat | </w:t>
      </w:r>
    </w:p>
    <w:p w14:paraId="15CCC07F" w14:textId="77777777" w:rsidR="00064527" w:rsidRDefault="00064527" w:rsidP="00064527">
      <w:r>
        <w:t>34)</w:t>
      </w:r>
      <w:r>
        <w:tab/>
        <w:t>1.1.14.3(30)-  aqsmat | juqhuqrAqNam |</w:t>
      </w:r>
    </w:p>
    <w:p w14:paraId="6B018666" w14:textId="77777777" w:rsidR="00064527" w:rsidRDefault="00064527" w:rsidP="00064527">
      <w:r>
        <w:t xml:space="preserve">aqsmaj ju#hurAqNam ju#hurAqNam-aqsmadaqsmaj ju#hurAqNam | </w:t>
      </w:r>
    </w:p>
    <w:p w14:paraId="348DF516" w14:textId="77777777" w:rsidR="00064527" w:rsidRDefault="00064527" w:rsidP="00064527">
      <w:r>
        <w:t>35)</w:t>
      </w:r>
      <w:r>
        <w:tab/>
        <w:t>1.1.14.3(31)-  juqhuqrAqNam | ena#H |</w:t>
      </w:r>
    </w:p>
    <w:p w14:paraId="4500148C" w14:textId="77777777" w:rsidR="00064527" w:rsidRDefault="00064527" w:rsidP="00064527">
      <w:r>
        <w:t xml:space="preserve">juqhuqrAqNam-enaq eno# juhurAqNam ju#hurAqNam-ena#H | </w:t>
      </w:r>
    </w:p>
    <w:p w14:paraId="2F212A9C" w14:textId="77777777" w:rsidR="00064527" w:rsidRDefault="00064527" w:rsidP="00064527">
      <w:r>
        <w:t>36)</w:t>
      </w:r>
      <w:r>
        <w:tab/>
        <w:t>1.1.14.3(32)-  ena#H | BUyi#ShThAm |</w:t>
      </w:r>
    </w:p>
    <w:p w14:paraId="266C5DCB" w14:textId="77777777" w:rsidR="00064527" w:rsidRDefault="00064527" w:rsidP="00064527">
      <w:r>
        <w:t xml:space="preserve">enoq BUyi#ShThAqm BUyi#ShThAqm-enaq enoq BUyi#ShThAm | </w:t>
      </w:r>
    </w:p>
    <w:p w14:paraId="2656F44A" w14:textId="77777777" w:rsidR="00064527" w:rsidRDefault="00064527" w:rsidP="00064527">
      <w:r>
        <w:t>37)</w:t>
      </w:r>
      <w:r>
        <w:tab/>
        <w:t>1.1.14.3(33)-  BUyi#ShThAm | teq |</w:t>
      </w:r>
    </w:p>
    <w:p w14:paraId="70E66F8E" w14:textId="77777777" w:rsidR="00064527" w:rsidRDefault="00064527" w:rsidP="00064527">
      <w:r>
        <w:lastRenderedPageBreak/>
        <w:t xml:space="preserve">BUyi#ShThAm te teq BUyi#ShThAqm BUyi#ShThAm te | </w:t>
      </w:r>
    </w:p>
    <w:p w14:paraId="53528F06" w14:textId="77777777" w:rsidR="00064527" w:rsidRDefault="00064527" w:rsidP="00064527">
      <w:r>
        <w:t>38)</w:t>
      </w:r>
      <w:r>
        <w:tab/>
        <w:t>1.1.14.3(34)-  teq | nama#uktim |</w:t>
      </w:r>
    </w:p>
    <w:p w14:paraId="2145BD83" w14:textId="77777777" w:rsidR="00064527" w:rsidRDefault="00064527" w:rsidP="00064527">
      <w:r>
        <w:t xml:space="preserve">teq nama#uktiqnnama#uktim te teq nama#uktim | </w:t>
      </w:r>
    </w:p>
    <w:p w14:paraId="0B840663" w14:textId="77777777" w:rsidR="00064527" w:rsidRDefault="00064527" w:rsidP="00064527">
      <w:r>
        <w:t>39)</w:t>
      </w:r>
      <w:r>
        <w:tab/>
        <w:t>1.1.14.3(35)-  nama#uktim | viqdheqmaq ||</w:t>
      </w:r>
    </w:p>
    <w:p w14:paraId="62F5B57E" w14:textId="77777777" w:rsidR="00064527" w:rsidRDefault="00064527" w:rsidP="00064527">
      <w:r>
        <w:t xml:space="preserve">nama#uktiM ~Mvidhema vidhemaq nama#uktiqnnama#uktiM ~Mvidhema | </w:t>
      </w:r>
    </w:p>
    <w:p w14:paraId="07407F17" w14:textId="77777777" w:rsidR="00064527" w:rsidRDefault="00064527" w:rsidP="00064527">
      <w:r>
        <w:t>40)</w:t>
      </w:r>
      <w:r>
        <w:tab/>
        <w:t>1.1.14.3(35)-  nama#uktim |</w:t>
      </w:r>
    </w:p>
    <w:p w14:paraId="50584070" w14:textId="77777777" w:rsidR="00064527" w:rsidRDefault="00064527" w:rsidP="00064527">
      <w:r>
        <w:t xml:space="preserve">nama#uktiqmitiq nama#H - uqktiqm | </w:t>
      </w:r>
    </w:p>
    <w:p w14:paraId="64ACF389" w14:textId="77777777" w:rsidR="00064527" w:rsidRDefault="00064527" w:rsidP="00064527">
      <w:r>
        <w:t>41)</w:t>
      </w:r>
      <w:r>
        <w:tab/>
        <w:t>1.1.14.3(36)-  viqdheqmaq ||</w:t>
      </w:r>
    </w:p>
    <w:p w14:paraId="5A07A95B" w14:textId="77777777" w:rsidR="00064527" w:rsidRDefault="00064527" w:rsidP="00064527">
      <w:r>
        <w:t xml:space="preserve">viqdheqmeti# vidhema | </w:t>
      </w:r>
    </w:p>
    <w:p w14:paraId="72F8F90C" w14:textId="77777777" w:rsidR="00064527" w:rsidRDefault="00064527" w:rsidP="00064527">
      <w:r>
        <w:t>42)</w:t>
      </w:r>
      <w:r>
        <w:tab/>
        <w:t>1.1.14.3(37)-  A | deqvAnA$m |</w:t>
      </w:r>
    </w:p>
    <w:p w14:paraId="54773E44" w14:textId="77777777" w:rsidR="00064527" w:rsidRDefault="00064527" w:rsidP="00064527">
      <w:r>
        <w:t xml:space="preserve">A deqvAnA$m deqvAnAqm-A deqvAnA$m | </w:t>
      </w:r>
    </w:p>
    <w:p w14:paraId="7D9C88BF" w14:textId="77777777" w:rsidR="00064527" w:rsidRDefault="00064527" w:rsidP="00064527">
      <w:r>
        <w:t>43)</w:t>
      </w:r>
      <w:r>
        <w:tab/>
        <w:t>1.1.14.3(38)-  deqvAnA$m | api# |</w:t>
      </w:r>
    </w:p>
    <w:p w14:paraId="7937039D" w14:textId="77777777" w:rsidR="00064527" w:rsidRDefault="00064527" w:rsidP="00064527">
      <w:r>
        <w:t xml:space="preserve">deqvAnAqm-apyapi# deqvAnA$m deqvAnAqm-api# | </w:t>
      </w:r>
    </w:p>
    <w:p w14:paraId="4E92A488" w14:textId="77777777" w:rsidR="00064527" w:rsidRDefault="00064527" w:rsidP="00064527">
      <w:r>
        <w:t>44)</w:t>
      </w:r>
      <w:r>
        <w:tab/>
        <w:t>1.1.14.3(39)-  api# | panthA$m |</w:t>
      </w:r>
    </w:p>
    <w:p w14:paraId="6ABED10B" w14:textId="77777777" w:rsidR="00064527" w:rsidRDefault="00064527" w:rsidP="00064527">
      <w:r>
        <w:t xml:space="preserve">apiq panthAqm panthAqm-apyapiq panthA$m | </w:t>
      </w:r>
    </w:p>
    <w:p w14:paraId="35667275" w14:textId="77777777" w:rsidR="00064527" w:rsidRDefault="00064527" w:rsidP="00064527">
      <w:r>
        <w:t>45)</w:t>
      </w:r>
      <w:r>
        <w:tab/>
        <w:t>1.1.14.3(40)-  panthA$m | aqgaqnmaq |</w:t>
      </w:r>
    </w:p>
    <w:p w14:paraId="3641B5B7" w14:textId="77777777" w:rsidR="00064527" w:rsidRDefault="00064527" w:rsidP="00064527">
      <w:r>
        <w:t xml:space="preserve">panthA#m-aganmAganmaq panthAqm panthA#m-aganma | </w:t>
      </w:r>
    </w:p>
    <w:p w14:paraId="11E504B3" w14:textId="77777777" w:rsidR="00064527" w:rsidRDefault="00064527" w:rsidP="00064527">
      <w:r>
        <w:t>46)</w:t>
      </w:r>
      <w:r>
        <w:tab/>
        <w:t>1.1.14.3(41)-  aqgaqnmaq | yat |</w:t>
      </w:r>
    </w:p>
    <w:p w14:paraId="19F20AFD" w14:textId="77777777" w:rsidR="00064527" w:rsidRDefault="00064527" w:rsidP="00064527">
      <w:r>
        <w:t xml:space="preserve">aqgaqnmaq yad yada#ganmAganmaq yat | </w:t>
      </w:r>
    </w:p>
    <w:p w14:paraId="759C5C15" w14:textId="77777777" w:rsidR="00064527" w:rsidRDefault="00064527" w:rsidP="00064527">
      <w:r>
        <w:t>47)</w:t>
      </w:r>
      <w:r>
        <w:tab/>
        <w:t>1.1.14.3(42)-  yat | SaqknavA#ma |</w:t>
      </w:r>
    </w:p>
    <w:p w14:paraId="0A85791C" w14:textId="77777777" w:rsidR="00064527" w:rsidRDefault="00064527" w:rsidP="00064527">
      <w:r>
        <w:t xml:space="preserve">yacCaqknavA#ma SaqknavA#maq yad yacCaqknavA#ma | </w:t>
      </w:r>
    </w:p>
    <w:p w14:paraId="3D83D4CE" w14:textId="77777777" w:rsidR="00064527" w:rsidRDefault="00064527" w:rsidP="00064527">
      <w:r>
        <w:t>48)</w:t>
      </w:r>
      <w:r>
        <w:tab/>
        <w:t>1.1.14.3(43)-  SaqknavA#ma | tat |</w:t>
      </w:r>
    </w:p>
    <w:p w14:paraId="0587AE11" w14:textId="77777777" w:rsidR="00064527" w:rsidRDefault="00064527" w:rsidP="00064527">
      <w:r>
        <w:t xml:space="preserve">SaqknavA#maq tat tacCaqknavA#ma SaqknavA#maq tat | </w:t>
      </w:r>
    </w:p>
    <w:p w14:paraId="412D83BD" w14:textId="77777777" w:rsidR="00064527" w:rsidRDefault="00064527" w:rsidP="00064527">
      <w:r>
        <w:t>49)</w:t>
      </w:r>
      <w:r>
        <w:tab/>
        <w:t>1.1.14.3(44)-  tat | anu# |</w:t>
      </w:r>
    </w:p>
    <w:p w14:paraId="0A23C108" w14:textId="77777777" w:rsidR="00064527" w:rsidRDefault="00064527" w:rsidP="00064527">
      <w:r>
        <w:t xml:space="preserve">tadanvanuq tat tadanu# | </w:t>
      </w:r>
    </w:p>
    <w:p w14:paraId="18B0FB71" w14:textId="77777777" w:rsidR="00064527" w:rsidRDefault="00064527" w:rsidP="00064527">
      <w:r>
        <w:t>50)</w:t>
      </w:r>
      <w:r>
        <w:tab/>
        <w:t>1.1.14.3(45)-  anu# | pravo#Dhum ||</w:t>
      </w:r>
    </w:p>
    <w:p w14:paraId="58AAE5FB" w14:textId="77777777" w:rsidR="00064527" w:rsidRDefault="00064527" w:rsidP="00064527">
      <w:r>
        <w:t xml:space="preserve">anuq pravo#Dhuqm pravo#Dhuqm-anvanuq pravo#Dhum | </w:t>
      </w:r>
    </w:p>
    <w:p w14:paraId="2F45B669" w14:textId="77777777" w:rsidR="00064527" w:rsidRDefault="00064527" w:rsidP="00064527">
      <w:r>
        <w:t>51)</w:t>
      </w:r>
      <w:r>
        <w:tab/>
        <w:t>1.1.14.3(46)-  pravo#Dhum ||</w:t>
      </w:r>
    </w:p>
    <w:p w14:paraId="2073A706" w14:textId="77777777" w:rsidR="00064527" w:rsidRDefault="00064527" w:rsidP="00064527">
      <w:r>
        <w:t xml:space="preserve">pravo#Dhuqmitiq pra - voqDhuqm | </w:t>
      </w:r>
    </w:p>
    <w:p w14:paraId="0FDB5298" w14:textId="77777777" w:rsidR="00064527" w:rsidRDefault="00064527" w:rsidP="00064527">
      <w:r>
        <w:t>52)</w:t>
      </w:r>
      <w:r>
        <w:tab/>
        <w:t>1.1.14.3(47)-  aqgniH | viqdvAn |</w:t>
      </w:r>
    </w:p>
    <w:p w14:paraId="6BFC5AA5" w14:textId="77777777" w:rsidR="00064527" w:rsidRDefault="00064527" w:rsidP="00064527">
      <w:r>
        <w:t xml:space="preserve">aqgnir viqdvAn. viqdvAn-aqgniraqgnir viqdvAn | </w:t>
      </w:r>
    </w:p>
    <w:p w14:paraId="4B2E6C71" w14:textId="77777777" w:rsidR="00064527" w:rsidRDefault="00064527" w:rsidP="00064527">
      <w:r>
        <w:t>53)</w:t>
      </w:r>
      <w:r>
        <w:tab/>
        <w:t>1.1.14.3(48)-  viqdvAn | saH |</w:t>
      </w:r>
    </w:p>
    <w:p w14:paraId="4F0318AC" w14:textId="77777777" w:rsidR="00064527" w:rsidRDefault="00064527" w:rsidP="00064527">
      <w:r>
        <w:t xml:space="preserve">viqdvAn thsa sa viqdvAn. viqdvAn thsaH | </w:t>
      </w:r>
    </w:p>
    <w:p w14:paraId="44D64E5C" w14:textId="77777777" w:rsidR="00064527" w:rsidRDefault="00064527" w:rsidP="00064527">
      <w:r>
        <w:t>54)</w:t>
      </w:r>
      <w:r>
        <w:tab/>
        <w:t>1.1.14.3(49)-  saH | yaqjAqt |</w:t>
      </w:r>
    </w:p>
    <w:p w14:paraId="6C88EB06" w14:textId="77777777" w:rsidR="00064527" w:rsidRDefault="00064527" w:rsidP="00064527">
      <w:r>
        <w:t xml:space="preserve">sa ya#jAd yajAqth sa sa ya#jAt | </w:t>
      </w:r>
    </w:p>
    <w:p w14:paraId="5BAD2995" w14:textId="77777777" w:rsidR="00064527" w:rsidRDefault="00064527" w:rsidP="00064527">
      <w:r>
        <w:t>55)</w:t>
      </w:r>
      <w:r>
        <w:tab/>
        <w:t>1.1.14.3(50)-  yaqjAqt | saH |</w:t>
      </w:r>
    </w:p>
    <w:p w14:paraId="1D212241" w14:textId="77777777" w:rsidR="00064527" w:rsidRDefault="00064527" w:rsidP="00064527">
      <w:r>
        <w:t xml:space="preserve">yaqjAqth sa sa ya#jAd yajAqth saH | </w:t>
      </w:r>
    </w:p>
    <w:p w14:paraId="1B2BEB63" w14:textId="77777777" w:rsidR="00064527" w:rsidRDefault="00064527" w:rsidP="00064527">
      <w:r>
        <w:t>1)</w:t>
      </w:r>
      <w:r>
        <w:tab/>
        <w:t>1.1.14.4(1)-  saH | it | (GD-46,GS-1.1-43)</w:t>
      </w:r>
    </w:p>
    <w:p w14:paraId="7EF1EB49" w14:textId="77777777" w:rsidR="00064527" w:rsidRDefault="00064527" w:rsidP="00064527">
      <w:r>
        <w:lastRenderedPageBreak/>
        <w:t xml:space="preserve">sa idith sa sa it | </w:t>
      </w:r>
    </w:p>
    <w:p w14:paraId="21DC43CF" w14:textId="77777777" w:rsidR="00064527" w:rsidRDefault="00064527" w:rsidP="00064527">
      <w:r>
        <w:t>2)</w:t>
      </w:r>
      <w:r>
        <w:tab/>
        <w:t>1.1.14.4(2)-  it | uq | (GD-46,GS-1.1-43)</w:t>
      </w:r>
    </w:p>
    <w:p w14:paraId="1A223272" w14:textId="77777777" w:rsidR="00064527" w:rsidRDefault="00064527" w:rsidP="00064527">
      <w:r>
        <w:t xml:space="preserve">idu# vuq vididu# | </w:t>
      </w:r>
    </w:p>
    <w:p w14:paraId="2CF5F584" w14:textId="77777777" w:rsidR="00064527" w:rsidRDefault="00064527" w:rsidP="00064527">
      <w:r>
        <w:t>3)</w:t>
      </w:r>
      <w:r>
        <w:tab/>
        <w:t>1.1.14.4(3)-  uq | hotA$ | (JM-33,GD-46,GS-1.1-43)</w:t>
      </w:r>
    </w:p>
    <w:p w14:paraId="72D881F9" w14:textId="77777777" w:rsidR="00064527" w:rsidRDefault="00064527" w:rsidP="00064527">
      <w:r>
        <w:t xml:space="preserve">uq hotAq hota# vuq hotA$ | </w:t>
      </w:r>
    </w:p>
    <w:p w14:paraId="76FF100F" w14:textId="77777777" w:rsidR="00064527" w:rsidRDefault="00064527" w:rsidP="00064527">
      <w:r>
        <w:t>4)</w:t>
      </w:r>
      <w:r>
        <w:tab/>
        <w:t>1.1.14.4(4)-  hotA$ | saH | (JM-33,GS-1.1-43)</w:t>
      </w:r>
    </w:p>
    <w:p w14:paraId="32181127" w14:textId="77777777" w:rsidR="00064527" w:rsidRDefault="00064527" w:rsidP="00064527">
      <w:r>
        <w:t xml:space="preserve">hotAq sa sa hotAq hotAq saH | </w:t>
      </w:r>
    </w:p>
    <w:p w14:paraId="6056C8D4" w14:textId="77777777" w:rsidR="00064527" w:rsidRDefault="00064527" w:rsidP="00064527">
      <w:r>
        <w:t>5)</w:t>
      </w:r>
      <w:r>
        <w:tab/>
        <w:t>1.1.14.4(5)-  saH | aqddhvaqrAn | (GS-1.1-43)</w:t>
      </w:r>
    </w:p>
    <w:p w14:paraId="7C6347AD" w14:textId="77777777" w:rsidR="00064527" w:rsidRDefault="00064527" w:rsidP="00064527">
      <w:r>
        <w:t xml:space="preserve">so a#ddhvaqrAn-a#ddhvaqrAn thsa so a#ddhvaqrAn | </w:t>
      </w:r>
    </w:p>
    <w:p w14:paraId="07C1AFD0" w14:textId="77777777" w:rsidR="00064527" w:rsidRDefault="00064527" w:rsidP="00064527">
      <w:r>
        <w:t>6)</w:t>
      </w:r>
      <w:r>
        <w:tab/>
        <w:t>1.1.14.4(6)-  aqddhvaqrAn | saH |</w:t>
      </w:r>
    </w:p>
    <w:p w14:paraId="2C826AB2" w14:textId="77777777" w:rsidR="00064527" w:rsidRDefault="00064527" w:rsidP="00064527">
      <w:r>
        <w:t xml:space="preserve">aqddhvaqrAn thsa so a#ddhvaqrAn-a#ddhvaqrAn thsaH | </w:t>
      </w:r>
    </w:p>
    <w:p w14:paraId="224407FB" w14:textId="77777777" w:rsidR="00064527" w:rsidRDefault="00064527" w:rsidP="00064527">
      <w:r>
        <w:t>7)</w:t>
      </w:r>
      <w:r>
        <w:tab/>
        <w:t>1.1.14.4(7)-  saH | RuqtUn |</w:t>
      </w:r>
    </w:p>
    <w:p w14:paraId="26F2EF71" w14:textId="77777777" w:rsidR="00064527" w:rsidRDefault="00064527" w:rsidP="00064527">
      <w:r>
        <w:t xml:space="preserve">sa RuqtUn RuqtUn thsa sa RuqtUn | </w:t>
      </w:r>
    </w:p>
    <w:p w14:paraId="50D891EC" w14:textId="77777777" w:rsidR="00064527" w:rsidRDefault="00064527" w:rsidP="00064527">
      <w:r>
        <w:t>8)</w:t>
      </w:r>
      <w:r>
        <w:tab/>
        <w:t>1.1.14.4(8)-  RuqtUn | kaqlpaqyAqtiq ||</w:t>
      </w:r>
    </w:p>
    <w:p w14:paraId="1F62FCB4" w14:textId="77777777" w:rsidR="00064527" w:rsidRDefault="00064527" w:rsidP="00064527">
      <w:r>
        <w:t xml:space="preserve">RuqtUn ka#lpayAti kalpayAtyRuqtUn RuqtUn ka#lpayAti | </w:t>
      </w:r>
    </w:p>
    <w:p w14:paraId="3385436F" w14:textId="77777777" w:rsidR="00064527" w:rsidRDefault="00064527" w:rsidP="00064527">
      <w:r>
        <w:t>9)</w:t>
      </w:r>
      <w:r>
        <w:tab/>
        <w:t>1.1.14.4(9)-  kaqlpaqyAqtiq ||</w:t>
      </w:r>
    </w:p>
    <w:p w14:paraId="1A78BC17" w14:textId="77777777" w:rsidR="00064527" w:rsidRDefault="00064527" w:rsidP="00064527">
      <w:r>
        <w:t xml:space="preserve">kaqlpaqyAqtIti# kalpayAti | </w:t>
      </w:r>
    </w:p>
    <w:p w14:paraId="24D46BC4" w14:textId="77777777" w:rsidR="00064527" w:rsidRDefault="00064527" w:rsidP="00064527">
      <w:r>
        <w:t>10)</w:t>
      </w:r>
      <w:r>
        <w:tab/>
        <w:t>1.1.14.4(10)-  yat | vAhi#ShTham |</w:t>
      </w:r>
    </w:p>
    <w:p w14:paraId="0436F488" w14:textId="77777777" w:rsidR="00064527" w:rsidRDefault="00064527" w:rsidP="00064527">
      <w:r>
        <w:t xml:space="preserve">yad vAhi#ShThaqM ~MvAhi#ShThaqM ~Myad yad vAhi#ShTham | </w:t>
      </w:r>
    </w:p>
    <w:p w14:paraId="4B4FACF8" w14:textId="77777777" w:rsidR="00064527" w:rsidRDefault="00064527" w:rsidP="00064527">
      <w:r>
        <w:t>11)</w:t>
      </w:r>
      <w:r>
        <w:tab/>
        <w:t>1.1.14.4(11)-  vAhi#ShTham | tat |</w:t>
      </w:r>
    </w:p>
    <w:p w14:paraId="4AAB7C56" w14:textId="77777777" w:rsidR="00064527" w:rsidRDefault="00064527" w:rsidP="00064527">
      <w:r>
        <w:t xml:space="preserve">vAhi#ShThaqm tat tad vAhi#ShThaqM ~MvAhi#ShThaqm tat | </w:t>
      </w:r>
    </w:p>
    <w:p w14:paraId="2FCDCBB4" w14:textId="77777777" w:rsidR="00064527" w:rsidRDefault="00064527" w:rsidP="00064527">
      <w:r>
        <w:t>12)</w:t>
      </w:r>
      <w:r>
        <w:tab/>
        <w:t>1.1.14.4(12)-  tat | aqgnaye$ |</w:t>
      </w:r>
    </w:p>
    <w:p w14:paraId="050C97C7" w14:textId="77777777" w:rsidR="00064527" w:rsidRDefault="00064527" w:rsidP="00064527">
      <w:r>
        <w:t xml:space="preserve">tadaqgnaye# aqgnayeq tat tadaqgnaye$ | </w:t>
      </w:r>
    </w:p>
    <w:p w14:paraId="4F276989" w14:textId="77777777" w:rsidR="00064527" w:rsidRDefault="00064527" w:rsidP="00064527">
      <w:r>
        <w:t>13)</w:t>
      </w:r>
      <w:r>
        <w:tab/>
        <w:t>1.1.14.4(13)-  aqgnaye$ | bRuqhat |</w:t>
      </w:r>
    </w:p>
    <w:p w14:paraId="3608881C" w14:textId="77777777" w:rsidR="00064527" w:rsidRDefault="00064527" w:rsidP="00064527">
      <w:r>
        <w:t xml:space="preserve">aqgnaye# bRuqhad bRuqhadaqgnaye# aqgnaye# bRuqhat | </w:t>
      </w:r>
    </w:p>
    <w:p w14:paraId="005A5DC3" w14:textId="77777777" w:rsidR="00064527" w:rsidRDefault="00064527" w:rsidP="00064527">
      <w:r>
        <w:t>14)</w:t>
      </w:r>
      <w:r>
        <w:tab/>
        <w:t>1.1.14.4(14)-  bRuqhat | aqrcaq |</w:t>
      </w:r>
    </w:p>
    <w:p w14:paraId="25CBAF2C" w14:textId="77777777" w:rsidR="00064527" w:rsidRDefault="00064527" w:rsidP="00064527">
      <w:r>
        <w:t xml:space="preserve">bRuqhada#rcArca bRuqhad bRuqhada#rca | </w:t>
      </w:r>
    </w:p>
    <w:p w14:paraId="120C00B5" w14:textId="77777777" w:rsidR="00064527" w:rsidRDefault="00064527" w:rsidP="00064527">
      <w:r>
        <w:t>15)</w:t>
      </w:r>
      <w:r>
        <w:tab/>
        <w:t>1.1.14.4(15)-  aqrcaq | viqBAqvaqsoq ||</w:t>
      </w:r>
    </w:p>
    <w:p w14:paraId="7183D9D2" w14:textId="77777777" w:rsidR="00064527" w:rsidRDefault="00064527" w:rsidP="00064527">
      <w:r>
        <w:t xml:space="preserve">aqrcaq viqBAqvaqsoq viqBAqvaqsoq aqrcAqrcaq viqBAqvaqsoq | </w:t>
      </w:r>
    </w:p>
    <w:p w14:paraId="6A4844B9" w14:textId="77777777" w:rsidR="00064527" w:rsidRDefault="00064527" w:rsidP="00064527">
      <w:r>
        <w:t>16)</w:t>
      </w:r>
      <w:r>
        <w:tab/>
        <w:t>1.1.14.4(16)-  viqBAqvaqsoq ||</w:t>
      </w:r>
    </w:p>
    <w:p w14:paraId="71815BB9" w14:textId="77777777" w:rsidR="00064527" w:rsidRDefault="00064527" w:rsidP="00064527">
      <w:r>
        <w:t xml:space="preserve">viqBAqvaqsoq iti# viBA - vaqsoq | </w:t>
      </w:r>
    </w:p>
    <w:p w14:paraId="0AA8C557" w14:textId="77777777" w:rsidR="00064527" w:rsidRDefault="00064527" w:rsidP="00064527">
      <w:r>
        <w:t>17)</w:t>
      </w:r>
      <w:r>
        <w:tab/>
        <w:t>1.1.14.4(17)-  mahi#ShI | iqvaq | (GS-1.1-44)</w:t>
      </w:r>
    </w:p>
    <w:p w14:paraId="07A75B46" w14:textId="77777777" w:rsidR="00064527" w:rsidRDefault="00064527" w:rsidP="00064527">
      <w:r>
        <w:t xml:space="preserve">mahi#ShIve vaq mahi#ShIq mahi#ShIva | </w:t>
      </w:r>
    </w:p>
    <w:p w14:paraId="3A65368A" w14:textId="77777777" w:rsidR="00064527" w:rsidRDefault="00064527" w:rsidP="00064527">
      <w:r>
        <w:t>18)</w:t>
      </w:r>
      <w:r>
        <w:tab/>
        <w:t>1.1.14.4(18)-  iqvaq | tvat | (GS-1.1-44)</w:t>
      </w:r>
    </w:p>
    <w:p w14:paraId="57EA291E" w14:textId="77777777" w:rsidR="00064527" w:rsidRDefault="00064527" w:rsidP="00064527">
      <w:r>
        <w:t xml:space="preserve">iqvaq tvat tvadi#ve vaq tvat | </w:t>
      </w:r>
    </w:p>
    <w:p w14:paraId="4D384DB2" w14:textId="77777777" w:rsidR="00064527" w:rsidRDefault="00064527" w:rsidP="00064527">
      <w:r>
        <w:t>19)</w:t>
      </w:r>
      <w:r>
        <w:tab/>
        <w:t>1.1.14.4(19)-  tvat | raqyiH | (GS-1.1-44)</w:t>
      </w:r>
    </w:p>
    <w:p w14:paraId="040991CA" w14:textId="77777777" w:rsidR="00064527" w:rsidRDefault="00064527" w:rsidP="00064527">
      <w:r>
        <w:t xml:space="preserve">tvad raqyI raqyistvat tvad raqyiH | </w:t>
      </w:r>
    </w:p>
    <w:p w14:paraId="7E2AA9FA" w14:textId="77777777" w:rsidR="00064527" w:rsidRDefault="00064527" w:rsidP="00064527">
      <w:r>
        <w:t>20)</w:t>
      </w:r>
      <w:r>
        <w:tab/>
        <w:t>1.1.14.4(20)-  raqyiH | tvat | (GS-1.1-44)</w:t>
      </w:r>
    </w:p>
    <w:p w14:paraId="45C7D37B" w14:textId="77777777" w:rsidR="00064527" w:rsidRDefault="00064527" w:rsidP="00064527">
      <w:r>
        <w:lastRenderedPageBreak/>
        <w:t xml:space="preserve">raqyistvat tvad raqyI raqyistvat | </w:t>
      </w:r>
    </w:p>
    <w:p w14:paraId="1E08F2AC" w14:textId="77777777" w:rsidR="00064527" w:rsidRDefault="00064527" w:rsidP="00064527">
      <w:r>
        <w:t>21)</w:t>
      </w:r>
      <w:r>
        <w:tab/>
        <w:t>1.1.14.4(21)-  tvat | vAjA$H | (GS-1.1-44)</w:t>
      </w:r>
    </w:p>
    <w:p w14:paraId="585273EB" w14:textId="77777777" w:rsidR="00064527" w:rsidRDefault="00064527" w:rsidP="00064527">
      <w:r>
        <w:t xml:space="preserve">tvad vAjAq vAjAqstvat tvad vAjA$H | </w:t>
      </w:r>
    </w:p>
    <w:p w14:paraId="6E35EA7D" w14:textId="77777777" w:rsidR="00064527" w:rsidRDefault="00064527" w:rsidP="00064527">
      <w:r>
        <w:t>22)</w:t>
      </w:r>
      <w:r>
        <w:tab/>
        <w:t>1.1.14.4(22)-  vAjA$H | ut | (GS-1.1-44)</w:t>
      </w:r>
    </w:p>
    <w:p w14:paraId="2571C1BC" w14:textId="77777777" w:rsidR="00064527" w:rsidRDefault="00064527" w:rsidP="00064527">
      <w:r>
        <w:t xml:space="preserve">vAjAq udud vAjAq vAjAq ut | </w:t>
      </w:r>
    </w:p>
    <w:p w14:paraId="18221ABF" w14:textId="77777777" w:rsidR="00064527" w:rsidRDefault="00064527" w:rsidP="00064527">
      <w:r>
        <w:t>23)</w:t>
      </w:r>
      <w:r>
        <w:tab/>
        <w:t>1.1.14.4(23)-  ut | Iqraqteq ||</w:t>
      </w:r>
    </w:p>
    <w:p w14:paraId="6F68D5DE" w14:textId="77777777" w:rsidR="00064527" w:rsidRDefault="00064527" w:rsidP="00064527">
      <w:r>
        <w:t xml:space="preserve">udI#rata Irataq ududI#rate | </w:t>
      </w:r>
    </w:p>
    <w:p w14:paraId="23E1A69A" w14:textId="77777777" w:rsidR="00064527" w:rsidRDefault="00064527" w:rsidP="00064527">
      <w:r>
        <w:t>24)</w:t>
      </w:r>
      <w:r>
        <w:tab/>
        <w:t>1.1.14.4(24)-  Iqraqteq ||</w:t>
      </w:r>
    </w:p>
    <w:p w14:paraId="22C12CA7" w14:textId="77777777" w:rsidR="00064527" w:rsidRDefault="00064527" w:rsidP="00064527">
      <w:r>
        <w:t xml:space="preserve">Iqraqtaq itI#rate | </w:t>
      </w:r>
    </w:p>
    <w:p w14:paraId="67DAB9D0" w14:textId="77777777" w:rsidR="00064527" w:rsidRDefault="00064527" w:rsidP="00064527">
      <w:r>
        <w:t>25)</w:t>
      </w:r>
      <w:r>
        <w:tab/>
        <w:t>1.1.14.4(25)-  agne$ | tvam | (JM-74)</w:t>
      </w:r>
    </w:p>
    <w:p w14:paraId="4D1754C7" w14:textId="77777777" w:rsidR="00064527" w:rsidRDefault="00064527" w:rsidP="00064527">
      <w:r>
        <w:t xml:space="preserve">agneq tvam tvam-agne &amp;gneq tvam | </w:t>
      </w:r>
    </w:p>
    <w:p w14:paraId="131C2592" w14:textId="77777777" w:rsidR="00064527" w:rsidRDefault="00064527" w:rsidP="00064527">
      <w:r>
        <w:t>26)</w:t>
      </w:r>
      <w:r>
        <w:tab/>
        <w:t>1.1.14.4(26)-  tvam | pAqraqyaq | (JM-74)</w:t>
      </w:r>
    </w:p>
    <w:p w14:paraId="39DA0C42" w14:textId="77777777" w:rsidR="00064527" w:rsidRDefault="00064527" w:rsidP="00064527">
      <w:r>
        <w:t xml:space="preserve">tvam pA#raya pArayaq tvam tvam pA#raya | </w:t>
      </w:r>
    </w:p>
    <w:p w14:paraId="7D151EFB" w14:textId="77777777" w:rsidR="00064527" w:rsidRDefault="00064527" w:rsidP="00064527">
      <w:r>
        <w:t>27)</w:t>
      </w:r>
      <w:r>
        <w:tab/>
        <w:t>1.1.14.4(27)-  pAqraqyaq | navya#H |</w:t>
      </w:r>
    </w:p>
    <w:p w14:paraId="2E528FAD" w14:textId="77777777" w:rsidR="00064527" w:rsidRDefault="00064527" w:rsidP="00064527">
      <w:r>
        <w:t xml:space="preserve">pAqraqyAq navyoq navya#H pAraya pArayAq navya#H | </w:t>
      </w:r>
    </w:p>
    <w:p w14:paraId="305EA981" w14:textId="77777777" w:rsidR="00064527" w:rsidRDefault="00064527" w:rsidP="00064527">
      <w:r>
        <w:t>28)</w:t>
      </w:r>
      <w:r>
        <w:tab/>
        <w:t>1.1.14.4(28)-  navya#H | aqsmAn |</w:t>
      </w:r>
    </w:p>
    <w:p w14:paraId="3A99828B" w14:textId="77777777" w:rsidR="00064527" w:rsidRDefault="00064527" w:rsidP="00064527">
      <w:r>
        <w:t xml:space="preserve">navyo# aqsmAn-aqsmAn navyoq navyo# aqsmAn | </w:t>
      </w:r>
    </w:p>
    <w:p w14:paraId="2E31EFAE" w14:textId="77777777" w:rsidR="00064527" w:rsidRDefault="00064527" w:rsidP="00064527">
      <w:r>
        <w:t>29)</w:t>
      </w:r>
      <w:r>
        <w:tab/>
        <w:t>1.1.14.4(29)-  aqsmAn | svaqstiBi#H |</w:t>
      </w:r>
    </w:p>
    <w:p w14:paraId="4CC4B03D" w14:textId="77777777" w:rsidR="00064527" w:rsidRDefault="00064527" w:rsidP="00064527">
      <w:r>
        <w:t xml:space="preserve">aqsmAn thsvaqstiBi#H svaqstiBi#raqsmAn-aqsmAn thsvaqstiBi#H | </w:t>
      </w:r>
    </w:p>
    <w:p w14:paraId="30A9FFAF" w14:textId="77777777" w:rsidR="00064527" w:rsidRDefault="00064527" w:rsidP="00064527">
      <w:r>
        <w:t>30)</w:t>
      </w:r>
      <w:r>
        <w:tab/>
        <w:t>1.1.14.4(30)-  svaqstiBi#H | ati# |</w:t>
      </w:r>
    </w:p>
    <w:p w14:paraId="04C2A928" w14:textId="77777777" w:rsidR="00064527" w:rsidRDefault="00064527" w:rsidP="00064527">
      <w:r>
        <w:t xml:space="preserve">svaqstiBiqratyati# svaqstiBi#H svaqstiBiqrati# | </w:t>
      </w:r>
    </w:p>
    <w:p w14:paraId="3AE00912" w14:textId="77777777" w:rsidR="00064527" w:rsidRDefault="00064527" w:rsidP="00064527">
      <w:r>
        <w:t>31)</w:t>
      </w:r>
      <w:r>
        <w:tab/>
        <w:t>1.1.14.4(30)-  svaqstiBi#H |</w:t>
      </w:r>
    </w:p>
    <w:p w14:paraId="3FC8D174" w14:textId="77777777" w:rsidR="00064527" w:rsidRDefault="00064527" w:rsidP="00064527">
      <w:r>
        <w:t xml:space="preserve">svaqstiBiqriti# svaqsti - BiqH | </w:t>
      </w:r>
    </w:p>
    <w:p w14:paraId="161827C9" w14:textId="77777777" w:rsidR="00064527" w:rsidRDefault="00064527" w:rsidP="00064527">
      <w:r>
        <w:t>32)</w:t>
      </w:r>
      <w:r>
        <w:tab/>
        <w:t>1.1.14.4(31)-  ati# | duqrgANi# |</w:t>
      </w:r>
    </w:p>
    <w:p w14:paraId="37BAF8ED" w14:textId="77777777" w:rsidR="00064527" w:rsidRDefault="00064527" w:rsidP="00064527">
      <w:r>
        <w:t xml:space="preserve">ati# duqrgANi# duqrgANyatyati# duqrgANi# | </w:t>
      </w:r>
    </w:p>
    <w:p w14:paraId="1AEC6AB3" w14:textId="77777777" w:rsidR="00064527" w:rsidRDefault="00064527" w:rsidP="00064527">
      <w:r>
        <w:t>33)</w:t>
      </w:r>
      <w:r>
        <w:tab/>
        <w:t>1.1.14.4(32)-  duqrgANi# | viSvA$ ||</w:t>
      </w:r>
    </w:p>
    <w:p w14:paraId="7AC61D41" w14:textId="77777777" w:rsidR="00064527" w:rsidRDefault="00064527" w:rsidP="00064527">
      <w:r>
        <w:t xml:space="preserve">duqrgANiq viSvAq viSvA# duqrgANi# duqrgANiq viSvA$ | </w:t>
      </w:r>
    </w:p>
    <w:p w14:paraId="1D5D4AB7" w14:textId="77777777" w:rsidR="00064527" w:rsidRDefault="00064527" w:rsidP="00064527">
      <w:r>
        <w:t>34)</w:t>
      </w:r>
      <w:r>
        <w:tab/>
        <w:t>1.1.14.4(32)-  duqrgANi# |</w:t>
      </w:r>
    </w:p>
    <w:p w14:paraId="1F080AF3" w14:textId="77777777" w:rsidR="00064527" w:rsidRDefault="00064527" w:rsidP="00064527">
      <w:r>
        <w:t xml:space="preserve">duqrgANIti# duH - gAni# | </w:t>
      </w:r>
    </w:p>
    <w:p w14:paraId="1298D629" w14:textId="77777777" w:rsidR="00064527" w:rsidRDefault="00064527" w:rsidP="00064527">
      <w:r>
        <w:t>35)</w:t>
      </w:r>
      <w:r>
        <w:tab/>
        <w:t>1.1.14.4(33)-  viSvA$ ||</w:t>
      </w:r>
    </w:p>
    <w:p w14:paraId="0C5C9A1F" w14:textId="77777777" w:rsidR="00064527" w:rsidRDefault="00064527" w:rsidP="00064527">
      <w:r>
        <w:t xml:space="preserve">viSvetiq viSvA$ | </w:t>
      </w:r>
    </w:p>
    <w:p w14:paraId="579145B7" w14:textId="77777777" w:rsidR="00064527" w:rsidRDefault="00064527" w:rsidP="00064527">
      <w:r>
        <w:t>36)</w:t>
      </w:r>
      <w:r>
        <w:tab/>
        <w:t>1.1.14.4(34)-  pUH | caq |</w:t>
      </w:r>
    </w:p>
    <w:p w14:paraId="7B2C6EFE" w14:textId="77777777" w:rsidR="00064527" w:rsidRDefault="00064527" w:rsidP="00064527">
      <w:r>
        <w:t xml:space="preserve">pUSca# caq pUH pUSca# | </w:t>
      </w:r>
    </w:p>
    <w:p w14:paraId="72AB0D97" w14:textId="77777777" w:rsidR="00064527" w:rsidRDefault="00064527" w:rsidP="00064527">
      <w:r>
        <w:t>37)</w:t>
      </w:r>
      <w:r>
        <w:tab/>
        <w:t>1.1.14.4(35)-  caq | pRuqthvI |</w:t>
      </w:r>
    </w:p>
    <w:p w14:paraId="27355BDC" w14:textId="77777777" w:rsidR="00064527" w:rsidRDefault="00064527" w:rsidP="00064527">
      <w:r>
        <w:t xml:space="preserve">caq pRuqthvI pRuqthvI ca# ca pRuqthvI | </w:t>
      </w:r>
    </w:p>
    <w:p w14:paraId="4511C018" w14:textId="77777777" w:rsidR="00064527" w:rsidRDefault="00064527" w:rsidP="00064527">
      <w:r>
        <w:t>38)</w:t>
      </w:r>
      <w:r>
        <w:tab/>
        <w:t>1.1.14.4(36)-  pRuqthvI | baqhuqlA |</w:t>
      </w:r>
    </w:p>
    <w:p w14:paraId="550322E6" w14:textId="77777777" w:rsidR="00064527" w:rsidRDefault="00064527" w:rsidP="00064527">
      <w:r>
        <w:t xml:space="preserve">pRuqthvI ba#huqlA ba#huqlA pRuqthvI pRuqthvI ba#huqlA | </w:t>
      </w:r>
    </w:p>
    <w:p w14:paraId="745EA4A6" w14:textId="77777777" w:rsidR="00064527" w:rsidRDefault="00064527" w:rsidP="00064527">
      <w:r>
        <w:t>39)</w:t>
      </w:r>
      <w:r>
        <w:tab/>
        <w:t>1.1.14.4(37)-  baqhuqlA | naqH |</w:t>
      </w:r>
    </w:p>
    <w:p w14:paraId="6DDF5F00" w14:textId="77777777" w:rsidR="00064527" w:rsidRDefault="00064527" w:rsidP="00064527">
      <w:r>
        <w:lastRenderedPageBreak/>
        <w:t xml:space="preserve">baqhuqlA no# no bahuqlA ba#huqlA na#H | </w:t>
      </w:r>
    </w:p>
    <w:p w14:paraId="2D4C7604" w14:textId="77777777" w:rsidR="00064527" w:rsidRDefault="00064527" w:rsidP="00064527">
      <w:r>
        <w:t>40)</w:t>
      </w:r>
      <w:r>
        <w:tab/>
        <w:t>1.1.14.4(38)-  naqH | uqrvI |</w:t>
      </w:r>
    </w:p>
    <w:p w14:paraId="69584A66" w14:textId="77777777" w:rsidR="00064527" w:rsidRDefault="00064527" w:rsidP="00064527">
      <w:r>
        <w:t xml:space="preserve">naq uqrv yu#rvI no# na uqrvI | </w:t>
      </w:r>
    </w:p>
    <w:p w14:paraId="7B2B07D0" w14:textId="77777777" w:rsidR="00064527" w:rsidRDefault="00064527" w:rsidP="00064527">
      <w:r>
        <w:t>41)</w:t>
      </w:r>
      <w:r>
        <w:tab/>
        <w:t>1.1.14.4(39)-  uqrvI | Bava# |</w:t>
      </w:r>
    </w:p>
    <w:p w14:paraId="3CD7B1D2" w14:textId="77777777" w:rsidR="00064527" w:rsidRDefault="00064527" w:rsidP="00064527">
      <w:r>
        <w:t xml:space="preserve">uqrvI Bavaq Bavoqrv yu#rvI Bava# | </w:t>
      </w:r>
    </w:p>
    <w:p w14:paraId="39CD977C" w14:textId="77777777" w:rsidR="00064527" w:rsidRDefault="00064527" w:rsidP="00064527">
      <w:r>
        <w:t>42)</w:t>
      </w:r>
      <w:r>
        <w:tab/>
        <w:t>1.1.14.4(40)-  Bava# | toqkAya# |</w:t>
      </w:r>
    </w:p>
    <w:p w14:paraId="1F3953DB" w14:textId="77777777" w:rsidR="00064527" w:rsidRDefault="00064527" w:rsidP="00064527">
      <w:r>
        <w:t xml:space="preserve">BavA# toqkAya# toqkAyaq Bavaq BavA# toqkAya# | </w:t>
      </w:r>
    </w:p>
    <w:p w14:paraId="7552A9EF" w14:textId="77777777" w:rsidR="00064527" w:rsidRDefault="00064527" w:rsidP="00064527">
      <w:r>
        <w:t>43)</w:t>
      </w:r>
      <w:r>
        <w:tab/>
        <w:t>1.1.14.4(41)-  toqkAya# | tana#yAya |</w:t>
      </w:r>
    </w:p>
    <w:p w14:paraId="7F4E2A8F" w14:textId="77777777" w:rsidR="00064527" w:rsidRDefault="00064527" w:rsidP="00064527">
      <w:r>
        <w:t xml:space="preserve">toqkAyaq tana#yAyaq tana#yAya toqkAya# toqkAyaq tana#yAya | </w:t>
      </w:r>
    </w:p>
    <w:p w14:paraId="74C3B026" w14:textId="77777777" w:rsidR="00064527" w:rsidRDefault="00064527" w:rsidP="00064527">
      <w:r>
        <w:t>44)</w:t>
      </w:r>
      <w:r>
        <w:tab/>
        <w:t>1.1.14.4(42)-  tana#yAya | Sam |</w:t>
      </w:r>
    </w:p>
    <w:p w14:paraId="124999EB" w14:textId="77777777" w:rsidR="00064527" w:rsidRDefault="00064527" w:rsidP="00064527">
      <w:r>
        <w:t xml:space="preserve">tana#yAyaq Sa(gm) Sam tana#yAyaq tana#yAyaq Sam | </w:t>
      </w:r>
    </w:p>
    <w:p w14:paraId="2CA28671" w14:textId="77777777" w:rsidR="00064527" w:rsidRDefault="00064527" w:rsidP="00064527">
      <w:r>
        <w:t>45)</w:t>
      </w:r>
      <w:r>
        <w:tab/>
        <w:t>1.1.14.4(43)-  Sam | yoH ||</w:t>
      </w:r>
    </w:p>
    <w:p w14:paraId="720C6E1F" w14:textId="77777777" w:rsidR="00064527" w:rsidRDefault="00064527" w:rsidP="00064527">
      <w:r>
        <w:t xml:space="preserve">SaM ~Myor yoH Sa(gm) SaM ~MyoH | </w:t>
      </w:r>
    </w:p>
    <w:p w14:paraId="61E989A1" w14:textId="77777777" w:rsidR="00064527" w:rsidRDefault="00064527" w:rsidP="00064527">
      <w:r>
        <w:t>46)</w:t>
      </w:r>
      <w:r>
        <w:tab/>
        <w:t>1.1.14.4(44)-  yoH ||</w:t>
      </w:r>
    </w:p>
    <w:p w14:paraId="5751D4C1" w14:textId="77777777" w:rsidR="00064527" w:rsidRDefault="00064527" w:rsidP="00064527">
      <w:r>
        <w:t xml:space="preserve">yoritiq yoH | </w:t>
      </w:r>
    </w:p>
    <w:p w14:paraId="795BE632" w14:textId="77777777" w:rsidR="00064527" w:rsidRDefault="00064527" w:rsidP="00064527">
      <w:r>
        <w:t>47)</w:t>
      </w:r>
      <w:r>
        <w:tab/>
        <w:t>1.1.14.4(45)-  tvam | aqgneq | (JD-34)</w:t>
      </w:r>
    </w:p>
    <w:p w14:paraId="559B168E" w14:textId="77777777" w:rsidR="00064527" w:rsidRDefault="00064527" w:rsidP="00064527">
      <w:r>
        <w:t xml:space="preserve">tvam-a#gne agneq tvam tvam-a#gne | </w:t>
      </w:r>
    </w:p>
    <w:p w14:paraId="39BD324F" w14:textId="77777777" w:rsidR="00064527" w:rsidRDefault="00064527" w:rsidP="00064527">
      <w:r>
        <w:t>48)</w:t>
      </w:r>
      <w:r>
        <w:tab/>
        <w:t>1.1.14.4(46)-  aqgneq | vraqtaqpAH | (JD-34)</w:t>
      </w:r>
    </w:p>
    <w:p w14:paraId="2A3FC9AE" w14:textId="77777777" w:rsidR="00064527" w:rsidRDefault="00064527" w:rsidP="00064527">
      <w:r>
        <w:t xml:space="preserve">aqgneq vraqtaqpA vra#taqpA a#gne agne vrataqpAH | </w:t>
      </w:r>
    </w:p>
    <w:p w14:paraId="6C28EEE7" w14:textId="77777777" w:rsidR="00064527" w:rsidRDefault="00064527" w:rsidP="00064527">
      <w:r>
        <w:t>49)</w:t>
      </w:r>
      <w:r>
        <w:tab/>
        <w:t>1.1.14.4(47)-  vraqtaqpAH | aqsiq |</w:t>
      </w:r>
    </w:p>
    <w:p w14:paraId="7961F3D3" w14:textId="77777777" w:rsidR="00064527" w:rsidRDefault="00064527" w:rsidP="00064527">
      <w:r>
        <w:t xml:space="preserve">vraqtaqpA a#syasi vrataqpA vra#taqpA a#si | </w:t>
      </w:r>
    </w:p>
    <w:p w14:paraId="3DD3D2AC" w14:textId="77777777" w:rsidR="00064527" w:rsidRDefault="00064527" w:rsidP="00064527">
      <w:r>
        <w:t>50)</w:t>
      </w:r>
      <w:r>
        <w:tab/>
        <w:t>1.1.14.4(47)-  vraqtaqpAH |</w:t>
      </w:r>
    </w:p>
    <w:p w14:paraId="0245F56B" w14:textId="77777777" w:rsidR="00064527" w:rsidRDefault="00064527" w:rsidP="00064527">
      <w:r>
        <w:t xml:space="preserve">vraqtaqpA iti# vrata - pAH | </w:t>
      </w:r>
    </w:p>
    <w:p w14:paraId="50E4B0AF" w14:textId="77777777" w:rsidR="00064527" w:rsidRDefault="00064527" w:rsidP="00064527">
      <w:r>
        <w:t>51)</w:t>
      </w:r>
      <w:r>
        <w:tab/>
        <w:t>1.1.14.4(48)-  aqsiq | deqvaH |</w:t>
      </w:r>
    </w:p>
    <w:p w14:paraId="705B06DC" w14:textId="77777777" w:rsidR="00064527" w:rsidRDefault="00064527" w:rsidP="00064527">
      <w:r>
        <w:t xml:space="preserve">aqsiq deqvo deqvo$ &amp;syasi deqvaH | </w:t>
      </w:r>
    </w:p>
    <w:p w14:paraId="6F231C3B" w14:textId="77777777" w:rsidR="00064527" w:rsidRDefault="00064527" w:rsidP="00064527">
      <w:r>
        <w:t>52)</w:t>
      </w:r>
      <w:r>
        <w:tab/>
        <w:t>1.1.14.4(49)-  deqvaH | A |</w:t>
      </w:r>
    </w:p>
    <w:p w14:paraId="30FEFC72" w14:textId="77777777" w:rsidR="00064527" w:rsidRDefault="00064527" w:rsidP="00064527">
      <w:r>
        <w:t xml:space="preserve">deqva A deqvo deqva A | </w:t>
      </w:r>
    </w:p>
    <w:p w14:paraId="41276261" w14:textId="77777777" w:rsidR="00064527" w:rsidRDefault="00064527" w:rsidP="00064527">
      <w:r>
        <w:t>53)</w:t>
      </w:r>
      <w:r>
        <w:tab/>
        <w:t>1.1.14.4(50)-  A | martye#Shu |</w:t>
      </w:r>
    </w:p>
    <w:p w14:paraId="1EF5E939" w14:textId="77777777" w:rsidR="00064527" w:rsidRDefault="00064527" w:rsidP="00064527">
      <w:r>
        <w:t xml:space="preserve">A martye#Shuq martyeqShvA martye#Shu | </w:t>
      </w:r>
    </w:p>
    <w:p w14:paraId="5B00FC35" w14:textId="77777777" w:rsidR="00064527" w:rsidRDefault="00064527" w:rsidP="00064527">
      <w:r>
        <w:t>54)</w:t>
      </w:r>
      <w:r>
        <w:tab/>
        <w:t>1.1.14.4(51)-  martye#Shu | A ||</w:t>
      </w:r>
    </w:p>
    <w:p w14:paraId="4FD8688D" w14:textId="77777777" w:rsidR="00064527" w:rsidRDefault="00064527" w:rsidP="00064527">
      <w:r>
        <w:t xml:space="preserve">martyeqShvA martye#Shuq martyeqShvA | </w:t>
      </w:r>
    </w:p>
    <w:p w14:paraId="3C2FC742" w14:textId="77777777" w:rsidR="00064527" w:rsidRDefault="00064527" w:rsidP="00064527">
      <w:r>
        <w:t>55)</w:t>
      </w:r>
      <w:r>
        <w:tab/>
        <w:t>1.1.14.4(52)-  A ||</w:t>
      </w:r>
    </w:p>
    <w:p w14:paraId="0FFC073F" w14:textId="77777777" w:rsidR="00064527" w:rsidRDefault="00064527" w:rsidP="00064527">
      <w:r>
        <w:t xml:space="preserve">etyA | </w:t>
      </w:r>
    </w:p>
    <w:p w14:paraId="52AEAE50" w14:textId="77777777" w:rsidR="00064527" w:rsidRDefault="00064527" w:rsidP="00064527">
      <w:r>
        <w:t>56)</w:t>
      </w:r>
      <w:r>
        <w:tab/>
        <w:t>1.1.14.4(53)-  tvam | yaqj~jeShu# |</w:t>
      </w:r>
    </w:p>
    <w:p w14:paraId="12621645" w14:textId="77777777" w:rsidR="00064527" w:rsidRDefault="00064527" w:rsidP="00064527">
      <w:r>
        <w:t xml:space="preserve">tvaM ~Myaqj~jeShu# yaqj~jeShuq tvam tvaM ~Myaqj~jeShu# | </w:t>
      </w:r>
    </w:p>
    <w:p w14:paraId="57FD1B6C" w14:textId="77777777" w:rsidR="00064527" w:rsidRDefault="00064527" w:rsidP="00064527">
      <w:r>
        <w:t>57)</w:t>
      </w:r>
      <w:r>
        <w:tab/>
        <w:t>1.1.14.4(54)-  yaqj~jeShu# | IDya#H ||</w:t>
      </w:r>
    </w:p>
    <w:p w14:paraId="2411ED94" w14:textId="77777777" w:rsidR="00064527" w:rsidRDefault="00064527" w:rsidP="00064527">
      <w:r>
        <w:t xml:space="preserve">yaqj~jeShvIDyaq IDyo# yaqj~jeShu# yaqj~jeShvIDya#H | </w:t>
      </w:r>
    </w:p>
    <w:p w14:paraId="5ED41D75" w14:textId="77777777" w:rsidR="00064527" w:rsidRDefault="00064527" w:rsidP="00064527">
      <w:r>
        <w:t>58)</w:t>
      </w:r>
      <w:r>
        <w:tab/>
        <w:t>1.1.14.4(55)-  IDya#H ||</w:t>
      </w:r>
    </w:p>
    <w:p w14:paraId="0A7AF16A" w14:textId="77777777" w:rsidR="00064527" w:rsidRDefault="00064527" w:rsidP="00064527">
      <w:r>
        <w:lastRenderedPageBreak/>
        <w:t xml:space="preserve">IDyaq itIDya#H | </w:t>
      </w:r>
    </w:p>
    <w:p w14:paraId="298C362B" w14:textId="77777777" w:rsidR="00064527" w:rsidRDefault="00064527" w:rsidP="00064527">
      <w:r>
        <w:t>59)</w:t>
      </w:r>
      <w:r>
        <w:tab/>
        <w:t>1.1.14.4(56)-  yat | vaqH | (GD-71)</w:t>
      </w:r>
    </w:p>
    <w:p w14:paraId="0306CE1E" w14:textId="77777777" w:rsidR="00064527" w:rsidRDefault="00064527" w:rsidP="00064527">
      <w:r>
        <w:t xml:space="preserve">yad vo# voq yad yad va#H | </w:t>
      </w:r>
    </w:p>
    <w:p w14:paraId="371DF4BE" w14:textId="77777777" w:rsidR="00064527" w:rsidRDefault="00064527" w:rsidP="00064527">
      <w:r>
        <w:t>60)</w:t>
      </w:r>
      <w:r>
        <w:tab/>
        <w:t>1.1.14.4(57)-  vaqH | vaqyam | (GD-71)</w:t>
      </w:r>
    </w:p>
    <w:p w14:paraId="1342FE70" w14:textId="77777777" w:rsidR="00064527" w:rsidRDefault="00064527" w:rsidP="00064527">
      <w:r>
        <w:t xml:space="preserve">voq vaqyaM ~MvaqyaM ~Mvo# vo vaqyam | </w:t>
      </w:r>
    </w:p>
    <w:p w14:paraId="0C27B7E7" w14:textId="77777777" w:rsidR="00064527" w:rsidRDefault="00064527" w:rsidP="00064527">
      <w:r>
        <w:t>61)</w:t>
      </w:r>
      <w:r>
        <w:tab/>
        <w:t>1.1.14.4(58)-  vaqyam | praqmiqnAma# | (GD-71)</w:t>
      </w:r>
    </w:p>
    <w:p w14:paraId="6AC6C8A5" w14:textId="77777777" w:rsidR="00064527" w:rsidRDefault="00064527" w:rsidP="00064527">
      <w:r>
        <w:t xml:space="preserve">vaqyam pra#miqnAma# pramiqnAma# vaqyaM ~Mvaqyam pra#miqnAma# | </w:t>
      </w:r>
    </w:p>
    <w:p w14:paraId="670C56D4" w14:textId="77777777" w:rsidR="00064527" w:rsidRDefault="00064527" w:rsidP="00064527">
      <w:r>
        <w:t>62)</w:t>
      </w:r>
      <w:r>
        <w:tab/>
        <w:t>1.1.14.4(59)-  praqmiqnAma# | vraqtAni# |</w:t>
      </w:r>
    </w:p>
    <w:p w14:paraId="5F6BEAA4" w14:textId="77777777" w:rsidR="00064527" w:rsidRDefault="00064527" w:rsidP="00064527">
      <w:r>
        <w:t xml:space="preserve">praqmiqnAma# vraqtAni# vraqtAni# pramiqnAma# pramiqnAma# vraqtAni# | </w:t>
      </w:r>
    </w:p>
    <w:p w14:paraId="4A15776F" w14:textId="77777777" w:rsidR="00064527" w:rsidRDefault="00064527" w:rsidP="00064527">
      <w:r>
        <w:t>63)</w:t>
      </w:r>
      <w:r>
        <w:tab/>
        <w:t>1.1.14.4(59)-  praqmiqnAma# |</w:t>
      </w:r>
    </w:p>
    <w:p w14:paraId="3493BFB5" w14:textId="77777777" w:rsidR="00064527" w:rsidRDefault="00064527" w:rsidP="00064527">
      <w:r>
        <w:t xml:space="preserve">praqmiqnAmeti# pra - miqnAma# | </w:t>
      </w:r>
    </w:p>
    <w:p w14:paraId="232E4930" w14:textId="77777777" w:rsidR="00064527" w:rsidRDefault="00064527" w:rsidP="00064527">
      <w:r>
        <w:t>64)</w:t>
      </w:r>
      <w:r>
        <w:tab/>
        <w:t>1.1.14.4(60)-  vraqtAni# | viqduShA$m |</w:t>
      </w:r>
    </w:p>
    <w:p w14:paraId="41BA8663" w14:textId="77777777" w:rsidR="00064527" w:rsidRDefault="00064527" w:rsidP="00064527">
      <w:r>
        <w:t xml:space="preserve">vraqtAni# viqduShA$M ~MviqduShA$M ~MvraqtAni# vraqtAni# viqduShA$m | </w:t>
      </w:r>
    </w:p>
    <w:p w14:paraId="2BC2568A" w14:textId="77777777" w:rsidR="00064527" w:rsidRDefault="00064527" w:rsidP="00064527">
      <w:r>
        <w:t>65)</w:t>
      </w:r>
      <w:r>
        <w:tab/>
        <w:t>1.1.14.4(61)-  viqduShA$m | deqvAqH |</w:t>
      </w:r>
    </w:p>
    <w:p w14:paraId="597EA60D" w14:textId="77777777" w:rsidR="00064527" w:rsidRDefault="00064527" w:rsidP="00064527">
      <w:r>
        <w:t xml:space="preserve">viqduShA$m devA devA viqduShA$M ~MviqduShA$m devAH | </w:t>
      </w:r>
    </w:p>
    <w:p w14:paraId="6AB52A38" w14:textId="77777777" w:rsidR="00064527" w:rsidRDefault="00064527" w:rsidP="00064527">
      <w:r>
        <w:t>66)</w:t>
      </w:r>
      <w:r>
        <w:tab/>
        <w:t>1.1.14.4(62)-  deqvAqH | avi#duShTarAsaH ||</w:t>
      </w:r>
    </w:p>
    <w:p w14:paraId="43219CF5" w14:textId="77777777" w:rsidR="00064527" w:rsidRDefault="00064527" w:rsidP="00064527">
      <w:r>
        <w:t xml:space="preserve">deqvAq avi#duShTarAsoq avi#duShTarAso devA devAq avi#duShTarAsaH | </w:t>
      </w:r>
    </w:p>
    <w:p w14:paraId="7B8F2B15" w14:textId="77777777" w:rsidR="00064527" w:rsidRDefault="00064527" w:rsidP="00064527">
      <w:r>
        <w:t>67)</w:t>
      </w:r>
      <w:r>
        <w:tab/>
        <w:t>1.1.14.4(63)-  avi#duShTarAsaH ||</w:t>
      </w:r>
    </w:p>
    <w:p w14:paraId="3E74BACB" w14:textId="77777777" w:rsidR="00064527" w:rsidRDefault="00064527" w:rsidP="00064527">
      <w:r>
        <w:t xml:space="preserve">avi#duShTarAsaq ityavi#duH - taqrAqsaqH | </w:t>
      </w:r>
    </w:p>
    <w:p w14:paraId="1F2EC275" w14:textId="77777777" w:rsidR="00064527" w:rsidRDefault="00064527" w:rsidP="00064527">
      <w:r>
        <w:t>68)</w:t>
      </w:r>
      <w:r>
        <w:tab/>
        <w:t>1.1.14.4(64)-  aqgniH | tat |</w:t>
      </w:r>
    </w:p>
    <w:p w14:paraId="5FE6CBA2" w14:textId="77777777" w:rsidR="00064527" w:rsidRDefault="00064527" w:rsidP="00064527">
      <w:r>
        <w:t xml:space="preserve">aqgniSh Tat tadaqgniraqgniSh Tat | </w:t>
      </w:r>
    </w:p>
    <w:p w14:paraId="341EEA7B" w14:textId="77777777" w:rsidR="00064527" w:rsidRDefault="00064527" w:rsidP="00064527">
      <w:r>
        <w:t>69)</w:t>
      </w:r>
      <w:r>
        <w:tab/>
        <w:t>1.1.14.4(65)-  tat | viSva$m |</w:t>
      </w:r>
    </w:p>
    <w:p w14:paraId="2116485A" w14:textId="77777777" w:rsidR="00064527" w:rsidRDefault="00064527" w:rsidP="00064527">
      <w:r>
        <w:t xml:space="preserve">tad viSvaqM ~MviSvaqm tat tad viSva$m | </w:t>
      </w:r>
    </w:p>
    <w:p w14:paraId="6EE26C19" w14:textId="77777777" w:rsidR="00064527" w:rsidRDefault="00064527" w:rsidP="00064527">
      <w:r>
        <w:t>70)</w:t>
      </w:r>
      <w:r>
        <w:tab/>
        <w:t>1.1.14.4(66)-  viSva$m | A |</w:t>
      </w:r>
    </w:p>
    <w:p w14:paraId="7F59FF41" w14:textId="77777777" w:rsidR="00064527" w:rsidRDefault="00064527" w:rsidP="00064527">
      <w:r>
        <w:t xml:space="preserve">viSvaqm-A viSvaqM ~MviSvaqm-A | </w:t>
      </w:r>
    </w:p>
    <w:p w14:paraId="3AA24A56" w14:textId="77777777" w:rsidR="00064527" w:rsidRDefault="00064527" w:rsidP="00064527">
      <w:r>
        <w:t>71)</w:t>
      </w:r>
      <w:r>
        <w:tab/>
        <w:t>1.1.14.4(67)-  A | pRuqNAqtiq |</w:t>
      </w:r>
    </w:p>
    <w:p w14:paraId="7F0AAA77" w14:textId="77777777" w:rsidR="00064527" w:rsidRDefault="00064527" w:rsidP="00064527">
      <w:r>
        <w:t xml:space="preserve">A pRu#NAti pRuNAqtyA pRu#NAti | </w:t>
      </w:r>
    </w:p>
    <w:p w14:paraId="573AA6A4" w14:textId="77777777" w:rsidR="00064527" w:rsidRDefault="00064527" w:rsidP="00064527">
      <w:r>
        <w:t>72)</w:t>
      </w:r>
      <w:r>
        <w:tab/>
        <w:t>1.1.14.4(68)-  pRuqNAqtiq | viqdvAn |</w:t>
      </w:r>
    </w:p>
    <w:p w14:paraId="0017D4E6" w14:textId="77777777" w:rsidR="00064527" w:rsidRDefault="00064527" w:rsidP="00064527">
      <w:r>
        <w:t xml:space="preserve">pRuqNAqtiq viqdvAn. viqdvAn pRu#NAti pRuNAti viqdvAn | </w:t>
      </w:r>
    </w:p>
    <w:p w14:paraId="2D4F1D93" w14:textId="77777777" w:rsidR="00064527" w:rsidRDefault="00064527" w:rsidP="00064527">
      <w:r>
        <w:t>73)</w:t>
      </w:r>
      <w:r>
        <w:tab/>
        <w:t>1.1.14.4(69)-  viqdvAn | yeBi#H |</w:t>
      </w:r>
    </w:p>
    <w:p w14:paraId="4F2E55B6" w14:textId="77777777" w:rsidR="00064527" w:rsidRDefault="00064527" w:rsidP="00064527">
      <w:r>
        <w:t xml:space="preserve">viqdvAn yeBiqr yeBi#r viqdvAn. viqdvAn yeBi#H | </w:t>
      </w:r>
    </w:p>
    <w:p w14:paraId="3F9B0F45" w14:textId="77777777" w:rsidR="00064527" w:rsidRDefault="00064527" w:rsidP="00064527">
      <w:r>
        <w:t>74)</w:t>
      </w:r>
      <w:r>
        <w:tab/>
        <w:t>1.1.14.4(70)-  yeBi#H | deqvAn |</w:t>
      </w:r>
    </w:p>
    <w:p w14:paraId="3AA58FFA" w14:textId="77777777" w:rsidR="00064527" w:rsidRDefault="00064527" w:rsidP="00064527">
      <w:r>
        <w:t xml:space="preserve">yeBi#r deqvAn deqvAn yeBiqr yeBi#r deqvAn | </w:t>
      </w:r>
    </w:p>
    <w:p w14:paraId="7C912F5A" w14:textId="77777777" w:rsidR="00064527" w:rsidRDefault="00064527" w:rsidP="00064527">
      <w:r>
        <w:t>75)</w:t>
      </w:r>
      <w:r>
        <w:tab/>
        <w:t>1.1.14.4(71)-  deqvAn | RuqtuBi#H |</w:t>
      </w:r>
    </w:p>
    <w:p w14:paraId="68D27F1D" w14:textId="77777777" w:rsidR="00064527" w:rsidRDefault="00064527" w:rsidP="00064527">
      <w:r>
        <w:lastRenderedPageBreak/>
        <w:t xml:space="preserve">deqvA(gm) RuqtuBi#r.RuqtuBi#r deqvAn deqvA(gm) RuqtuBi#H | </w:t>
      </w:r>
    </w:p>
    <w:p w14:paraId="6E635945" w14:textId="77777777" w:rsidR="00064527" w:rsidRDefault="00064527" w:rsidP="00064527">
      <w:r>
        <w:t>76)</w:t>
      </w:r>
      <w:r>
        <w:tab/>
        <w:t>1.1.14.4(72)-  RuqtuBi#H | kaqlpayA#ti ||</w:t>
      </w:r>
    </w:p>
    <w:p w14:paraId="74648ED2" w14:textId="77777777" w:rsidR="00064527" w:rsidRDefault="00064527" w:rsidP="00064527">
      <w:r>
        <w:t xml:space="preserve">RuqtuBi#H kaqlpayA#ti kaqlpayA$tyRuqtuBi#r.RuqtuBi#H kaqlpayA#ti | </w:t>
      </w:r>
    </w:p>
    <w:p w14:paraId="50C7F7B6" w14:textId="77777777" w:rsidR="00064527" w:rsidRDefault="00064527" w:rsidP="00064527">
      <w:r>
        <w:t>77)</w:t>
      </w:r>
      <w:r>
        <w:tab/>
        <w:t>1.1.14.4(72)-  RuqtuBi#H |</w:t>
      </w:r>
    </w:p>
    <w:p w14:paraId="2276F0D6" w14:textId="77777777" w:rsidR="00064527" w:rsidRDefault="00064527" w:rsidP="00064527">
      <w:r>
        <w:t xml:space="preserve">RuqtuBiqrityRuqtu - BiqH | </w:t>
      </w:r>
    </w:p>
    <w:p w14:paraId="480214EA" w14:textId="77777777" w:rsidR="00064527" w:rsidRDefault="00064527" w:rsidP="00064527">
      <w:r>
        <w:t>78)</w:t>
      </w:r>
      <w:r>
        <w:tab/>
        <w:t>1.1.14.4(73)-  kaqlpayA#ti ||</w:t>
      </w:r>
    </w:p>
    <w:p w14:paraId="12E92050" w14:textId="77777777" w:rsidR="00064527" w:rsidRDefault="00064527" w:rsidP="00064527">
      <w:r>
        <w:t xml:space="preserve">kaqlpayAqtIti# kaqlpayA#ti | </w:t>
      </w:r>
    </w:p>
    <w:p w14:paraId="14896599" w14:textId="77777777" w:rsidR="00064527" w:rsidRDefault="00064527" w:rsidP="00064527">
      <w:r>
        <w:t>Summary stats:</w:t>
      </w:r>
    </w:p>
    <w:p w14:paraId="760B4B76" w14:textId="77777777" w:rsidR="00064527" w:rsidRDefault="00064527" w:rsidP="00064527">
      <w:r>
        <w:t>1.1.1.1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2A5AE681" w14:textId="77777777" w:rsidR="00064527" w:rsidRDefault="00064527" w:rsidP="00064527">
      <w:r>
        <w:t>1.1.2.1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C49A76B" w14:textId="77777777" w:rsidR="00064527" w:rsidRDefault="00064527" w:rsidP="00064527">
      <w:r>
        <w:t>1.1.2.2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0A8BBCB" w14:textId="77777777" w:rsidR="00064527" w:rsidRDefault="00064527" w:rsidP="00064527">
      <w:r>
        <w:t>1.1.3.1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4392167" w14:textId="77777777" w:rsidR="00064527" w:rsidRDefault="00064527" w:rsidP="00064527">
      <w:r>
        <w:t>1.1.4.1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EC35146" w14:textId="77777777" w:rsidR="00064527" w:rsidRDefault="00064527" w:rsidP="00064527">
      <w:r>
        <w:t>1.1.4.2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611B0A4" w14:textId="77777777" w:rsidR="00064527" w:rsidRDefault="00064527" w:rsidP="00064527">
      <w:r>
        <w:t>1.1.5.1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FB23E9F" w14:textId="77777777" w:rsidR="00064527" w:rsidRDefault="00064527" w:rsidP="00064527">
      <w:r>
        <w:t>1.1.5.2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341938B2" w14:textId="77777777" w:rsidR="00064527" w:rsidRDefault="00064527" w:rsidP="00064527">
      <w:r>
        <w:t>1.1.6.1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46A0E3D3" w14:textId="77777777" w:rsidR="00064527" w:rsidRDefault="00064527" w:rsidP="00064527">
      <w:r>
        <w:t>1.1.7.1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550E35B" w14:textId="77777777" w:rsidR="00064527" w:rsidRDefault="00064527" w:rsidP="00064527">
      <w:r>
        <w:t>1.1.7.2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2B2EDB66" w14:textId="77777777" w:rsidR="00064527" w:rsidRDefault="00064527" w:rsidP="00064527">
      <w:r>
        <w:t>1.1.8.1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3FA39A84" w14:textId="77777777" w:rsidR="00064527" w:rsidRDefault="00064527" w:rsidP="00064527">
      <w:r>
        <w:t>1.1.9.1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26B9838" w14:textId="77777777" w:rsidR="00064527" w:rsidRDefault="00064527" w:rsidP="00064527">
      <w:r>
        <w:t>1.1.9.2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4BB3CC9" w14:textId="77777777" w:rsidR="00064527" w:rsidRDefault="00064527" w:rsidP="00064527">
      <w:r>
        <w:t>1.1.9.3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4E17DDD0" w14:textId="77777777" w:rsidR="00064527" w:rsidRDefault="00064527" w:rsidP="00064527">
      <w:r>
        <w:t>1.1.10.1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4A5499C" w14:textId="77777777" w:rsidR="00064527" w:rsidRDefault="00064527" w:rsidP="00064527">
      <w:r>
        <w:t>1.1.10.2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54059F5E" w14:textId="77777777" w:rsidR="00064527" w:rsidRDefault="00064527" w:rsidP="00064527">
      <w:r>
        <w:t>1.1.10.3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76BFADBD" w14:textId="77777777" w:rsidR="00064527" w:rsidRDefault="00064527" w:rsidP="00064527">
      <w:r>
        <w:t>1.1.11.1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2792EA3" w14:textId="77777777" w:rsidR="00064527" w:rsidRDefault="00064527" w:rsidP="00064527">
      <w:r>
        <w:t>1.1.11.2 :</w:t>
      </w:r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6DFEEA2B" w14:textId="77777777" w:rsidR="00064527" w:rsidRDefault="00064527" w:rsidP="00064527">
      <w:r>
        <w:t>1.1.12.1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76A7459" w14:textId="77777777" w:rsidR="00064527" w:rsidRDefault="00064527" w:rsidP="00064527">
      <w:r>
        <w:t>1.1.13.1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79FE5691" w14:textId="77777777" w:rsidR="00064527" w:rsidRDefault="00064527" w:rsidP="00064527">
      <w:r>
        <w:t>1.1.13.2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D4BE985" w14:textId="77777777" w:rsidR="00064527" w:rsidRDefault="00064527" w:rsidP="00064527">
      <w:r>
        <w:t>1.1.13.3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44A5C12" w14:textId="77777777" w:rsidR="00064527" w:rsidRDefault="00064527" w:rsidP="00064527">
      <w:r>
        <w:t>1.1.14.1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3BB06B1" w14:textId="77777777" w:rsidR="00064527" w:rsidRDefault="00064527" w:rsidP="00064527">
      <w:r>
        <w:t>1.1.14.2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8FC7A35" w14:textId="77777777" w:rsidR="00064527" w:rsidRDefault="00064527" w:rsidP="00064527">
      <w:r>
        <w:t>1.1.14.3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8E92F28" w14:textId="77777777" w:rsidR="00064527" w:rsidRDefault="00064527" w:rsidP="00064527">
      <w:r>
        <w:t>1.1.14.4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1F2A745A" w14:textId="74C2B438" w:rsidR="00DB09D4" w:rsidRDefault="00064527" w:rsidP="00064527">
      <w:r>
        <w:t>28 :</w:t>
      </w:r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27"/>
    <w:rsid w:val="00064527"/>
    <w:rsid w:val="003A514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28BE"/>
  <w15:chartTrackingRefBased/>
  <w15:docId w15:val="{FF605D36-A892-43A2-B1BC-50CFE80A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23587</Words>
  <Characters>134448</Characters>
  <Application>Microsoft Office Word</Application>
  <DocSecurity>0</DocSecurity>
  <Lines>1120</Lines>
  <Paragraphs>315</Paragraphs>
  <ScaleCrop>false</ScaleCrop>
  <Company/>
  <LinksUpToDate>false</LinksUpToDate>
  <CharactersWithSpaces>157720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2021-07-24T16:57:00Z</dcterms:created>
  <dcterms:modified xsi:type="dcterms:W3CDTF">2021-07-24T16:57:00Z</dcterms:modified>
</cp:coreProperties>
</file>