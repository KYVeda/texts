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9FD73" w14:textId="77777777" w:rsidR="007A521B" w:rsidRDefault="00AD1257">
      <w:r>
        <w:t>1)</w:t>
      </w:r>
      <w:r>
        <w:tab/>
        <w:t>1.1.1.1(1)</w:t>
      </w:r>
      <w:proofErr w:type="gramStart"/>
      <w:r>
        <w:t xml:space="preserve">-  </w:t>
      </w:r>
      <w:proofErr w:type="spellStart"/>
      <w:r>
        <w:t>iqShE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r w:rsidRPr="00CD704B">
        <w:rPr>
          <w:highlight w:val="yellow"/>
        </w:rPr>
        <w:t>(G4S1.1-1)</w:t>
      </w:r>
    </w:p>
    <w:p w14:paraId="1B7CE631" w14:textId="77777777" w:rsidR="007A521B" w:rsidRDefault="00AD1257"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2197AF3C" w14:textId="77777777" w:rsidR="007A521B" w:rsidRDefault="00AD1257">
      <w:r>
        <w:t>2)</w:t>
      </w:r>
      <w:r>
        <w:tab/>
        <w:t>1.1.1.1(2)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UqrjE</w:t>
      </w:r>
      <w:proofErr w:type="spellEnd"/>
      <w:r>
        <w:t xml:space="preserve"> | (G4S1.1-1)</w:t>
      </w:r>
    </w:p>
    <w:p w14:paraId="532A4492" w14:textId="77777777" w:rsidR="007A521B" w:rsidRDefault="00AD1257"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| </w:t>
      </w:r>
    </w:p>
    <w:p w14:paraId="17958296" w14:textId="77777777" w:rsidR="007A521B" w:rsidRDefault="00AD1257">
      <w:r>
        <w:t>3)</w:t>
      </w:r>
      <w:r>
        <w:tab/>
        <w:t>1.1.1.1(3)</w:t>
      </w:r>
      <w:proofErr w:type="gramStart"/>
      <w:r>
        <w:t xml:space="preserve">-  </w:t>
      </w:r>
      <w:proofErr w:type="spellStart"/>
      <w:r>
        <w:t>UqrjE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(G4S1.1-1)</w:t>
      </w:r>
    </w:p>
    <w:p w14:paraId="5DBF7D65" w14:textId="77777777" w:rsidR="007A521B" w:rsidRDefault="00AD1257"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163A81C8" w14:textId="77777777" w:rsidR="007A521B" w:rsidRDefault="00AD1257">
      <w:r>
        <w:t>4)</w:t>
      </w:r>
      <w:r>
        <w:tab/>
        <w:t>1.1.1.1(4)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vAqyava#H</w:t>
      </w:r>
      <w:proofErr w:type="spellEnd"/>
      <w:r>
        <w:t xml:space="preserve"> | (G4S1.1-1)</w:t>
      </w:r>
    </w:p>
    <w:p w14:paraId="5D919352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| </w:t>
      </w:r>
    </w:p>
    <w:p w14:paraId="34CD9D70" w14:textId="77777777" w:rsidR="007A521B" w:rsidRDefault="00AD1257">
      <w:r>
        <w:t>5)</w:t>
      </w:r>
      <w:r>
        <w:tab/>
        <w:t>1.1.1.1(5)</w:t>
      </w:r>
      <w:proofErr w:type="gramStart"/>
      <w:r>
        <w:t xml:space="preserve">-  </w:t>
      </w:r>
      <w:proofErr w:type="spellStart"/>
      <w:r>
        <w:t>vAqyava</w:t>
      </w:r>
      <w:proofErr w:type="gramEnd"/>
      <w:r>
        <w:t>#H</w:t>
      </w:r>
      <w:proofErr w:type="spellEnd"/>
      <w:r>
        <w:t xml:space="preserve"> | sthaq2 |</w:t>
      </w:r>
    </w:p>
    <w:p w14:paraId="4F1D93B3" w14:textId="77777777" w:rsidR="007A521B" w:rsidRDefault="00AD1257">
      <w:proofErr w:type="spellStart"/>
      <w:r>
        <w:t>vAqyava#H</w:t>
      </w:r>
      <w:proofErr w:type="spellEnd"/>
      <w:r>
        <w:t xml:space="preserve"> stha2 </w:t>
      </w:r>
      <w:proofErr w:type="spellStart"/>
      <w:r>
        <w:t>stha2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stha2 | </w:t>
      </w:r>
    </w:p>
    <w:p w14:paraId="3CB814D7" w14:textId="77777777" w:rsidR="007A521B" w:rsidRDefault="00AD1257">
      <w:r>
        <w:t>6)</w:t>
      </w:r>
      <w:r>
        <w:tab/>
        <w:t>1.1.1.1(6)</w:t>
      </w:r>
      <w:proofErr w:type="gramStart"/>
      <w:r>
        <w:t>-  sthaq</w:t>
      </w:r>
      <w:proofErr w:type="gramEnd"/>
      <w:r>
        <w:t xml:space="preserve">2 | </w:t>
      </w:r>
      <w:proofErr w:type="spellStart"/>
      <w:r>
        <w:t>uqpAqyava#H</w:t>
      </w:r>
      <w:proofErr w:type="spellEnd"/>
      <w:r>
        <w:t xml:space="preserve"> |</w:t>
      </w:r>
    </w:p>
    <w:p w14:paraId="7D045BA3" w14:textId="77777777" w:rsidR="007A521B" w:rsidRDefault="00AD1257">
      <w:r>
        <w:t xml:space="preserve">sthOq2pAqyava# </w:t>
      </w:r>
      <w:proofErr w:type="spellStart"/>
      <w:r>
        <w:t>upAqyava#H</w:t>
      </w:r>
      <w:proofErr w:type="spellEnd"/>
      <w:r>
        <w:t xml:space="preserve"> stha2 sthO2pAqyava#H | </w:t>
      </w:r>
    </w:p>
    <w:p w14:paraId="2B3C6CC2" w14:textId="77777777" w:rsidR="007A521B" w:rsidRDefault="00AD1257">
      <w:r>
        <w:t>7)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 sthaq2 |</w:t>
      </w:r>
    </w:p>
    <w:p w14:paraId="482521B9" w14:textId="77777777" w:rsidR="007A521B" w:rsidRDefault="00AD1257">
      <w:proofErr w:type="spellStart"/>
      <w:r>
        <w:t>uqpAqyava#H</w:t>
      </w:r>
      <w:proofErr w:type="spellEnd"/>
      <w:r>
        <w:t xml:space="preserve"> stha2 sthO2pAqyava# </w:t>
      </w:r>
      <w:proofErr w:type="spellStart"/>
      <w:r>
        <w:t>upAqyava#H</w:t>
      </w:r>
      <w:proofErr w:type="spellEnd"/>
      <w:r>
        <w:t xml:space="preserve"> stha2 | </w:t>
      </w:r>
    </w:p>
    <w:p w14:paraId="538B887A" w14:textId="77777777" w:rsidR="007A521B" w:rsidRDefault="00AD1257">
      <w:r>
        <w:t>8)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</w:t>
      </w:r>
    </w:p>
    <w:p w14:paraId="2AFF9B18" w14:textId="77777777" w:rsidR="007A521B" w:rsidRDefault="00AD1257">
      <w:proofErr w:type="spellStart"/>
      <w:r>
        <w:t>uqpAqyavaq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Aqyava#H</w:t>
      </w:r>
      <w:proofErr w:type="spellEnd"/>
      <w:r>
        <w:t xml:space="preserve"> | </w:t>
      </w:r>
    </w:p>
    <w:p w14:paraId="2AEDBB57" w14:textId="77777777" w:rsidR="007A521B" w:rsidRDefault="00AD1257">
      <w:r>
        <w:t>9)</w:t>
      </w:r>
      <w:r>
        <w:tab/>
        <w:t>1.1.1.1(8)</w:t>
      </w:r>
      <w:proofErr w:type="gramStart"/>
      <w:r>
        <w:t>-  sthaq</w:t>
      </w:r>
      <w:proofErr w:type="gramEnd"/>
      <w:r>
        <w:t>2 | dEq3vaH |</w:t>
      </w:r>
    </w:p>
    <w:p w14:paraId="7D38C75A" w14:textId="77777777" w:rsidR="007A521B" w:rsidRDefault="00AD1257">
      <w:r>
        <w:t xml:space="preserve">sthaq2 dEq3vO dEq3vaH stha#2 stha2 dEq3vaH | </w:t>
      </w:r>
    </w:p>
    <w:p w14:paraId="0644C43B" w14:textId="77777777" w:rsidR="007A521B" w:rsidRDefault="00AD1257">
      <w:r>
        <w:t>10)</w:t>
      </w:r>
      <w:r>
        <w:tab/>
        <w:t>1.1.1.1(9)</w:t>
      </w:r>
      <w:proofErr w:type="gramStart"/>
      <w:r>
        <w:t>-  dEq</w:t>
      </w:r>
      <w:proofErr w:type="gramEnd"/>
      <w:r>
        <w:t xml:space="preserve">3vaH | </w:t>
      </w:r>
      <w:proofErr w:type="spellStart"/>
      <w:r>
        <w:t>vaqH</w:t>
      </w:r>
      <w:proofErr w:type="spellEnd"/>
      <w:r>
        <w:t xml:space="preserve"> |</w:t>
      </w:r>
    </w:p>
    <w:p w14:paraId="1728BAB7" w14:textId="77777777" w:rsidR="007A521B" w:rsidRDefault="00AD1257">
      <w:r>
        <w:t xml:space="preserve">dEq3vO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dEq3vO </w:t>
      </w:r>
      <w:proofErr w:type="spellStart"/>
      <w:r>
        <w:t>dEq3vO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108FC990" w14:textId="77777777" w:rsidR="007A521B" w:rsidRDefault="00AD1257">
      <w:r>
        <w:t>11)</w:t>
      </w:r>
      <w:r>
        <w:tab/>
        <w:t>1.1.1.1(10)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77344CEF" w14:textId="77777777" w:rsidR="007A521B" w:rsidRDefault="00AD1257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2C7872CC" w14:textId="77777777" w:rsidR="007A521B" w:rsidRDefault="00AD1257">
      <w:r>
        <w:t>12)</w:t>
      </w:r>
      <w:r>
        <w:tab/>
        <w:t>1.1.1.1(11)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3D8CD42" w14:textId="77777777" w:rsidR="007A521B" w:rsidRDefault="00AD1257">
      <w:proofErr w:type="spellStart"/>
      <w:r>
        <w:t>saqviqtA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F472BF3" w14:textId="77777777" w:rsidR="007A521B" w:rsidRDefault="00AD1257">
      <w:r>
        <w:t>13)</w:t>
      </w:r>
      <w:r>
        <w:tab/>
        <w:t>1.1.1.1(12)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aqrpaqyaqtuq</w:t>
      </w:r>
      <w:proofErr w:type="spellEnd"/>
      <w:r>
        <w:t xml:space="preserve"> |</w:t>
      </w:r>
    </w:p>
    <w:p w14:paraId="786DF459" w14:textId="77777777" w:rsidR="007A521B" w:rsidRDefault="00AD1257">
      <w:proofErr w:type="spellStart"/>
      <w:r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</w:t>
      </w:r>
      <w:proofErr w:type="spellEnd"/>
      <w:r>
        <w:t xml:space="preserve"> | </w:t>
      </w:r>
    </w:p>
    <w:p w14:paraId="2D43E9D4" w14:textId="77777777" w:rsidR="007A521B" w:rsidRDefault="00AD1257">
      <w:r>
        <w:lastRenderedPageBreak/>
        <w:t>14)</w:t>
      </w:r>
      <w:r>
        <w:tab/>
        <w:t>1.1.1.1(13)</w:t>
      </w:r>
      <w:proofErr w:type="gramStart"/>
      <w:r>
        <w:t xml:space="preserve">-  </w:t>
      </w:r>
      <w:proofErr w:type="spellStart"/>
      <w:r>
        <w:t>aqrpaqyaqtuq</w:t>
      </w:r>
      <w:proofErr w:type="spellEnd"/>
      <w:proofErr w:type="gramEnd"/>
      <w:r>
        <w:t xml:space="preserve"> | SrEShTha#2tamAya |</w:t>
      </w:r>
    </w:p>
    <w:p w14:paraId="216E2849" w14:textId="77777777" w:rsidR="007A521B" w:rsidRDefault="00AD1257">
      <w:proofErr w:type="spellStart"/>
      <w:r>
        <w:t>aqrpaqyaqtuq</w:t>
      </w:r>
      <w:proofErr w:type="spellEnd"/>
      <w:r>
        <w:t xml:space="preserve"> SrEShTha#2tamAyaq SrEShTha#2tamAyArpayatvarpayatuq SrEShTha#2tamAya | </w:t>
      </w:r>
    </w:p>
    <w:p w14:paraId="1A0C29D3" w14:textId="77777777" w:rsidR="007A521B" w:rsidRDefault="00AD1257">
      <w:r>
        <w:t>15)</w:t>
      </w:r>
      <w:r>
        <w:tab/>
        <w:t>1.1.1.1(14)</w:t>
      </w:r>
      <w:proofErr w:type="gramStart"/>
      <w:r>
        <w:t>-  SrEShTha</w:t>
      </w:r>
      <w:proofErr w:type="gramEnd"/>
      <w:r>
        <w:t xml:space="preserve">#2tamAya | </w:t>
      </w:r>
      <w:proofErr w:type="spellStart"/>
      <w:r>
        <w:t>karma#NE</w:t>
      </w:r>
      <w:proofErr w:type="spellEnd"/>
      <w:r>
        <w:t xml:space="preserve"> |</w:t>
      </w:r>
    </w:p>
    <w:p w14:paraId="5FAD4B0F" w14:textId="77777777" w:rsidR="007A521B" w:rsidRDefault="00AD1257">
      <w:r>
        <w:t xml:space="preserve">SrEShTha#2tamAyaq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SrEShTha#2tamAyaq </w:t>
      </w:r>
      <w:proofErr w:type="spellStart"/>
      <w:r>
        <w:t>SrEShTha#2tamAyaq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16255C43" w14:textId="77777777" w:rsidR="007A521B" w:rsidRDefault="00AD1257">
      <w:r>
        <w:t>16)</w:t>
      </w:r>
      <w:r>
        <w:tab/>
        <w:t>1.1.1.1(14)</w:t>
      </w:r>
      <w:proofErr w:type="gramStart"/>
      <w:r>
        <w:t>-  SrEShTha</w:t>
      </w:r>
      <w:proofErr w:type="gramEnd"/>
      <w:r>
        <w:t>#2tamAya |</w:t>
      </w:r>
    </w:p>
    <w:p w14:paraId="325139B4" w14:textId="77777777" w:rsidR="007A521B" w:rsidRDefault="00AD1257">
      <w:r>
        <w:t xml:space="preserve">SrEShTha#2tamAqyEtiq SrEShTha#2 - </w:t>
      </w:r>
      <w:proofErr w:type="spellStart"/>
      <w:r>
        <w:t>taqmAqyaq</w:t>
      </w:r>
      <w:proofErr w:type="spellEnd"/>
      <w:r>
        <w:t xml:space="preserve"> | </w:t>
      </w:r>
    </w:p>
    <w:p w14:paraId="711F6D2E" w14:textId="77777777" w:rsidR="007A521B" w:rsidRDefault="00AD1257">
      <w:r>
        <w:t>17)</w:t>
      </w:r>
      <w:r>
        <w:tab/>
        <w:t>1.1.1.1(15)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A |</w:t>
      </w:r>
    </w:p>
    <w:p w14:paraId="5DAC5FCA" w14:textId="77777777" w:rsidR="007A521B" w:rsidRDefault="00AD1257"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| </w:t>
      </w:r>
    </w:p>
    <w:p w14:paraId="38E3BFBF" w14:textId="77777777" w:rsidR="007A521B" w:rsidRDefault="00AD1257">
      <w:r>
        <w:t>18)</w:t>
      </w:r>
      <w:r>
        <w:tab/>
        <w:t>1.1.1.1(16)</w:t>
      </w:r>
      <w:proofErr w:type="gramStart"/>
      <w:r>
        <w:t>-  A</w:t>
      </w:r>
      <w:proofErr w:type="gramEnd"/>
      <w:r>
        <w:t xml:space="preserve"> | pyAqyaqd3dh4vaqm |</w:t>
      </w:r>
    </w:p>
    <w:p w14:paraId="143FC36D" w14:textId="77777777" w:rsidR="007A521B" w:rsidRDefault="00AD1257">
      <w:r>
        <w:t xml:space="preserve">A pyA#yad3dh4vam pyAyad3dh4vaqm-A pyA#yad3dh4vam | </w:t>
      </w:r>
    </w:p>
    <w:p w14:paraId="6D38F98C" w14:textId="77777777" w:rsidR="007A521B" w:rsidRDefault="00AD1257">
      <w:r>
        <w:t>19)</w:t>
      </w:r>
      <w:r>
        <w:tab/>
        <w:t>1.1.1.1(17)</w:t>
      </w:r>
      <w:proofErr w:type="gramStart"/>
      <w:r>
        <w:t>-  pyAqyaqd</w:t>
      </w:r>
      <w:proofErr w:type="gramEnd"/>
      <w:r>
        <w:t>3dh4vaqm | aqG4niqyAqH |</w:t>
      </w:r>
    </w:p>
    <w:p w14:paraId="3DCA5E9B" w14:textId="77777777" w:rsidR="007A521B" w:rsidRDefault="00AD1257">
      <w:r>
        <w:t xml:space="preserve">pyAqyaqd3dh4vaqm-aqG4niqyAq aqG4niqyAqH pyAqyaqd3dh4vaqm pyAqyaqd3dh4vaqm-aqG4niqyAqH | </w:t>
      </w:r>
    </w:p>
    <w:p w14:paraId="179C25C5" w14:textId="77777777" w:rsidR="007A521B" w:rsidRDefault="00AD1257">
      <w:r>
        <w:t>20)</w:t>
      </w:r>
      <w:r>
        <w:tab/>
        <w:t>1.1.1.1(18)</w:t>
      </w:r>
      <w:proofErr w:type="gramStart"/>
      <w:r>
        <w:t>-  aqG</w:t>
      </w:r>
      <w:proofErr w:type="gramEnd"/>
      <w:r>
        <w:t>4niqyAqH | dEq3vaqBAq4ga3m |</w:t>
      </w:r>
    </w:p>
    <w:p w14:paraId="5C61B8A7" w14:textId="77777777" w:rsidR="007A521B" w:rsidRDefault="00AD1257">
      <w:r>
        <w:t xml:space="preserve">aqG4niqyAq dEq3vaqBAq4ga3m dE#3vaBAq4ga3m-a#G4niyA aG4niyA dE3vaBAq4ga3m | </w:t>
      </w:r>
    </w:p>
    <w:p w14:paraId="2BF5C073" w14:textId="77777777" w:rsidR="007A521B" w:rsidRDefault="00AD1257">
      <w:r>
        <w:t>21)</w:t>
      </w:r>
      <w:r>
        <w:tab/>
        <w:t>1.1.1.1(19)</w:t>
      </w:r>
      <w:proofErr w:type="gramStart"/>
      <w:r>
        <w:t>-  dEq</w:t>
      </w:r>
      <w:proofErr w:type="gramEnd"/>
      <w:r>
        <w:t xml:space="preserve">3vaqBAq4ga3m | </w:t>
      </w:r>
      <w:proofErr w:type="spellStart"/>
      <w:r>
        <w:t>Urja#svatIH</w:t>
      </w:r>
      <w:proofErr w:type="spellEnd"/>
      <w:r>
        <w:t xml:space="preserve"> |</w:t>
      </w:r>
    </w:p>
    <w:p w14:paraId="0DE4D731" w14:textId="77777777" w:rsidR="007A521B" w:rsidRDefault="00AD1257">
      <w:r>
        <w:t xml:space="preserve">dEq3vaqBAq4ga3m-Urja#svatIqrUrja#svatIr dE3vaBAq4ga3m dE#3vaBAq4ga3m-Urja#svatIH | </w:t>
      </w:r>
    </w:p>
    <w:p w14:paraId="1F203D5B" w14:textId="77777777" w:rsidR="007A521B" w:rsidRDefault="00AD1257">
      <w:r>
        <w:t>22)</w:t>
      </w:r>
      <w:r>
        <w:tab/>
        <w:t>1.1.1.1(19)</w:t>
      </w:r>
      <w:proofErr w:type="gramStart"/>
      <w:r>
        <w:t>-  dEq</w:t>
      </w:r>
      <w:proofErr w:type="gramEnd"/>
      <w:r>
        <w:t>3vaqBAq4ga3m |</w:t>
      </w:r>
    </w:p>
    <w:p w14:paraId="32DE9BA2" w14:textId="77777777" w:rsidR="007A521B" w:rsidRDefault="00AD1257">
      <w:r>
        <w:t xml:space="preserve">dEq3vaqBAq4ga3miti# dE3va - BAq4ga3m | </w:t>
      </w:r>
    </w:p>
    <w:p w14:paraId="21056BF2" w14:textId="77777777" w:rsidR="007A521B" w:rsidRDefault="00AD1257">
      <w:r>
        <w:t>23)</w:t>
      </w:r>
      <w:r>
        <w:tab/>
        <w:t>1.1.1.1(20)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</w:t>
      </w:r>
    </w:p>
    <w:p w14:paraId="680AF170" w14:textId="77777777" w:rsidR="007A521B" w:rsidRDefault="00AD1257">
      <w:proofErr w:type="spellStart"/>
      <w:r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| </w:t>
      </w:r>
    </w:p>
    <w:p w14:paraId="06DD3D51" w14:textId="77777777" w:rsidR="007A521B" w:rsidRDefault="00AD1257">
      <w:r>
        <w:t>24)</w:t>
      </w:r>
      <w:r>
        <w:tab/>
        <w:t>1.1.1.1(21)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</w:t>
      </w:r>
    </w:p>
    <w:p w14:paraId="708607EB" w14:textId="77777777" w:rsidR="007A521B" w:rsidRDefault="00AD1257"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| </w:t>
      </w:r>
    </w:p>
    <w:p w14:paraId="60EAA4C0" w14:textId="77777777" w:rsidR="007A521B" w:rsidRDefault="00AD1257">
      <w:r>
        <w:t>25)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</w:t>
      </w:r>
    </w:p>
    <w:p w14:paraId="24BF469F" w14:textId="77777777" w:rsidR="007A521B" w:rsidRDefault="00AD1257"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praqjAva#tIranamIqvAH</w:t>
      </w:r>
      <w:proofErr w:type="spellEnd"/>
      <w:r>
        <w:t xml:space="preserve"> | </w:t>
      </w:r>
    </w:p>
    <w:p w14:paraId="590518AD" w14:textId="77777777" w:rsidR="007A521B" w:rsidRDefault="00AD1257">
      <w:r>
        <w:lastRenderedPageBreak/>
        <w:t>26)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</w:t>
      </w:r>
    </w:p>
    <w:p w14:paraId="339099A9" w14:textId="77777777" w:rsidR="007A521B" w:rsidRDefault="00AD1257">
      <w:proofErr w:type="spellStart"/>
      <w:r>
        <w:t>praqjAva#tIqriti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vaqtIqH</w:t>
      </w:r>
      <w:proofErr w:type="spellEnd"/>
      <w:r>
        <w:t xml:space="preserve"> | </w:t>
      </w:r>
    </w:p>
    <w:p w14:paraId="4D63C90D" w14:textId="77777777" w:rsidR="007A521B" w:rsidRDefault="00AD1257">
      <w:r>
        <w:t>27)</w:t>
      </w:r>
      <w:r>
        <w:tab/>
        <w:t>1.1.1.1(23)</w:t>
      </w:r>
      <w:proofErr w:type="gramStart"/>
      <w:r>
        <w:t xml:space="preserve">-  </w:t>
      </w:r>
      <w:proofErr w:type="spellStart"/>
      <w:r>
        <w:t>aqnaqmIqvAH</w:t>
      </w:r>
      <w:proofErr w:type="spellEnd"/>
      <w:proofErr w:type="gramEnd"/>
      <w:r>
        <w:t xml:space="preserve"> | </w:t>
      </w:r>
      <w:proofErr w:type="spellStart"/>
      <w:r>
        <w:t>aqyaqkShmAH</w:t>
      </w:r>
      <w:proofErr w:type="spellEnd"/>
      <w:r>
        <w:t xml:space="preserve"> |</w:t>
      </w:r>
    </w:p>
    <w:p w14:paraId="0824DDB4" w14:textId="77777777" w:rsidR="007A521B" w:rsidRDefault="00AD1257">
      <w:proofErr w:type="spellStart"/>
      <w:r>
        <w:t>aqnaqmIqvA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a#yaqkShmAH</w:t>
      </w:r>
      <w:proofErr w:type="spellEnd"/>
      <w:r>
        <w:t xml:space="preserve"> | </w:t>
      </w:r>
    </w:p>
    <w:p w14:paraId="0959FE0A" w14:textId="77777777" w:rsidR="007A521B" w:rsidRDefault="00AD1257">
      <w:r>
        <w:t>28)</w:t>
      </w:r>
      <w:r>
        <w:tab/>
        <w:t>1.1.1.1(24)</w:t>
      </w:r>
      <w:proofErr w:type="gramStart"/>
      <w:r>
        <w:t xml:space="preserve">-  </w:t>
      </w:r>
      <w:proofErr w:type="spellStart"/>
      <w:r>
        <w:t>aqyaqkShmAH</w:t>
      </w:r>
      <w:proofErr w:type="spellEnd"/>
      <w:proofErr w:type="gramEnd"/>
      <w:r>
        <w:t xml:space="preserve"> | mA |</w:t>
      </w:r>
    </w:p>
    <w:p w14:paraId="5C736939" w14:textId="77777777" w:rsidR="007A521B" w:rsidRDefault="00AD1257">
      <w:proofErr w:type="spellStart"/>
      <w:r>
        <w:t>aqyaqkShmA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| </w:t>
      </w:r>
    </w:p>
    <w:p w14:paraId="52989443" w14:textId="77777777" w:rsidR="007A521B" w:rsidRDefault="00AD1257">
      <w:r>
        <w:t>29)</w:t>
      </w:r>
      <w:r>
        <w:tab/>
        <w:t>1.1.1.1(25)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(G4S1.1-2)</w:t>
      </w:r>
    </w:p>
    <w:p w14:paraId="427C9F0A" w14:textId="77777777" w:rsidR="007A521B" w:rsidRDefault="00AD1257">
      <w:r>
        <w:t xml:space="preserve">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41EE0E29" w14:textId="77777777" w:rsidR="007A521B" w:rsidRDefault="00AD1257">
      <w:r>
        <w:t>30)</w:t>
      </w:r>
      <w:r>
        <w:tab/>
        <w:t>1.1.1.1(26)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stEqnaH</w:t>
      </w:r>
      <w:proofErr w:type="spellEnd"/>
      <w:r>
        <w:t xml:space="preserve"> | (G4S1.1-2)</w:t>
      </w:r>
    </w:p>
    <w:p w14:paraId="64A21854" w14:textId="77777777" w:rsidR="007A521B" w:rsidRDefault="00AD1257">
      <w:proofErr w:type="spellStart"/>
      <w:r>
        <w:t>vaqH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| </w:t>
      </w:r>
    </w:p>
    <w:p w14:paraId="398C3BC3" w14:textId="77777777" w:rsidR="007A521B" w:rsidRDefault="00AD1257">
      <w:r>
        <w:t>31)</w:t>
      </w:r>
      <w:r>
        <w:tab/>
        <w:t>1.1.1.1(27)</w:t>
      </w:r>
      <w:proofErr w:type="gramStart"/>
      <w:r>
        <w:t xml:space="preserve">-  </w:t>
      </w:r>
      <w:proofErr w:type="spellStart"/>
      <w:r>
        <w:t>stEqnaH</w:t>
      </w:r>
      <w:proofErr w:type="spellEnd"/>
      <w:proofErr w:type="gramEnd"/>
      <w:r>
        <w:t xml:space="preserve"> | </w:t>
      </w:r>
      <w:proofErr w:type="spellStart"/>
      <w:r>
        <w:t>IqSaqtaq</w:t>
      </w:r>
      <w:proofErr w:type="spellEnd"/>
      <w:r>
        <w:t xml:space="preserve"> | (G4S1.1-2)</w:t>
      </w:r>
    </w:p>
    <w:p w14:paraId="53DD7B3C" w14:textId="77777777" w:rsidR="007A521B" w:rsidRDefault="00AD1257"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</w:t>
      </w:r>
      <w:proofErr w:type="spellEnd"/>
      <w:r>
        <w:t xml:space="preserve"> | </w:t>
      </w:r>
    </w:p>
    <w:p w14:paraId="72CD8D01" w14:textId="77777777" w:rsidR="007A521B" w:rsidRDefault="00AD1257">
      <w:r>
        <w:t>32)</w:t>
      </w:r>
      <w:r>
        <w:tab/>
        <w:t>1.1.1.1(28)</w:t>
      </w:r>
      <w:proofErr w:type="gramStart"/>
      <w:r>
        <w:t xml:space="preserve">-  </w:t>
      </w:r>
      <w:proofErr w:type="spellStart"/>
      <w:r>
        <w:t>IqSaqtaq</w:t>
      </w:r>
      <w:proofErr w:type="spellEnd"/>
      <w:proofErr w:type="gramEnd"/>
      <w:r>
        <w:t xml:space="preserve"> | mA | (G4S1.1-2)</w:t>
      </w:r>
    </w:p>
    <w:p w14:paraId="52A741E5" w14:textId="77777777" w:rsidR="007A521B" w:rsidRDefault="00AD1257">
      <w:proofErr w:type="spellStart"/>
      <w:r>
        <w:t>IqSaqtaq</w:t>
      </w:r>
      <w:proofErr w:type="spellEnd"/>
      <w:r>
        <w:t xml:space="preserve"> mA </w:t>
      </w:r>
      <w:proofErr w:type="spellStart"/>
      <w:r>
        <w:t>mESa#tESataq</w:t>
      </w:r>
      <w:proofErr w:type="spellEnd"/>
      <w:r>
        <w:t xml:space="preserve"> mA | </w:t>
      </w:r>
    </w:p>
    <w:p w14:paraId="7597C2A2" w14:textId="77777777" w:rsidR="007A521B" w:rsidRDefault="00AD1257">
      <w:r>
        <w:t>33)</w:t>
      </w:r>
      <w:r>
        <w:tab/>
        <w:t>1.1.1.1(29)</w:t>
      </w:r>
      <w:proofErr w:type="gramStart"/>
      <w:r>
        <w:t>-  mA</w:t>
      </w:r>
      <w:proofErr w:type="gramEnd"/>
      <w:r>
        <w:t xml:space="preserve"> | aqga3Sa(gm)#saH | (G4S1.1-2)</w:t>
      </w:r>
    </w:p>
    <w:p w14:paraId="5A12B5E3" w14:textId="77777777" w:rsidR="007A521B" w:rsidRDefault="00AD1257">
      <w:r>
        <w:t xml:space="preserve">mA &amp;ga3Sa(gm)#sOq &amp;ga3Sa(gm)#sOq mA </w:t>
      </w:r>
      <w:proofErr w:type="spellStart"/>
      <w:r>
        <w:t>mA</w:t>
      </w:r>
      <w:proofErr w:type="spellEnd"/>
      <w:r>
        <w:t xml:space="preserve"> &amp;ga3Sa(gm)#saH | </w:t>
      </w:r>
    </w:p>
    <w:p w14:paraId="1AD8BB2E" w14:textId="77777777" w:rsidR="007A521B" w:rsidRDefault="00AD1257">
      <w:r>
        <w:t>34)</w:t>
      </w:r>
      <w:r>
        <w:tab/>
        <w:t>1.1.1.1(30)</w:t>
      </w:r>
      <w:proofErr w:type="gramStart"/>
      <w:r>
        <w:t>-  aqga</w:t>
      </w:r>
      <w:proofErr w:type="gramEnd"/>
      <w:r>
        <w:t>3Sa(gm)#saH | ruqd3rasya# | (G4S1.1-2)</w:t>
      </w:r>
    </w:p>
    <w:p w14:paraId="079194E7" w14:textId="77777777" w:rsidR="007A521B" w:rsidRDefault="00AD1257">
      <w:r>
        <w:t xml:space="preserve">aqga3Sa(gm)#sO ruqd3rasya# ruqd3rasyAqga3Sa(gm)#sOq &amp;ga3Sa(gm)#sO ruqd3rasya# | </w:t>
      </w:r>
    </w:p>
    <w:p w14:paraId="770A1671" w14:textId="77777777" w:rsidR="007A521B" w:rsidRDefault="00AD1257">
      <w:r>
        <w:t>35)</w:t>
      </w:r>
      <w:r>
        <w:tab/>
        <w:t>1.1.1.1(30)</w:t>
      </w:r>
      <w:proofErr w:type="gramStart"/>
      <w:r>
        <w:t>-  aqga</w:t>
      </w:r>
      <w:proofErr w:type="gramEnd"/>
      <w:r>
        <w:t>3Sa(gm)#saH | (G4S1.1-2)</w:t>
      </w:r>
    </w:p>
    <w:p w14:paraId="590BD38D" w14:textId="77777777" w:rsidR="007A521B" w:rsidRDefault="00AD1257">
      <w:r>
        <w:t xml:space="preserve">aqGa4Sa(gm)#saq ityaqGa4 - </w:t>
      </w:r>
      <w:proofErr w:type="spellStart"/>
      <w:r>
        <w:t>Saq</w:t>
      </w:r>
      <w:proofErr w:type="spellEnd"/>
      <w:r>
        <w:t>(gm)</w:t>
      </w:r>
      <w:proofErr w:type="spellStart"/>
      <w:r>
        <w:t>qsaqH</w:t>
      </w:r>
      <w:proofErr w:type="spellEnd"/>
      <w:r>
        <w:t xml:space="preserve"> | </w:t>
      </w:r>
    </w:p>
    <w:p w14:paraId="35BFB4A5" w14:textId="77777777" w:rsidR="007A521B" w:rsidRDefault="00AD1257">
      <w:r>
        <w:t>36)</w:t>
      </w:r>
      <w:r>
        <w:tab/>
        <w:t>1.1.1.1(31)</w:t>
      </w:r>
      <w:proofErr w:type="gramStart"/>
      <w:r>
        <w:t>-  ruqd</w:t>
      </w:r>
      <w:proofErr w:type="gramEnd"/>
      <w:r>
        <w:t xml:space="preserve">3rasya# | </w:t>
      </w:r>
      <w:proofErr w:type="spellStart"/>
      <w:r>
        <w:t>hEqtiH</w:t>
      </w:r>
      <w:proofErr w:type="spellEnd"/>
      <w:r>
        <w:t xml:space="preserve"> |</w:t>
      </w:r>
    </w:p>
    <w:p w14:paraId="1681F16A" w14:textId="77777777" w:rsidR="007A521B" w:rsidRDefault="00AD1257">
      <w:r>
        <w:t xml:space="preserve">ruqd3rasya#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ruqd3rasya# ruqd3rasya# </w:t>
      </w:r>
      <w:proofErr w:type="spellStart"/>
      <w:r>
        <w:t>hEqtiH</w:t>
      </w:r>
      <w:proofErr w:type="spellEnd"/>
      <w:r>
        <w:t xml:space="preserve"> | </w:t>
      </w:r>
    </w:p>
    <w:p w14:paraId="12173053" w14:textId="77777777" w:rsidR="007A521B" w:rsidRDefault="00AD1257">
      <w:r>
        <w:t>37)</w:t>
      </w:r>
      <w:r>
        <w:tab/>
        <w:t>1.1.1.1(32)</w:t>
      </w:r>
      <w:proofErr w:type="gramStart"/>
      <w:r>
        <w:t xml:space="preserve">-  </w:t>
      </w:r>
      <w:proofErr w:type="spellStart"/>
      <w:r>
        <w:t>hEqtiH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EA59833" w14:textId="77777777" w:rsidR="007A521B" w:rsidRDefault="00AD1257"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1CCB145" w14:textId="77777777" w:rsidR="007A521B" w:rsidRDefault="00AD1257">
      <w:r>
        <w:t>38)</w:t>
      </w:r>
      <w:r>
        <w:tab/>
        <w:t>1.1.1.1(33)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34B98E9E" w14:textId="77777777" w:rsidR="007A521B" w:rsidRDefault="00AD1257">
      <w:proofErr w:type="spellStart"/>
      <w:r>
        <w:lastRenderedPageBreak/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4DA1021D" w14:textId="77777777" w:rsidR="007A521B" w:rsidRDefault="00AD1257">
      <w:r>
        <w:t>39)</w:t>
      </w:r>
      <w:r>
        <w:tab/>
        <w:t>1.1.1.1(34)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vRuqNaqktuq</w:t>
      </w:r>
      <w:proofErr w:type="spellEnd"/>
      <w:r>
        <w:t xml:space="preserve"> |</w:t>
      </w:r>
    </w:p>
    <w:p w14:paraId="34DAEDA6" w14:textId="77777777" w:rsidR="007A521B" w:rsidRDefault="00AD1257"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| </w:t>
      </w:r>
    </w:p>
    <w:p w14:paraId="4DDBCE59" w14:textId="77777777" w:rsidR="007A521B" w:rsidRDefault="00AD1257">
      <w:r>
        <w:t>40)</w:t>
      </w:r>
      <w:r>
        <w:tab/>
        <w:t>1.1.1.1(35)</w:t>
      </w:r>
      <w:proofErr w:type="gramStart"/>
      <w:r>
        <w:t xml:space="preserve">-  </w:t>
      </w:r>
      <w:proofErr w:type="spellStart"/>
      <w:r>
        <w:t>vRuqNaqktuq</w:t>
      </w:r>
      <w:proofErr w:type="spellEnd"/>
      <w:proofErr w:type="gramEnd"/>
      <w:r>
        <w:t xml:space="preserve"> | dh4ruqvAH |</w:t>
      </w:r>
    </w:p>
    <w:p w14:paraId="04880C65" w14:textId="77777777" w:rsidR="007A521B" w:rsidRDefault="00AD1257">
      <w:proofErr w:type="spellStart"/>
      <w:r>
        <w:t>vRuqNaqktuq</w:t>
      </w:r>
      <w:proofErr w:type="spellEnd"/>
      <w:r>
        <w:t xml:space="preserve"> dh4ruqvA </w:t>
      </w:r>
      <w:proofErr w:type="spellStart"/>
      <w:r>
        <w:t>dh4ruqvA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dh4ruqvAH | </w:t>
      </w:r>
    </w:p>
    <w:p w14:paraId="72502CEB" w14:textId="77777777" w:rsidR="007A521B" w:rsidRDefault="00AD1257">
      <w:r>
        <w:t>41)</w:t>
      </w:r>
      <w:r>
        <w:tab/>
        <w:t>1.1.1.1(36)</w:t>
      </w:r>
      <w:proofErr w:type="gramStart"/>
      <w:r>
        <w:t>-  dh</w:t>
      </w:r>
      <w:proofErr w:type="gramEnd"/>
      <w:r>
        <w:t xml:space="preserve">4ruqvAH | </w:t>
      </w:r>
      <w:proofErr w:type="spellStart"/>
      <w:r>
        <w:t>aqsminn</w:t>
      </w:r>
      <w:proofErr w:type="spellEnd"/>
      <w:r>
        <w:t xml:space="preserve"> |</w:t>
      </w:r>
    </w:p>
    <w:p w14:paraId="08D83659" w14:textId="77777777" w:rsidR="007A521B" w:rsidRDefault="00AD1257">
      <w:r>
        <w:t xml:space="preserve">dh4ruqvA </w:t>
      </w:r>
      <w:proofErr w:type="spellStart"/>
      <w:r>
        <w:t>aqsminn-aqsmin</w:t>
      </w:r>
      <w:proofErr w:type="spellEnd"/>
      <w:r>
        <w:t xml:space="preserve"> dh4ruqvA </w:t>
      </w:r>
      <w:proofErr w:type="spellStart"/>
      <w:r>
        <w:t>dh4ruqvA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</w:t>
      </w:r>
    </w:p>
    <w:p w14:paraId="69A9BB49" w14:textId="77777777" w:rsidR="007A521B" w:rsidRDefault="00AD1257">
      <w:r>
        <w:t>42)</w:t>
      </w:r>
      <w:r>
        <w:tab/>
        <w:t>1.1.1.1(37)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gO3pa#tau |</w:t>
      </w:r>
    </w:p>
    <w:p w14:paraId="2F82E03F" w14:textId="77777777" w:rsidR="007A521B" w:rsidRDefault="00AD1257">
      <w:proofErr w:type="spellStart"/>
      <w:r>
        <w:t>aqsmin</w:t>
      </w:r>
      <w:proofErr w:type="spellEnd"/>
      <w:r>
        <w:t xml:space="preserve"> gO3pa#tauq gO3pa#tA </w:t>
      </w:r>
      <w:proofErr w:type="spellStart"/>
      <w:r>
        <w:t>vaqsminn-aqsmin</w:t>
      </w:r>
      <w:proofErr w:type="spellEnd"/>
      <w:r>
        <w:t xml:space="preserve"> gO3pa#tau | </w:t>
      </w:r>
    </w:p>
    <w:p w14:paraId="4AE1ACF9" w14:textId="77777777" w:rsidR="007A521B" w:rsidRDefault="00AD1257">
      <w:r>
        <w:t>43)</w:t>
      </w:r>
      <w:r>
        <w:tab/>
        <w:t>1.1.1.1(38)</w:t>
      </w:r>
      <w:proofErr w:type="gramStart"/>
      <w:r>
        <w:t>-  gO</w:t>
      </w:r>
      <w:proofErr w:type="gramEnd"/>
      <w:r>
        <w:t xml:space="preserve">3pa#tau | </w:t>
      </w:r>
      <w:proofErr w:type="spellStart"/>
      <w:r>
        <w:t>syAqtaq</w:t>
      </w:r>
      <w:proofErr w:type="spellEnd"/>
      <w:r>
        <w:t xml:space="preserve"> |</w:t>
      </w:r>
    </w:p>
    <w:p w14:paraId="4EB5AF5D" w14:textId="77777777" w:rsidR="007A521B" w:rsidRDefault="00AD1257">
      <w:r>
        <w:t xml:space="preserve">gO3pa#tau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gO3pa#tauq gO3pa#tau </w:t>
      </w:r>
      <w:proofErr w:type="spellStart"/>
      <w:r>
        <w:t>syAta</w:t>
      </w:r>
      <w:proofErr w:type="spellEnd"/>
      <w:r>
        <w:t xml:space="preserve"> | </w:t>
      </w:r>
    </w:p>
    <w:p w14:paraId="2B1553A2" w14:textId="77777777" w:rsidR="007A521B" w:rsidRDefault="00AD1257">
      <w:r>
        <w:t>44)</w:t>
      </w:r>
      <w:r>
        <w:tab/>
        <w:t>1.1.1.1(38)</w:t>
      </w:r>
      <w:proofErr w:type="gramStart"/>
      <w:r>
        <w:t>-  gO</w:t>
      </w:r>
      <w:proofErr w:type="gramEnd"/>
      <w:r>
        <w:t>3pa#tau |</w:t>
      </w:r>
    </w:p>
    <w:p w14:paraId="6C364750" w14:textId="77777777" w:rsidR="007A521B" w:rsidRDefault="00AD1257">
      <w:r>
        <w:t xml:space="preserve">gO3pa#tAqvitiq gO3 - </w:t>
      </w:r>
      <w:proofErr w:type="spellStart"/>
      <w:r>
        <w:t>paqtauq</w:t>
      </w:r>
      <w:proofErr w:type="spellEnd"/>
      <w:r>
        <w:t xml:space="preserve"> | </w:t>
      </w:r>
    </w:p>
    <w:p w14:paraId="795AC39E" w14:textId="77777777" w:rsidR="007A521B" w:rsidRDefault="00AD1257">
      <w:r>
        <w:t>45)</w:t>
      </w:r>
      <w:r>
        <w:tab/>
        <w:t>1.1.1.1(39)</w:t>
      </w:r>
      <w:proofErr w:type="gramStart"/>
      <w:r>
        <w:t xml:space="preserve">-  </w:t>
      </w:r>
      <w:proofErr w:type="spellStart"/>
      <w:r>
        <w:t>syAqtaq</w:t>
      </w:r>
      <w:proofErr w:type="spellEnd"/>
      <w:proofErr w:type="gramEnd"/>
      <w:r>
        <w:t xml:space="preserve"> | baq3hvIH |</w:t>
      </w:r>
    </w:p>
    <w:p w14:paraId="2A0F7278" w14:textId="77777777" w:rsidR="007A521B" w:rsidRDefault="00AD1257">
      <w:proofErr w:type="spellStart"/>
      <w:r>
        <w:t>syAqtaq</w:t>
      </w:r>
      <w:proofErr w:type="spellEnd"/>
      <w:r>
        <w:t xml:space="preserve"> baq3hvIr baq3hvIH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baq3hvIH | </w:t>
      </w:r>
    </w:p>
    <w:p w14:paraId="2DA738FE" w14:textId="77777777" w:rsidR="007A521B" w:rsidRDefault="00AD1257">
      <w:r>
        <w:t>46)</w:t>
      </w:r>
      <w:r>
        <w:tab/>
        <w:t>1.1.1.1(40)</w:t>
      </w:r>
      <w:proofErr w:type="gramStart"/>
      <w:r>
        <w:t>-  baq</w:t>
      </w:r>
      <w:proofErr w:type="gramEnd"/>
      <w:r>
        <w:t xml:space="preserve">3hvIH | </w:t>
      </w:r>
      <w:proofErr w:type="spellStart"/>
      <w:r>
        <w:t>yaja#mAnasya</w:t>
      </w:r>
      <w:proofErr w:type="spellEnd"/>
      <w:r>
        <w:t xml:space="preserve"> |</w:t>
      </w:r>
    </w:p>
    <w:p w14:paraId="0342221F" w14:textId="77777777" w:rsidR="007A521B" w:rsidRDefault="00AD1257">
      <w:r>
        <w:t xml:space="preserve">baq3hvIr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baq3hvIr </w:t>
      </w:r>
      <w:proofErr w:type="spellStart"/>
      <w:r>
        <w:t>baq3hvIr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1B23BB6F" w14:textId="77777777" w:rsidR="007A521B" w:rsidRDefault="00AD1257">
      <w:r>
        <w:t>47)</w:t>
      </w:r>
      <w:r>
        <w:tab/>
        <w:t>1.1.1.1(41)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44DA3F55" w14:textId="77777777" w:rsidR="007A521B" w:rsidRDefault="00AD1257"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03BC7E98" w14:textId="77777777" w:rsidR="007A521B" w:rsidRDefault="00AD1257">
      <w:r>
        <w:t>48)</w:t>
      </w:r>
      <w:r>
        <w:tab/>
        <w:t>1.1.1.1(42)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7151311B" w14:textId="77777777" w:rsidR="007A521B" w:rsidRDefault="00AD1257"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</w:t>
      </w:r>
    </w:p>
    <w:p w14:paraId="52D5D93C" w14:textId="77777777" w:rsidR="007A521B" w:rsidRDefault="00AD1257">
      <w:r>
        <w:t>49)</w:t>
      </w:r>
      <w:r>
        <w:tab/>
        <w:t>1.1.1.1(43)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||</w:t>
      </w:r>
    </w:p>
    <w:p w14:paraId="70FBB985" w14:textId="77777777" w:rsidR="007A521B" w:rsidRDefault="00AD1257">
      <w:proofErr w:type="spellStart"/>
      <w:r>
        <w:t>pAqhIti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</w:t>
      </w:r>
    </w:p>
    <w:p w14:paraId="040924A6" w14:textId="77777777" w:rsidR="007A521B" w:rsidRDefault="00AD1257">
      <w:r>
        <w:t>1)</w:t>
      </w:r>
      <w:r>
        <w:tab/>
        <w:t>1.1.2.1(1)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># | GOq4Shat |</w:t>
      </w:r>
    </w:p>
    <w:p w14:paraId="6DCF9532" w14:textId="77777777" w:rsidR="007A521B" w:rsidRDefault="00AD1257">
      <w:proofErr w:type="spellStart"/>
      <w:r>
        <w:t>yaqj~jasya</w:t>
      </w:r>
      <w:proofErr w:type="spellEnd"/>
      <w:r>
        <w:t xml:space="preserve"># GOq4Shad3 </w:t>
      </w:r>
      <w:proofErr w:type="spellStart"/>
      <w:r>
        <w:t>GOq4Shad3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GOq4Shat | </w:t>
      </w:r>
    </w:p>
    <w:p w14:paraId="4F9B9566" w14:textId="77777777" w:rsidR="007A521B" w:rsidRDefault="00AD1257">
      <w:r>
        <w:t>2)</w:t>
      </w:r>
      <w:r>
        <w:tab/>
        <w:t>1.1.2.1(2)</w:t>
      </w:r>
      <w:proofErr w:type="gramStart"/>
      <w:r>
        <w:t>-  GOq</w:t>
      </w:r>
      <w:proofErr w:type="gramEnd"/>
      <w:r>
        <w:t xml:space="preserve">4Shat | </w:t>
      </w:r>
      <w:proofErr w:type="spellStart"/>
      <w:r>
        <w:t>aqsiq</w:t>
      </w:r>
      <w:proofErr w:type="spellEnd"/>
      <w:r>
        <w:t xml:space="preserve"> |</w:t>
      </w:r>
    </w:p>
    <w:p w14:paraId="1EBF5C2C" w14:textId="77777777" w:rsidR="007A521B" w:rsidRDefault="00AD1257">
      <w:r>
        <w:lastRenderedPageBreak/>
        <w:t xml:space="preserve">GOq4Shada#3syasi GOq4Shad3 GOq4Shada#3si | </w:t>
      </w:r>
    </w:p>
    <w:p w14:paraId="2E3FCFF7" w14:textId="77777777" w:rsidR="007A521B" w:rsidRDefault="00AD1257">
      <w:r>
        <w:t>3)</w:t>
      </w:r>
      <w:r>
        <w:tab/>
        <w:t>1.1.2.1(3)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6119F13F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pratyu#ShTam-asyasiq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</w:t>
      </w:r>
    </w:p>
    <w:p w14:paraId="3B48F8C5" w14:textId="77777777" w:rsidR="007A521B" w:rsidRDefault="00AD1257">
      <w:r>
        <w:t>4)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97C7335" w14:textId="77777777" w:rsidR="007A521B" w:rsidRDefault="00AD1257"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365CA9B2" w14:textId="77777777" w:rsidR="007A521B" w:rsidRDefault="00AD1257">
      <w:r>
        <w:t>5)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1BE6EBCE" w14:textId="77777777" w:rsidR="007A521B" w:rsidRDefault="00AD1257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04F10506" w14:textId="77777777" w:rsidR="007A521B" w:rsidRDefault="00AD1257">
      <w:r>
        <w:t>6)</w:t>
      </w:r>
      <w:r>
        <w:tab/>
        <w:t>1.1.2.1(5)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2D5A59B9" w14:textId="77777777" w:rsidR="007A521B" w:rsidRDefault="00AD1257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7E30DDED" w14:textId="77777777" w:rsidR="007A521B" w:rsidRDefault="00AD1257">
      <w:r>
        <w:t>7)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33BED77E" w14:textId="77777777" w:rsidR="007A521B" w:rsidRDefault="00AD1257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3B5DC322" w14:textId="77777777" w:rsidR="007A521B" w:rsidRDefault="00AD1257">
      <w:r>
        <w:t>8)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1713B856" w14:textId="77777777" w:rsidR="007A521B" w:rsidRDefault="00AD1257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6A936B92" w14:textId="77777777" w:rsidR="007A521B" w:rsidRDefault="00AD1257">
      <w:r>
        <w:t>9)</w:t>
      </w:r>
      <w:r>
        <w:tab/>
        <w:t>1.1.2.1(7)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4929FF3" w14:textId="77777777" w:rsidR="007A521B" w:rsidRDefault="00AD1257"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780EF3EE" w14:textId="77777777" w:rsidR="007A521B" w:rsidRDefault="00AD1257">
      <w:r>
        <w:t>10)</w:t>
      </w:r>
      <w:r>
        <w:tab/>
        <w:t>1.1.2.1(8)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 (G4S1.1-3)</w:t>
      </w:r>
    </w:p>
    <w:p w14:paraId="70B0FCAD" w14:textId="77777777" w:rsidR="007A521B" w:rsidRDefault="00AD1257">
      <w:proofErr w:type="spellStart"/>
      <w:r>
        <w:t>prE</w:t>
      </w:r>
      <w:proofErr w:type="spellEnd"/>
      <w:r>
        <w:t xml:space="preserve"> yam-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yam | </w:t>
      </w:r>
    </w:p>
    <w:p w14:paraId="50DA6591" w14:textId="77777777" w:rsidR="007A521B" w:rsidRDefault="00AD1257">
      <w:r>
        <w:t>11)</w:t>
      </w:r>
      <w:r>
        <w:tab/>
        <w:t>1.1.2.1(9)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aqgAq3t | (G4S1.1-3)</w:t>
      </w:r>
    </w:p>
    <w:p w14:paraId="65775B18" w14:textId="77777777" w:rsidR="007A521B" w:rsidRDefault="00AD1257">
      <w:r>
        <w:t xml:space="preserve">iqyam-a#gA3da3gA3diq3yam iqyam-a#gA3t | </w:t>
      </w:r>
    </w:p>
    <w:p w14:paraId="2EEE8561" w14:textId="77777777" w:rsidR="007A521B" w:rsidRDefault="00AD1257">
      <w:r>
        <w:t>12)</w:t>
      </w:r>
      <w:r>
        <w:tab/>
        <w:t>1.1.2.1(10)</w:t>
      </w:r>
      <w:proofErr w:type="gramStart"/>
      <w:r>
        <w:t>-  aqgAq</w:t>
      </w:r>
      <w:proofErr w:type="gramEnd"/>
      <w:r>
        <w:t>3t | dhiq4ShaNA$ | (G4S1.1-3)</w:t>
      </w:r>
    </w:p>
    <w:p w14:paraId="0F7FB607" w14:textId="77777777" w:rsidR="007A521B" w:rsidRDefault="00AD1257">
      <w:r>
        <w:t xml:space="preserve">aqgAq3d3 dhiq4ShaNA# dhiq4ShaNA# &amp;gA3da3gA3d3 dhiq4ShaNA$ | </w:t>
      </w:r>
    </w:p>
    <w:p w14:paraId="3176F194" w14:textId="77777777" w:rsidR="007A521B" w:rsidRDefault="00AD1257">
      <w:r>
        <w:t>13)</w:t>
      </w:r>
      <w:r>
        <w:tab/>
        <w:t>1.1.2.1(11)</w:t>
      </w:r>
      <w:proofErr w:type="gramStart"/>
      <w:r>
        <w:t>-  dhiq</w:t>
      </w:r>
      <w:proofErr w:type="gramEnd"/>
      <w:r>
        <w:t>4ShaNA$ | baq3rq.hiH | (G4S1.1-3)</w:t>
      </w:r>
    </w:p>
    <w:p w14:paraId="3B1E75BC" w14:textId="77777777" w:rsidR="007A521B" w:rsidRDefault="00AD1257">
      <w:r>
        <w:t xml:space="preserve">dhiq4ShaNA# baq3rq.hir </w:t>
      </w:r>
      <w:proofErr w:type="spellStart"/>
      <w:r>
        <w:t>baq3rq.hir</w:t>
      </w:r>
      <w:proofErr w:type="spellEnd"/>
      <w:r>
        <w:t xml:space="preserve"> dhiq4ShaNA# dhiq4ShaNA# baq3rq.hiH | </w:t>
      </w:r>
    </w:p>
    <w:p w14:paraId="1A978544" w14:textId="77777777" w:rsidR="007A521B" w:rsidRDefault="00AD1257">
      <w:r>
        <w:t>14)</w:t>
      </w:r>
      <w:r>
        <w:tab/>
        <w:t>1.1.2.1(12)</w:t>
      </w:r>
      <w:proofErr w:type="gramStart"/>
      <w:r>
        <w:t>-  baq3rq.hiH</w:t>
      </w:r>
      <w:proofErr w:type="gramEnd"/>
      <w:r>
        <w:t xml:space="preserve"> | acCa#2 | (G4S1.1-3)</w:t>
      </w:r>
    </w:p>
    <w:p w14:paraId="41E03E9F" w14:textId="77777777" w:rsidR="007A521B" w:rsidRDefault="00AD1257">
      <w:r>
        <w:t xml:space="preserve">baq3rq.hiracCA2cCa#2 baq3rq.hir baq3rq.hiracCa#2 | </w:t>
      </w:r>
    </w:p>
    <w:p w14:paraId="52CF2716" w14:textId="77777777" w:rsidR="007A521B" w:rsidRDefault="00AD1257">
      <w:r>
        <w:t>15)</w:t>
      </w:r>
      <w:r>
        <w:tab/>
        <w:t>1.1.2.1(13)</w:t>
      </w:r>
      <w:proofErr w:type="gramStart"/>
      <w:r>
        <w:t>-  acCa</w:t>
      </w:r>
      <w:proofErr w:type="gramEnd"/>
      <w:r>
        <w:t xml:space="preserve">#2 | </w:t>
      </w:r>
      <w:proofErr w:type="spellStart"/>
      <w:r>
        <w:t>manu#nA</w:t>
      </w:r>
      <w:proofErr w:type="spellEnd"/>
      <w:r>
        <w:t xml:space="preserve"> | (G4S1.1-3)</w:t>
      </w:r>
    </w:p>
    <w:p w14:paraId="701B6236" w14:textId="77777777" w:rsidR="007A521B" w:rsidRDefault="00AD1257">
      <w:r>
        <w:lastRenderedPageBreak/>
        <w:t xml:space="preserve">acCaq2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&amp;cCA2cCaq2 </w:t>
      </w:r>
      <w:proofErr w:type="spellStart"/>
      <w:r>
        <w:t>manu#nA</w:t>
      </w:r>
      <w:proofErr w:type="spellEnd"/>
      <w:r>
        <w:t xml:space="preserve"> | </w:t>
      </w:r>
    </w:p>
    <w:p w14:paraId="6593AF0C" w14:textId="77777777" w:rsidR="007A521B" w:rsidRDefault="00AD1257">
      <w:r>
        <w:t>16)</w:t>
      </w:r>
      <w:r>
        <w:tab/>
        <w:t>1.1.2.1(14)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</w:t>
      </w:r>
    </w:p>
    <w:p w14:paraId="6DAF3BE5" w14:textId="77777777" w:rsidR="007A521B" w:rsidRDefault="00AD1257"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| </w:t>
      </w:r>
    </w:p>
    <w:p w14:paraId="7699A68A" w14:textId="77777777" w:rsidR="007A521B" w:rsidRDefault="00AD1257">
      <w:r>
        <w:t>17)</w:t>
      </w:r>
      <w:r>
        <w:tab/>
        <w:t>1.1.2.1(15)</w:t>
      </w:r>
      <w:proofErr w:type="gramStart"/>
      <w:r>
        <w:t xml:space="preserve">-  </w:t>
      </w:r>
      <w:proofErr w:type="spellStart"/>
      <w:r>
        <w:t>kRuqtA</w:t>
      </w:r>
      <w:proofErr w:type="spellEnd"/>
      <w:proofErr w:type="gramEnd"/>
      <w:r>
        <w:t xml:space="preserve"> | svaqdha4yA$ |</w:t>
      </w:r>
    </w:p>
    <w:p w14:paraId="7F970121" w14:textId="77777777" w:rsidR="007A521B" w:rsidRDefault="00AD1257">
      <w:proofErr w:type="spellStart"/>
      <w:r>
        <w:t>kRuqtA</w:t>
      </w:r>
      <w:proofErr w:type="spellEnd"/>
      <w:r>
        <w:t xml:space="preserve"> svaqdha4yA$ svaqdha4yA#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svaqdha4yA$ | </w:t>
      </w:r>
    </w:p>
    <w:p w14:paraId="5F1338B6" w14:textId="77777777" w:rsidR="007A521B" w:rsidRDefault="00AD1257">
      <w:r>
        <w:t>18)</w:t>
      </w:r>
      <w:r>
        <w:tab/>
        <w:t>1.1.2.1(16)</w:t>
      </w:r>
      <w:proofErr w:type="gramStart"/>
      <w:r>
        <w:t>-  svaqdha</w:t>
      </w:r>
      <w:proofErr w:type="gramEnd"/>
      <w:r>
        <w:t xml:space="preserve">4yA$ | </w:t>
      </w:r>
      <w:proofErr w:type="spellStart"/>
      <w:r>
        <w:t>vita#ShTA</w:t>
      </w:r>
      <w:proofErr w:type="spellEnd"/>
      <w:r>
        <w:t xml:space="preserve"> |</w:t>
      </w:r>
    </w:p>
    <w:p w14:paraId="7F738357" w14:textId="77777777" w:rsidR="007A521B" w:rsidRDefault="00AD1257">
      <w:r>
        <w:t xml:space="preserve">svaqdha4yAq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svaqdha4yA$ svaqdha4yAq </w:t>
      </w:r>
      <w:proofErr w:type="spellStart"/>
      <w:r>
        <w:t>vita#ShTA</w:t>
      </w:r>
      <w:proofErr w:type="spellEnd"/>
      <w:r>
        <w:t xml:space="preserve"> | </w:t>
      </w:r>
    </w:p>
    <w:p w14:paraId="0D82B006" w14:textId="77777777" w:rsidR="007A521B" w:rsidRDefault="00AD1257">
      <w:r>
        <w:t>19)</w:t>
      </w:r>
      <w:r>
        <w:tab/>
        <w:t>1.1.2.1(16)</w:t>
      </w:r>
      <w:proofErr w:type="gramStart"/>
      <w:r>
        <w:t>-  svaqdha</w:t>
      </w:r>
      <w:proofErr w:type="gramEnd"/>
      <w:r>
        <w:t>4yA$ |</w:t>
      </w:r>
    </w:p>
    <w:p w14:paraId="69A77CC4" w14:textId="77777777" w:rsidR="007A521B" w:rsidRDefault="00AD1257">
      <w:r>
        <w:t xml:space="preserve">svaqdha4yEti# </w:t>
      </w:r>
      <w:proofErr w:type="spellStart"/>
      <w:r>
        <w:t>sva</w:t>
      </w:r>
      <w:proofErr w:type="spellEnd"/>
      <w:r>
        <w:t xml:space="preserve"> - dha4yA$ | </w:t>
      </w:r>
    </w:p>
    <w:p w14:paraId="596A59F2" w14:textId="77777777" w:rsidR="007A521B" w:rsidRDefault="00AD1257">
      <w:r>
        <w:t>20)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0098496" w14:textId="77777777" w:rsidR="007A521B" w:rsidRDefault="00AD1257"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68304901" w14:textId="77777777" w:rsidR="007A521B" w:rsidRDefault="00AD1257">
      <w:r>
        <w:t>21)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</w:t>
      </w:r>
    </w:p>
    <w:p w14:paraId="1F6D9564" w14:textId="77777777" w:rsidR="007A521B" w:rsidRDefault="00AD1257">
      <w:proofErr w:type="spellStart"/>
      <w:r>
        <w:t>vitaqShTEtiq</w:t>
      </w:r>
      <w:proofErr w:type="spellEnd"/>
      <w:r>
        <w:t xml:space="preserve"> vi - </w:t>
      </w:r>
      <w:proofErr w:type="spellStart"/>
      <w:r>
        <w:t>taqShTAq</w:t>
      </w:r>
      <w:proofErr w:type="spellEnd"/>
      <w:r>
        <w:t xml:space="preserve"> | </w:t>
      </w:r>
    </w:p>
    <w:p w14:paraId="4A08D1A1" w14:textId="77777777" w:rsidR="007A521B" w:rsidRDefault="00AD1257">
      <w:r>
        <w:t>22)</w:t>
      </w:r>
      <w:r>
        <w:tab/>
        <w:t>1.1.2.1(18)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A |</w:t>
      </w:r>
    </w:p>
    <w:p w14:paraId="4F5EDF16" w14:textId="77777777" w:rsidR="007A521B" w:rsidRDefault="00AD1257">
      <w:r>
        <w:t xml:space="preserve">ta A </w:t>
      </w:r>
      <w:proofErr w:type="spellStart"/>
      <w:r>
        <w:t>tE</w:t>
      </w:r>
      <w:proofErr w:type="spellEnd"/>
      <w:r>
        <w:t xml:space="preserve"> ta A | </w:t>
      </w:r>
    </w:p>
    <w:p w14:paraId="05A1216B" w14:textId="77777777" w:rsidR="007A521B" w:rsidRDefault="00AD1257">
      <w:r>
        <w:t>23)</w:t>
      </w:r>
      <w:r>
        <w:tab/>
        <w:t>1.1.2.1(19)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vaqhaq~ntiq</w:t>
      </w:r>
      <w:proofErr w:type="spellEnd"/>
      <w:r>
        <w:t xml:space="preserve"> |</w:t>
      </w:r>
    </w:p>
    <w:p w14:paraId="118BB1DB" w14:textId="77777777" w:rsidR="007A521B" w:rsidRDefault="00AD1257">
      <w:r>
        <w:t xml:space="preserve">A </w:t>
      </w:r>
      <w:proofErr w:type="spellStart"/>
      <w:r>
        <w:t>va#ha~nti</w:t>
      </w:r>
      <w:proofErr w:type="spellEnd"/>
      <w:r>
        <w:t xml:space="preserve"> </w:t>
      </w:r>
      <w:proofErr w:type="spellStart"/>
      <w:r>
        <w:t>vahaq~ntyA</w:t>
      </w:r>
      <w:proofErr w:type="spellEnd"/>
      <w:r>
        <w:t xml:space="preserve"> </w:t>
      </w:r>
      <w:proofErr w:type="spellStart"/>
      <w:r>
        <w:t>va#ha~nti</w:t>
      </w:r>
      <w:proofErr w:type="spellEnd"/>
      <w:r>
        <w:t xml:space="preserve"> | </w:t>
      </w:r>
    </w:p>
    <w:p w14:paraId="3732E9F0" w14:textId="77777777" w:rsidR="007A521B" w:rsidRDefault="00AD1257">
      <w:r>
        <w:t>24)</w:t>
      </w:r>
      <w:r>
        <w:tab/>
        <w:t>1.1.2.1(20)</w:t>
      </w:r>
      <w:proofErr w:type="gramStart"/>
      <w:r>
        <w:t xml:space="preserve">-  </w:t>
      </w:r>
      <w:proofErr w:type="spellStart"/>
      <w:r>
        <w:t>vaqhaq</w:t>
      </w:r>
      <w:proofErr w:type="gramEnd"/>
      <w:r>
        <w:t>~ntiq</w:t>
      </w:r>
      <w:proofErr w:type="spellEnd"/>
      <w:r>
        <w:t xml:space="preserve"> | </w:t>
      </w:r>
      <w:proofErr w:type="spellStart"/>
      <w:r>
        <w:t>kaqvaya#H</w:t>
      </w:r>
      <w:proofErr w:type="spellEnd"/>
      <w:r>
        <w:t xml:space="preserve"> |</w:t>
      </w:r>
    </w:p>
    <w:p w14:paraId="37456BB0" w14:textId="77777777" w:rsidR="007A521B" w:rsidRDefault="00AD1257">
      <w:proofErr w:type="spellStart"/>
      <w:r>
        <w:t>vaqhaq~ntiq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vaha~nti</w:t>
      </w:r>
      <w:proofErr w:type="spellEnd"/>
      <w:r>
        <w:t xml:space="preserve"> </w:t>
      </w:r>
      <w:proofErr w:type="spellStart"/>
      <w:r>
        <w:t>vaha~nti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| </w:t>
      </w:r>
    </w:p>
    <w:p w14:paraId="7D410E0F" w14:textId="77777777" w:rsidR="007A521B" w:rsidRDefault="00AD1257">
      <w:r>
        <w:t>25)</w:t>
      </w:r>
      <w:r>
        <w:tab/>
        <w:t>1.1.2.1(21)</w:t>
      </w:r>
      <w:proofErr w:type="gramStart"/>
      <w:r>
        <w:t xml:space="preserve">-  </w:t>
      </w:r>
      <w:proofErr w:type="spellStart"/>
      <w:r>
        <w:t>kaqvaya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43C54E75" w14:textId="77777777" w:rsidR="007A521B" w:rsidRDefault="00AD1257"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035FC5D6" w14:textId="77777777" w:rsidR="007A521B" w:rsidRDefault="00AD1257">
      <w:r>
        <w:t>26)</w:t>
      </w:r>
      <w:r>
        <w:tab/>
        <w:t>1.1.2.1(22)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dEq3vEB4ya#H |</w:t>
      </w:r>
    </w:p>
    <w:p w14:paraId="0C35425E" w14:textId="77777777" w:rsidR="007A521B" w:rsidRDefault="00AD1257">
      <w:r>
        <w:t xml:space="preserve">puqrastA$d3 dEq3vEB4yO# dEq3vEB4ya#H </w:t>
      </w:r>
      <w:proofErr w:type="spellStart"/>
      <w:r>
        <w:t>puqrastA$t</w:t>
      </w:r>
      <w:proofErr w:type="spellEnd"/>
      <w:r>
        <w:t xml:space="preserve"> puqrastA$d3 dEq3vEB4ya#H | </w:t>
      </w:r>
    </w:p>
    <w:p w14:paraId="723FB649" w14:textId="77777777" w:rsidR="007A521B" w:rsidRDefault="00AD1257">
      <w:r>
        <w:t>27)</w:t>
      </w:r>
      <w:r>
        <w:tab/>
        <w:t>1.1.2.1(23)</w:t>
      </w:r>
      <w:proofErr w:type="gramStart"/>
      <w:r>
        <w:t>-  dEq</w:t>
      </w:r>
      <w:proofErr w:type="gramEnd"/>
      <w:r>
        <w:t xml:space="preserve">3vEB4ya#H | </w:t>
      </w:r>
      <w:proofErr w:type="spellStart"/>
      <w:r>
        <w:t>juShTa$m</w:t>
      </w:r>
      <w:proofErr w:type="spellEnd"/>
      <w:r>
        <w:t xml:space="preserve"> |</w:t>
      </w:r>
    </w:p>
    <w:p w14:paraId="1140F9D2" w14:textId="77777777" w:rsidR="007A521B" w:rsidRDefault="00AD1257">
      <w:r>
        <w:t xml:space="preserve">dEq3vEB4yOq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dEq3vEB4yO# dEq3vEB4yOq </w:t>
      </w:r>
      <w:proofErr w:type="spellStart"/>
      <w:r>
        <w:t>juShTa$m</w:t>
      </w:r>
      <w:proofErr w:type="spellEnd"/>
      <w:r>
        <w:t xml:space="preserve"> | </w:t>
      </w:r>
    </w:p>
    <w:p w14:paraId="04BCA4F7" w14:textId="77777777" w:rsidR="007A521B" w:rsidRDefault="00AD1257">
      <w:r>
        <w:t>28)</w:t>
      </w:r>
      <w:r>
        <w:tab/>
        <w:t>1.1.2.1(24)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541149A2" w14:textId="77777777" w:rsidR="007A521B" w:rsidRDefault="00AD1257">
      <w:proofErr w:type="spellStart"/>
      <w:r>
        <w:lastRenderedPageBreak/>
        <w:t>juShTa#m-iqhE</w:t>
      </w:r>
      <w:proofErr w:type="spellEnd"/>
      <w:r>
        <w:t xml:space="preserve"> ha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juShTa#m-iqha</w:t>
      </w:r>
      <w:proofErr w:type="spellEnd"/>
      <w:r>
        <w:t xml:space="preserve"> | </w:t>
      </w:r>
    </w:p>
    <w:p w14:paraId="3642A4A4" w14:textId="77777777" w:rsidR="007A521B" w:rsidRDefault="00AD1257">
      <w:r>
        <w:t>29)</w:t>
      </w:r>
      <w:r>
        <w:tab/>
        <w:t>1.1.2.1(25)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baq3rq.hiH |</w:t>
      </w:r>
    </w:p>
    <w:p w14:paraId="35B30AC9" w14:textId="77777777" w:rsidR="007A521B" w:rsidRDefault="00AD1257">
      <w:proofErr w:type="spellStart"/>
      <w:r>
        <w:t>iqha</w:t>
      </w:r>
      <w:proofErr w:type="spellEnd"/>
      <w:r>
        <w:t xml:space="preserve"> baq3rq.hir baq3rq.hiriqhE ha baq3rq.hiH | </w:t>
      </w:r>
    </w:p>
    <w:p w14:paraId="30B18761" w14:textId="77777777" w:rsidR="007A521B" w:rsidRDefault="00AD1257">
      <w:r>
        <w:t>30)</w:t>
      </w:r>
      <w:r>
        <w:tab/>
        <w:t>1.1.2.1(26)</w:t>
      </w:r>
      <w:proofErr w:type="gramStart"/>
      <w:r>
        <w:t>-  baq3rq.hiH</w:t>
      </w:r>
      <w:proofErr w:type="gramEnd"/>
      <w:r>
        <w:t xml:space="preserve"> | AqsadE$3 |</w:t>
      </w:r>
    </w:p>
    <w:p w14:paraId="25A35D38" w14:textId="77777777" w:rsidR="007A521B" w:rsidRDefault="00AD1257">
      <w:r>
        <w:t xml:space="preserve">baq3rq.hirAqsada#3 AqsadE#3 baq3rq.hir baq3rq.hirAqsadE$3 | </w:t>
      </w:r>
    </w:p>
    <w:p w14:paraId="073C040A" w14:textId="77777777" w:rsidR="007A521B" w:rsidRDefault="00AD1257">
      <w:r>
        <w:t>31)</w:t>
      </w:r>
      <w:r>
        <w:tab/>
        <w:t>1.1.2.1(27)</w:t>
      </w:r>
      <w:proofErr w:type="gramStart"/>
      <w:r>
        <w:t>-  AqsadE</w:t>
      </w:r>
      <w:proofErr w:type="gramEnd"/>
      <w:r>
        <w:t>$3 | dEq3vAnA$m |</w:t>
      </w:r>
    </w:p>
    <w:p w14:paraId="2473AD2E" w14:textId="77777777" w:rsidR="007A521B" w:rsidRDefault="00AD1257">
      <w:r>
        <w:t xml:space="preserve">AqsadE#3 dEq3vAnA$m dEq3vAnA#m-Aqsada#3 AqsadE#3 dEq3vAnA$m | </w:t>
      </w:r>
    </w:p>
    <w:p w14:paraId="04C7845F" w14:textId="77777777" w:rsidR="007A521B" w:rsidRDefault="00AD1257">
      <w:r>
        <w:t>32)</w:t>
      </w:r>
      <w:r>
        <w:tab/>
        <w:t>1.1.2.1(27)</w:t>
      </w:r>
      <w:proofErr w:type="gramStart"/>
      <w:r>
        <w:t>-  AqsadE</w:t>
      </w:r>
      <w:proofErr w:type="gramEnd"/>
      <w:r>
        <w:t>$3 |</w:t>
      </w:r>
    </w:p>
    <w:p w14:paraId="752DEF00" w14:textId="77777777" w:rsidR="007A521B" w:rsidRDefault="00AD1257">
      <w:r>
        <w:t xml:space="preserve">Aqsadaq3 </w:t>
      </w:r>
      <w:proofErr w:type="spellStart"/>
      <w:r>
        <w:t>ityA</w:t>
      </w:r>
      <w:proofErr w:type="spellEnd"/>
      <w:r>
        <w:t xml:space="preserve">$ - sadE$3 | </w:t>
      </w:r>
    </w:p>
    <w:p w14:paraId="7E36BF91" w14:textId="77777777" w:rsidR="007A521B" w:rsidRDefault="00AD1257">
      <w:r>
        <w:t>33)</w:t>
      </w:r>
      <w:r>
        <w:tab/>
        <w:t>1.1.2.1(28)</w:t>
      </w:r>
      <w:proofErr w:type="gramStart"/>
      <w:r>
        <w:t>-  dEq</w:t>
      </w:r>
      <w:proofErr w:type="gramEnd"/>
      <w:r>
        <w:t xml:space="preserve">3vAnA$m | </w:t>
      </w:r>
      <w:proofErr w:type="spellStart"/>
      <w:r>
        <w:t>paqriqShUqtam</w:t>
      </w:r>
      <w:proofErr w:type="spellEnd"/>
      <w:r>
        <w:t xml:space="preserve"> |</w:t>
      </w:r>
    </w:p>
    <w:p w14:paraId="15602586" w14:textId="77777777" w:rsidR="007A521B" w:rsidRDefault="00AD1257">
      <w:r>
        <w:t xml:space="preserve">dEq3vAnA$m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dEq3vAnA$m </w:t>
      </w:r>
      <w:proofErr w:type="spellStart"/>
      <w:r>
        <w:t>dEq3vAnA$m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| </w:t>
      </w:r>
    </w:p>
    <w:p w14:paraId="248C454C" w14:textId="77777777" w:rsidR="007A521B" w:rsidRDefault="00AD1257">
      <w:r>
        <w:t>34)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44B3041" w14:textId="77777777" w:rsidR="007A521B" w:rsidRDefault="00AD1257">
      <w:proofErr w:type="spellStart"/>
      <w:r>
        <w:t>paqriqShUqtam-a#syasi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pa#riShUqtam-a#si</w:t>
      </w:r>
      <w:proofErr w:type="spellEnd"/>
      <w:r>
        <w:t xml:space="preserve"> | </w:t>
      </w:r>
    </w:p>
    <w:p w14:paraId="4386F791" w14:textId="77777777" w:rsidR="007A521B" w:rsidRDefault="00AD1257">
      <w:r>
        <w:t>35)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</w:t>
      </w:r>
    </w:p>
    <w:p w14:paraId="2BD45A3B" w14:textId="77777777" w:rsidR="007A521B" w:rsidRDefault="00AD1257">
      <w:proofErr w:type="spellStart"/>
      <w:r>
        <w:t>paqriqShUqtamiti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sUqtam</w:t>
      </w:r>
      <w:proofErr w:type="spellEnd"/>
      <w:r>
        <w:t xml:space="preserve"> | </w:t>
      </w:r>
    </w:p>
    <w:p w14:paraId="0C965A23" w14:textId="77777777" w:rsidR="007A521B" w:rsidRDefault="00AD1257">
      <w:r>
        <w:t>36)</w:t>
      </w:r>
      <w:r>
        <w:tab/>
        <w:t>1.1.2.1(30)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vaqrq.ShavRu#d3dha4m |</w:t>
      </w:r>
    </w:p>
    <w:p w14:paraId="7F0C95E0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gramStart"/>
      <w:r>
        <w:t>vaqrq.ShavRu</w:t>
      </w:r>
      <w:proofErr w:type="gramEnd"/>
      <w:r>
        <w:t xml:space="preserve">#d3dha4M ~Mvaqrq.ShavRu#d3dha4m-asyasi vaqrq.ShavRu#d3dha4m | </w:t>
      </w:r>
    </w:p>
    <w:p w14:paraId="20DEB62D" w14:textId="77777777" w:rsidR="007A521B" w:rsidRDefault="00AD1257">
      <w:r>
        <w:t>37)</w:t>
      </w:r>
      <w:r>
        <w:tab/>
        <w:t>1.1.2.1(31)</w:t>
      </w:r>
      <w:proofErr w:type="gramStart"/>
      <w:r>
        <w:t>-  vaqrq</w:t>
      </w:r>
      <w:proofErr w:type="gramEnd"/>
      <w:r>
        <w:t xml:space="preserve">.ShavRu#d3dha4m | </w:t>
      </w:r>
      <w:proofErr w:type="spellStart"/>
      <w:r>
        <w:t>aqsiq</w:t>
      </w:r>
      <w:proofErr w:type="spellEnd"/>
      <w:r>
        <w:t xml:space="preserve"> |</w:t>
      </w:r>
    </w:p>
    <w:p w14:paraId="1AFFA34F" w14:textId="77777777" w:rsidR="007A521B" w:rsidRDefault="00AD1257">
      <w:proofErr w:type="gramStart"/>
      <w:r>
        <w:t>vaqrq.ShavRu</w:t>
      </w:r>
      <w:proofErr w:type="gramEnd"/>
      <w:r>
        <w:t xml:space="preserve">#d3dha4m-asyasi vaqrq.ShavRu#d3dha4M ~Mvaqrq.ShavRu#d3dha4m-asi | </w:t>
      </w:r>
    </w:p>
    <w:p w14:paraId="5C28C1B3" w14:textId="77777777" w:rsidR="007A521B" w:rsidRDefault="00AD1257">
      <w:r>
        <w:t>38)</w:t>
      </w:r>
      <w:r>
        <w:tab/>
        <w:t>1.1.2.1(31)</w:t>
      </w:r>
      <w:proofErr w:type="gramStart"/>
      <w:r>
        <w:t>-  vaqrq</w:t>
      </w:r>
      <w:proofErr w:type="gramEnd"/>
      <w:r>
        <w:t>.ShavRu#d3dha4m |</w:t>
      </w:r>
    </w:p>
    <w:p w14:paraId="229BCC1E" w14:textId="77777777" w:rsidR="007A521B" w:rsidRDefault="00AD1257">
      <w:proofErr w:type="gramStart"/>
      <w:r>
        <w:t>vaqrq.ShavRu</w:t>
      </w:r>
      <w:proofErr w:type="gramEnd"/>
      <w:r>
        <w:t xml:space="preserve">#d3dhaq4miti# </w:t>
      </w:r>
      <w:proofErr w:type="spellStart"/>
      <w:r>
        <w:t>vaqrq.Sha</w:t>
      </w:r>
      <w:proofErr w:type="spellEnd"/>
      <w:r>
        <w:t xml:space="preserve"> - vRuqd3dhaq4m | </w:t>
      </w:r>
    </w:p>
    <w:p w14:paraId="4DF25771" w14:textId="77777777" w:rsidR="007A521B" w:rsidRDefault="00AD1257">
      <w:r>
        <w:t>39)</w:t>
      </w:r>
      <w:r>
        <w:tab/>
        <w:t>1.1.2.1(32)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dE3va#ba3r.hiH |</w:t>
      </w:r>
    </w:p>
    <w:p w14:paraId="65115AE5" w14:textId="77777777" w:rsidR="007A521B" w:rsidRDefault="00AD1257">
      <w:proofErr w:type="spellStart"/>
      <w:r>
        <w:t>aqsiq</w:t>
      </w:r>
      <w:proofErr w:type="spellEnd"/>
      <w:r>
        <w:t xml:space="preserve"> dE3va#ba3r.hiqr dE3va#ba3r.hirasyasiq dE3va#ba3r.hiH | </w:t>
      </w:r>
    </w:p>
    <w:p w14:paraId="65D90304" w14:textId="77777777" w:rsidR="007A521B" w:rsidRDefault="00AD1257">
      <w:r>
        <w:t>40)</w:t>
      </w:r>
      <w:r>
        <w:tab/>
        <w:t>1.1.2.1(33)</w:t>
      </w:r>
      <w:proofErr w:type="gramStart"/>
      <w:r>
        <w:t>-  dE</w:t>
      </w:r>
      <w:proofErr w:type="gramEnd"/>
      <w:r>
        <w:t>3va#ba3r.hiH | mA |</w:t>
      </w:r>
    </w:p>
    <w:p w14:paraId="5155AC02" w14:textId="77777777" w:rsidR="007A521B" w:rsidRDefault="00AD1257">
      <w:r>
        <w:t xml:space="preserve">dE3va#ba3r.hiqr mA </w:t>
      </w:r>
      <w:proofErr w:type="spellStart"/>
      <w:r>
        <w:t>mA</w:t>
      </w:r>
      <w:proofErr w:type="spellEnd"/>
      <w:r>
        <w:t xml:space="preserve"> dE3va#ba3r.hiqr </w:t>
      </w:r>
      <w:proofErr w:type="spellStart"/>
      <w:r>
        <w:t>dE3va#ba3r.hiqr</w:t>
      </w:r>
      <w:proofErr w:type="spellEnd"/>
      <w:r>
        <w:t xml:space="preserve"> mA | </w:t>
      </w:r>
    </w:p>
    <w:p w14:paraId="5EB4B6B8" w14:textId="77777777" w:rsidR="007A521B" w:rsidRDefault="00AD1257">
      <w:r>
        <w:lastRenderedPageBreak/>
        <w:t>41)</w:t>
      </w:r>
      <w:r>
        <w:tab/>
        <w:t>1.1.2.1(33)</w:t>
      </w:r>
      <w:proofErr w:type="gramStart"/>
      <w:r>
        <w:t>-  dE</w:t>
      </w:r>
      <w:proofErr w:type="gramEnd"/>
      <w:r>
        <w:t>3va#ba3r.hiH |</w:t>
      </w:r>
    </w:p>
    <w:p w14:paraId="55D2A38F" w14:textId="77777777" w:rsidR="007A521B" w:rsidRDefault="00AD1257">
      <w:r>
        <w:t xml:space="preserve">dE3va#ba3r.hiqritiq dE3va# - baq3rq.hiqH | </w:t>
      </w:r>
    </w:p>
    <w:p w14:paraId="0CD98250" w14:textId="77777777" w:rsidR="007A521B" w:rsidRDefault="00AD1257">
      <w:r>
        <w:t>42)</w:t>
      </w:r>
      <w:r>
        <w:tab/>
        <w:t>1.1.2.1(34)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(G4S1.1-4)</w:t>
      </w:r>
    </w:p>
    <w:p w14:paraId="0F68F6FB" w14:textId="77777777" w:rsidR="007A521B" w:rsidRDefault="00AD1257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48D7AC56" w14:textId="77777777" w:rsidR="007A521B" w:rsidRDefault="00AD1257">
      <w:r>
        <w:t>43)</w:t>
      </w:r>
      <w:r>
        <w:tab/>
        <w:t>1.1.2.1(35)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aqnvak</w:t>
      </w:r>
      <w:proofErr w:type="spellEnd"/>
      <w:r>
        <w:t xml:space="preserve"> | (G4S1.1-4)</w:t>
      </w:r>
    </w:p>
    <w:p w14:paraId="14FB3F14" w14:textId="77777777" w:rsidR="007A521B" w:rsidRDefault="00AD1257">
      <w:proofErr w:type="spellStart"/>
      <w:r>
        <w:t>tvAq</w:t>
      </w:r>
      <w:proofErr w:type="spellEnd"/>
      <w:r>
        <w:t xml:space="preserve"> &amp;nvagaq3nvak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| </w:t>
      </w:r>
    </w:p>
    <w:p w14:paraId="05AFA1F5" w14:textId="77777777" w:rsidR="007A521B" w:rsidRDefault="00AD1257">
      <w:r>
        <w:t>44)</w:t>
      </w:r>
      <w:r>
        <w:tab/>
        <w:t>1.1.2.1(36)</w:t>
      </w:r>
      <w:proofErr w:type="gramStart"/>
      <w:r>
        <w:t xml:space="preserve">-  </w:t>
      </w:r>
      <w:proofErr w:type="spellStart"/>
      <w:r>
        <w:t>aqnvak</w:t>
      </w:r>
      <w:proofErr w:type="spellEnd"/>
      <w:proofErr w:type="gramEnd"/>
      <w:r>
        <w:t xml:space="preserve"> | mA | (G4S1.1-4)</w:t>
      </w:r>
    </w:p>
    <w:p w14:paraId="3DE4F69E" w14:textId="77777777" w:rsidR="007A521B" w:rsidRDefault="00AD1257">
      <w:proofErr w:type="spellStart"/>
      <w:r>
        <w:t>aqnva~g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&amp;nvagaq3nva~g mA | </w:t>
      </w:r>
    </w:p>
    <w:p w14:paraId="13D5D13C" w14:textId="77777777" w:rsidR="007A521B" w:rsidRDefault="00AD1257">
      <w:r>
        <w:t>45)</w:t>
      </w:r>
      <w:r>
        <w:tab/>
        <w:t>1.1.2.1(37)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tiqryak</w:t>
      </w:r>
      <w:proofErr w:type="spellEnd"/>
      <w:r>
        <w:t xml:space="preserve"> | (G4S1.1-4)</w:t>
      </w:r>
    </w:p>
    <w:p w14:paraId="0CC8A95E" w14:textId="77777777" w:rsidR="007A521B" w:rsidRDefault="00AD1257">
      <w:r>
        <w:t xml:space="preserve">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| </w:t>
      </w:r>
    </w:p>
    <w:p w14:paraId="091621F7" w14:textId="77777777" w:rsidR="007A521B" w:rsidRDefault="00AD1257">
      <w:r>
        <w:t>46)</w:t>
      </w:r>
      <w:r>
        <w:tab/>
        <w:t>1.1.2.1(38)</w:t>
      </w:r>
      <w:proofErr w:type="gramStart"/>
      <w:r>
        <w:t xml:space="preserve">-  </w:t>
      </w:r>
      <w:proofErr w:type="spellStart"/>
      <w:r>
        <w:t>tiqryak</w:t>
      </w:r>
      <w:proofErr w:type="spellEnd"/>
      <w:proofErr w:type="gramEnd"/>
      <w:r>
        <w:t xml:space="preserve"> | parva# | (G4S1.1-4)</w:t>
      </w:r>
    </w:p>
    <w:p w14:paraId="3121B7A7" w14:textId="77777777" w:rsidR="007A521B" w:rsidRDefault="00AD1257"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| </w:t>
      </w:r>
    </w:p>
    <w:p w14:paraId="758F60F9" w14:textId="77777777" w:rsidR="007A521B" w:rsidRDefault="00AD1257">
      <w:r>
        <w:t>47)</w:t>
      </w:r>
      <w:r>
        <w:tab/>
        <w:t>1.1.2.1(39)</w:t>
      </w:r>
      <w:proofErr w:type="gramStart"/>
      <w:r>
        <w:t>-  parva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(G4S1.1-4)</w:t>
      </w:r>
    </w:p>
    <w:p w14:paraId="18883276" w14:textId="77777777" w:rsidR="007A521B" w:rsidRDefault="00AD1257">
      <w:r>
        <w:t xml:space="preserve">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| </w:t>
      </w:r>
    </w:p>
    <w:p w14:paraId="3C04920A" w14:textId="77777777" w:rsidR="007A521B" w:rsidRDefault="00AD1257">
      <w:r>
        <w:t>48)</w:t>
      </w:r>
      <w:r>
        <w:tab/>
        <w:t>1.1.2.1(40)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rAqd3dh4yAqsaqm | (G4S1.1-4)</w:t>
      </w:r>
    </w:p>
    <w:p w14:paraId="166353D1" w14:textId="77777777" w:rsidR="007A521B" w:rsidRDefault="00AD1257">
      <w:proofErr w:type="spellStart"/>
      <w:r>
        <w:t>tEq</w:t>
      </w:r>
      <w:proofErr w:type="spellEnd"/>
      <w:r>
        <w:t xml:space="preserve"> rAqd3dh4yAqsaq(gm)q rAqd3dh4yAqsaqm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rAqd3dh4yAqsaqm | </w:t>
      </w:r>
    </w:p>
    <w:p w14:paraId="7B9325A8" w14:textId="77777777" w:rsidR="007A521B" w:rsidRDefault="00AD1257">
      <w:r>
        <w:t>49)</w:t>
      </w:r>
      <w:r>
        <w:tab/>
        <w:t>1.1.2.1(41)</w:t>
      </w:r>
      <w:proofErr w:type="gramStart"/>
      <w:r>
        <w:t>-  rAqd</w:t>
      </w:r>
      <w:proofErr w:type="gramEnd"/>
      <w:r>
        <w:t>3dh4yAqsaqm | AqcCEq2ttA |</w:t>
      </w:r>
    </w:p>
    <w:p w14:paraId="571888BA" w14:textId="77777777" w:rsidR="007A521B" w:rsidRDefault="00AD1257">
      <w:r>
        <w:t xml:space="preserve">rAqd3dh4yAqsaqm-AqcCEq2ttA &amp;&amp;cCEq2ttA rA$d3dh4yAsa(gm) rAd3dh4yAsam-AcCEq2ttA | </w:t>
      </w:r>
    </w:p>
    <w:p w14:paraId="63423A95" w14:textId="77777777" w:rsidR="007A521B" w:rsidRDefault="00AD1257">
      <w:r>
        <w:t>50)</w:t>
      </w:r>
      <w:r>
        <w:tab/>
        <w:t>1.1.2.1(42)</w:t>
      </w:r>
      <w:proofErr w:type="gramStart"/>
      <w:r>
        <w:t>-  AqcCEq</w:t>
      </w:r>
      <w:proofErr w:type="gramEnd"/>
      <w:r>
        <w:t xml:space="preserve">2ttA | </w:t>
      </w:r>
      <w:proofErr w:type="spellStart"/>
      <w:r>
        <w:t>tEq</w:t>
      </w:r>
      <w:proofErr w:type="spellEnd"/>
      <w:r>
        <w:t xml:space="preserve"> |</w:t>
      </w:r>
    </w:p>
    <w:p w14:paraId="7ECE5F5C" w14:textId="77777777" w:rsidR="007A521B" w:rsidRDefault="00AD1257">
      <w:r>
        <w:t xml:space="preserve">AqcCEq2ttA </w:t>
      </w:r>
      <w:proofErr w:type="spellStart"/>
      <w:r>
        <w:t>tE</w:t>
      </w:r>
      <w:proofErr w:type="spellEnd"/>
      <w:r>
        <w:t xml:space="preserve"># ta AcCEq2ttA &amp;&amp;cCEq2ttA </w:t>
      </w:r>
      <w:proofErr w:type="spellStart"/>
      <w:r>
        <w:t>tE</w:t>
      </w:r>
      <w:proofErr w:type="spellEnd"/>
      <w:r>
        <w:t xml:space="preserve">$ | </w:t>
      </w:r>
    </w:p>
    <w:p w14:paraId="4E2D4894" w14:textId="77777777" w:rsidR="007A521B" w:rsidRDefault="00AD1257">
      <w:r>
        <w:t>51)</w:t>
      </w:r>
      <w:r>
        <w:tab/>
        <w:t>1.1.2.1(42)</w:t>
      </w:r>
      <w:proofErr w:type="gramStart"/>
      <w:r>
        <w:t>-  AqcCEq</w:t>
      </w:r>
      <w:proofErr w:type="gramEnd"/>
      <w:r>
        <w:t>2ttA |</w:t>
      </w:r>
    </w:p>
    <w:p w14:paraId="3A462EDB" w14:textId="77777777" w:rsidR="007A521B" w:rsidRDefault="00AD1257">
      <w:r>
        <w:t xml:space="preserve">AqcCEq2ttEtyA$ - CEq2ttA | </w:t>
      </w:r>
    </w:p>
    <w:p w14:paraId="31806046" w14:textId="77777777" w:rsidR="007A521B" w:rsidRDefault="00AD1257">
      <w:r>
        <w:t>52)</w:t>
      </w:r>
      <w:r>
        <w:tab/>
        <w:t>1.1.2.1(43)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</w:t>
      </w:r>
    </w:p>
    <w:p w14:paraId="24FA39AB" w14:textId="77777777" w:rsidR="007A521B" w:rsidRDefault="00AD1257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</w:t>
      </w:r>
    </w:p>
    <w:p w14:paraId="2E831F9A" w14:textId="77777777" w:rsidR="007A521B" w:rsidRDefault="00AD1257">
      <w:r>
        <w:t>53)</w:t>
      </w:r>
      <w:r>
        <w:tab/>
        <w:t>1.1.2.1(44)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riqShaqm</w:t>
      </w:r>
      <w:proofErr w:type="spellEnd"/>
      <w:r>
        <w:t xml:space="preserve"> |</w:t>
      </w:r>
    </w:p>
    <w:p w14:paraId="77601F8C" w14:textId="77777777" w:rsidR="007A521B" w:rsidRDefault="00AD1257">
      <w:r>
        <w:lastRenderedPageBreak/>
        <w:t xml:space="preserve">mA </w:t>
      </w:r>
      <w:proofErr w:type="spellStart"/>
      <w:r>
        <w:t>ri#Sha</w:t>
      </w:r>
      <w:proofErr w:type="spellEnd"/>
      <w:r>
        <w:t xml:space="preserve">(gm) 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ri#Sham</w:t>
      </w:r>
      <w:proofErr w:type="spellEnd"/>
      <w:r>
        <w:t xml:space="preserve"> | </w:t>
      </w:r>
    </w:p>
    <w:p w14:paraId="3DA73E70" w14:textId="77777777" w:rsidR="007A521B" w:rsidRDefault="00AD1257">
      <w:r>
        <w:t>54)</w:t>
      </w:r>
      <w:r>
        <w:tab/>
        <w:t>1.1.2.1(45)</w:t>
      </w:r>
      <w:proofErr w:type="gramStart"/>
      <w:r>
        <w:t xml:space="preserve">-  </w:t>
      </w:r>
      <w:proofErr w:type="spellStart"/>
      <w:r>
        <w:t>riqShaqm</w:t>
      </w:r>
      <w:proofErr w:type="spellEnd"/>
      <w:proofErr w:type="gramEnd"/>
      <w:r>
        <w:t xml:space="preserve"> | dE3va#ba3r.hiH |</w:t>
      </w:r>
    </w:p>
    <w:p w14:paraId="54131CD6" w14:textId="77777777" w:rsidR="007A521B" w:rsidRDefault="00AD1257">
      <w:proofErr w:type="spellStart"/>
      <w:r>
        <w:t>riqShaqm</w:t>
      </w:r>
      <w:proofErr w:type="spellEnd"/>
      <w:r>
        <w:t xml:space="preserve"> dE3va#ba3r.hiqr dE3va#ba3r.hI </w:t>
      </w:r>
      <w:proofErr w:type="spellStart"/>
      <w:r>
        <w:t>riSha</w:t>
      </w:r>
      <w:proofErr w:type="spellEnd"/>
      <w:r>
        <w:t xml:space="preserve">(gm) </w:t>
      </w:r>
      <w:proofErr w:type="spellStart"/>
      <w:r>
        <w:t>riShaqm</w:t>
      </w:r>
      <w:proofErr w:type="spellEnd"/>
      <w:r>
        <w:t xml:space="preserve"> dE3va#ba3r.hiH | </w:t>
      </w:r>
    </w:p>
    <w:p w14:paraId="7C4628E3" w14:textId="77777777" w:rsidR="007A521B" w:rsidRDefault="00AD1257">
      <w:r>
        <w:t>55)</w:t>
      </w:r>
      <w:r>
        <w:tab/>
        <w:t>1.1.2.1(46)</w:t>
      </w:r>
      <w:proofErr w:type="gramStart"/>
      <w:r>
        <w:t>-  dE</w:t>
      </w:r>
      <w:proofErr w:type="gramEnd"/>
      <w:r>
        <w:t xml:space="preserve">3va#ba3r.hiH | </w:t>
      </w:r>
      <w:proofErr w:type="spellStart"/>
      <w:r>
        <w:t>Saqtava#l.Sam</w:t>
      </w:r>
      <w:proofErr w:type="spellEnd"/>
      <w:r>
        <w:t xml:space="preserve"> |</w:t>
      </w:r>
    </w:p>
    <w:p w14:paraId="2A9B82EE" w14:textId="77777777" w:rsidR="007A521B" w:rsidRDefault="00AD1257">
      <w:r>
        <w:t xml:space="preserve">dE3va#ba3r.hiH </w:t>
      </w:r>
      <w:proofErr w:type="spellStart"/>
      <w:r>
        <w:t>Saqtava#</w:t>
      </w:r>
      <w:proofErr w:type="gramStart"/>
      <w:r>
        <w:t>l.Sa</w:t>
      </w:r>
      <w:proofErr w:type="spellEnd"/>
      <w:proofErr w:type="gramEnd"/>
      <w:r>
        <w:t xml:space="preserve">(gm) </w:t>
      </w:r>
      <w:proofErr w:type="spellStart"/>
      <w:r>
        <w:t>Saqtava#l.Saqm</w:t>
      </w:r>
      <w:proofErr w:type="spellEnd"/>
      <w:r>
        <w:t xml:space="preserve"> dE3va#ba3r.hiqr dE3va#ba3r.hiH </w:t>
      </w:r>
      <w:proofErr w:type="spellStart"/>
      <w:r>
        <w:t>Saqtava#l.Sam</w:t>
      </w:r>
      <w:proofErr w:type="spellEnd"/>
      <w:r>
        <w:t xml:space="preserve"> | </w:t>
      </w:r>
    </w:p>
    <w:p w14:paraId="2AFA9EAF" w14:textId="77777777" w:rsidR="007A521B" w:rsidRDefault="00AD1257">
      <w:r>
        <w:t>56)</w:t>
      </w:r>
      <w:r>
        <w:tab/>
        <w:t>1.1.2.1(46)</w:t>
      </w:r>
      <w:proofErr w:type="gramStart"/>
      <w:r>
        <w:t>-  dE</w:t>
      </w:r>
      <w:proofErr w:type="gramEnd"/>
      <w:r>
        <w:t>3va#ba3r.hiH |</w:t>
      </w:r>
    </w:p>
    <w:p w14:paraId="6BA65838" w14:textId="77777777" w:rsidR="007A521B" w:rsidRDefault="00AD1257">
      <w:r>
        <w:t xml:space="preserve">dE3va#ba3r.hiqritiq dE3va# - baq3rq.hiqH | </w:t>
      </w:r>
    </w:p>
    <w:p w14:paraId="67934278" w14:textId="77777777" w:rsidR="007A521B" w:rsidRDefault="00AD1257">
      <w:r>
        <w:t>57)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#l.Sam</w:t>
      </w:r>
      <w:proofErr w:type="spellEnd"/>
      <w:r>
        <w:t xml:space="preserve"> | vi |</w:t>
      </w:r>
    </w:p>
    <w:p w14:paraId="1769E59D" w14:textId="77777777" w:rsidR="007A521B" w:rsidRDefault="00AD1257">
      <w:proofErr w:type="spellStart"/>
      <w:r>
        <w:t>Saqtava#</w:t>
      </w:r>
      <w:proofErr w:type="gramStart"/>
      <w:r>
        <w:t>l.SaqM</w:t>
      </w:r>
      <w:proofErr w:type="spellEnd"/>
      <w:proofErr w:type="gram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Saqtava#l.Sa</w:t>
      </w:r>
      <w:proofErr w:type="spellEnd"/>
      <w:r>
        <w:t xml:space="preserve">(gm) </w:t>
      </w:r>
      <w:proofErr w:type="spellStart"/>
      <w:r>
        <w:t>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549A80B7" w14:textId="77777777" w:rsidR="007A521B" w:rsidRDefault="00AD1257">
      <w:r>
        <w:t>58)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#l.Sam</w:t>
      </w:r>
      <w:proofErr w:type="spellEnd"/>
      <w:r>
        <w:t xml:space="preserve"> |</w:t>
      </w:r>
    </w:p>
    <w:p w14:paraId="4648CDAA" w14:textId="77777777" w:rsidR="007A521B" w:rsidRDefault="00AD1257">
      <w:proofErr w:type="spellStart"/>
      <w:r>
        <w:t>Saqtava#</w:t>
      </w:r>
      <w:proofErr w:type="gramStart"/>
      <w:r>
        <w:t>l.Saqmiti</w:t>
      </w:r>
      <w:proofErr w:type="spellEnd"/>
      <w:proofErr w:type="gram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vaql.Saqm</w:t>
      </w:r>
      <w:proofErr w:type="spellEnd"/>
      <w:r>
        <w:t xml:space="preserve"> | </w:t>
      </w:r>
    </w:p>
    <w:p w14:paraId="7206BCC9" w14:textId="77777777" w:rsidR="007A521B" w:rsidRDefault="00AD1257">
      <w:r>
        <w:t>59)</w:t>
      </w:r>
      <w:r>
        <w:tab/>
        <w:t>1.1.2.1(48)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</w:t>
      </w:r>
    </w:p>
    <w:p w14:paraId="0785568C" w14:textId="77777777" w:rsidR="007A521B" w:rsidRDefault="00AD1257">
      <w:r>
        <w:t xml:space="preserve">vi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| </w:t>
      </w:r>
    </w:p>
    <w:p w14:paraId="2155DF26" w14:textId="77777777" w:rsidR="007A521B" w:rsidRDefault="00AD1257">
      <w:r>
        <w:t>60)</w:t>
      </w:r>
      <w:r>
        <w:tab/>
        <w:t>1.1.2.1(49)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saqhasra#val.SAH</w:t>
      </w:r>
      <w:proofErr w:type="spellEnd"/>
      <w:r>
        <w:t xml:space="preserve"> |</w:t>
      </w:r>
    </w:p>
    <w:p w14:paraId="765E87AC" w14:textId="77777777" w:rsidR="007A521B" w:rsidRDefault="00AD1257">
      <w:proofErr w:type="spellStart"/>
      <w:r>
        <w:t>rOqhaq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saqhasra#val.SA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| </w:t>
      </w:r>
    </w:p>
    <w:p w14:paraId="2387CDA5" w14:textId="77777777" w:rsidR="007A521B" w:rsidRDefault="00AD1257">
      <w:r>
        <w:t>61)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 vi |</w:t>
      </w:r>
    </w:p>
    <w:p w14:paraId="2BE8E5AB" w14:textId="77777777" w:rsidR="007A521B" w:rsidRDefault="00AD1257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| </w:t>
      </w:r>
    </w:p>
    <w:p w14:paraId="20BFA9D7" w14:textId="77777777" w:rsidR="007A521B" w:rsidRDefault="00AD1257">
      <w:r>
        <w:t>62)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</w:t>
      </w:r>
    </w:p>
    <w:p w14:paraId="73E352FA" w14:textId="77777777" w:rsidR="007A521B" w:rsidRDefault="00AD1257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vaql.SAqH</w:t>
      </w:r>
      <w:proofErr w:type="spellEnd"/>
      <w:r>
        <w:t xml:space="preserve"> | </w:t>
      </w:r>
    </w:p>
    <w:p w14:paraId="72F331A9" w14:textId="77777777" w:rsidR="007A521B" w:rsidRDefault="00AD1257">
      <w:r>
        <w:t>1)</w:t>
      </w:r>
      <w:r>
        <w:tab/>
        <w:t>1.1.2.2(1)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76C50F83" w14:textId="77777777" w:rsidR="007A521B" w:rsidRDefault="00AD1257">
      <w:r>
        <w:t xml:space="preserve">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| </w:t>
      </w:r>
    </w:p>
    <w:p w14:paraId="00F0FCD2" w14:textId="77777777" w:rsidR="007A521B" w:rsidRDefault="00AD1257">
      <w:r>
        <w:t>2)</w:t>
      </w:r>
      <w:r>
        <w:tab/>
        <w:t>1.1.2.2(2)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ruqhEqmaq</w:t>
      </w:r>
      <w:proofErr w:type="spellEnd"/>
      <w:r>
        <w:t xml:space="preserve"> |</w:t>
      </w:r>
    </w:p>
    <w:p w14:paraId="381FAAE1" w14:textId="77777777" w:rsidR="007A521B" w:rsidRDefault="00AD1257">
      <w:proofErr w:type="spellStart"/>
      <w:r>
        <w:t>vaqya</w:t>
      </w:r>
      <w:proofErr w:type="spellEnd"/>
      <w:r>
        <w:t xml:space="preserve">(gm)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ru#hEma</w:t>
      </w:r>
      <w:proofErr w:type="spellEnd"/>
      <w:r>
        <w:t xml:space="preserve"> | </w:t>
      </w:r>
    </w:p>
    <w:p w14:paraId="31EB421F" w14:textId="77777777" w:rsidR="007A521B" w:rsidRDefault="00AD1257">
      <w:r>
        <w:t>3)</w:t>
      </w:r>
      <w:r>
        <w:tab/>
        <w:t>1.1.2.2(3)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pRuqthiq2vyAH |</w:t>
      </w:r>
    </w:p>
    <w:p w14:paraId="29547009" w14:textId="77777777" w:rsidR="007A521B" w:rsidRDefault="00AD1257">
      <w:proofErr w:type="spellStart"/>
      <w:r>
        <w:t>ruqhEqmaq</w:t>
      </w:r>
      <w:proofErr w:type="spellEnd"/>
      <w:r>
        <w:t xml:space="preserve"> pRuqthiq2vyAH pRu#thiq2vyA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pRuthiq2vyAH | </w:t>
      </w:r>
    </w:p>
    <w:p w14:paraId="275ADBC4" w14:textId="77777777" w:rsidR="007A521B" w:rsidRDefault="00AD1257">
      <w:r>
        <w:lastRenderedPageBreak/>
        <w:t>4)</w:t>
      </w:r>
      <w:r>
        <w:tab/>
        <w:t>1.1.2.2(4)</w:t>
      </w:r>
      <w:proofErr w:type="gramStart"/>
      <w:r>
        <w:t>-  pRuqthiq</w:t>
      </w:r>
      <w:proofErr w:type="gramEnd"/>
      <w:r>
        <w:t xml:space="preserve">2vyAH | </w:t>
      </w:r>
      <w:proofErr w:type="spellStart"/>
      <w:r>
        <w:t>saqMpRuca#H</w:t>
      </w:r>
      <w:proofErr w:type="spellEnd"/>
      <w:r>
        <w:t xml:space="preserve"> |</w:t>
      </w:r>
    </w:p>
    <w:p w14:paraId="63ADC784" w14:textId="77777777" w:rsidR="007A521B" w:rsidRDefault="00AD1257">
      <w:r>
        <w:t xml:space="preserve">pRuqthiq2vyAH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pRuthiq2vyAH pRu#thiq2vyAH </w:t>
      </w:r>
      <w:proofErr w:type="spellStart"/>
      <w:r>
        <w:t>saqMpRuca#H</w:t>
      </w:r>
      <w:proofErr w:type="spellEnd"/>
      <w:r>
        <w:t xml:space="preserve"> | </w:t>
      </w:r>
    </w:p>
    <w:p w14:paraId="1CCC0093" w14:textId="77777777" w:rsidR="007A521B" w:rsidRDefault="00AD1257">
      <w:r>
        <w:t>5)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593ED746" w14:textId="77777777" w:rsidR="007A521B" w:rsidRDefault="00AD1257"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5AD58A65" w14:textId="77777777" w:rsidR="007A521B" w:rsidRDefault="00AD1257">
      <w:r>
        <w:t>6)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</w:t>
      </w:r>
    </w:p>
    <w:p w14:paraId="4D2B2918" w14:textId="77777777" w:rsidR="007A521B" w:rsidRDefault="00AD1257">
      <w:proofErr w:type="spellStart"/>
      <w:r>
        <w:t>saqMpRucaq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pRuca#H</w:t>
      </w:r>
      <w:proofErr w:type="spellEnd"/>
      <w:r>
        <w:t xml:space="preserve"> | </w:t>
      </w:r>
    </w:p>
    <w:p w14:paraId="0BD466D9" w14:textId="77777777" w:rsidR="007A521B" w:rsidRDefault="00AD1257">
      <w:r>
        <w:t>7)</w:t>
      </w:r>
      <w:r>
        <w:tab/>
        <w:t>1.1.2.2(6)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suqsaqMB4RutA$ |</w:t>
      </w:r>
    </w:p>
    <w:p w14:paraId="6E7A403C" w14:textId="77777777" w:rsidR="007A521B" w:rsidRDefault="00AD1257">
      <w:proofErr w:type="spellStart"/>
      <w:r>
        <w:t>pAqhiq</w:t>
      </w:r>
      <w:proofErr w:type="spellEnd"/>
      <w:r>
        <w:t xml:space="preserve"> suqsaqMB4RutA# susaqMB4RutA#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susaqMB4RutA$ | </w:t>
      </w:r>
    </w:p>
    <w:p w14:paraId="62FF40D8" w14:textId="77777777" w:rsidR="007A521B" w:rsidRDefault="00AD1257">
      <w:r>
        <w:t>8)</w:t>
      </w:r>
      <w:r>
        <w:tab/>
        <w:t>1.1.2.2(7)</w:t>
      </w:r>
      <w:proofErr w:type="gramStart"/>
      <w:r>
        <w:t>-  suqsaqMB</w:t>
      </w:r>
      <w:proofErr w:type="gramEnd"/>
      <w:r>
        <w:t xml:space="preserve">4RutA$ | </w:t>
      </w:r>
      <w:proofErr w:type="spellStart"/>
      <w:r>
        <w:t>tvAq</w:t>
      </w:r>
      <w:proofErr w:type="spellEnd"/>
      <w:r>
        <w:t xml:space="preserve"> |</w:t>
      </w:r>
    </w:p>
    <w:p w14:paraId="756792D4" w14:textId="77777777" w:rsidR="007A521B" w:rsidRDefault="00AD1257">
      <w:r>
        <w:t xml:space="preserve">suqsaqMB4RutA$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susaqMB4RutA# susaqMB4RutA$ </w:t>
      </w:r>
      <w:proofErr w:type="spellStart"/>
      <w:r>
        <w:t>tvA</w:t>
      </w:r>
      <w:proofErr w:type="spellEnd"/>
      <w:r>
        <w:t xml:space="preserve"> | </w:t>
      </w:r>
    </w:p>
    <w:p w14:paraId="2178D298" w14:textId="77777777" w:rsidR="007A521B" w:rsidRDefault="00AD1257">
      <w:r>
        <w:t>9)</w:t>
      </w:r>
      <w:r>
        <w:tab/>
        <w:t>1.1.2.2(7)</w:t>
      </w:r>
      <w:proofErr w:type="gramStart"/>
      <w:r>
        <w:t>-  suqsaqMB</w:t>
      </w:r>
      <w:proofErr w:type="gramEnd"/>
      <w:r>
        <w:t>4RutA$ |</w:t>
      </w:r>
    </w:p>
    <w:p w14:paraId="3333C332" w14:textId="77777777" w:rsidR="007A521B" w:rsidRDefault="00AD1257">
      <w:r>
        <w:t xml:space="preserve">suqsaqMB4RutEti# </w:t>
      </w:r>
      <w:proofErr w:type="spellStart"/>
      <w:r>
        <w:t>su</w:t>
      </w:r>
      <w:proofErr w:type="spellEnd"/>
      <w:r>
        <w:t xml:space="preserve"> - saqMB4RutA$ | </w:t>
      </w:r>
    </w:p>
    <w:p w14:paraId="63D434EC" w14:textId="77777777" w:rsidR="007A521B" w:rsidRDefault="00AD1257">
      <w:r>
        <w:t>10)</w:t>
      </w:r>
      <w:r>
        <w:tab/>
        <w:t>1.1.2.2(8)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EFF20D1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C9ADF05" w14:textId="77777777" w:rsidR="007A521B" w:rsidRDefault="00AD1257">
      <w:r>
        <w:t>11)</w:t>
      </w:r>
      <w:r>
        <w:tab/>
        <w:t>1.1.2.2(9)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Baq4rAqmiq |</w:t>
      </w:r>
    </w:p>
    <w:p w14:paraId="5C6AAEA3" w14:textId="77777777" w:rsidR="007A521B" w:rsidRDefault="00AD1257">
      <w:proofErr w:type="spellStart"/>
      <w:r>
        <w:t>sam</w:t>
      </w:r>
      <w:proofErr w:type="spellEnd"/>
      <w:r>
        <w:t xml:space="preserve"> Ba#4rAmi Ba4rAmiq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Ba#4rAmi | </w:t>
      </w:r>
    </w:p>
    <w:p w14:paraId="03BA8BBE" w14:textId="77777777" w:rsidR="007A521B" w:rsidRDefault="00AD1257">
      <w:r>
        <w:t>12)</w:t>
      </w:r>
      <w:r>
        <w:tab/>
        <w:t>1.1.2.2(10)</w:t>
      </w:r>
      <w:proofErr w:type="gramStart"/>
      <w:r>
        <w:t>-  Baq</w:t>
      </w:r>
      <w:proofErr w:type="gramEnd"/>
      <w:r>
        <w:t>4rAqmiq | adi#3tyai |</w:t>
      </w:r>
    </w:p>
    <w:p w14:paraId="268FBA69" w14:textId="77777777" w:rsidR="007A521B" w:rsidRDefault="00AD1257">
      <w:r>
        <w:t xml:space="preserve">Baq4rAqmyadi#3tyAq adi#3tyai Ba4rAmi Ba4rAqmyadi#3tyai | </w:t>
      </w:r>
    </w:p>
    <w:p w14:paraId="72EF256F" w14:textId="77777777" w:rsidR="007A521B" w:rsidRDefault="00AD1257">
      <w:r>
        <w:t>13)</w:t>
      </w:r>
      <w:r>
        <w:tab/>
        <w:t>1.1.2.2(11)</w:t>
      </w:r>
      <w:proofErr w:type="gramStart"/>
      <w:r>
        <w:t>-  adi</w:t>
      </w:r>
      <w:proofErr w:type="gramEnd"/>
      <w:r>
        <w:t xml:space="preserve">#3tyai | </w:t>
      </w:r>
      <w:proofErr w:type="spellStart"/>
      <w:r>
        <w:t>rAsnA</w:t>
      </w:r>
      <w:proofErr w:type="spellEnd"/>
      <w:r>
        <w:t>$ |</w:t>
      </w:r>
    </w:p>
    <w:p w14:paraId="5B7C049D" w14:textId="77777777" w:rsidR="007A521B" w:rsidRDefault="00AD1257">
      <w:r>
        <w:t xml:space="preserve">adi#3tyaiq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&amp;di#3tyAq adi#3tyaiq </w:t>
      </w:r>
      <w:proofErr w:type="spellStart"/>
      <w:r>
        <w:t>rAsnA</w:t>
      </w:r>
      <w:proofErr w:type="spellEnd"/>
      <w:r>
        <w:t xml:space="preserve">$ | </w:t>
      </w:r>
    </w:p>
    <w:p w14:paraId="3FC9ED73" w14:textId="77777777" w:rsidR="007A521B" w:rsidRDefault="00AD1257">
      <w:r>
        <w:t>14)</w:t>
      </w:r>
      <w:r>
        <w:tab/>
        <w:t>1.1.2.2(12)</w:t>
      </w:r>
      <w:proofErr w:type="gramStart"/>
      <w:r>
        <w:t xml:space="preserve">-  </w:t>
      </w:r>
      <w:proofErr w:type="spellStart"/>
      <w:r>
        <w:t>rAsnA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40A73CA1" w14:textId="77777777" w:rsidR="007A521B" w:rsidRDefault="00AD1257">
      <w:proofErr w:type="spellStart"/>
      <w:r>
        <w:t>rAsnA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ACDBCE2" w14:textId="77777777" w:rsidR="007A521B" w:rsidRPr="00CD704B" w:rsidRDefault="00AD1257">
      <w:pPr>
        <w:rPr>
          <w:highlight w:val="yellow"/>
        </w:rPr>
      </w:pPr>
      <w:r w:rsidRPr="00CD704B">
        <w:rPr>
          <w:highlight w:val="yellow"/>
        </w:rPr>
        <w:t>15)</w:t>
      </w:r>
      <w:r w:rsidRPr="00CD704B">
        <w:rPr>
          <w:highlight w:val="yellow"/>
        </w:rPr>
        <w:tab/>
        <w:t>1.1.2.2(13)</w:t>
      </w:r>
      <w:proofErr w:type="gramStart"/>
      <w:r w:rsidRPr="00CD704B">
        <w:rPr>
          <w:highlight w:val="yellow"/>
        </w:rPr>
        <w:t xml:space="preserve">-  </w:t>
      </w:r>
      <w:proofErr w:type="spellStart"/>
      <w:r w:rsidRPr="00CD704B">
        <w:rPr>
          <w:highlight w:val="yellow"/>
        </w:rPr>
        <w:t>aqsiq</w:t>
      </w:r>
      <w:proofErr w:type="spellEnd"/>
      <w:proofErr w:type="gramEnd"/>
      <w:r w:rsidRPr="00CD704B">
        <w:rPr>
          <w:highlight w:val="yellow"/>
        </w:rPr>
        <w:t xml:space="preserve"> | iq~nd3~rAqNyai |</w:t>
      </w:r>
    </w:p>
    <w:p w14:paraId="71D4267B" w14:textId="77777777" w:rsidR="007A521B" w:rsidRDefault="00AD1257">
      <w:r w:rsidRPr="00CD704B">
        <w:rPr>
          <w:highlight w:val="yellow"/>
        </w:rPr>
        <w:t xml:space="preserve">aqsIq~nd3~rAqNyA </w:t>
      </w:r>
      <w:proofErr w:type="spellStart"/>
      <w:r w:rsidRPr="00CD704B">
        <w:rPr>
          <w:highlight w:val="yellow"/>
        </w:rPr>
        <w:t>i</w:t>
      </w:r>
      <w:proofErr w:type="spellEnd"/>
      <w:r w:rsidRPr="00CD704B">
        <w:rPr>
          <w:highlight w:val="yellow"/>
        </w:rPr>
        <w:t>#~nd3~rAqNyA a#syasI~nd3~rAqNyai |</w:t>
      </w:r>
      <w:r>
        <w:t xml:space="preserve"> </w:t>
      </w:r>
    </w:p>
    <w:p w14:paraId="72D52A9A" w14:textId="77777777" w:rsidR="007A521B" w:rsidRDefault="00AD1257">
      <w:r>
        <w:t>16)</w:t>
      </w:r>
      <w:r>
        <w:tab/>
        <w:t>1.1.2.2(14)</w:t>
      </w:r>
      <w:proofErr w:type="gramStart"/>
      <w:r>
        <w:t>-  iq</w:t>
      </w:r>
      <w:proofErr w:type="gramEnd"/>
      <w:r>
        <w:t xml:space="preserve">~nd3~rAqNyai | </w:t>
      </w:r>
      <w:proofErr w:type="spellStart"/>
      <w:r>
        <w:t>saqnnaha#nam</w:t>
      </w:r>
      <w:proofErr w:type="spellEnd"/>
      <w:r>
        <w:t xml:space="preserve"> |</w:t>
      </w:r>
    </w:p>
    <w:p w14:paraId="76D041C4" w14:textId="77777777" w:rsidR="007A521B" w:rsidRDefault="00AD1257">
      <w:r>
        <w:lastRenderedPageBreak/>
        <w:t xml:space="preserve">iq~nd3~rAqNyai </w:t>
      </w:r>
      <w:proofErr w:type="spellStart"/>
      <w:r>
        <w:t>saqnnaha#na</w:t>
      </w:r>
      <w:proofErr w:type="spellEnd"/>
      <w:r>
        <w:t xml:space="preserve">(gm) saqnnaha#nam-i~nd3~rAqNyA </w:t>
      </w:r>
      <w:proofErr w:type="spellStart"/>
      <w:r>
        <w:t>i</w:t>
      </w:r>
      <w:proofErr w:type="spellEnd"/>
      <w:r>
        <w:t xml:space="preserve">#~nd3~rAqNyai </w:t>
      </w:r>
      <w:proofErr w:type="spellStart"/>
      <w:r>
        <w:t>saqnnaha#nam</w:t>
      </w:r>
      <w:proofErr w:type="spellEnd"/>
      <w:r>
        <w:t xml:space="preserve"> | </w:t>
      </w:r>
    </w:p>
    <w:p w14:paraId="2E77E4BB" w14:textId="77777777" w:rsidR="007A521B" w:rsidRDefault="00AD1257">
      <w:r>
        <w:t>17)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488E9C65" w14:textId="77777777" w:rsidR="007A521B" w:rsidRDefault="00AD1257"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 xml:space="preserve">(gm)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2212ACF4" w14:textId="77777777" w:rsidR="007A521B" w:rsidRDefault="00AD1257">
      <w:r>
        <w:t>18)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</w:t>
      </w:r>
    </w:p>
    <w:p w14:paraId="4181D373" w14:textId="77777777" w:rsidR="007A521B" w:rsidRDefault="00AD1257">
      <w:proofErr w:type="spellStart"/>
      <w:r>
        <w:t>saqnnaha#naqmiti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</w:t>
      </w:r>
      <w:proofErr w:type="gramStart"/>
      <w:r>
        <w:t>-  -</w:t>
      </w:r>
      <w:proofErr w:type="gramEnd"/>
      <w:r>
        <w:t xml:space="preserve"> ~</w:t>
      </w:r>
      <w:proofErr w:type="spellStart"/>
      <w:r>
        <w:t>naha</w:t>
      </w:r>
      <w:proofErr w:type="spellEnd"/>
      <w:r>
        <w:t xml:space="preserve">#~nam | </w:t>
      </w:r>
    </w:p>
    <w:p w14:paraId="2C99AF35" w14:textId="77777777" w:rsidR="007A521B" w:rsidRDefault="00AD1257">
      <w:r>
        <w:t>19)</w:t>
      </w:r>
      <w:r>
        <w:tab/>
        <w:t>1.1.2.2(16)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EE34239" w14:textId="77777777" w:rsidR="007A521B" w:rsidRDefault="00AD1257"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F704081" w14:textId="77777777" w:rsidR="007A521B" w:rsidRDefault="00AD1257">
      <w:r>
        <w:t>20)</w:t>
      </w:r>
      <w:r>
        <w:tab/>
        <w:t>1.1.2.2(17)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g3raq~nthim |</w:t>
      </w:r>
    </w:p>
    <w:p w14:paraId="60674664" w14:textId="77777777" w:rsidR="007A521B" w:rsidRDefault="00AD1257">
      <w:proofErr w:type="spellStart"/>
      <w:r>
        <w:t>tEq</w:t>
      </w:r>
      <w:proofErr w:type="spellEnd"/>
      <w:r>
        <w:t xml:space="preserve"> g3raq~nthim </w:t>
      </w:r>
      <w:proofErr w:type="spellStart"/>
      <w:r>
        <w:t>g3raq~nthim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g3raq~nthim | </w:t>
      </w:r>
    </w:p>
    <w:p w14:paraId="750446A3" w14:textId="77777777" w:rsidR="007A521B" w:rsidRDefault="00AD1257">
      <w:r>
        <w:t>21)</w:t>
      </w:r>
      <w:r>
        <w:tab/>
        <w:t>1.1.2.2(18)</w:t>
      </w:r>
      <w:proofErr w:type="gramStart"/>
      <w:r>
        <w:t>-  g</w:t>
      </w:r>
      <w:proofErr w:type="gramEnd"/>
      <w:r>
        <w:t>3raq~nthim | g3raqth2nAqtuq |</w:t>
      </w:r>
    </w:p>
    <w:p w14:paraId="4016D307" w14:textId="77777777" w:rsidR="007A521B" w:rsidRDefault="00AD1257">
      <w:r>
        <w:t xml:space="preserve">g3raq~nthim g3ra#th2nAtu g3rath2nAtu g3raq~nthim </w:t>
      </w:r>
      <w:proofErr w:type="spellStart"/>
      <w:r>
        <w:t>g3raq~nthim</w:t>
      </w:r>
      <w:proofErr w:type="spellEnd"/>
      <w:r>
        <w:t xml:space="preserve"> g3ra#th2nAtu | </w:t>
      </w:r>
    </w:p>
    <w:p w14:paraId="46AA781A" w14:textId="77777777" w:rsidR="007A521B" w:rsidRDefault="00AD1257">
      <w:r>
        <w:t>22)</w:t>
      </w:r>
      <w:r>
        <w:tab/>
        <w:t>1.1.2.2(19)</w:t>
      </w:r>
      <w:proofErr w:type="gramStart"/>
      <w:r>
        <w:t>-  g</w:t>
      </w:r>
      <w:proofErr w:type="gramEnd"/>
      <w:r>
        <w:t xml:space="preserve">3raqth2nAqtuq | </w:t>
      </w:r>
      <w:proofErr w:type="spellStart"/>
      <w:r>
        <w:t>saH</w:t>
      </w:r>
      <w:proofErr w:type="spellEnd"/>
      <w:r>
        <w:t xml:space="preserve"> |</w:t>
      </w:r>
    </w:p>
    <w:p w14:paraId="14CE5F01" w14:textId="77777777" w:rsidR="007A521B" w:rsidRDefault="00AD1257">
      <w:r>
        <w:t xml:space="preserve">g3raqth2nAqtuq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g3ra#th2nAtu g3rath2nAtuq </w:t>
      </w:r>
      <w:proofErr w:type="spellStart"/>
      <w:r>
        <w:t>saH</w:t>
      </w:r>
      <w:proofErr w:type="spellEnd"/>
      <w:r>
        <w:t xml:space="preserve"> | </w:t>
      </w:r>
    </w:p>
    <w:p w14:paraId="4C1F6FDF" w14:textId="77777777" w:rsidR="007A521B" w:rsidRDefault="00AD1257">
      <w:r>
        <w:t>23)</w:t>
      </w:r>
      <w:r>
        <w:tab/>
        <w:t>1.1.2.2(20)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D1394ED" w14:textId="77777777" w:rsidR="007A521B" w:rsidRDefault="00AD1257"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23453CEA" w14:textId="77777777" w:rsidR="007A521B" w:rsidRDefault="00AD1257">
      <w:r w:rsidRPr="00CD704B">
        <w:rPr>
          <w:highlight w:val="yellow"/>
        </w:rPr>
        <w:t>24)</w:t>
      </w:r>
      <w:r w:rsidRPr="00CD704B">
        <w:rPr>
          <w:highlight w:val="yellow"/>
        </w:rPr>
        <w:tab/>
        <w:t>1.1.2.2(21)</w:t>
      </w:r>
      <w:proofErr w:type="gramStart"/>
      <w:r w:rsidRPr="00CD704B">
        <w:rPr>
          <w:highlight w:val="yellow"/>
        </w:rPr>
        <w:t xml:space="preserve">-  </w:t>
      </w:r>
      <w:proofErr w:type="spellStart"/>
      <w:r w:rsidRPr="00CD704B">
        <w:rPr>
          <w:highlight w:val="yellow"/>
        </w:rPr>
        <w:t>tEq</w:t>
      </w:r>
      <w:proofErr w:type="spellEnd"/>
      <w:proofErr w:type="gramEnd"/>
      <w:r w:rsidRPr="00CD704B">
        <w:rPr>
          <w:highlight w:val="yellow"/>
        </w:rPr>
        <w:t xml:space="preserve"> | mA | (J2M-5,J2D3-5,G4S-1.1-5)</w:t>
      </w:r>
    </w:p>
    <w:p w14:paraId="323E9761" w14:textId="77777777" w:rsidR="007A521B" w:rsidRDefault="00AD1257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</w:t>
      </w:r>
    </w:p>
    <w:p w14:paraId="26422AD3" w14:textId="77777777" w:rsidR="007A521B" w:rsidRDefault="00AD1257">
      <w:r>
        <w:t>25)</w:t>
      </w:r>
      <w:r>
        <w:tab/>
        <w:t>1.1.2.2(22)</w:t>
      </w:r>
      <w:proofErr w:type="gramStart"/>
      <w:r>
        <w:t>-  mA</w:t>
      </w:r>
      <w:proofErr w:type="gramEnd"/>
      <w:r>
        <w:t xml:space="preserve"> | A | sthAq2t | (J2M-5,J2D3-5,G4S-1.1-5)</w:t>
      </w:r>
    </w:p>
    <w:p w14:paraId="5371982C" w14:textId="77777777" w:rsidR="007A521B" w:rsidRDefault="00AD1257">
      <w:r>
        <w:t xml:space="preserve">mA &amp;&amp;sthA$2th2 sthAq2dA3 mA </w:t>
      </w:r>
      <w:proofErr w:type="spellStart"/>
      <w:r>
        <w:t>mA</w:t>
      </w:r>
      <w:proofErr w:type="spellEnd"/>
      <w:r>
        <w:t xml:space="preserve"> &amp;&amp;sthA$2t | </w:t>
      </w:r>
    </w:p>
    <w:p w14:paraId="47E7C0AD" w14:textId="77777777" w:rsidR="007A521B" w:rsidRDefault="00AD1257">
      <w:r>
        <w:t>26)</w:t>
      </w:r>
      <w:r>
        <w:tab/>
        <w:t>1.1.2.2(23)</w:t>
      </w:r>
      <w:proofErr w:type="gramStart"/>
      <w:r>
        <w:t>-  A</w:t>
      </w:r>
      <w:proofErr w:type="gramEnd"/>
      <w:r>
        <w:t xml:space="preserve"> | sthAq2t | (J2M-5,J2D3-5,G4S-1.1-5)</w:t>
      </w:r>
    </w:p>
    <w:p w14:paraId="20D78DE2" w14:textId="77777777" w:rsidR="007A521B" w:rsidRDefault="00AD1257">
      <w:r>
        <w:t xml:space="preserve">A sthA$2th2 sthAq2dA3 sthA$2t | </w:t>
      </w:r>
    </w:p>
    <w:p w14:paraId="086AD333" w14:textId="77777777" w:rsidR="007A521B" w:rsidRDefault="00AD1257">
      <w:r w:rsidRPr="00CD704B">
        <w:rPr>
          <w:highlight w:val="yellow"/>
        </w:rPr>
        <w:t>27)</w:t>
      </w:r>
      <w:r w:rsidRPr="00CD704B">
        <w:rPr>
          <w:highlight w:val="yellow"/>
        </w:rPr>
        <w:tab/>
        <w:t>1.1.2.2(24)</w:t>
      </w:r>
      <w:proofErr w:type="gramStart"/>
      <w:r w:rsidRPr="00CD704B">
        <w:rPr>
          <w:highlight w:val="yellow"/>
        </w:rPr>
        <w:t>-  sthAq</w:t>
      </w:r>
      <w:proofErr w:type="gramEnd"/>
      <w:r w:rsidRPr="00CD704B">
        <w:rPr>
          <w:highlight w:val="yellow"/>
        </w:rPr>
        <w:t>2t | i~nd3~ra#sya | (J2M-5,J2D3-5,G4S-1.1-5)</w:t>
      </w:r>
    </w:p>
    <w:p w14:paraId="0534F292" w14:textId="77777777" w:rsidR="007A521B" w:rsidRDefault="00AD1257">
      <w:r>
        <w:t xml:space="preserve">sthAq2di3~nd3~raqsyE ~nd3~ra#sya sthA2th2 sthAq2di3~nd3~ra#sya | </w:t>
      </w:r>
    </w:p>
    <w:p w14:paraId="5B4A7080" w14:textId="77777777" w:rsidR="007A521B" w:rsidRDefault="00AD1257">
      <w:r>
        <w:t>28)</w:t>
      </w:r>
      <w:r>
        <w:tab/>
        <w:t>1.1.2.2(25)</w:t>
      </w:r>
      <w:proofErr w:type="gramStart"/>
      <w:r>
        <w:t>-  i</w:t>
      </w:r>
      <w:proofErr w:type="gramEnd"/>
      <w:r>
        <w:t xml:space="preserve">~nd3~ra#sya | </w:t>
      </w:r>
      <w:proofErr w:type="spellStart"/>
      <w:r>
        <w:t>tvAq</w:t>
      </w:r>
      <w:proofErr w:type="spellEnd"/>
      <w:r>
        <w:t xml:space="preserve"> | (J2M-5,J2D3-5,G4S-1.1-5)</w:t>
      </w:r>
    </w:p>
    <w:p w14:paraId="51CAD7CF" w14:textId="77777777" w:rsidR="007A521B" w:rsidRDefault="00AD1257">
      <w:r>
        <w:t xml:space="preserve">i~nd3~ra#sya </w:t>
      </w:r>
      <w:proofErr w:type="spellStart"/>
      <w:r>
        <w:t>tvAq</w:t>
      </w:r>
      <w:proofErr w:type="spellEnd"/>
      <w:r>
        <w:t xml:space="preserve"> tvE~nd3~raqsyE ~nd3~ra#sya </w:t>
      </w:r>
      <w:proofErr w:type="spellStart"/>
      <w:r>
        <w:t>tvA</w:t>
      </w:r>
      <w:proofErr w:type="spellEnd"/>
      <w:r>
        <w:t xml:space="preserve"> | </w:t>
      </w:r>
    </w:p>
    <w:p w14:paraId="6DC5FCF5" w14:textId="77777777" w:rsidR="007A521B" w:rsidRDefault="00AD1257">
      <w:r>
        <w:lastRenderedPageBreak/>
        <w:t>29)</w:t>
      </w:r>
      <w:r>
        <w:tab/>
        <w:t>1.1.2.2(26)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bAq3huB4yA$m |</w:t>
      </w:r>
    </w:p>
    <w:p w14:paraId="5F863E42" w14:textId="77777777" w:rsidR="007A521B" w:rsidRDefault="00AD1257">
      <w:proofErr w:type="spellStart"/>
      <w:r>
        <w:t>tvAq</w:t>
      </w:r>
      <w:proofErr w:type="spellEnd"/>
      <w:r>
        <w:t xml:space="preserve"> bAq3huB4yA$m </w:t>
      </w:r>
      <w:proofErr w:type="spellStart"/>
      <w:r>
        <w:t>bAq3huB4yA$m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bAq3huB4yA$m | </w:t>
      </w:r>
    </w:p>
    <w:p w14:paraId="3C0F6289" w14:textId="77777777" w:rsidR="007A521B" w:rsidRDefault="00AD1257">
      <w:r>
        <w:t>30)</w:t>
      </w:r>
      <w:r>
        <w:tab/>
        <w:t>1.1.2.2(27)</w:t>
      </w:r>
      <w:proofErr w:type="gramStart"/>
      <w:r>
        <w:t>-  bAq</w:t>
      </w:r>
      <w:proofErr w:type="gramEnd"/>
      <w:r>
        <w:t xml:space="preserve">3huB4yA$m | </w:t>
      </w:r>
      <w:proofErr w:type="spellStart"/>
      <w:r>
        <w:t>ut</w:t>
      </w:r>
      <w:proofErr w:type="spellEnd"/>
      <w:r>
        <w:t xml:space="preserve"> |</w:t>
      </w:r>
    </w:p>
    <w:p w14:paraId="35440593" w14:textId="77777777" w:rsidR="007A521B" w:rsidRDefault="00AD1257">
      <w:r>
        <w:t xml:space="preserve">bAq3huB4yAqm-udu3d3 bAq3huB4yA$m bAq3huB4yAqm-ut | </w:t>
      </w:r>
    </w:p>
    <w:p w14:paraId="0D96B026" w14:textId="77777777" w:rsidR="007A521B" w:rsidRDefault="00AD1257">
      <w:r>
        <w:t>31)</w:t>
      </w:r>
      <w:r>
        <w:tab/>
        <w:t>1.1.2.2(27)</w:t>
      </w:r>
      <w:proofErr w:type="gramStart"/>
      <w:r>
        <w:t>-  bAq</w:t>
      </w:r>
      <w:proofErr w:type="gramEnd"/>
      <w:r>
        <w:t>3huB4yA$m |</w:t>
      </w:r>
    </w:p>
    <w:p w14:paraId="68F049D0" w14:textId="77777777" w:rsidR="007A521B" w:rsidRDefault="00AD1257">
      <w:r>
        <w:t xml:space="preserve">bAq3huB4yAqmiti# bAq3hu - B4yAqm | </w:t>
      </w:r>
    </w:p>
    <w:p w14:paraId="654CB09D" w14:textId="77777777" w:rsidR="007A521B" w:rsidRDefault="00AD1257">
      <w:r>
        <w:t>32)</w:t>
      </w:r>
      <w:r>
        <w:tab/>
        <w:t>1.1.2.2(28)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yaqcCEq2 |</w:t>
      </w:r>
    </w:p>
    <w:p w14:paraId="4A206122" w14:textId="77777777" w:rsidR="007A521B" w:rsidRDefault="00AD1257">
      <w:r>
        <w:t xml:space="preserve">ud3 ya#cCE2 yacCaq2 udu3d3 ya#cCE2 | </w:t>
      </w:r>
    </w:p>
    <w:p w14:paraId="573B36FB" w14:textId="77777777" w:rsidR="007A521B" w:rsidRDefault="00AD1257">
      <w:r>
        <w:t>33)</w:t>
      </w:r>
      <w:r>
        <w:tab/>
        <w:t>1.1.2.2(29)</w:t>
      </w:r>
      <w:proofErr w:type="gramStart"/>
      <w:r>
        <w:t>-  yaqcCEq</w:t>
      </w:r>
      <w:proofErr w:type="gramEnd"/>
      <w:r>
        <w:t>2 | b3RuhaqspatE$H |</w:t>
      </w:r>
    </w:p>
    <w:p w14:paraId="15B92F07" w14:textId="77777777" w:rsidR="007A521B" w:rsidRDefault="00AD1257">
      <w:r>
        <w:t xml:space="preserve">yaqcCEq2 b3RuhaqspatEqr b3RuhaqspatE$r yacCE2 yacCEq2 b3RuhaqspatE$H | </w:t>
      </w:r>
    </w:p>
    <w:p w14:paraId="7C4DCBF9" w14:textId="77777777" w:rsidR="007A521B" w:rsidRDefault="00AD1257">
      <w:r>
        <w:t>34)</w:t>
      </w:r>
      <w:r>
        <w:tab/>
        <w:t>1.1.2.2(30)</w:t>
      </w:r>
      <w:proofErr w:type="gramStart"/>
      <w:r>
        <w:t>-  b</w:t>
      </w:r>
      <w:proofErr w:type="gramEnd"/>
      <w:r>
        <w:t>3RuhaqspatE$H | mUqrd3dh4nA |</w:t>
      </w:r>
    </w:p>
    <w:p w14:paraId="4F9704A5" w14:textId="77777777" w:rsidR="007A521B" w:rsidRDefault="00AD1257">
      <w:r>
        <w:t xml:space="preserve">b3RuhaqspatE$r mUqrd3dh4nA </w:t>
      </w:r>
      <w:proofErr w:type="spellStart"/>
      <w:r>
        <w:t>mUqrd3dh4nA</w:t>
      </w:r>
      <w:proofErr w:type="spellEnd"/>
      <w:r>
        <w:t xml:space="preserve"> b3RuhaqspatEqr b3RuhaqspatE$r mUqrd3dh4nA | </w:t>
      </w:r>
    </w:p>
    <w:p w14:paraId="6F9A0B13" w14:textId="77777777" w:rsidR="007A521B" w:rsidRDefault="00AD1257">
      <w:r>
        <w:t>35)</w:t>
      </w:r>
      <w:r>
        <w:tab/>
        <w:t>1.1.2.2(31)</w:t>
      </w:r>
      <w:proofErr w:type="gramStart"/>
      <w:r>
        <w:t>-  mUqrd</w:t>
      </w:r>
      <w:proofErr w:type="gramEnd"/>
      <w:r>
        <w:t xml:space="preserve">3dh4nA | </w:t>
      </w:r>
      <w:proofErr w:type="spellStart"/>
      <w:r>
        <w:t>haqrAqmiq</w:t>
      </w:r>
      <w:proofErr w:type="spellEnd"/>
      <w:r>
        <w:t xml:space="preserve"> |</w:t>
      </w:r>
    </w:p>
    <w:p w14:paraId="03A7CFA4" w14:textId="77777777" w:rsidR="007A521B" w:rsidRDefault="00AD1257">
      <w:r>
        <w:t xml:space="preserve">mUqrd3dh4nA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mUqrd3dh4nA </w:t>
      </w:r>
      <w:proofErr w:type="spellStart"/>
      <w:r>
        <w:t>mUqrd3dh4nA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| </w:t>
      </w:r>
    </w:p>
    <w:p w14:paraId="57D5843E" w14:textId="77777777" w:rsidR="007A521B" w:rsidRDefault="00AD1257">
      <w:r>
        <w:t>36)</w:t>
      </w:r>
      <w:r>
        <w:tab/>
        <w:t>1.1.2.2(32)</w:t>
      </w:r>
      <w:proofErr w:type="gramStart"/>
      <w:r>
        <w:t xml:space="preserve">-  </w:t>
      </w:r>
      <w:proofErr w:type="spellStart"/>
      <w:r>
        <w:t>haqrAqmiq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353F2B2C" w14:textId="77777777" w:rsidR="007A521B" w:rsidRDefault="00AD1257">
      <w:proofErr w:type="spellStart"/>
      <w:r>
        <w:t>haqrAqm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yuqru</w:t>
      </w:r>
      <w:proofErr w:type="spellEnd"/>
      <w:r>
        <w:t xml:space="preserve"> | </w:t>
      </w:r>
    </w:p>
    <w:p w14:paraId="5367F8FF" w14:textId="77777777" w:rsidR="007A521B" w:rsidRDefault="00AD1257">
      <w:r>
        <w:t>37)</w:t>
      </w:r>
      <w:r>
        <w:tab/>
        <w:t>1.1.2.2(33)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aq~ntari#kSham</w:t>
      </w:r>
      <w:proofErr w:type="spellEnd"/>
      <w:r>
        <w:t xml:space="preserve"> | (G4S-1.1-6)</w:t>
      </w:r>
    </w:p>
    <w:p w14:paraId="56C82973" w14:textId="77777777" w:rsidR="007A521B" w:rsidRDefault="00AD1257">
      <w:proofErr w:type="spellStart"/>
      <w:r>
        <w:t>uqrva</w:t>
      </w:r>
      <w:proofErr w:type="spellEnd"/>
      <w:r>
        <w:t xml:space="preserve">#~ntari#kSham-aq~ntari#kSham </w:t>
      </w:r>
      <w:proofErr w:type="spellStart"/>
      <w:r>
        <w:t>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spellEnd"/>
      <w:proofErr w:type="gramEnd"/>
      <w:r>
        <w:t xml:space="preserve">#~ntari#kSham | </w:t>
      </w:r>
    </w:p>
    <w:p w14:paraId="57EB004F" w14:textId="77777777" w:rsidR="007A521B" w:rsidRDefault="00AD1257">
      <w:r>
        <w:t>38)</w:t>
      </w:r>
      <w:r>
        <w:tab/>
        <w:t>1.1.2.2(34)</w:t>
      </w:r>
      <w:proofErr w:type="gramStart"/>
      <w:r>
        <w:t xml:space="preserve">-  </w:t>
      </w:r>
      <w:proofErr w:type="spellStart"/>
      <w:r>
        <w:t>aq</w:t>
      </w:r>
      <w:proofErr w:type="gramEnd"/>
      <w:r>
        <w:t>~ntari#kSham</w:t>
      </w:r>
      <w:proofErr w:type="spellEnd"/>
      <w:r>
        <w:t xml:space="preserve"> | anu# | (G4S-1.1-6)</w:t>
      </w:r>
    </w:p>
    <w:p w14:paraId="6D77C73D" w14:textId="77777777" w:rsidR="007A521B" w:rsidRDefault="00AD1257">
      <w:proofErr w:type="spellStart"/>
      <w:r>
        <w:t>aq~ntari#kShaqm-anvanvaq~ntari#kSham</w:t>
      </w:r>
      <w:proofErr w:type="spellEnd"/>
      <w:r>
        <w:t xml:space="preserve"> </w:t>
      </w:r>
      <w:proofErr w:type="spellStart"/>
      <w:r>
        <w:t>aq~ntari#kShaqm-anu</w:t>
      </w:r>
      <w:proofErr w:type="spellEnd"/>
      <w:r>
        <w:t xml:space="preserve"># | </w:t>
      </w:r>
    </w:p>
    <w:p w14:paraId="2723689F" w14:textId="77777777" w:rsidR="007A521B" w:rsidRDefault="00AD1257">
      <w:r>
        <w:t>39)</w:t>
      </w:r>
      <w:r>
        <w:tab/>
        <w:t>1.1.2.2(35)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(G4S-1.1-6)</w:t>
      </w:r>
    </w:p>
    <w:p w14:paraId="1471602D" w14:textId="77777777" w:rsidR="007A521B" w:rsidRDefault="00AD1257">
      <w:proofErr w:type="spellStart"/>
      <w:r>
        <w:t>anvi#hIqhyanvanvi#hi</w:t>
      </w:r>
      <w:proofErr w:type="spellEnd"/>
      <w:r>
        <w:t xml:space="preserve"> | </w:t>
      </w:r>
    </w:p>
    <w:p w14:paraId="5C834B9A" w14:textId="77777777" w:rsidR="007A521B" w:rsidRDefault="00AD1257">
      <w:r>
        <w:t>40)</w:t>
      </w:r>
      <w:r>
        <w:tab/>
        <w:t>1.1.2.2(36)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dEq3vaq~ggaq3mam | (G4S-1.1-6)</w:t>
      </w:r>
    </w:p>
    <w:p w14:paraId="33F8480F" w14:textId="77777777" w:rsidR="007A521B" w:rsidRDefault="00AD1257">
      <w:proofErr w:type="spellStart"/>
      <w:r>
        <w:t>iqhiq</w:t>
      </w:r>
      <w:proofErr w:type="spellEnd"/>
      <w:r>
        <w:t xml:space="preserve"> dEq3vaq~ggaq3mam dE#3va~ggaq3mam-i#hIhi dE3va~ggaq3mam | </w:t>
      </w:r>
    </w:p>
    <w:p w14:paraId="56F13D9E" w14:textId="77777777" w:rsidR="007A521B" w:rsidRDefault="00AD1257">
      <w:r>
        <w:t>41)</w:t>
      </w:r>
      <w:r>
        <w:tab/>
        <w:t>1.1.2.2(37)</w:t>
      </w:r>
      <w:proofErr w:type="gramStart"/>
      <w:r>
        <w:t>-  dEq</w:t>
      </w:r>
      <w:proofErr w:type="gramEnd"/>
      <w:r>
        <w:t xml:space="preserve">3vaq~ggaq3mam | </w:t>
      </w:r>
      <w:proofErr w:type="spellStart"/>
      <w:r>
        <w:t>aqsiq</w:t>
      </w:r>
      <w:proofErr w:type="spellEnd"/>
      <w:r>
        <w:t xml:space="preserve"> || (G4S-1.1-6)</w:t>
      </w:r>
    </w:p>
    <w:p w14:paraId="7FD5ABE3" w14:textId="77777777" w:rsidR="007A521B" w:rsidRDefault="00AD1257">
      <w:r>
        <w:lastRenderedPageBreak/>
        <w:t xml:space="preserve">dEq3vaq~ggaq3mam-a#syasi dE3va~ggaq3mam dE#3va~ggaq3mam-a#si | </w:t>
      </w:r>
    </w:p>
    <w:p w14:paraId="43302D55" w14:textId="77777777" w:rsidR="007A521B" w:rsidRDefault="00AD1257">
      <w:r>
        <w:t>42)</w:t>
      </w:r>
      <w:r>
        <w:tab/>
        <w:t>1.1.2.2(37)</w:t>
      </w:r>
      <w:proofErr w:type="gramStart"/>
      <w:r>
        <w:t>-  dEq</w:t>
      </w:r>
      <w:proofErr w:type="gramEnd"/>
      <w:r>
        <w:t>3vaq~ggaq3mam | (G4S-1.1-6)</w:t>
      </w:r>
    </w:p>
    <w:p w14:paraId="2A47F81D" w14:textId="77777777" w:rsidR="007A521B" w:rsidRDefault="00AD1257">
      <w:r>
        <w:t xml:space="preserve">dEq3vaq~ggaq3mamiti# dE3vam - gaq3mam | </w:t>
      </w:r>
    </w:p>
    <w:p w14:paraId="26062908" w14:textId="77777777" w:rsidR="007A521B" w:rsidRDefault="00AD1257">
      <w:r>
        <w:t>43)</w:t>
      </w:r>
      <w:r>
        <w:tab/>
        <w:t>1.1.2.2(38)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||</w:t>
      </w:r>
    </w:p>
    <w:p w14:paraId="5560F019" w14:textId="77777777" w:rsidR="007A521B" w:rsidRDefault="00AD1257">
      <w:proofErr w:type="spellStart"/>
      <w:r>
        <w:t>aqsItya#si</w:t>
      </w:r>
      <w:proofErr w:type="spellEnd"/>
      <w:r>
        <w:t xml:space="preserve"> | </w:t>
      </w:r>
    </w:p>
    <w:p w14:paraId="02E7C0E8" w14:textId="77777777" w:rsidR="007A521B" w:rsidRPr="00CD704B" w:rsidRDefault="00AD1257">
      <w:pPr>
        <w:rPr>
          <w:highlight w:val="yellow"/>
        </w:rPr>
      </w:pPr>
      <w:r w:rsidRPr="00CD704B">
        <w:rPr>
          <w:highlight w:val="yellow"/>
        </w:rPr>
        <w:t>1)</w:t>
      </w:r>
      <w:r w:rsidRPr="00CD704B">
        <w:rPr>
          <w:highlight w:val="yellow"/>
        </w:rPr>
        <w:tab/>
        <w:t>1.1.3.1(1)</w:t>
      </w:r>
      <w:proofErr w:type="gramStart"/>
      <w:r w:rsidRPr="00CD704B">
        <w:rPr>
          <w:highlight w:val="yellow"/>
        </w:rPr>
        <w:t>-  Su</w:t>
      </w:r>
      <w:proofErr w:type="gramEnd"/>
      <w:r w:rsidRPr="00CD704B">
        <w:rPr>
          <w:highlight w:val="yellow"/>
        </w:rPr>
        <w:t>~nd3~ha#d3dh4vam | dai3vyA#ya |</w:t>
      </w:r>
    </w:p>
    <w:p w14:paraId="0FE0453F" w14:textId="77777777" w:rsidR="007A521B" w:rsidRDefault="00AD1257">
      <w:r w:rsidRPr="00CD704B">
        <w:rPr>
          <w:highlight w:val="yellow"/>
        </w:rPr>
        <w:t xml:space="preserve">Su~nd3~ha#d3dh4vaqm dai3vyA#yaq </w:t>
      </w:r>
      <w:proofErr w:type="spellStart"/>
      <w:r w:rsidRPr="00CD704B">
        <w:rPr>
          <w:highlight w:val="yellow"/>
        </w:rPr>
        <w:t>dai3vyA#yaq</w:t>
      </w:r>
      <w:proofErr w:type="spellEnd"/>
      <w:r w:rsidRPr="00CD704B">
        <w:rPr>
          <w:highlight w:val="yellow"/>
        </w:rPr>
        <w:t xml:space="preserve"> Su~nd3~ha#d3dh4vaq(gm)q Su~nd3~ha#d3dh4vaqm dai3vyA#ya |</w:t>
      </w:r>
      <w:r>
        <w:t xml:space="preserve"> </w:t>
      </w:r>
    </w:p>
    <w:p w14:paraId="29CD47E0" w14:textId="77777777" w:rsidR="007A521B" w:rsidRDefault="00AD1257">
      <w:r>
        <w:t>2)</w:t>
      </w:r>
      <w:r>
        <w:tab/>
        <w:t>1.1.3.1(2)</w:t>
      </w:r>
      <w:proofErr w:type="gramStart"/>
      <w:r>
        <w:t>-  dai</w:t>
      </w:r>
      <w:proofErr w:type="gramEnd"/>
      <w:r>
        <w:t xml:space="preserve">3vyA#ya | </w:t>
      </w:r>
      <w:proofErr w:type="spellStart"/>
      <w:r>
        <w:t>karma#NE</w:t>
      </w:r>
      <w:proofErr w:type="spellEnd"/>
      <w:r>
        <w:t xml:space="preserve"> |</w:t>
      </w:r>
    </w:p>
    <w:p w14:paraId="434B1984" w14:textId="77777777" w:rsidR="007A521B" w:rsidRDefault="00AD1257">
      <w:r>
        <w:t xml:space="preserve">dai3vyA#yaq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dai3vyA#yaq </w:t>
      </w:r>
      <w:proofErr w:type="spellStart"/>
      <w:r>
        <w:t>dai3vyA#yaq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331EBF2F" w14:textId="77777777" w:rsidR="007A521B" w:rsidRDefault="00AD1257">
      <w:r>
        <w:t>3)</w:t>
      </w:r>
      <w:r>
        <w:tab/>
        <w:t>1.1.3.1(3)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dEq3vaqyaqjyAyai$ |</w:t>
      </w:r>
    </w:p>
    <w:p w14:paraId="3D994CEF" w14:textId="77777777" w:rsidR="007A521B" w:rsidRDefault="00AD1257">
      <w:proofErr w:type="spellStart"/>
      <w:r>
        <w:t>karma#NE</w:t>
      </w:r>
      <w:proofErr w:type="spellEnd"/>
      <w:r>
        <w:t xml:space="preserve"> dE3vayaqjyAyai# dE3vayaqjyAyaiq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dE3vayaqjyAyai$ | </w:t>
      </w:r>
    </w:p>
    <w:p w14:paraId="3D294504" w14:textId="77777777" w:rsidR="007A521B" w:rsidRDefault="00AD1257">
      <w:r>
        <w:t>4)</w:t>
      </w:r>
      <w:r>
        <w:tab/>
        <w:t>1.1.3.1(4)</w:t>
      </w:r>
      <w:proofErr w:type="gramStart"/>
      <w:r>
        <w:t>-  dEq</w:t>
      </w:r>
      <w:proofErr w:type="gramEnd"/>
      <w:r>
        <w:t xml:space="preserve">3vaqyaqjyAyai$ | </w:t>
      </w:r>
      <w:proofErr w:type="spellStart"/>
      <w:r>
        <w:t>mAqtaqriSva#naH</w:t>
      </w:r>
      <w:proofErr w:type="spellEnd"/>
      <w:r>
        <w:t xml:space="preserve"> |</w:t>
      </w:r>
    </w:p>
    <w:p w14:paraId="73497C46" w14:textId="77777777" w:rsidR="007A521B" w:rsidRDefault="00AD1257">
      <w:r>
        <w:t xml:space="preserve">dEq3vaqyaqjyAyai#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dE3vayaqjyAyai# dE3vayaqjyAyai# </w:t>
      </w:r>
      <w:proofErr w:type="spellStart"/>
      <w:r>
        <w:t>mAtaqriSva#naH</w:t>
      </w:r>
      <w:proofErr w:type="spellEnd"/>
      <w:r>
        <w:t xml:space="preserve"> | </w:t>
      </w:r>
    </w:p>
    <w:p w14:paraId="653170C1" w14:textId="77777777" w:rsidR="007A521B" w:rsidRDefault="00AD1257">
      <w:r>
        <w:t>5)</w:t>
      </w:r>
      <w:r>
        <w:tab/>
        <w:t>1.1.3.1(4)</w:t>
      </w:r>
      <w:proofErr w:type="gramStart"/>
      <w:r>
        <w:t>-  dEq</w:t>
      </w:r>
      <w:proofErr w:type="gramEnd"/>
      <w:r>
        <w:t>3vaqyaqjyAyai$ |</w:t>
      </w:r>
    </w:p>
    <w:p w14:paraId="34BF8889" w14:textId="77777777" w:rsidR="007A521B" w:rsidRDefault="00AD1257">
      <w:r>
        <w:t xml:space="preserve">dEq3vaqyaqjyAyAq </w:t>
      </w:r>
      <w:proofErr w:type="spellStart"/>
      <w:r>
        <w:t>iti</w:t>
      </w:r>
      <w:proofErr w:type="spellEnd"/>
      <w:r>
        <w:t xml:space="preserve"># dE3va - </w:t>
      </w:r>
      <w:proofErr w:type="spellStart"/>
      <w:r>
        <w:t>yaqjyAyai</w:t>
      </w:r>
      <w:proofErr w:type="spellEnd"/>
      <w:r>
        <w:t xml:space="preserve">$ | </w:t>
      </w:r>
    </w:p>
    <w:p w14:paraId="32E5C33E" w14:textId="77777777" w:rsidR="007A521B" w:rsidRDefault="00AD1257">
      <w:r>
        <w:t>6)</w:t>
      </w:r>
      <w:r>
        <w:tab/>
        <w:t>1.1.3.1(5)</w:t>
      </w:r>
      <w:proofErr w:type="gramStart"/>
      <w:r>
        <w:t xml:space="preserve">-  </w:t>
      </w:r>
      <w:proofErr w:type="spellStart"/>
      <w:r>
        <w:t>mAqtaqriSva</w:t>
      </w:r>
      <w:proofErr w:type="gramEnd"/>
      <w:r>
        <w:t>#naH</w:t>
      </w:r>
      <w:proofErr w:type="spellEnd"/>
      <w:r>
        <w:t xml:space="preserve"> | Gaq4rmaH |</w:t>
      </w:r>
    </w:p>
    <w:p w14:paraId="337FE256" w14:textId="77777777" w:rsidR="007A521B" w:rsidRDefault="00AD1257">
      <w:proofErr w:type="spellStart"/>
      <w:r>
        <w:t>mAqtaqriSva#nO</w:t>
      </w:r>
      <w:proofErr w:type="spellEnd"/>
      <w:r>
        <w:t xml:space="preserve"> Gaq4rmO </w:t>
      </w:r>
      <w:proofErr w:type="spellStart"/>
      <w:r>
        <w:t>Gaq4rmO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Gaq4rmaH | </w:t>
      </w:r>
    </w:p>
    <w:p w14:paraId="4C1ADBA7" w14:textId="77777777" w:rsidR="007A521B" w:rsidRDefault="00AD1257">
      <w:r>
        <w:t>7)</w:t>
      </w:r>
      <w:r>
        <w:tab/>
        <w:t>1.1.3.1(6)</w:t>
      </w:r>
      <w:proofErr w:type="gramStart"/>
      <w:r>
        <w:t>-  Gaq</w:t>
      </w:r>
      <w:proofErr w:type="gramEnd"/>
      <w:r>
        <w:t xml:space="preserve">4rmaH | </w:t>
      </w:r>
      <w:proofErr w:type="spellStart"/>
      <w:r>
        <w:t>aqsiq</w:t>
      </w:r>
      <w:proofErr w:type="spellEnd"/>
      <w:r>
        <w:t xml:space="preserve"> |</w:t>
      </w:r>
    </w:p>
    <w:p w14:paraId="3D696A6A" w14:textId="77777777" w:rsidR="007A521B" w:rsidRDefault="00AD1257">
      <w:r>
        <w:t>Gaq4rmO$ &amp;</w:t>
      </w:r>
      <w:proofErr w:type="spellStart"/>
      <w:r>
        <w:t>syasi</w:t>
      </w:r>
      <w:proofErr w:type="spellEnd"/>
      <w:r>
        <w:t xml:space="preserve"> Gaq4rmO </w:t>
      </w:r>
      <w:proofErr w:type="spellStart"/>
      <w:r>
        <w:t>Gaq4rmO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102428B2" w14:textId="77777777" w:rsidR="007A521B" w:rsidRDefault="00AD1257">
      <w:r>
        <w:t>8)</w:t>
      </w:r>
      <w:r>
        <w:tab/>
        <w:t>1.1.3.1(7)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d3yauH |</w:t>
      </w:r>
    </w:p>
    <w:p w14:paraId="5639F361" w14:textId="77777777" w:rsidR="007A521B" w:rsidRDefault="00AD1257">
      <w:proofErr w:type="spellStart"/>
      <w:r>
        <w:t>aqsiq</w:t>
      </w:r>
      <w:proofErr w:type="spellEnd"/>
      <w:r>
        <w:t xml:space="preserve"> d3yaur d3yaura#syasiq d3yauH | </w:t>
      </w:r>
    </w:p>
    <w:p w14:paraId="083AAB5B" w14:textId="77777777" w:rsidR="007A521B" w:rsidRDefault="00AD1257">
      <w:r>
        <w:t>9)</w:t>
      </w:r>
      <w:r>
        <w:tab/>
        <w:t>1.1.3.1(8)</w:t>
      </w:r>
      <w:proofErr w:type="gramStart"/>
      <w:r>
        <w:t>-  d</w:t>
      </w:r>
      <w:proofErr w:type="gramEnd"/>
      <w:r>
        <w:t xml:space="preserve">3yauH | </w:t>
      </w:r>
      <w:proofErr w:type="spellStart"/>
      <w:r>
        <w:t>aqsiq</w:t>
      </w:r>
      <w:proofErr w:type="spellEnd"/>
      <w:r>
        <w:t xml:space="preserve"> |</w:t>
      </w:r>
    </w:p>
    <w:p w14:paraId="4DCC70BD" w14:textId="77777777" w:rsidR="007A521B" w:rsidRDefault="00AD1257">
      <w:r>
        <w:t xml:space="preserve">d3yaura#syasiq d3yaur d3yaura#si | </w:t>
      </w:r>
    </w:p>
    <w:p w14:paraId="370DE2B8" w14:textId="77777777" w:rsidR="007A521B" w:rsidRDefault="00AD1257">
      <w:r>
        <w:t>10)</w:t>
      </w:r>
      <w:r>
        <w:tab/>
        <w:t>1.1.3.1(9)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pRuqthiq2vI |</w:t>
      </w:r>
    </w:p>
    <w:p w14:paraId="2ABF8170" w14:textId="77777777" w:rsidR="007A521B" w:rsidRDefault="00AD1257">
      <w:proofErr w:type="spellStart"/>
      <w:r>
        <w:t>aqsiq</w:t>
      </w:r>
      <w:proofErr w:type="spellEnd"/>
      <w:r>
        <w:t xml:space="preserve"> pRuqthiq2vI pRu#thiq2vya#syasi pRuthiq2vI | </w:t>
      </w:r>
    </w:p>
    <w:p w14:paraId="0FD5824D" w14:textId="77777777" w:rsidR="007A521B" w:rsidRDefault="00AD1257">
      <w:r>
        <w:lastRenderedPageBreak/>
        <w:t>11)</w:t>
      </w:r>
      <w:r>
        <w:tab/>
        <w:t>1.1.3.1(10)</w:t>
      </w:r>
      <w:proofErr w:type="gramStart"/>
      <w:r>
        <w:t>-  pRuqthiq</w:t>
      </w:r>
      <w:proofErr w:type="gramEnd"/>
      <w:r>
        <w:t xml:space="preserve">2vI | </w:t>
      </w:r>
      <w:proofErr w:type="spellStart"/>
      <w:r>
        <w:t>aqsiq</w:t>
      </w:r>
      <w:proofErr w:type="spellEnd"/>
      <w:r>
        <w:t xml:space="preserve"> |</w:t>
      </w:r>
    </w:p>
    <w:p w14:paraId="0CF48AEF" w14:textId="77777777" w:rsidR="007A521B" w:rsidRDefault="00AD1257">
      <w:r>
        <w:t xml:space="preserve">pRuqthiq2vya#syasi pRuthiq2vI pRu#thiq2vya#si | </w:t>
      </w:r>
    </w:p>
    <w:p w14:paraId="1C82A6D4" w14:textId="77777777" w:rsidR="007A521B" w:rsidRDefault="00AD1257">
      <w:r>
        <w:t>12)</w:t>
      </w:r>
      <w:r>
        <w:tab/>
        <w:t>1.1.3.1(11)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viqSvadhA#4yAH |</w:t>
      </w:r>
    </w:p>
    <w:p w14:paraId="5B46C8BD" w14:textId="77777777" w:rsidR="007A521B" w:rsidRDefault="00AD1257">
      <w:proofErr w:type="spellStart"/>
      <w:r>
        <w:t>aqsiq</w:t>
      </w:r>
      <w:proofErr w:type="spellEnd"/>
      <w:r>
        <w:t xml:space="preserve"> viqSvadhA#4yA </w:t>
      </w:r>
      <w:proofErr w:type="spellStart"/>
      <w:r>
        <w:t>viqSvadhA#4yA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viqSvadhA#4yAH | </w:t>
      </w:r>
    </w:p>
    <w:p w14:paraId="458FDD91" w14:textId="77777777" w:rsidR="007A521B" w:rsidRDefault="00AD1257">
      <w:r>
        <w:t>13)</w:t>
      </w:r>
      <w:r>
        <w:tab/>
        <w:t>1.1.3.1(12)</w:t>
      </w:r>
      <w:proofErr w:type="gramStart"/>
      <w:r>
        <w:t>-  viqSvadhA</w:t>
      </w:r>
      <w:proofErr w:type="gramEnd"/>
      <w:r>
        <w:t xml:space="preserve">#4yAH | </w:t>
      </w:r>
      <w:proofErr w:type="spellStart"/>
      <w:r>
        <w:t>aqsiq</w:t>
      </w:r>
      <w:proofErr w:type="spellEnd"/>
      <w:r>
        <w:t xml:space="preserve"> |</w:t>
      </w:r>
    </w:p>
    <w:p w14:paraId="3B33D486" w14:textId="77777777" w:rsidR="007A521B" w:rsidRDefault="00AD1257">
      <w:r>
        <w:t xml:space="preserve">viqSvadhA#4yA </w:t>
      </w:r>
      <w:proofErr w:type="spellStart"/>
      <w:r>
        <w:t>asyasi</w:t>
      </w:r>
      <w:proofErr w:type="spellEnd"/>
      <w:r>
        <w:t xml:space="preserve"> viqSvadhA#4yA </w:t>
      </w:r>
      <w:proofErr w:type="spellStart"/>
      <w:r>
        <w:t>viqSvadhA#4yA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4E6CF225" w14:textId="77777777" w:rsidR="007A521B" w:rsidRDefault="00AD1257">
      <w:r>
        <w:t>14)</w:t>
      </w:r>
      <w:r>
        <w:tab/>
        <w:t>1.1.3.1(12)</w:t>
      </w:r>
      <w:proofErr w:type="gramStart"/>
      <w:r>
        <w:t>-  viqSvadhA</w:t>
      </w:r>
      <w:proofErr w:type="gramEnd"/>
      <w:r>
        <w:t>#4yAH |</w:t>
      </w:r>
    </w:p>
    <w:p w14:paraId="44924AA3" w14:textId="77777777" w:rsidR="007A521B" w:rsidRDefault="00AD1257">
      <w:r>
        <w:t xml:space="preserve">viqSvadhA#4yAq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dhAq4yAqH | </w:t>
      </w:r>
    </w:p>
    <w:p w14:paraId="3B4616D9" w14:textId="77777777" w:rsidR="007A521B" w:rsidRDefault="00AD1257">
      <w:r>
        <w:t>15)</w:t>
      </w:r>
      <w:r>
        <w:tab/>
        <w:t>1.1.3.1(13)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paqraqmENa</w:t>
      </w:r>
      <w:proofErr w:type="spellEnd"/>
      <w:r>
        <w:t># |</w:t>
      </w:r>
    </w:p>
    <w:p w14:paraId="0AE74F30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paqraqmENa</w:t>
      </w:r>
      <w:proofErr w:type="spellEnd"/>
      <w:r>
        <w:t xml:space="preserve"># </w:t>
      </w:r>
      <w:proofErr w:type="spellStart"/>
      <w:r>
        <w:t>paraqmENA$syasi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| </w:t>
      </w:r>
    </w:p>
    <w:p w14:paraId="66D59B6F" w14:textId="77777777" w:rsidR="007A521B" w:rsidRDefault="00AD1257">
      <w:r>
        <w:t>16)</w:t>
      </w:r>
      <w:r>
        <w:tab/>
        <w:t>1.1.3.1(14)</w:t>
      </w:r>
      <w:proofErr w:type="gramStart"/>
      <w:r>
        <w:t xml:space="preserve">-  </w:t>
      </w:r>
      <w:proofErr w:type="spellStart"/>
      <w:r>
        <w:t>paqraqmENa</w:t>
      </w:r>
      <w:proofErr w:type="spellEnd"/>
      <w:proofErr w:type="gramEnd"/>
      <w:r>
        <w:t># | dhA4mnA$ |</w:t>
      </w:r>
    </w:p>
    <w:p w14:paraId="2BB8D79A" w14:textId="77777777" w:rsidR="007A521B" w:rsidRDefault="00AD1257">
      <w:proofErr w:type="spellStart"/>
      <w:r>
        <w:t>paqraqmENaq</w:t>
      </w:r>
      <w:proofErr w:type="spellEnd"/>
      <w:r>
        <w:t xml:space="preserve"> dhA4mnAq dhA4mnA#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dhA4mnA$ | </w:t>
      </w:r>
    </w:p>
    <w:p w14:paraId="6D340676" w14:textId="77777777" w:rsidR="007A521B" w:rsidRDefault="00AD1257">
      <w:r>
        <w:t>17)</w:t>
      </w:r>
      <w:r>
        <w:tab/>
        <w:t>1.1.3.1(15)</w:t>
      </w:r>
      <w:proofErr w:type="gramStart"/>
      <w:r>
        <w:t>-  dhA</w:t>
      </w:r>
      <w:proofErr w:type="gramEnd"/>
      <w:r>
        <w:t>4mnA$ | d3Ru(gm)</w:t>
      </w:r>
      <w:proofErr w:type="spellStart"/>
      <w:r>
        <w:t>ha#sva</w:t>
      </w:r>
      <w:proofErr w:type="spellEnd"/>
      <w:r>
        <w:t xml:space="preserve"> |</w:t>
      </w:r>
    </w:p>
    <w:p w14:paraId="7FE8BCB2" w14:textId="77777777" w:rsidR="007A521B" w:rsidRDefault="00AD1257">
      <w:r>
        <w:t>dhA4mnAq d3Ru(gm)</w:t>
      </w:r>
      <w:proofErr w:type="spellStart"/>
      <w:r>
        <w:t>ha#svaq</w:t>
      </w:r>
      <w:proofErr w:type="spellEnd"/>
      <w:r>
        <w:t xml:space="preserve"> d3Ru(gm)</w:t>
      </w:r>
      <w:proofErr w:type="spellStart"/>
      <w:r>
        <w:t>ha#svaq</w:t>
      </w:r>
      <w:proofErr w:type="spellEnd"/>
      <w:r>
        <w:t xml:space="preserve"> dhA4mnAq </w:t>
      </w:r>
      <w:proofErr w:type="spellStart"/>
      <w:r>
        <w:t>dhA4mnAq</w:t>
      </w:r>
      <w:proofErr w:type="spellEnd"/>
      <w:r>
        <w:t xml:space="preserve"> d3Ru(gm)</w:t>
      </w:r>
      <w:proofErr w:type="spellStart"/>
      <w:r>
        <w:t>ha#sva</w:t>
      </w:r>
      <w:proofErr w:type="spellEnd"/>
      <w:r>
        <w:t xml:space="preserve"> | </w:t>
      </w:r>
    </w:p>
    <w:p w14:paraId="1E9C0528" w14:textId="77777777" w:rsidR="007A521B" w:rsidRDefault="00AD1257">
      <w:r>
        <w:t>18)</w:t>
      </w:r>
      <w:r>
        <w:tab/>
        <w:t>1.1.3.1(16)</w:t>
      </w:r>
      <w:proofErr w:type="gramStart"/>
      <w:r>
        <w:t>-  d</w:t>
      </w:r>
      <w:proofErr w:type="gramEnd"/>
      <w:r>
        <w:t>3Ru(gm)</w:t>
      </w:r>
      <w:proofErr w:type="spellStart"/>
      <w:r>
        <w:t>ha#sva</w:t>
      </w:r>
      <w:proofErr w:type="spellEnd"/>
      <w:r>
        <w:t xml:space="preserve"> | mA |</w:t>
      </w:r>
    </w:p>
    <w:p w14:paraId="627E992F" w14:textId="77777777" w:rsidR="007A521B" w:rsidRDefault="00AD1257">
      <w:r>
        <w:t>d3Ru(gm)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d3Ru(gm)</w:t>
      </w:r>
      <w:proofErr w:type="spellStart"/>
      <w:r>
        <w:t>ha#svaq</w:t>
      </w:r>
      <w:proofErr w:type="spellEnd"/>
      <w:r>
        <w:t xml:space="preserve"> d3Ru(gm)</w:t>
      </w:r>
      <w:proofErr w:type="spellStart"/>
      <w:r>
        <w:t>ha#svaq</w:t>
      </w:r>
      <w:proofErr w:type="spellEnd"/>
      <w:r>
        <w:t xml:space="preserve"> mA | </w:t>
      </w:r>
    </w:p>
    <w:p w14:paraId="2DC78F1F" w14:textId="77777777" w:rsidR="007A521B" w:rsidRDefault="00AD1257">
      <w:r>
        <w:t>19)</w:t>
      </w:r>
      <w:r>
        <w:tab/>
        <w:t>1.1.3.1(17)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 (G4D3-88)</w:t>
      </w:r>
    </w:p>
    <w:p w14:paraId="5BCA5314" w14:textId="77777777" w:rsidR="007A521B" w:rsidRDefault="00AD1257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hvA$H</w:t>
      </w:r>
      <w:proofErr w:type="spellEnd"/>
      <w:r>
        <w:t xml:space="preserve"> | </w:t>
      </w:r>
    </w:p>
    <w:p w14:paraId="7BE216A8" w14:textId="77777777" w:rsidR="007A521B" w:rsidRDefault="00AD1257">
      <w:r>
        <w:t>20)</w:t>
      </w:r>
      <w:r>
        <w:tab/>
        <w:t>1.1.3.1(18)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(P2S-8.8,G4D3-88)</w:t>
      </w:r>
    </w:p>
    <w:p w14:paraId="2B8C168E" w14:textId="77777777" w:rsidR="007A521B" w:rsidRDefault="00AD1257"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384A123D" w14:textId="77777777" w:rsidR="007A521B" w:rsidRDefault="00AD1257">
      <w:r>
        <w:t>21)</w:t>
      </w:r>
      <w:r>
        <w:tab/>
        <w:t>1.1.3.1(19)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(G4D3-88)</w:t>
      </w:r>
    </w:p>
    <w:p w14:paraId="0CAA8109" w14:textId="77777777" w:rsidR="007A521B" w:rsidRDefault="00AD1257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</w:t>
      </w:r>
    </w:p>
    <w:p w14:paraId="0424E5B4" w14:textId="77777777" w:rsidR="007A521B" w:rsidRDefault="00AD1257">
      <w:r>
        <w:t>22)</w:t>
      </w:r>
      <w:r>
        <w:tab/>
        <w:t>1.1.3.1(20)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68CDD0C" w14:textId="77777777" w:rsidR="007A521B" w:rsidRDefault="00AD1257">
      <w:proofErr w:type="spellStart"/>
      <w:r>
        <w:t>paqvitra#m-asyasi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paqvitra#m-asi</w:t>
      </w:r>
      <w:proofErr w:type="spellEnd"/>
      <w:r>
        <w:t xml:space="preserve"> | </w:t>
      </w:r>
    </w:p>
    <w:p w14:paraId="3508C0BE" w14:textId="77777777" w:rsidR="007A521B" w:rsidRDefault="00AD1257">
      <w:r>
        <w:t>23)</w:t>
      </w:r>
      <w:r>
        <w:tab/>
        <w:t>1.1.3.1(21)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SaqtadhA#4ram |</w:t>
      </w:r>
    </w:p>
    <w:p w14:paraId="2BD71962" w14:textId="77777777" w:rsidR="007A521B" w:rsidRDefault="00AD1257">
      <w:proofErr w:type="spellStart"/>
      <w:r>
        <w:lastRenderedPageBreak/>
        <w:t>aqsiq</w:t>
      </w:r>
      <w:proofErr w:type="spellEnd"/>
      <w:r>
        <w:t xml:space="preserve"> SaqtadhA#4ra(gm) SaqtadhA#4ram-asyasi SaqtadhA#4ram | </w:t>
      </w:r>
    </w:p>
    <w:p w14:paraId="75F58EB4" w14:textId="77777777" w:rsidR="007A521B" w:rsidRDefault="00AD1257">
      <w:r>
        <w:t>24)</w:t>
      </w:r>
      <w:r>
        <w:tab/>
        <w:t>1.1.3.1(22)</w:t>
      </w:r>
      <w:proofErr w:type="gramStart"/>
      <w:r>
        <w:t>-  SaqtadhA</w:t>
      </w:r>
      <w:proofErr w:type="gramEnd"/>
      <w:r>
        <w:t xml:space="preserve">#4ram | </w:t>
      </w:r>
      <w:proofErr w:type="spellStart"/>
      <w:r>
        <w:t>vasU#nAm</w:t>
      </w:r>
      <w:proofErr w:type="spellEnd"/>
      <w:r>
        <w:t xml:space="preserve"> |</w:t>
      </w:r>
    </w:p>
    <w:p w14:paraId="687081E1" w14:textId="77777777" w:rsidR="007A521B" w:rsidRDefault="00AD1257">
      <w:r>
        <w:t>SaqtadhA#4raqM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>(gm) SaqtadhA#4ra(gm) SaqtadhA#4raqM ~</w:t>
      </w:r>
      <w:proofErr w:type="spellStart"/>
      <w:r>
        <w:t>MvasU#nAm</w:t>
      </w:r>
      <w:proofErr w:type="spellEnd"/>
      <w:r>
        <w:t xml:space="preserve"> | </w:t>
      </w:r>
    </w:p>
    <w:p w14:paraId="3F33838F" w14:textId="77777777" w:rsidR="007A521B" w:rsidRDefault="00AD1257">
      <w:r>
        <w:t>25)</w:t>
      </w:r>
      <w:r>
        <w:tab/>
        <w:t>1.1.3.1(22)</w:t>
      </w:r>
      <w:proofErr w:type="gramStart"/>
      <w:r>
        <w:t>-  SaqtadhA</w:t>
      </w:r>
      <w:proofErr w:type="gramEnd"/>
      <w:r>
        <w:t>#4ram |</w:t>
      </w:r>
    </w:p>
    <w:p w14:paraId="364AD13A" w14:textId="77777777" w:rsidR="007A521B" w:rsidRDefault="00AD1257">
      <w:r>
        <w:t xml:space="preserve">SaqtadhA#4raqmiti# </w:t>
      </w:r>
      <w:proofErr w:type="spellStart"/>
      <w:r>
        <w:t>Saqta</w:t>
      </w:r>
      <w:proofErr w:type="spellEnd"/>
      <w:r>
        <w:t xml:space="preserve"> - dhAq4raqm | </w:t>
      </w:r>
    </w:p>
    <w:p w14:paraId="6F497476" w14:textId="77777777" w:rsidR="007A521B" w:rsidRDefault="00AD1257">
      <w:r>
        <w:t>26)</w:t>
      </w:r>
      <w:r>
        <w:tab/>
        <w:t>1.1.3.1(23)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</w:t>
      </w:r>
    </w:p>
    <w:p w14:paraId="7005BD43" w14:textId="77777777" w:rsidR="007A521B" w:rsidRDefault="00AD1257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</w:t>
      </w:r>
    </w:p>
    <w:p w14:paraId="273AB0D9" w14:textId="77777777" w:rsidR="007A521B" w:rsidRDefault="00AD1257">
      <w:r>
        <w:t>27)</w:t>
      </w:r>
      <w:r>
        <w:tab/>
        <w:t>1.1.3.1(24)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9F31E7" w14:textId="77777777" w:rsidR="007A521B" w:rsidRDefault="00AD1257">
      <w:proofErr w:type="spellStart"/>
      <w:r>
        <w:t>paqvitra#m-asyasi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paqvitra#m-asi</w:t>
      </w:r>
      <w:proofErr w:type="spellEnd"/>
      <w:r>
        <w:t xml:space="preserve"> | </w:t>
      </w:r>
    </w:p>
    <w:p w14:paraId="234A1FD2" w14:textId="77777777" w:rsidR="007A521B" w:rsidRDefault="00AD1257">
      <w:r>
        <w:t>28)</w:t>
      </w:r>
      <w:r>
        <w:tab/>
        <w:t>1.1.3.1(25)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saqhasra#dhA4ram |</w:t>
      </w:r>
    </w:p>
    <w:p w14:paraId="6DB377E7" w14:textId="77777777" w:rsidR="007A521B" w:rsidRDefault="00AD1257">
      <w:proofErr w:type="spellStart"/>
      <w:r>
        <w:t>aqsiq</w:t>
      </w:r>
      <w:proofErr w:type="spellEnd"/>
      <w:r>
        <w:t xml:space="preserve"> saqhasra#dhA4ra(gm) saqhasra#dhA4ram-asyasi saqhasra#dhA4ram | </w:t>
      </w:r>
    </w:p>
    <w:p w14:paraId="190BD71A" w14:textId="77777777" w:rsidR="007A521B" w:rsidRDefault="00AD1257">
      <w:r>
        <w:t>29)</w:t>
      </w:r>
      <w:r>
        <w:tab/>
        <w:t>1.1.3.1(26)</w:t>
      </w:r>
      <w:proofErr w:type="gramStart"/>
      <w:r>
        <w:t>-  saqhasra</w:t>
      </w:r>
      <w:proofErr w:type="gramEnd"/>
      <w:r>
        <w:t xml:space="preserve">#dhA4ram | </w:t>
      </w:r>
      <w:proofErr w:type="spellStart"/>
      <w:r>
        <w:t>huqtaH</w:t>
      </w:r>
      <w:proofErr w:type="spellEnd"/>
      <w:r>
        <w:t xml:space="preserve"> |</w:t>
      </w:r>
    </w:p>
    <w:p w14:paraId="7647AF6C" w14:textId="77777777" w:rsidR="007A521B" w:rsidRDefault="00AD1257">
      <w:r>
        <w:t xml:space="preserve">saqhasra#dhA4ra(gm)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saqhasra#dhA4ra(gm) saqhasra#dhA4ra(gm) </w:t>
      </w:r>
      <w:proofErr w:type="spellStart"/>
      <w:r>
        <w:t>huqtaH</w:t>
      </w:r>
      <w:proofErr w:type="spellEnd"/>
      <w:r>
        <w:t xml:space="preserve"> | </w:t>
      </w:r>
    </w:p>
    <w:p w14:paraId="3721BE2B" w14:textId="77777777" w:rsidR="007A521B" w:rsidRDefault="00AD1257">
      <w:r>
        <w:t>30)</w:t>
      </w:r>
      <w:r>
        <w:tab/>
        <w:t>1.1.3.1(26)</w:t>
      </w:r>
      <w:proofErr w:type="gramStart"/>
      <w:r>
        <w:t>-  saqhasra</w:t>
      </w:r>
      <w:proofErr w:type="gramEnd"/>
      <w:r>
        <w:t>#dhA4ram |</w:t>
      </w:r>
    </w:p>
    <w:p w14:paraId="24893BE2" w14:textId="77777777" w:rsidR="007A521B" w:rsidRDefault="00AD1257">
      <w:r>
        <w:t xml:space="preserve">saqhasra#dhA4raqmiti# </w:t>
      </w:r>
      <w:proofErr w:type="spellStart"/>
      <w:r>
        <w:t>saqhasra</w:t>
      </w:r>
      <w:proofErr w:type="spellEnd"/>
      <w:r>
        <w:t xml:space="preserve"># - dhAq4raqm | </w:t>
      </w:r>
    </w:p>
    <w:p w14:paraId="3FCB12C9" w14:textId="77777777" w:rsidR="007A521B" w:rsidRDefault="00AD1257">
      <w:r>
        <w:t>31)</w:t>
      </w:r>
      <w:r>
        <w:tab/>
        <w:t>1.1.3.1(27)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stOqkaH</w:t>
      </w:r>
      <w:proofErr w:type="spellEnd"/>
      <w:r>
        <w:t xml:space="preserve"> |</w:t>
      </w:r>
    </w:p>
    <w:p w14:paraId="6C9C8002" w14:textId="77777777" w:rsidR="007A521B" w:rsidRDefault="00AD1257"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| </w:t>
      </w:r>
    </w:p>
    <w:p w14:paraId="4AE7C882" w14:textId="77777777" w:rsidR="007A521B" w:rsidRDefault="00AD1257">
      <w:r>
        <w:t>32)</w:t>
      </w:r>
      <w:r>
        <w:tab/>
        <w:t>1.1.3.1(28)</w:t>
      </w:r>
      <w:proofErr w:type="gramStart"/>
      <w:r>
        <w:t xml:space="preserve">-  </w:t>
      </w:r>
      <w:proofErr w:type="spellStart"/>
      <w:r>
        <w:t>stOqkaH</w:t>
      </w:r>
      <w:proofErr w:type="spellEnd"/>
      <w:proofErr w:type="gram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3903FFC4" w14:textId="77777777" w:rsidR="007A521B" w:rsidRDefault="00AD1257"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| </w:t>
      </w:r>
    </w:p>
    <w:p w14:paraId="6977C231" w14:textId="77777777" w:rsidR="007A521B" w:rsidRDefault="00AD1257">
      <w:r>
        <w:t>33)</w:t>
      </w:r>
      <w:r>
        <w:tab/>
        <w:t>1.1.3.1(29)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d3raqP2saH |</w:t>
      </w:r>
    </w:p>
    <w:p w14:paraId="3261B049" w14:textId="77777777" w:rsidR="007A521B" w:rsidRDefault="00AD1257">
      <w:proofErr w:type="spellStart"/>
      <w:r>
        <w:t>huqtO</w:t>
      </w:r>
      <w:proofErr w:type="spellEnd"/>
      <w:r>
        <w:t xml:space="preserve"> d3raqP2sO </w:t>
      </w:r>
      <w:proofErr w:type="spellStart"/>
      <w:r>
        <w:t>d3raqP2sO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d3raqP2saH | </w:t>
      </w:r>
    </w:p>
    <w:p w14:paraId="68B4BC3B" w14:textId="77777777" w:rsidR="007A521B" w:rsidRDefault="00AD1257">
      <w:r>
        <w:t>34)</w:t>
      </w:r>
      <w:r>
        <w:tab/>
        <w:t>1.1.3.1(30)</w:t>
      </w:r>
      <w:proofErr w:type="gramStart"/>
      <w:r>
        <w:t>-  d</w:t>
      </w:r>
      <w:proofErr w:type="gramEnd"/>
      <w:r>
        <w:t>3raqP2saH | aqg3nayE$ |</w:t>
      </w:r>
    </w:p>
    <w:p w14:paraId="78A609DC" w14:textId="77777777" w:rsidR="007A521B" w:rsidRDefault="00AD1257">
      <w:r>
        <w:t xml:space="preserve">d3raqP2sO$ &amp;g3nayEq &amp;g3nayE$ d3raqP2sO </w:t>
      </w:r>
      <w:proofErr w:type="spellStart"/>
      <w:r>
        <w:t>d3raqP2sO</w:t>
      </w:r>
      <w:proofErr w:type="spellEnd"/>
      <w:r>
        <w:t xml:space="preserve">$ &amp;g3nayE$ | </w:t>
      </w:r>
    </w:p>
    <w:p w14:paraId="14D52261" w14:textId="77777777" w:rsidR="007A521B" w:rsidRDefault="00AD1257">
      <w:r>
        <w:t>35)</w:t>
      </w:r>
      <w:r>
        <w:tab/>
        <w:t>1.1.3.1(31)</w:t>
      </w:r>
      <w:proofErr w:type="gramStart"/>
      <w:r>
        <w:t>-  aqg</w:t>
      </w:r>
      <w:proofErr w:type="gramEnd"/>
      <w:r>
        <w:t>3nayE$ | b3RuqhaqtE |</w:t>
      </w:r>
    </w:p>
    <w:p w14:paraId="4F94949E" w14:textId="77777777" w:rsidR="007A521B" w:rsidRDefault="00AD1257">
      <w:r>
        <w:t xml:space="preserve">aqg3nayE# b3RuhaqtE b3Ru#haqtE$ &amp;g3nayEq &amp;g3nayE# b3RuhaqtE | </w:t>
      </w:r>
    </w:p>
    <w:p w14:paraId="12163FC7" w14:textId="77777777" w:rsidR="007A521B" w:rsidRDefault="00AD1257">
      <w:r>
        <w:lastRenderedPageBreak/>
        <w:t>36)</w:t>
      </w:r>
      <w:r>
        <w:tab/>
        <w:t>1.1.3.1(32)</w:t>
      </w:r>
      <w:proofErr w:type="gramStart"/>
      <w:r>
        <w:t>-  b</w:t>
      </w:r>
      <w:proofErr w:type="gramEnd"/>
      <w:r>
        <w:t>3RuqhaqtE | ~</w:t>
      </w:r>
      <w:proofErr w:type="spellStart"/>
      <w:r>
        <w:t>nAkA#ya</w:t>
      </w:r>
      <w:proofErr w:type="spellEnd"/>
      <w:r>
        <w:t xml:space="preserve"> |</w:t>
      </w:r>
    </w:p>
    <w:p w14:paraId="7A99689E" w14:textId="77777777" w:rsidR="007A521B" w:rsidRDefault="00AD1257">
      <w:r>
        <w:t>b3RuqhaqtE ~</w:t>
      </w:r>
      <w:proofErr w:type="spellStart"/>
      <w:r>
        <w:t>nAkA#yaq</w:t>
      </w:r>
      <w:proofErr w:type="spellEnd"/>
      <w:r>
        <w:t xml:space="preserve"> ~</w:t>
      </w:r>
      <w:proofErr w:type="spellStart"/>
      <w:r>
        <w:t>nAkA#ya</w:t>
      </w:r>
      <w:proofErr w:type="spellEnd"/>
      <w:r>
        <w:t xml:space="preserve"> b3RuhaqtE b3Ru#haqtE ~</w:t>
      </w:r>
      <w:proofErr w:type="spellStart"/>
      <w:r>
        <w:t>nAkA#ya</w:t>
      </w:r>
      <w:proofErr w:type="spellEnd"/>
      <w:r>
        <w:t xml:space="preserve"> | </w:t>
      </w:r>
    </w:p>
    <w:p w14:paraId="6A4F5F7F" w14:textId="77777777" w:rsidR="007A521B" w:rsidRDefault="00AD1257">
      <w:r>
        <w:t>37)</w:t>
      </w:r>
      <w:r>
        <w:tab/>
        <w:t>1.1.3.1(33)</w:t>
      </w:r>
      <w:proofErr w:type="gramStart"/>
      <w:r>
        <w:t>-  ~</w:t>
      </w:r>
      <w:proofErr w:type="spellStart"/>
      <w:proofErr w:type="gramEnd"/>
      <w:r>
        <w:t>nAkA#ya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20F6CC6" w14:textId="77777777" w:rsidR="007A521B" w:rsidRDefault="00AD1257">
      <w:r>
        <w:t>~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~</w:t>
      </w:r>
      <w:proofErr w:type="spellStart"/>
      <w:r>
        <w:t>nAkA#yaq</w:t>
      </w:r>
      <w:proofErr w:type="spellEnd"/>
      <w:r>
        <w:t xml:space="preserve"> ~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4CC8F0B" w14:textId="77777777" w:rsidR="007A521B" w:rsidRDefault="00AD1257">
      <w:r>
        <w:t>38)</w:t>
      </w:r>
      <w:r>
        <w:tab/>
        <w:t>1.1.3.1(34)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 d3yAvA#pRuthiq2vIB4yA$m |</w:t>
      </w:r>
    </w:p>
    <w:p w14:paraId="56986BCB" w14:textId="77777777" w:rsidR="007A521B" w:rsidRDefault="00AD1257">
      <w:proofErr w:type="spellStart"/>
      <w:r>
        <w:t>svAhAq</w:t>
      </w:r>
      <w:proofErr w:type="spellEnd"/>
      <w:r>
        <w:t xml:space="preserve"> d3yAvA#pRuthiq2vIB4yAqm d3yAvA#pRuthiq2vIB4yAq(gg)q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d3yAvA#pRuthiq2vIB4yA$m | </w:t>
      </w:r>
    </w:p>
    <w:p w14:paraId="306C3093" w14:textId="77777777" w:rsidR="007A521B" w:rsidRDefault="00AD1257">
      <w:r>
        <w:t>39)</w:t>
      </w:r>
      <w:r>
        <w:tab/>
        <w:t>1.1.3.1(35)</w:t>
      </w:r>
      <w:proofErr w:type="gramStart"/>
      <w:r>
        <w:t>-  d</w:t>
      </w:r>
      <w:proofErr w:type="gramEnd"/>
      <w:r>
        <w:t xml:space="preserve">3yAvA#pRuthiq2vIB4yA$m | </w:t>
      </w:r>
      <w:proofErr w:type="spellStart"/>
      <w:r>
        <w:t>sA</w:t>
      </w:r>
      <w:proofErr w:type="spellEnd"/>
      <w:r>
        <w:t xml:space="preserve"> |</w:t>
      </w:r>
    </w:p>
    <w:p w14:paraId="41904B79" w14:textId="77777777" w:rsidR="007A521B" w:rsidRDefault="00AD1257">
      <w:r>
        <w:t xml:space="preserve">d3yAvA#pRuthiq2vIB4yAq(gm)q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d3yAvA#pRuthiq2vIB4yAqm d3yAvA#pRuthiq2vIB4yAq(gm)q </w:t>
      </w:r>
      <w:proofErr w:type="spellStart"/>
      <w:r>
        <w:t>sA</w:t>
      </w:r>
      <w:proofErr w:type="spellEnd"/>
      <w:r>
        <w:t xml:space="preserve"> | </w:t>
      </w:r>
    </w:p>
    <w:p w14:paraId="57AC3327" w14:textId="77777777" w:rsidR="007A521B" w:rsidRDefault="00AD1257">
      <w:r>
        <w:t>40)</w:t>
      </w:r>
      <w:r>
        <w:tab/>
        <w:t>1.1.3.1(35)</w:t>
      </w:r>
      <w:proofErr w:type="gramStart"/>
      <w:r>
        <w:t>-  d</w:t>
      </w:r>
      <w:proofErr w:type="gramEnd"/>
      <w:r>
        <w:t>3yAvA#pRuthiq2vIB4yA$m |</w:t>
      </w:r>
    </w:p>
    <w:p w14:paraId="043342FA" w14:textId="77777777" w:rsidR="007A521B" w:rsidRDefault="00AD1257">
      <w:r>
        <w:t xml:space="preserve">d3yAvA#pRuthiq2vIB4yAqmitiq d3yAvA$ - pRuqthiq2vIB4yA$m | </w:t>
      </w:r>
    </w:p>
    <w:p w14:paraId="3D9D2233" w14:textId="77777777" w:rsidR="007A521B" w:rsidRDefault="00AD1257">
      <w:r>
        <w:t>41)</w:t>
      </w:r>
      <w:r>
        <w:tab/>
        <w:t>1.1.3.1(36)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5035CCE7" w14:textId="77777777" w:rsidR="007A521B" w:rsidRDefault="00AD1257"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</w:t>
      </w:r>
    </w:p>
    <w:p w14:paraId="3B02939C" w14:textId="77777777" w:rsidR="007A521B" w:rsidRDefault="00AD1257">
      <w:r>
        <w:t>42)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6CE58B68" w14:textId="77777777" w:rsidR="007A521B" w:rsidRDefault="00AD1257"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3D21F66A" w14:textId="77777777" w:rsidR="007A521B" w:rsidRDefault="00AD1257">
      <w:r>
        <w:t>43)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5AF70E0F" w14:textId="77777777" w:rsidR="007A521B" w:rsidRDefault="00AD1257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52E32F36" w14:textId="77777777" w:rsidR="007A521B" w:rsidRDefault="00AD1257">
      <w:r>
        <w:t>44)</w:t>
      </w:r>
      <w:r>
        <w:tab/>
        <w:t>1.1.3.1(38)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viqSvavya#cAH</w:t>
      </w:r>
      <w:proofErr w:type="spellEnd"/>
      <w:r>
        <w:t xml:space="preserve"> |</w:t>
      </w:r>
    </w:p>
    <w:p w14:paraId="70971BAE" w14:textId="77777777" w:rsidR="007A521B" w:rsidRDefault="00AD1257"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viqSvavya#cAH</w:t>
      </w:r>
      <w:proofErr w:type="spellEnd"/>
      <w:r>
        <w:t xml:space="preserve"> | </w:t>
      </w:r>
    </w:p>
    <w:p w14:paraId="700DE615" w14:textId="77777777" w:rsidR="007A521B" w:rsidRDefault="00AD1257">
      <w:r>
        <w:t>45)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6040A7D7" w14:textId="77777777" w:rsidR="007A521B" w:rsidRDefault="00AD1257"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2B73D8D2" w14:textId="77777777" w:rsidR="007A521B" w:rsidRDefault="00AD1257">
      <w:r>
        <w:t>46)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</w:t>
      </w:r>
    </w:p>
    <w:p w14:paraId="1651B17B" w14:textId="77777777" w:rsidR="007A521B" w:rsidRDefault="00AD1257">
      <w:proofErr w:type="spellStart"/>
      <w:r>
        <w:t>viqSvavya#cAq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vyaqcAqH</w:t>
      </w:r>
      <w:proofErr w:type="spellEnd"/>
      <w:r>
        <w:t xml:space="preserve"> | </w:t>
      </w:r>
    </w:p>
    <w:p w14:paraId="57127035" w14:textId="77777777" w:rsidR="007A521B" w:rsidRDefault="00AD1257">
      <w:r>
        <w:t>47)</w:t>
      </w:r>
      <w:r>
        <w:tab/>
        <w:t>1.1.3.1(40)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viqSvaka#rmA</w:t>
      </w:r>
      <w:proofErr w:type="spellEnd"/>
      <w:r>
        <w:t xml:space="preserve"> |</w:t>
      </w:r>
    </w:p>
    <w:p w14:paraId="796787C1" w14:textId="77777777" w:rsidR="007A521B" w:rsidRDefault="00AD1257"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| </w:t>
      </w:r>
    </w:p>
    <w:p w14:paraId="13CFE38A" w14:textId="77777777" w:rsidR="007A521B" w:rsidRDefault="00AD1257">
      <w:r>
        <w:t>48)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958D251" w14:textId="77777777" w:rsidR="007A521B" w:rsidRDefault="00AD1257">
      <w:proofErr w:type="spellStart"/>
      <w:r>
        <w:lastRenderedPageBreak/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F893535" w14:textId="77777777" w:rsidR="007A521B" w:rsidRDefault="00AD1257">
      <w:r>
        <w:t>49)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</w:t>
      </w:r>
    </w:p>
    <w:p w14:paraId="5DCB0C8A" w14:textId="77777777" w:rsidR="007A521B" w:rsidRDefault="00AD1257">
      <w:proofErr w:type="spellStart"/>
      <w:r>
        <w:t>viqSvakaqrmEti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kaqrmAq</w:t>
      </w:r>
      <w:proofErr w:type="spellEnd"/>
      <w:r>
        <w:t xml:space="preserve"> | </w:t>
      </w:r>
    </w:p>
    <w:p w14:paraId="51AD059D" w14:textId="77777777" w:rsidR="007A521B" w:rsidRDefault="00AD1257">
      <w:r>
        <w:t>50)</w:t>
      </w:r>
      <w:r>
        <w:tab/>
        <w:t>1.1.3.1(42)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pRuqcyaqd3dh4vaqm |</w:t>
      </w:r>
    </w:p>
    <w:p w14:paraId="75BD3F0F" w14:textId="77777777" w:rsidR="007A521B" w:rsidRDefault="00AD1257">
      <w:proofErr w:type="spellStart"/>
      <w:r>
        <w:t>sam</w:t>
      </w:r>
      <w:proofErr w:type="spellEnd"/>
      <w:r>
        <w:t xml:space="preserve"> pRu#cyad3dh4vam pRucyad3dh4vaq(gm)q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pRu#cyad3dh4vam | </w:t>
      </w:r>
    </w:p>
    <w:p w14:paraId="78291948" w14:textId="77777777" w:rsidR="007A521B" w:rsidRDefault="00AD1257">
      <w:r>
        <w:t>51)</w:t>
      </w:r>
      <w:r>
        <w:tab/>
        <w:t>1.1.3.1(43)</w:t>
      </w:r>
      <w:proofErr w:type="gramStart"/>
      <w:r>
        <w:t>-  pRuqcyaqd</w:t>
      </w:r>
      <w:proofErr w:type="gramEnd"/>
      <w:r>
        <w:t xml:space="preserve">3dh4vaqm | </w:t>
      </w:r>
      <w:proofErr w:type="spellStart"/>
      <w:r>
        <w:t>RuqtAqvaqrIqH</w:t>
      </w:r>
      <w:proofErr w:type="spellEnd"/>
      <w:r>
        <w:t xml:space="preserve"> |</w:t>
      </w:r>
    </w:p>
    <w:p w14:paraId="5BBBE2A7" w14:textId="77777777" w:rsidR="007A521B" w:rsidRDefault="00AD1257">
      <w:r>
        <w:t xml:space="preserve">pRuqcyaqd3dh4vaqm </w:t>
      </w:r>
      <w:proofErr w:type="spellStart"/>
      <w:r>
        <w:t>RuqtAqvaqrIqrq.RuqtAqvaqrIqH</w:t>
      </w:r>
      <w:proofErr w:type="spellEnd"/>
      <w:r>
        <w:t xml:space="preserve"> pRuqcyaqd3dh4vaqm </w:t>
      </w:r>
      <w:proofErr w:type="spellStart"/>
      <w:r>
        <w:t>pRuqcyaqd3dh4vaqm</w:t>
      </w:r>
      <w:proofErr w:type="spellEnd"/>
      <w:r>
        <w:t xml:space="preserve"> </w:t>
      </w:r>
      <w:proofErr w:type="spellStart"/>
      <w:r>
        <w:t>RuqtAqvaqrIqH</w:t>
      </w:r>
      <w:proofErr w:type="spellEnd"/>
      <w:r>
        <w:t xml:space="preserve"> | </w:t>
      </w:r>
    </w:p>
    <w:p w14:paraId="51F3187A" w14:textId="77777777" w:rsidR="007A521B" w:rsidRDefault="00AD1257">
      <w:r>
        <w:t>52)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</w:t>
      </w:r>
      <w:proofErr w:type="spellStart"/>
      <w:r>
        <w:t>UqrmiNI$H</w:t>
      </w:r>
      <w:proofErr w:type="spellEnd"/>
      <w:r>
        <w:t xml:space="preserve"> | (G4D3-18,G4S-1.1-7)</w:t>
      </w:r>
    </w:p>
    <w:p w14:paraId="75FEEB2A" w14:textId="77777777" w:rsidR="007A521B" w:rsidRDefault="00AD1257">
      <w:proofErr w:type="spellStart"/>
      <w:r>
        <w:t>RuqtAqvaqrIqrUqrmiNI#rUqrmiNI#</w:t>
      </w:r>
      <w:proofErr w:type="gramStart"/>
      <w:r>
        <w:t>r.RutAvarIr.RutAvarIrUqrmiNI</w:t>
      </w:r>
      <w:proofErr w:type="gramEnd"/>
      <w:r>
        <w:t>$H</w:t>
      </w:r>
      <w:proofErr w:type="spellEnd"/>
      <w:r>
        <w:t xml:space="preserve"> | </w:t>
      </w:r>
    </w:p>
    <w:p w14:paraId="4F90AB35" w14:textId="77777777" w:rsidR="007A521B" w:rsidRDefault="00AD1257">
      <w:r>
        <w:t>53)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(G4D3-18,G4S-1.1-7)</w:t>
      </w:r>
    </w:p>
    <w:p w14:paraId="7C050151" w14:textId="77777777" w:rsidR="007A521B" w:rsidRDefault="00AD1257">
      <w:proofErr w:type="spellStart"/>
      <w:r>
        <w:t>RuqtAqvaqrIqrityRu#ta</w:t>
      </w:r>
      <w:proofErr w:type="spellEnd"/>
      <w:r>
        <w:t xml:space="preserve"> - </w:t>
      </w:r>
      <w:proofErr w:type="spellStart"/>
      <w:r>
        <w:t>vaqrIqH</w:t>
      </w:r>
      <w:proofErr w:type="spellEnd"/>
      <w:r>
        <w:t xml:space="preserve"> | </w:t>
      </w:r>
    </w:p>
    <w:p w14:paraId="6710844C" w14:textId="77777777" w:rsidR="007A521B" w:rsidRDefault="00AD1257">
      <w:r>
        <w:t>54)</w:t>
      </w:r>
      <w:r>
        <w:tab/>
        <w:t>1.1.3.1(45)</w:t>
      </w:r>
      <w:proofErr w:type="gramStart"/>
      <w:r>
        <w:t xml:space="preserve">-  </w:t>
      </w:r>
      <w:proofErr w:type="spellStart"/>
      <w:r>
        <w:t>UqrmiNI</w:t>
      </w:r>
      <w:proofErr w:type="gramEnd"/>
      <w:r>
        <w:t>$H</w:t>
      </w:r>
      <w:proofErr w:type="spellEnd"/>
      <w:r>
        <w:t xml:space="preserve"> | madhu#4mattamAH | (G4D3-18,G4S-1.1-7)</w:t>
      </w:r>
    </w:p>
    <w:p w14:paraId="7FB04BD2" w14:textId="77777777" w:rsidR="007A521B" w:rsidRDefault="00AD1257">
      <w:proofErr w:type="spellStart"/>
      <w:r>
        <w:t>UqrmiNIqr</w:t>
      </w:r>
      <w:proofErr w:type="spellEnd"/>
      <w:r>
        <w:t xml:space="preserve"> madhu#4mattamAq madhu#4mattamA </w:t>
      </w:r>
      <w:proofErr w:type="spellStart"/>
      <w:r>
        <w:t>UqrmiNI#rUqrmiNIqr</w:t>
      </w:r>
      <w:proofErr w:type="spellEnd"/>
      <w:r>
        <w:t xml:space="preserve"> madhu#4mattamAH | </w:t>
      </w:r>
    </w:p>
    <w:p w14:paraId="2959ACEE" w14:textId="77777777" w:rsidR="007A521B" w:rsidRDefault="00AD1257">
      <w:r>
        <w:t>55)</w:t>
      </w:r>
      <w:r>
        <w:tab/>
        <w:t>1.1.3.1(46)</w:t>
      </w:r>
      <w:proofErr w:type="gramStart"/>
      <w:r>
        <w:t>-  madhu</w:t>
      </w:r>
      <w:proofErr w:type="gramEnd"/>
      <w:r>
        <w:t>#4mattamAH | maq~nd3~rAH | (G4D3-18,G4S-1.1-7)</w:t>
      </w:r>
    </w:p>
    <w:p w14:paraId="704BE0D4" w14:textId="77777777" w:rsidR="007A521B" w:rsidRDefault="00AD1257">
      <w:r>
        <w:t xml:space="preserve">madhu#4mattamA maq~nd3~rA </w:t>
      </w:r>
      <w:proofErr w:type="spellStart"/>
      <w:r>
        <w:t>maq~nd3~rA</w:t>
      </w:r>
      <w:proofErr w:type="spellEnd"/>
      <w:r>
        <w:t xml:space="preserve"> madhu#4mattamAq madhu#4mattamA maq~nd3~rAH | </w:t>
      </w:r>
    </w:p>
    <w:p w14:paraId="29FD11F7" w14:textId="77777777" w:rsidR="007A521B" w:rsidRDefault="00AD1257">
      <w:r>
        <w:t>56)</w:t>
      </w:r>
      <w:r>
        <w:tab/>
        <w:t>1.1.3.1(46)</w:t>
      </w:r>
      <w:proofErr w:type="gramStart"/>
      <w:r>
        <w:t>-  madhu</w:t>
      </w:r>
      <w:proofErr w:type="gramEnd"/>
      <w:r>
        <w:t>#4mattamAH | (G4D3-18,G4S-1.1-7)</w:t>
      </w:r>
    </w:p>
    <w:p w14:paraId="6CA6E866" w14:textId="77777777" w:rsidR="007A521B" w:rsidRDefault="00AD1257">
      <w:r>
        <w:t xml:space="preserve">madhu#4mattamAq </w:t>
      </w:r>
      <w:proofErr w:type="spellStart"/>
      <w:r>
        <w:t>itiq</w:t>
      </w:r>
      <w:proofErr w:type="spellEnd"/>
      <w:r>
        <w:t xml:space="preserve"> madhu#4mat - </w:t>
      </w:r>
      <w:proofErr w:type="spellStart"/>
      <w:r>
        <w:t>taqmAqH</w:t>
      </w:r>
      <w:proofErr w:type="spellEnd"/>
      <w:r>
        <w:t xml:space="preserve"> | </w:t>
      </w:r>
    </w:p>
    <w:p w14:paraId="5A2E8FAF" w14:textId="77777777" w:rsidR="007A521B" w:rsidRDefault="00AD1257">
      <w:r>
        <w:t>57)</w:t>
      </w:r>
      <w:r>
        <w:tab/>
        <w:t>1.1.3.1(47)</w:t>
      </w:r>
      <w:proofErr w:type="gramStart"/>
      <w:r>
        <w:t>-  maq</w:t>
      </w:r>
      <w:proofErr w:type="gramEnd"/>
      <w:r>
        <w:t>~nd3~rAH | dha4na#sya |</w:t>
      </w:r>
    </w:p>
    <w:p w14:paraId="474B0584" w14:textId="77777777" w:rsidR="007A521B" w:rsidRDefault="00AD1257">
      <w:r>
        <w:t xml:space="preserve">maq~nd3~rA dha4na#syaq dha4na#sya maq~nd3~rA </w:t>
      </w:r>
      <w:proofErr w:type="spellStart"/>
      <w:r>
        <w:t>maq~nd3~rA</w:t>
      </w:r>
      <w:proofErr w:type="spellEnd"/>
      <w:r>
        <w:t xml:space="preserve"> dha4na#sya | </w:t>
      </w:r>
    </w:p>
    <w:p w14:paraId="241F63BC" w14:textId="77777777" w:rsidR="007A521B" w:rsidRDefault="00AD1257">
      <w:r>
        <w:t>58)</w:t>
      </w:r>
      <w:r>
        <w:tab/>
        <w:t>1.1.3.1(48)</w:t>
      </w:r>
      <w:proofErr w:type="gramStart"/>
      <w:r>
        <w:t>-  dha</w:t>
      </w:r>
      <w:proofErr w:type="gramEnd"/>
      <w:r>
        <w:t xml:space="preserve">4na#sya | </w:t>
      </w:r>
      <w:proofErr w:type="spellStart"/>
      <w:r>
        <w:t>sAqtayE</w:t>
      </w:r>
      <w:proofErr w:type="spellEnd"/>
      <w:r>
        <w:t>$ |</w:t>
      </w:r>
    </w:p>
    <w:p w14:paraId="6341E169" w14:textId="77777777" w:rsidR="007A521B" w:rsidRDefault="00AD1257">
      <w:r>
        <w:t xml:space="preserve">dha4na#sya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dha4na#syaq dha4na#sya </w:t>
      </w:r>
      <w:proofErr w:type="spellStart"/>
      <w:r>
        <w:t>sAqtayE</w:t>
      </w:r>
      <w:proofErr w:type="spellEnd"/>
      <w:r>
        <w:t xml:space="preserve">$ | </w:t>
      </w:r>
    </w:p>
    <w:p w14:paraId="7171693C" w14:textId="77777777" w:rsidR="007A521B" w:rsidRDefault="00AD1257">
      <w:r>
        <w:t>59)</w:t>
      </w:r>
      <w:r>
        <w:tab/>
        <w:t>1.1.3.1(49)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sOmE#na</w:t>
      </w:r>
      <w:proofErr w:type="spellEnd"/>
      <w:r>
        <w:t xml:space="preserve"> |</w:t>
      </w:r>
    </w:p>
    <w:p w14:paraId="26DF18D0" w14:textId="77777777" w:rsidR="007A521B" w:rsidRDefault="00AD1257"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| </w:t>
      </w:r>
    </w:p>
    <w:p w14:paraId="57C79A55" w14:textId="77777777" w:rsidR="007A521B" w:rsidRDefault="00AD1257">
      <w:r>
        <w:t>60)</w:t>
      </w:r>
      <w:r>
        <w:tab/>
        <w:t>1.1.3.1(50)</w:t>
      </w:r>
      <w:proofErr w:type="gramStart"/>
      <w:r>
        <w:t xml:space="preserve">-  </w:t>
      </w:r>
      <w:proofErr w:type="spellStart"/>
      <w:r>
        <w:t>sOmE</w:t>
      </w:r>
      <w:proofErr w:type="gramEnd"/>
      <w:r>
        <w:t>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(G4S-1.1-8)</w:t>
      </w:r>
    </w:p>
    <w:p w14:paraId="1F78A69E" w14:textId="77777777" w:rsidR="007A521B" w:rsidRDefault="00AD1257">
      <w:proofErr w:type="spellStart"/>
      <w:r>
        <w:lastRenderedPageBreak/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729CB8E9" w14:textId="77777777" w:rsidR="007A521B" w:rsidRDefault="00AD1257">
      <w:r>
        <w:t>61)</w:t>
      </w:r>
      <w:r>
        <w:tab/>
        <w:t>1.1.3.1(51)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 (G4S-1.1-8)</w:t>
      </w:r>
    </w:p>
    <w:p w14:paraId="016EC7B9" w14:textId="77777777" w:rsidR="007A521B" w:rsidRDefault="00AD1257">
      <w:proofErr w:type="spellStart"/>
      <w:r>
        <w:t>tvA</w:t>
      </w:r>
      <w:proofErr w:type="spellEnd"/>
      <w:r>
        <w:t xml:space="preserve"> &amp;&amp;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11F0A81A" w14:textId="77777777" w:rsidR="007A521B" w:rsidRDefault="00AD1257">
      <w:r>
        <w:t>62)</w:t>
      </w:r>
      <w:r>
        <w:tab/>
        <w:t>1.1.3.1(52)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taqnaqcmiq</w:t>
      </w:r>
      <w:proofErr w:type="spellEnd"/>
      <w:r>
        <w:t xml:space="preserve"> | (G4S-1.1-8)</w:t>
      </w:r>
    </w:p>
    <w:p w14:paraId="586DA125" w14:textId="77777777" w:rsidR="007A521B" w:rsidRDefault="00AD1257">
      <w:r>
        <w:t xml:space="preserve">A 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tanaqcmyA</w:t>
      </w:r>
      <w:proofErr w:type="spellEnd"/>
      <w:r>
        <w:t xml:space="preserve"> </w:t>
      </w:r>
      <w:proofErr w:type="spellStart"/>
      <w:r>
        <w:t>ta#nacmi</w:t>
      </w:r>
      <w:proofErr w:type="spellEnd"/>
      <w:r>
        <w:t xml:space="preserve"> | </w:t>
      </w:r>
    </w:p>
    <w:p w14:paraId="00CBFA86" w14:textId="77777777" w:rsidR="007A521B" w:rsidRDefault="00AD1257">
      <w:r>
        <w:t>63)</w:t>
      </w:r>
      <w:r>
        <w:tab/>
        <w:t>1.1.3.1(53)</w:t>
      </w:r>
      <w:proofErr w:type="gramStart"/>
      <w:r>
        <w:t xml:space="preserve">-  </w:t>
      </w:r>
      <w:proofErr w:type="spellStart"/>
      <w:r>
        <w:t>taqnaqcmiq</w:t>
      </w:r>
      <w:proofErr w:type="spellEnd"/>
      <w:proofErr w:type="gramEnd"/>
      <w:r>
        <w:t xml:space="preserve"> | i~nd3~rA#ya | (G4S-1.1-8)</w:t>
      </w:r>
    </w:p>
    <w:p w14:paraId="2C569C08" w14:textId="77777777" w:rsidR="007A521B" w:rsidRDefault="00AD1257">
      <w:r>
        <w:t xml:space="preserve">taqnaqcmI~nd3~rAqyE ~nd3~rA#ya </w:t>
      </w:r>
      <w:proofErr w:type="spellStart"/>
      <w:r>
        <w:t>tanacmi</w:t>
      </w:r>
      <w:proofErr w:type="spellEnd"/>
      <w:r>
        <w:t xml:space="preserve"> tanaqcmI~nd3~rA#ya | </w:t>
      </w:r>
    </w:p>
    <w:p w14:paraId="11AC9EF9" w14:textId="77777777" w:rsidR="007A521B" w:rsidRDefault="00AD1257">
      <w:r>
        <w:t>64)</w:t>
      </w:r>
      <w:r>
        <w:tab/>
        <w:t>1.1.3.1(54)</w:t>
      </w:r>
      <w:proofErr w:type="gramStart"/>
      <w:r>
        <w:t>-  i</w:t>
      </w:r>
      <w:proofErr w:type="gramEnd"/>
      <w:r>
        <w:t>~nd3~rA#ya | da3dhi#4 | (G4S-1.1-8)</w:t>
      </w:r>
    </w:p>
    <w:p w14:paraId="265B810D" w14:textId="77777777" w:rsidR="007A521B" w:rsidRDefault="00AD1257">
      <w:r>
        <w:t xml:space="preserve">i~nd3~rA#yaq da3dhiq4 da3dhI4~nd3~rAqyE ~nd3~rA#yaq da3dhi#4 | </w:t>
      </w:r>
    </w:p>
    <w:p w14:paraId="1F728F9A" w14:textId="77777777" w:rsidR="007A521B" w:rsidRDefault="00AD1257">
      <w:r>
        <w:t>65)</w:t>
      </w:r>
      <w:r>
        <w:tab/>
        <w:t>1.1.3.1(55)</w:t>
      </w:r>
      <w:proofErr w:type="gramStart"/>
      <w:r>
        <w:t>-  da</w:t>
      </w:r>
      <w:proofErr w:type="gramEnd"/>
      <w:r>
        <w:t xml:space="preserve">3dhi#4 | </w:t>
      </w:r>
      <w:proofErr w:type="spellStart"/>
      <w:r>
        <w:t>viShNO</w:t>
      </w:r>
      <w:proofErr w:type="spellEnd"/>
      <w:r>
        <w:t>$ | (G4S-1.1-8)</w:t>
      </w:r>
    </w:p>
    <w:p w14:paraId="08FBC7CD" w14:textId="77777777" w:rsidR="007A521B" w:rsidRDefault="00AD1257">
      <w:r>
        <w:t xml:space="preserve">da3dhiq4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da3dhiq4 </w:t>
      </w:r>
      <w:proofErr w:type="spellStart"/>
      <w:r>
        <w:t>da3dhiq4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3E2CABD2" w14:textId="77777777" w:rsidR="007A521B" w:rsidRDefault="00AD1257">
      <w:r>
        <w:t>66)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52C87D27" w14:textId="77777777" w:rsidR="007A521B" w:rsidRDefault="00AD1257"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70762BDD" w14:textId="77777777" w:rsidR="007A521B" w:rsidRDefault="00AD1257">
      <w:r>
        <w:t>67)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>$ |</w:t>
      </w:r>
    </w:p>
    <w:p w14:paraId="007DB04E" w14:textId="77777777" w:rsidR="007A521B" w:rsidRDefault="00AD1257">
      <w:proofErr w:type="spellStart"/>
      <w:r>
        <w:t>viShNOq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70E14CEA" w14:textId="77777777" w:rsidR="007A521B" w:rsidRDefault="00AD1257">
      <w:r>
        <w:t>68)</w:t>
      </w:r>
      <w:r>
        <w:tab/>
        <w:t>1.1.3.1(57)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0E50B023" w14:textId="77777777" w:rsidR="007A521B" w:rsidRDefault="00AD1257"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4881E8C9" w14:textId="77777777" w:rsidR="007A521B" w:rsidRDefault="00AD1257">
      <w:r>
        <w:t>69)</w:t>
      </w:r>
      <w:r>
        <w:tab/>
        <w:t>1.1.3.1(58)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3ACC3818" w14:textId="77777777" w:rsidR="007A521B" w:rsidRDefault="00AD1257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4790B8BA" w14:textId="77777777" w:rsidR="007A521B" w:rsidRDefault="00AD1257">
      <w:r>
        <w:t>1)</w:t>
      </w:r>
      <w:r>
        <w:tab/>
        <w:t>1.1.4.1(1)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160B8067" w14:textId="77777777" w:rsidR="007A521B" w:rsidRDefault="00AD1257"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5249B82C" w14:textId="77777777" w:rsidR="007A521B" w:rsidRDefault="00AD1257">
      <w:r>
        <w:t>2)</w:t>
      </w:r>
      <w:r>
        <w:tab/>
        <w:t>1.1.4.1(2)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dEq3vEB4ya#H |</w:t>
      </w:r>
    </w:p>
    <w:p w14:paraId="712B5822" w14:textId="77777777" w:rsidR="007A521B" w:rsidRDefault="00AD1257">
      <w:proofErr w:type="spellStart"/>
      <w:r>
        <w:t>vAqm</w:t>
      </w:r>
      <w:proofErr w:type="spellEnd"/>
      <w:r>
        <w:t xml:space="preserve"> dEq3vEB4yO# dEq3vEB4yO#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dEq3vEB4ya#H | </w:t>
      </w:r>
    </w:p>
    <w:p w14:paraId="26E0FCA0" w14:textId="77777777" w:rsidR="007A521B" w:rsidRDefault="00AD1257">
      <w:r>
        <w:t>3)</w:t>
      </w:r>
      <w:r>
        <w:tab/>
        <w:t>1.1.4.1(3)</w:t>
      </w:r>
      <w:proofErr w:type="gramStart"/>
      <w:r>
        <w:t>-  dEq</w:t>
      </w:r>
      <w:proofErr w:type="gramEnd"/>
      <w:r>
        <w:t xml:space="preserve">3vEB4ya#H | </w:t>
      </w:r>
      <w:proofErr w:type="spellStart"/>
      <w:r>
        <w:t>SaqkEqyaqm</w:t>
      </w:r>
      <w:proofErr w:type="spellEnd"/>
      <w:r>
        <w:t xml:space="preserve"> |</w:t>
      </w:r>
    </w:p>
    <w:p w14:paraId="20484BBC" w14:textId="77777777" w:rsidR="007A521B" w:rsidRDefault="00AD1257">
      <w:r>
        <w:t xml:space="preserve">dEq3vEB4ya#H SakEya(gm) </w:t>
      </w:r>
      <w:proofErr w:type="spellStart"/>
      <w:r>
        <w:t>SakEyam</w:t>
      </w:r>
      <w:proofErr w:type="spellEnd"/>
      <w:r>
        <w:t xml:space="preserve"> dEq3vEB4yO# dEq3vEB4ya#H </w:t>
      </w:r>
      <w:proofErr w:type="spellStart"/>
      <w:r>
        <w:t>SakEyam</w:t>
      </w:r>
      <w:proofErr w:type="spellEnd"/>
      <w:r>
        <w:t xml:space="preserve"> | </w:t>
      </w:r>
    </w:p>
    <w:p w14:paraId="108E3B53" w14:textId="77777777" w:rsidR="007A521B" w:rsidRDefault="00AD1257">
      <w:r>
        <w:t>4)</w:t>
      </w:r>
      <w:r>
        <w:tab/>
        <w:t>1.1.4.1(4)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</w:t>
      </w:r>
      <w:proofErr w:type="spellStart"/>
      <w:r>
        <w:t>vEShA#ya</w:t>
      </w:r>
      <w:proofErr w:type="spellEnd"/>
      <w:r>
        <w:t xml:space="preserve"> |</w:t>
      </w:r>
    </w:p>
    <w:p w14:paraId="3B869254" w14:textId="77777777" w:rsidR="007A521B" w:rsidRDefault="00AD1257">
      <w:proofErr w:type="spellStart"/>
      <w:r>
        <w:lastRenderedPageBreak/>
        <w:t>SaqkEqyaqM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SakEya(gm)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| </w:t>
      </w:r>
    </w:p>
    <w:p w14:paraId="34A87CAE" w14:textId="77777777" w:rsidR="007A521B" w:rsidRDefault="00AD1257">
      <w:r>
        <w:t>5)</w:t>
      </w:r>
      <w:r>
        <w:tab/>
        <w:t>1.1.4.1(5)</w:t>
      </w:r>
      <w:proofErr w:type="gramStart"/>
      <w:r>
        <w:t xml:space="preserve">-  </w:t>
      </w:r>
      <w:proofErr w:type="spellStart"/>
      <w:r>
        <w:t>vEShA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EC3E2B9" w14:textId="77777777" w:rsidR="007A521B" w:rsidRDefault="00AD1257"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7BDD9FEE" w14:textId="77777777" w:rsidR="007A521B" w:rsidRDefault="00AD1257">
      <w:r>
        <w:t>6)</w:t>
      </w:r>
      <w:r>
        <w:tab/>
        <w:t>1.1.4.1(6)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004D6DAB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</w:t>
      </w:r>
    </w:p>
    <w:p w14:paraId="3574E481" w14:textId="77777777" w:rsidR="007A521B" w:rsidRDefault="00AD1257">
      <w:r>
        <w:t>7)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606F0939" w14:textId="77777777" w:rsidR="007A521B" w:rsidRDefault="00AD1257"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1EC1A833" w14:textId="77777777" w:rsidR="007A521B" w:rsidRDefault="00AD1257">
      <w:r>
        <w:t>8)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065E73DD" w14:textId="77777777" w:rsidR="007A521B" w:rsidRDefault="00AD1257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708F95C3" w14:textId="77777777" w:rsidR="007A521B" w:rsidRDefault="00AD1257">
      <w:r>
        <w:t>9)</w:t>
      </w:r>
      <w:r>
        <w:tab/>
        <w:t>1.1.4.1(8)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4F7147AF" w14:textId="77777777" w:rsidR="007A521B" w:rsidRDefault="00AD1257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47D7E981" w14:textId="77777777" w:rsidR="007A521B" w:rsidRDefault="00AD1257">
      <w:r>
        <w:t>10)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4125C70A" w14:textId="77777777" w:rsidR="007A521B" w:rsidRDefault="00AD1257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6151A7EB" w14:textId="77777777" w:rsidR="007A521B" w:rsidRDefault="00AD1257">
      <w:r>
        <w:t>11)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14A3C1AF" w14:textId="77777777" w:rsidR="007A521B" w:rsidRDefault="00AD1257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694A0BD9" w14:textId="77777777" w:rsidR="007A521B" w:rsidRDefault="00AD1257">
      <w:r>
        <w:t>12)</w:t>
      </w:r>
      <w:r>
        <w:tab/>
        <w:t>1.1.4.1(10)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dhU4H |</w:t>
      </w:r>
    </w:p>
    <w:p w14:paraId="58B5634A" w14:textId="77777777" w:rsidR="007A521B" w:rsidRDefault="00AD1257">
      <w:proofErr w:type="spellStart"/>
      <w:r>
        <w:t>arA#tayOq</w:t>
      </w:r>
      <w:proofErr w:type="spellEnd"/>
      <w:r>
        <w:t xml:space="preserve"> dhU4r dhU4rarA#taqyO &amp;</w:t>
      </w:r>
      <w:proofErr w:type="spellStart"/>
      <w:r>
        <w:t>rA#tayOq</w:t>
      </w:r>
      <w:proofErr w:type="spellEnd"/>
      <w:r>
        <w:t xml:space="preserve"> dhU4H | </w:t>
      </w:r>
    </w:p>
    <w:p w14:paraId="41AEF775" w14:textId="77777777" w:rsidR="007A521B" w:rsidRDefault="00AD1257">
      <w:r>
        <w:t>13)</w:t>
      </w:r>
      <w:r>
        <w:tab/>
        <w:t>1.1.4.1(11)</w:t>
      </w:r>
      <w:proofErr w:type="gramStart"/>
      <w:r>
        <w:t>-  dhU</w:t>
      </w:r>
      <w:proofErr w:type="gramEnd"/>
      <w:r>
        <w:t xml:space="preserve">4H | </w:t>
      </w:r>
      <w:proofErr w:type="spellStart"/>
      <w:r>
        <w:t>aqsiq</w:t>
      </w:r>
      <w:proofErr w:type="spellEnd"/>
      <w:r>
        <w:t xml:space="preserve"> | (G4S-1.1-9)</w:t>
      </w:r>
    </w:p>
    <w:p w14:paraId="70581AB8" w14:textId="77777777" w:rsidR="007A521B" w:rsidRDefault="00AD1257">
      <w:r>
        <w:t xml:space="preserve">dhU4ra#syasiq dhU4r dhU4ra#si | </w:t>
      </w:r>
    </w:p>
    <w:p w14:paraId="7F05EF2A" w14:textId="77777777" w:rsidR="007A521B" w:rsidRDefault="00AD1257">
      <w:r>
        <w:t>14)</w:t>
      </w:r>
      <w:r>
        <w:tab/>
        <w:t>1.1.4.1(12)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dhU4rva# | (G4S-1.1-9)</w:t>
      </w:r>
    </w:p>
    <w:p w14:paraId="21B514DF" w14:textId="77777777" w:rsidR="007A521B" w:rsidRDefault="00AD1257">
      <w:proofErr w:type="spellStart"/>
      <w:r>
        <w:t>aqsiq</w:t>
      </w:r>
      <w:proofErr w:type="spellEnd"/>
      <w:r>
        <w:t xml:space="preserve"> dhU4rvaq dhU4rvA$syasiq dhU4rva# | </w:t>
      </w:r>
    </w:p>
    <w:p w14:paraId="3AEE772B" w14:textId="77777777" w:rsidR="007A521B" w:rsidRDefault="00AD1257">
      <w:r>
        <w:t>15)</w:t>
      </w:r>
      <w:r>
        <w:tab/>
        <w:t>1.1.4.1(13)</w:t>
      </w:r>
      <w:proofErr w:type="gramStart"/>
      <w:r>
        <w:t>-  dhU</w:t>
      </w:r>
      <w:proofErr w:type="gramEnd"/>
      <w:r>
        <w:t>4rva# | dhU4rva#~</w:t>
      </w:r>
      <w:proofErr w:type="spellStart"/>
      <w:r>
        <w:t>ntam</w:t>
      </w:r>
      <w:proofErr w:type="spellEnd"/>
      <w:r>
        <w:t xml:space="preserve"> | (G4S-1.1-9)</w:t>
      </w:r>
    </w:p>
    <w:p w14:paraId="695E8363" w14:textId="77777777" w:rsidR="007A521B" w:rsidRDefault="00AD1257">
      <w:r>
        <w:t>dhU4rvaq dhU4rva#~</w:t>
      </w:r>
      <w:proofErr w:type="spellStart"/>
      <w:r>
        <w:t>ntaqm</w:t>
      </w:r>
      <w:proofErr w:type="spellEnd"/>
      <w:r>
        <w:t xml:space="preserve"> dhU4rva#~</w:t>
      </w:r>
      <w:proofErr w:type="spellStart"/>
      <w:r>
        <w:t>ntaqm</w:t>
      </w:r>
      <w:proofErr w:type="spellEnd"/>
      <w:r>
        <w:t xml:space="preserve"> dhU4rvaq </w:t>
      </w:r>
      <w:proofErr w:type="spellStart"/>
      <w:r>
        <w:t>dhU4rvaq</w:t>
      </w:r>
      <w:proofErr w:type="spellEnd"/>
      <w:r>
        <w:t xml:space="preserve"> dhU4rva#~</w:t>
      </w:r>
      <w:proofErr w:type="spellStart"/>
      <w:r>
        <w:t>ntam</w:t>
      </w:r>
      <w:proofErr w:type="spellEnd"/>
      <w:r>
        <w:t xml:space="preserve"> | </w:t>
      </w:r>
    </w:p>
    <w:p w14:paraId="69E353D7" w14:textId="77777777" w:rsidR="007A521B" w:rsidRDefault="00AD1257">
      <w:r>
        <w:t>16)</w:t>
      </w:r>
      <w:r>
        <w:tab/>
        <w:t>1.1.4.1(14)</w:t>
      </w:r>
      <w:proofErr w:type="gramStart"/>
      <w:r>
        <w:t>-  dhU</w:t>
      </w:r>
      <w:proofErr w:type="gramEnd"/>
      <w:r>
        <w:t>4rva#~</w:t>
      </w:r>
      <w:proofErr w:type="spellStart"/>
      <w:r>
        <w:t>ntam</w:t>
      </w:r>
      <w:proofErr w:type="spellEnd"/>
      <w:r>
        <w:t xml:space="preserve"> | dhU4rva# | (G4S-1.1-9)</w:t>
      </w:r>
    </w:p>
    <w:p w14:paraId="51144801" w14:textId="77777777" w:rsidR="007A521B" w:rsidRDefault="00AD1257">
      <w:r>
        <w:t>dhU4rva#~</w:t>
      </w:r>
      <w:proofErr w:type="spellStart"/>
      <w:r>
        <w:t>ntaqm</w:t>
      </w:r>
      <w:proofErr w:type="spellEnd"/>
      <w:r>
        <w:t xml:space="preserve"> dhU4rvaq </w:t>
      </w:r>
      <w:proofErr w:type="spellStart"/>
      <w:r>
        <w:t>dhU4rvaq</w:t>
      </w:r>
      <w:proofErr w:type="spellEnd"/>
      <w:r>
        <w:t xml:space="preserve"> dhU4rva#~</w:t>
      </w:r>
      <w:proofErr w:type="spellStart"/>
      <w:r>
        <w:t>ntaqm</w:t>
      </w:r>
      <w:proofErr w:type="spellEnd"/>
      <w:r>
        <w:t xml:space="preserve"> dhU4rva#~</w:t>
      </w:r>
      <w:proofErr w:type="spellStart"/>
      <w:r>
        <w:t>ntaqm</w:t>
      </w:r>
      <w:proofErr w:type="spellEnd"/>
      <w:r>
        <w:t xml:space="preserve"> dhU4rva# | </w:t>
      </w:r>
    </w:p>
    <w:p w14:paraId="121B3398" w14:textId="77777777" w:rsidR="007A521B" w:rsidRDefault="00AD1257">
      <w:r>
        <w:t>17)</w:t>
      </w:r>
      <w:r>
        <w:tab/>
        <w:t>1.1.4.1(15)</w:t>
      </w:r>
      <w:proofErr w:type="gramStart"/>
      <w:r>
        <w:t>-  dhU</w:t>
      </w:r>
      <w:proofErr w:type="gramEnd"/>
      <w:r>
        <w:t xml:space="preserve">4rva# | </w:t>
      </w:r>
      <w:proofErr w:type="spellStart"/>
      <w:r>
        <w:t>tam</w:t>
      </w:r>
      <w:proofErr w:type="spellEnd"/>
      <w:r>
        <w:t xml:space="preserve"> | (G4S-1.1-9)</w:t>
      </w:r>
    </w:p>
    <w:p w14:paraId="389710E8" w14:textId="77777777" w:rsidR="007A521B" w:rsidRDefault="00AD1257">
      <w:r>
        <w:lastRenderedPageBreak/>
        <w:t xml:space="preserve">dhU4rvaq tam </w:t>
      </w:r>
      <w:proofErr w:type="spellStart"/>
      <w:r>
        <w:t>tam</w:t>
      </w:r>
      <w:proofErr w:type="spellEnd"/>
      <w:r>
        <w:t xml:space="preserve"> dhU4rvaq </w:t>
      </w:r>
      <w:proofErr w:type="spellStart"/>
      <w:r>
        <w:t>dhU4rvaq</w:t>
      </w:r>
      <w:proofErr w:type="spellEnd"/>
      <w:r>
        <w:t xml:space="preserve"> tam | </w:t>
      </w:r>
    </w:p>
    <w:p w14:paraId="16706116" w14:textId="77777777" w:rsidR="007A521B" w:rsidRDefault="00AD1257">
      <w:r>
        <w:t>18)</w:t>
      </w:r>
      <w:r>
        <w:tab/>
        <w:t>1.1.4.1(16)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(G4S-1.1-9)</w:t>
      </w:r>
    </w:p>
    <w:p w14:paraId="7049436F" w14:textId="77777777" w:rsidR="007A521B" w:rsidRDefault="00AD1257">
      <w:proofErr w:type="spellStart"/>
      <w:r>
        <w:t>taM</w:t>
      </w:r>
      <w:proofErr w:type="spellEnd"/>
      <w:r>
        <w:t xml:space="preserve"> ~MyO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45ACED3D" w14:textId="77777777" w:rsidR="007A521B" w:rsidRDefault="00AD1257">
      <w:r>
        <w:t>19)</w:t>
      </w:r>
      <w:r>
        <w:tab/>
        <w:t>1.1.4.1(17)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(G4S-1.1-9)</w:t>
      </w:r>
    </w:p>
    <w:p w14:paraId="16161701" w14:textId="77777777" w:rsidR="007A521B" w:rsidRDefault="00AD1257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687D2CAB" w14:textId="77777777" w:rsidR="007A521B" w:rsidRDefault="00AD1257">
      <w:r>
        <w:t>20)</w:t>
      </w:r>
      <w:r>
        <w:tab/>
        <w:t>1.1.4.1(18)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dhU4rva#ti | (G4S-1.1-9)</w:t>
      </w:r>
    </w:p>
    <w:p w14:paraId="25279BE0" w14:textId="77777777" w:rsidR="007A521B" w:rsidRDefault="00AD1257">
      <w:proofErr w:type="spellStart"/>
      <w:r>
        <w:t>aqsmAn</w:t>
      </w:r>
      <w:proofErr w:type="spellEnd"/>
      <w:r>
        <w:t xml:space="preserve"> dhU4rva#tiq dhU4rva#tyaqsmAn-aqsmAn dhU4rva#ti | </w:t>
      </w:r>
    </w:p>
    <w:p w14:paraId="7B93AE99" w14:textId="77777777" w:rsidR="007A521B" w:rsidRDefault="00AD1257">
      <w:r>
        <w:t>21)</w:t>
      </w:r>
      <w:r>
        <w:tab/>
        <w:t>1.1.4.1(19)</w:t>
      </w:r>
      <w:proofErr w:type="gramStart"/>
      <w:r>
        <w:t>-  dhU</w:t>
      </w:r>
      <w:proofErr w:type="gramEnd"/>
      <w:r>
        <w:t xml:space="preserve">4rva#ti | </w:t>
      </w:r>
      <w:proofErr w:type="spellStart"/>
      <w:r>
        <w:t>tam</w:t>
      </w:r>
      <w:proofErr w:type="spellEnd"/>
      <w:r>
        <w:t xml:space="preserve"> | (G4S-1.1-9)</w:t>
      </w:r>
    </w:p>
    <w:p w14:paraId="6B9E15B2" w14:textId="77777777" w:rsidR="007A521B" w:rsidRDefault="00AD1257">
      <w:r>
        <w:t xml:space="preserve">dhU4rva#tiq tam </w:t>
      </w:r>
      <w:proofErr w:type="spellStart"/>
      <w:r>
        <w:t>tam</w:t>
      </w:r>
      <w:proofErr w:type="spellEnd"/>
      <w:r>
        <w:t xml:space="preserve"> dhU4rva#tiq </w:t>
      </w:r>
      <w:proofErr w:type="spellStart"/>
      <w:r>
        <w:t>dhU4rva#tiq</w:t>
      </w:r>
      <w:proofErr w:type="spellEnd"/>
      <w:r>
        <w:t xml:space="preserve"> tam | </w:t>
      </w:r>
    </w:p>
    <w:p w14:paraId="2AB34015" w14:textId="77777777" w:rsidR="007A521B" w:rsidRDefault="00AD1257">
      <w:r>
        <w:t>22)</w:t>
      </w:r>
      <w:r>
        <w:tab/>
        <w:t>1.1.4.1(20)</w:t>
      </w:r>
      <w:proofErr w:type="gramStart"/>
      <w:r>
        <w:t>-  tam</w:t>
      </w:r>
      <w:proofErr w:type="gramEnd"/>
      <w:r>
        <w:t xml:space="preserve"> | dhUq4rvaq | (G4S-1.1-9)</w:t>
      </w:r>
    </w:p>
    <w:p w14:paraId="39AE2731" w14:textId="77777777" w:rsidR="007A521B" w:rsidRDefault="00AD1257">
      <w:r>
        <w:t xml:space="preserve">tam dhU$4rva dhU4rvaq tam </w:t>
      </w:r>
      <w:proofErr w:type="spellStart"/>
      <w:r>
        <w:t>tam</w:t>
      </w:r>
      <w:proofErr w:type="spellEnd"/>
      <w:r>
        <w:t xml:space="preserve"> dhU$4rva | </w:t>
      </w:r>
    </w:p>
    <w:p w14:paraId="69225A2A" w14:textId="77777777" w:rsidR="007A521B" w:rsidRDefault="00AD1257">
      <w:r>
        <w:t>23)</w:t>
      </w:r>
      <w:r>
        <w:tab/>
        <w:t>1.1.4.1(21)</w:t>
      </w:r>
      <w:proofErr w:type="gramStart"/>
      <w:r>
        <w:t>-  dhUq</w:t>
      </w:r>
      <w:proofErr w:type="gramEnd"/>
      <w:r>
        <w:t>4rvaq | yam | (G4S-1.1-9)</w:t>
      </w:r>
    </w:p>
    <w:p w14:paraId="65E9F584" w14:textId="77777777" w:rsidR="007A521B" w:rsidRDefault="00AD1257">
      <w:r>
        <w:t xml:space="preserve">dhUq4rvaq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dhU$4rva dhU4rvaq yam | </w:t>
      </w:r>
    </w:p>
    <w:p w14:paraId="5B7CB73F" w14:textId="77777777" w:rsidR="007A521B" w:rsidRDefault="00AD1257">
      <w:r>
        <w:t>24)</w:t>
      </w:r>
      <w:r>
        <w:tab/>
        <w:t>1.1.4.1(22)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(G4S-1.1-9)</w:t>
      </w:r>
    </w:p>
    <w:p w14:paraId="5A8ED41C" w14:textId="77777777" w:rsidR="007A521B" w:rsidRDefault="00AD1257"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</w:t>
      </w:r>
    </w:p>
    <w:p w14:paraId="346C296A" w14:textId="77777777" w:rsidR="007A521B" w:rsidRDefault="00AD1257">
      <w:r>
        <w:t>25)</w:t>
      </w:r>
      <w:r>
        <w:tab/>
        <w:t>1.1.4.1(23)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dhU4rvA#maH |</w:t>
      </w:r>
    </w:p>
    <w:p w14:paraId="347D88EC" w14:textId="77777777" w:rsidR="007A521B" w:rsidRDefault="00AD1257">
      <w:proofErr w:type="spellStart"/>
      <w:r>
        <w:t>vaqyam</w:t>
      </w:r>
      <w:proofErr w:type="spellEnd"/>
      <w:r>
        <w:t xml:space="preserve"> dhU4rvA#mOq dhU4rvA#mO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dhU4rvA#maH | </w:t>
      </w:r>
    </w:p>
    <w:p w14:paraId="4EFA8F2A" w14:textId="77777777" w:rsidR="007A521B" w:rsidRDefault="00AD1257">
      <w:r>
        <w:t>26)</w:t>
      </w:r>
      <w:r>
        <w:tab/>
        <w:t>1.1.4.1(24)</w:t>
      </w:r>
      <w:proofErr w:type="gramStart"/>
      <w:r>
        <w:t>-  dhU</w:t>
      </w:r>
      <w:proofErr w:type="gramEnd"/>
      <w:r>
        <w:t xml:space="preserve">4rvA#maH | </w:t>
      </w:r>
      <w:proofErr w:type="spellStart"/>
      <w:r>
        <w:t>tvam</w:t>
      </w:r>
      <w:proofErr w:type="spellEnd"/>
      <w:r>
        <w:t xml:space="preserve"> |</w:t>
      </w:r>
    </w:p>
    <w:p w14:paraId="7D531865" w14:textId="77777777" w:rsidR="007A521B" w:rsidRDefault="00AD1257">
      <w:r>
        <w:t xml:space="preserve">dhU4rvA#maqstvam </w:t>
      </w:r>
      <w:proofErr w:type="spellStart"/>
      <w:r>
        <w:t>tvam</w:t>
      </w:r>
      <w:proofErr w:type="spellEnd"/>
      <w:r>
        <w:t xml:space="preserve"> dhU4rvA#mOq dhU4rvA#maqstvam | </w:t>
      </w:r>
    </w:p>
    <w:p w14:paraId="77DBC83C" w14:textId="77777777" w:rsidR="007A521B" w:rsidRDefault="00AD1257">
      <w:r>
        <w:t>27)</w:t>
      </w:r>
      <w:r>
        <w:tab/>
        <w:t>1.1.4.1(25)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dEq3vAnA$m |</w:t>
      </w:r>
    </w:p>
    <w:p w14:paraId="459D9537" w14:textId="77777777" w:rsidR="007A521B" w:rsidRDefault="00AD1257">
      <w:proofErr w:type="spellStart"/>
      <w:r>
        <w:t>tvam</w:t>
      </w:r>
      <w:proofErr w:type="spellEnd"/>
      <w:r>
        <w:t xml:space="preserve"> dEq3vAnA$m dEq3vAnAqm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dEq3vAnA$m | </w:t>
      </w:r>
    </w:p>
    <w:p w14:paraId="49723CB7" w14:textId="77777777" w:rsidR="007A521B" w:rsidRDefault="00AD1257">
      <w:r>
        <w:t>28)</w:t>
      </w:r>
      <w:r>
        <w:tab/>
        <w:t>1.1.4.1(26)</w:t>
      </w:r>
      <w:proofErr w:type="gramStart"/>
      <w:r>
        <w:t>-  dEq</w:t>
      </w:r>
      <w:proofErr w:type="gramEnd"/>
      <w:r>
        <w:t xml:space="preserve">3vAnA$m | </w:t>
      </w:r>
      <w:proofErr w:type="spellStart"/>
      <w:r>
        <w:t>aqsiq</w:t>
      </w:r>
      <w:proofErr w:type="spellEnd"/>
      <w:r>
        <w:t xml:space="preserve"> |</w:t>
      </w:r>
    </w:p>
    <w:p w14:paraId="3E901B3D" w14:textId="77777777" w:rsidR="007A521B" w:rsidRDefault="00AD1257">
      <w:r>
        <w:t xml:space="preserve">dEq3vAnA#m-asyasi dEq3vAnA$m dEq3vAnA#m-asi | </w:t>
      </w:r>
    </w:p>
    <w:p w14:paraId="3971B612" w14:textId="77777777" w:rsidR="007A521B" w:rsidRDefault="00AD1257">
      <w:r>
        <w:t>29)</w:t>
      </w:r>
      <w:r>
        <w:tab/>
        <w:t>1.1.4.1(27)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sasni#tamam</w:t>
      </w:r>
      <w:proofErr w:type="spellEnd"/>
      <w:r>
        <w:t xml:space="preserve"> |</w:t>
      </w:r>
    </w:p>
    <w:p w14:paraId="5A62B23F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 xml:space="preserve">(gm)q </w:t>
      </w:r>
      <w:proofErr w:type="spellStart"/>
      <w:r>
        <w:t>sasni#tamam-asyasiq</w:t>
      </w:r>
      <w:proofErr w:type="spellEnd"/>
      <w:r>
        <w:t xml:space="preserve"> </w:t>
      </w:r>
      <w:proofErr w:type="spellStart"/>
      <w:r>
        <w:t>sasni#tamam</w:t>
      </w:r>
      <w:proofErr w:type="spellEnd"/>
      <w:r>
        <w:t xml:space="preserve"> | </w:t>
      </w:r>
    </w:p>
    <w:p w14:paraId="175CEF55" w14:textId="77777777" w:rsidR="007A521B" w:rsidRDefault="00AD1257">
      <w:r>
        <w:t>30)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</w:t>
      </w:r>
    </w:p>
    <w:p w14:paraId="63565E8D" w14:textId="77777777" w:rsidR="007A521B" w:rsidRDefault="00AD1257">
      <w:proofErr w:type="spellStart"/>
      <w:r>
        <w:lastRenderedPageBreak/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 xml:space="preserve">(gm)q </w:t>
      </w:r>
      <w:proofErr w:type="spellStart"/>
      <w:r>
        <w:t>sasni#tamaq</w:t>
      </w:r>
      <w:proofErr w:type="spellEnd"/>
      <w:r>
        <w:t xml:space="preserve">(gm)q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papri#tamam</w:t>
      </w:r>
      <w:proofErr w:type="spellEnd"/>
      <w:r>
        <w:t xml:space="preserve"> | </w:t>
      </w:r>
    </w:p>
    <w:p w14:paraId="03763CCA" w14:textId="77777777" w:rsidR="007A521B" w:rsidRDefault="00AD1257">
      <w:r>
        <w:t>31)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</w:t>
      </w:r>
    </w:p>
    <w:p w14:paraId="6A06C4A2" w14:textId="77777777" w:rsidR="007A521B" w:rsidRDefault="00AD1257">
      <w:proofErr w:type="spellStart"/>
      <w:r>
        <w:t>sasni#tamaqmitiq</w:t>
      </w:r>
      <w:proofErr w:type="spellEnd"/>
      <w:r>
        <w:t xml:space="preserve"> </w:t>
      </w:r>
      <w:proofErr w:type="spellStart"/>
      <w:r>
        <w:t>sasni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20B25DFC" w14:textId="77777777" w:rsidR="007A521B" w:rsidRDefault="00AD1257">
      <w:r>
        <w:t>32)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</w:t>
      </w:r>
    </w:p>
    <w:p w14:paraId="75CC4BEF" w14:textId="77777777" w:rsidR="007A521B" w:rsidRDefault="00AD1257"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juShTa#tamam</w:t>
      </w:r>
      <w:proofErr w:type="spellEnd"/>
      <w:r>
        <w:t xml:space="preserve"> | </w:t>
      </w:r>
    </w:p>
    <w:p w14:paraId="398A034A" w14:textId="77777777" w:rsidR="007A521B" w:rsidRDefault="00AD1257">
      <w:r>
        <w:t>33)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</w:t>
      </w:r>
    </w:p>
    <w:p w14:paraId="7EAD0446" w14:textId="77777777" w:rsidR="007A521B" w:rsidRDefault="00AD1257">
      <w:proofErr w:type="spellStart"/>
      <w:r>
        <w:t>papri#tamaqmitiq</w:t>
      </w:r>
      <w:proofErr w:type="spellEnd"/>
      <w:r>
        <w:t xml:space="preserve"> </w:t>
      </w:r>
      <w:proofErr w:type="spellStart"/>
      <w:r>
        <w:t>papri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4E89DBD4" w14:textId="77777777" w:rsidR="007A521B" w:rsidRDefault="00AD1257">
      <w:r>
        <w:t>34)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</w:t>
      </w:r>
    </w:p>
    <w:p w14:paraId="19C32B29" w14:textId="77777777" w:rsidR="007A521B" w:rsidRDefault="00AD1257"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| </w:t>
      </w:r>
    </w:p>
    <w:p w14:paraId="6F5B80E2" w14:textId="77777777" w:rsidR="007A521B" w:rsidRDefault="00AD1257">
      <w:r>
        <w:t>35)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</w:t>
      </w:r>
    </w:p>
    <w:p w14:paraId="246C58C3" w14:textId="77777777" w:rsidR="007A521B" w:rsidRDefault="00AD1257">
      <w:proofErr w:type="spellStart"/>
      <w:r>
        <w:t>juShTa#tamaqmitiq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6B95F1A7" w14:textId="77777777" w:rsidR="007A521B" w:rsidRDefault="00AD1257">
      <w:r>
        <w:t>36)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 dEq3vaqhUta#mam |</w:t>
      </w:r>
    </w:p>
    <w:p w14:paraId="72647213" w14:textId="77777777" w:rsidR="007A521B" w:rsidRDefault="00AD1257">
      <w:proofErr w:type="spellStart"/>
      <w:r>
        <w:t>vahni#tamam</w:t>
      </w:r>
      <w:proofErr w:type="spellEnd"/>
      <w:r>
        <w:t xml:space="preserve"> dE3vaqhUta#mam dE3vaqhUta#maqM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dE3vaqhUta#mam | </w:t>
      </w:r>
    </w:p>
    <w:p w14:paraId="12793E03" w14:textId="77777777" w:rsidR="007A521B" w:rsidRDefault="00AD1257">
      <w:r>
        <w:t>37)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</w:t>
      </w:r>
    </w:p>
    <w:p w14:paraId="504CBD59" w14:textId="77777777" w:rsidR="007A521B" w:rsidRDefault="00AD1257">
      <w:proofErr w:type="spellStart"/>
      <w:r>
        <w:t>vahni#tamaqmitiq</w:t>
      </w:r>
      <w:proofErr w:type="spellEnd"/>
      <w:r>
        <w:t xml:space="preserve"> </w:t>
      </w:r>
      <w:proofErr w:type="spellStart"/>
      <w:r>
        <w:t>vahni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2B08EB61" w14:textId="77777777" w:rsidR="007A521B" w:rsidRDefault="00AD1257">
      <w:r>
        <w:t>38)</w:t>
      </w:r>
      <w:r>
        <w:tab/>
        <w:t>1.1.4.1(32)</w:t>
      </w:r>
      <w:proofErr w:type="gramStart"/>
      <w:r>
        <w:t>-  dEq</w:t>
      </w:r>
      <w:proofErr w:type="gramEnd"/>
      <w:r>
        <w:t xml:space="preserve">3vaqhUta#mam | </w:t>
      </w:r>
      <w:proofErr w:type="spellStart"/>
      <w:r>
        <w:t>ahru#tam</w:t>
      </w:r>
      <w:proofErr w:type="spellEnd"/>
      <w:r>
        <w:t xml:space="preserve"> |</w:t>
      </w:r>
    </w:p>
    <w:p w14:paraId="103ABF3C" w14:textId="77777777" w:rsidR="007A521B" w:rsidRDefault="00AD1257">
      <w:r>
        <w:t xml:space="preserve">dEq3vaqhUta#maqm-ahru#taqm </w:t>
      </w:r>
      <w:proofErr w:type="spellStart"/>
      <w:r>
        <w:t>ahru#tam</w:t>
      </w:r>
      <w:proofErr w:type="spellEnd"/>
      <w:r>
        <w:t xml:space="preserve"> dE3vaqhUta#mam dE3vaqhUta#maqm-ahru#tam | </w:t>
      </w:r>
    </w:p>
    <w:p w14:paraId="38C70FDA" w14:textId="77777777" w:rsidR="007A521B" w:rsidRDefault="00AD1257">
      <w:r>
        <w:t>39)</w:t>
      </w:r>
      <w:r>
        <w:tab/>
        <w:t>1.1.4.1(32)</w:t>
      </w:r>
      <w:proofErr w:type="gramStart"/>
      <w:r>
        <w:t>-  dEq</w:t>
      </w:r>
      <w:proofErr w:type="gramEnd"/>
      <w:r>
        <w:t>3vaqhUta#mam |</w:t>
      </w:r>
    </w:p>
    <w:p w14:paraId="47B7FABB" w14:textId="77777777" w:rsidR="007A521B" w:rsidRDefault="00AD1257">
      <w:r>
        <w:t xml:space="preserve">dEq3vaqhUta#maqmiti# dE3va - </w:t>
      </w:r>
      <w:proofErr w:type="spellStart"/>
      <w:r>
        <w:t>hUta#mam</w:t>
      </w:r>
      <w:proofErr w:type="spellEnd"/>
      <w:r>
        <w:t xml:space="preserve"> | </w:t>
      </w:r>
    </w:p>
    <w:p w14:paraId="781ABE48" w14:textId="77777777" w:rsidR="007A521B" w:rsidRDefault="00AD1257">
      <w:r>
        <w:t>40)</w:t>
      </w:r>
      <w:r>
        <w:tab/>
        <w:t>1.1.4.1(33)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502D501" w14:textId="77777777" w:rsidR="007A521B" w:rsidRDefault="00AD1257">
      <w:proofErr w:type="spellStart"/>
      <w:r>
        <w:t>ahru#tam-asyaqsyahru#taqm</w:t>
      </w:r>
      <w:proofErr w:type="spellEnd"/>
      <w:r>
        <w:t xml:space="preserve"> </w:t>
      </w:r>
      <w:proofErr w:type="spellStart"/>
      <w:r>
        <w:t>ahru#tam-asi</w:t>
      </w:r>
      <w:proofErr w:type="spellEnd"/>
      <w:r>
        <w:t xml:space="preserve"> | </w:t>
      </w:r>
    </w:p>
    <w:p w14:paraId="48B26326" w14:textId="77777777" w:rsidR="007A521B" w:rsidRDefault="00AD1257">
      <w:r>
        <w:t>41)</w:t>
      </w:r>
      <w:r>
        <w:tab/>
        <w:t>1.1.4.1(34)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haqviqrdhA4na$m |</w:t>
      </w:r>
    </w:p>
    <w:p w14:paraId="7E929632" w14:textId="77777777" w:rsidR="007A521B" w:rsidRDefault="00AD1257">
      <w:proofErr w:type="spellStart"/>
      <w:r>
        <w:t>aqsiq</w:t>
      </w:r>
      <w:proofErr w:type="spellEnd"/>
      <w:r>
        <w:t xml:space="preserve"> haqviqrdhA4na(gm)# haviqrdhA4na#m-asyasi haviqrdhA4na$m | </w:t>
      </w:r>
    </w:p>
    <w:p w14:paraId="589903DC" w14:textId="77777777" w:rsidR="007A521B" w:rsidRDefault="00AD1257">
      <w:r>
        <w:lastRenderedPageBreak/>
        <w:t>42)</w:t>
      </w:r>
      <w:r>
        <w:tab/>
        <w:t>1.1.4.1(35)</w:t>
      </w:r>
      <w:proofErr w:type="gramStart"/>
      <w:r>
        <w:t>-  haqviqrdhA</w:t>
      </w:r>
      <w:proofErr w:type="gramEnd"/>
      <w:r>
        <w:t>4na$m | d3Ru(gm)</w:t>
      </w:r>
      <w:proofErr w:type="spellStart"/>
      <w:r>
        <w:t>ha#sva</w:t>
      </w:r>
      <w:proofErr w:type="spellEnd"/>
      <w:r>
        <w:t xml:space="preserve"> |</w:t>
      </w:r>
    </w:p>
    <w:p w14:paraId="0135E6F7" w14:textId="77777777" w:rsidR="007A521B" w:rsidRDefault="00AD1257">
      <w:r>
        <w:t>haqviqrdhA4naqm d3Ru(gm)</w:t>
      </w:r>
      <w:proofErr w:type="spellStart"/>
      <w:r>
        <w:t>ha#svaq</w:t>
      </w:r>
      <w:proofErr w:type="spellEnd"/>
      <w:r>
        <w:t xml:space="preserve"> d3Ru(gm)</w:t>
      </w:r>
      <w:proofErr w:type="spellStart"/>
      <w:r>
        <w:t>ha#sva</w:t>
      </w:r>
      <w:proofErr w:type="spellEnd"/>
      <w:r>
        <w:t xml:space="preserve"> haviqrdhA4na(gm)# haviqrdhA4naqm d3Ru(gm)</w:t>
      </w:r>
      <w:proofErr w:type="spellStart"/>
      <w:r>
        <w:t>ha#sva</w:t>
      </w:r>
      <w:proofErr w:type="spellEnd"/>
      <w:r>
        <w:t xml:space="preserve"> | </w:t>
      </w:r>
    </w:p>
    <w:p w14:paraId="0BEA559E" w14:textId="77777777" w:rsidR="007A521B" w:rsidRDefault="00AD1257">
      <w:r>
        <w:t>43)</w:t>
      </w:r>
      <w:r>
        <w:tab/>
        <w:t>1.1.4.1(35)</w:t>
      </w:r>
      <w:proofErr w:type="gramStart"/>
      <w:r>
        <w:t>-  haqviqrdhA</w:t>
      </w:r>
      <w:proofErr w:type="gramEnd"/>
      <w:r>
        <w:t>4na$m |</w:t>
      </w:r>
    </w:p>
    <w:p w14:paraId="37E3579B" w14:textId="77777777" w:rsidR="007A521B" w:rsidRDefault="00AD1257">
      <w:r>
        <w:t xml:space="preserve">haqviqrdhA4naqmiti# </w:t>
      </w:r>
      <w:proofErr w:type="spellStart"/>
      <w:r>
        <w:t>haviH</w:t>
      </w:r>
      <w:proofErr w:type="spellEnd"/>
      <w:r>
        <w:t xml:space="preserve"> - dhA4na$m | </w:t>
      </w:r>
    </w:p>
    <w:p w14:paraId="27A4A60C" w14:textId="77777777" w:rsidR="007A521B" w:rsidRDefault="00AD1257">
      <w:r>
        <w:t>44)</w:t>
      </w:r>
      <w:r>
        <w:tab/>
        <w:t>1.1.4.1(36)</w:t>
      </w:r>
      <w:proofErr w:type="gramStart"/>
      <w:r>
        <w:t>-  d</w:t>
      </w:r>
      <w:proofErr w:type="gramEnd"/>
      <w:r>
        <w:t>3Ru(gm)</w:t>
      </w:r>
      <w:proofErr w:type="spellStart"/>
      <w:r>
        <w:t>ha#sva</w:t>
      </w:r>
      <w:proofErr w:type="spellEnd"/>
      <w:r>
        <w:t xml:space="preserve"> | mA |</w:t>
      </w:r>
    </w:p>
    <w:p w14:paraId="7282D626" w14:textId="77777777" w:rsidR="007A521B" w:rsidRDefault="00AD1257">
      <w:r>
        <w:t>d3Ru(gm)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d3Ru(gm)</w:t>
      </w:r>
      <w:proofErr w:type="spellStart"/>
      <w:r>
        <w:t>ha#svaq</w:t>
      </w:r>
      <w:proofErr w:type="spellEnd"/>
      <w:r>
        <w:t xml:space="preserve"> d3Ru(gm)</w:t>
      </w:r>
      <w:proofErr w:type="spellStart"/>
      <w:r>
        <w:t>ha#svaq</w:t>
      </w:r>
      <w:proofErr w:type="spellEnd"/>
      <w:r>
        <w:t xml:space="preserve"> mA | </w:t>
      </w:r>
    </w:p>
    <w:p w14:paraId="205E6E10" w14:textId="77777777" w:rsidR="007A521B" w:rsidRDefault="00AD1257">
      <w:r>
        <w:t>45)</w:t>
      </w:r>
      <w:r>
        <w:tab/>
        <w:t>1.1.4.1(37)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</w:t>
      </w:r>
    </w:p>
    <w:p w14:paraId="61B111D6" w14:textId="77777777" w:rsidR="007A521B" w:rsidRDefault="00AD1257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hvA$H</w:t>
      </w:r>
      <w:proofErr w:type="spellEnd"/>
      <w:r>
        <w:t xml:space="preserve"> | </w:t>
      </w:r>
    </w:p>
    <w:p w14:paraId="61061728" w14:textId="77777777" w:rsidR="007A521B" w:rsidRDefault="00AD1257">
      <w:r>
        <w:t>46)</w:t>
      </w:r>
      <w:r>
        <w:tab/>
        <w:t>1.1.4.1(38)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miqtrasya</w:t>
      </w:r>
      <w:proofErr w:type="spellEnd"/>
      <w:r>
        <w:t># | (P2S-8.8)</w:t>
      </w:r>
    </w:p>
    <w:p w14:paraId="41B34042" w14:textId="77777777" w:rsidR="007A521B" w:rsidRDefault="00AD1257">
      <w:proofErr w:type="spellStart"/>
      <w:r>
        <w:t>hvAqr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| </w:t>
      </w:r>
    </w:p>
    <w:p w14:paraId="14B4FEF1" w14:textId="77777777" w:rsidR="007A521B" w:rsidRDefault="00AD1257">
      <w:r>
        <w:t>47)</w:t>
      </w:r>
      <w:r>
        <w:tab/>
        <w:t>1.1.4.1(39)</w:t>
      </w:r>
      <w:proofErr w:type="gramStart"/>
      <w:r>
        <w:t xml:space="preserve">-  </w:t>
      </w:r>
      <w:proofErr w:type="spellStart"/>
      <w:r>
        <w:t>miqtrasya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EA52AA7" w14:textId="77777777" w:rsidR="007A521B" w:rsidRDefault="00AD1257"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1625755" w14:textId="77777777" w:rsidR="007A521B" w:rsidRDefault="00AD1257">
      <w:r>
        <w:t>48)</w:t>
      </w:r>
      <w:r>
        <w:tab/>
        <w:t>1.1.4.1(40)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54BD2BB9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</w:t>
      </w:r>
    </w:p>
    <w:p w14:paraId="78433BDC" w14:textId="77777777" w:rsidR="007A521B" w:rsidRDefault="00AD1257">
      <w:r>
        <w:t>49)</w:t>
      </w:r>
      <w:r>
        <w:tab/>
        <w:t>1.1.4.1(41)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65C5717" w14:textId="77777777" w:rsidR="007A521B" w:rsidRDefault="00AD1257"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5F85E40C" w14:textId="77777777" w:rsidR="007A521B" w:rsidRDefault="00AD1257">
      <w:r>
        <w:t>50)</w:t>
      </w:r>
      <w:r>
        <w:tab/>
        <w:t>1.1.4.1(42)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IqkShEq</w:t>
      </w:r>
      <w:proofErr w:type="spellEnd"/>
      <w:r>
        <w:t xml:space="preserve"> |</w:t>
      </w:r>
    </w:p>
    <w:p w14:paraId="2E8A8045" w14:textId="77777777" w:rsidR="007A521B" w:rsidRDefault="00AD1257"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</w:t>
      </w:r>
      <w:proofErr w:type="spellEnd"/>
      <w:r>
        <w:t xml:space="preserve">$ | </w:t>
      </w:r>
    </w:p>
    <w:p w14:paraId="12679DBA" w14:textId="77777777" w:rsidR="007A521B" w:rsidRDefault="00AD1257">
      <w:r>
        <w:t>51)</w:t>
      </w:r>
      <w:r>
        <w:tab/>
        <w:t>1.1.4.1(43)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mA |</w:t>
      </w:r>
    </w:p>
    <w:p w14:paraId="2C1AA710" w14:textId="77777777" w:rsidR="007A521B" w:rsidRDefault="00AD1257">
      <w:proofErr w:type="spellStart"/>
      <w:r>
        <w:t>IqkShEq</w:t>
      </w:r>
      <w:proofErr w:type="spellEnd"/>
      <w:r>
        <w:t xml:space="preserve"> mA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| </w:t>
      </w:r>
    </w:p>
    <w:p w14:paraId="1587D706" w14:textId="77777777" w:rsidR="007A521B" w:rsidRDefault="00AD1257">
      <w:r>
        <w:t>52)</w:t>
      </w:r>
      <w:r>
        <w:tab/>
        <w:t>1.1.4.1(44)</w:t>
      </w:r>
      <w:proofErr w:type="gramStart"/>
      <w:r>
        <w:t>-  mA</w:t>
      </w:r>
      <w:proofErr w:type="gramEnd"/>
      <w:r>
        <w:t xml:space="preserve"> | BE4H |</w:t>
      </w:r>
    </w:p>
    <w:p w14:paraId="1750BC3A" w14:textId="77777777" w:rsidR="007A521B" w:rsidRDefault="00AD1257">
      <w:r>
        <w:t xml:space="preserve">mA BE4r </w:t>
      </w:r>
      <w:proofErr w:type="spellStart"/>
      <w:r>
        <w:t>BE4r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BE4H | </w:t>
      </w:r>
    </w:p>
    <w:p w14:paraId="0F51B5A5" w14:textId="77777777" w:rsidR="007A521B" w:rsidRDefault="00AD1257">
      <w:r>
        <w:t>53)</w:t>
      </w:r>
      <w:r>
        <w:tab/>
        <w:t>1.1.4.1(45)</w:t>
      </w:r>
      <w:proofErr w:type="gramStart"/>
      <w:r>
        <w:t>-  BE</w:t>
      </w:r>
      <w:proofErr w:type="gramEnd"/>
      <w:r>
        <w:t>4H | mA |</w:t>
      </w:r>
    </w:p>
    <w:p w14:paraId="4CB233BD" w14:textId="77777777" w:rsidR="007A521B" w:rsidRDefault="00AD1257">
      <w:r>
        <w:t xml:space="preserve">BE4r mA </w:t>
      </w:r>
      <w:proofErr w:type="spellStart"/>
      <w:r>
        <w:t>mA</w:t>
      </w:r>
      <w:proofErr w:type="spellEnd"/>
      <w:r>
        <w:t xml:space="preserve"> BE4r </w:t>
      </w:r>
      <w:proofErr w:type="spellStart"/>
      <w:r>
        <w:t>BE4r</w:t>
      </w:r>
      <w:proofErr w:type="spellEnd"/>
      <w:r>
        <w:t xml:space="preserve"> mA | </w:t>
      </w:r>
    </w:p>
    <w:p w14:paraId="6B77A75C" w14:textId="77777777" w:rsidR="007A521B" w:rsidRDefault="00AD1257">
      <w:r>
        <w:t>54)</w:t>
      </w:r>
      <w:r>
        <w:tab/>
        <w:t>1.1.4.1(46)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85C5C1F" w14:textId="77777777" w:rsidR="007A521B" w:rsidRDefault="00AD1257">
      <w:r>
        <w:lastRenderedPageBreak/>
        <w:t xml:space="preserve">mA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A46FA16" w14:textId="77777777" w:rsidR="007A521B" w:rsidRDefault="00AD1257">
      <w:r>
        <w:t>55)</w:t>
      </w:r>
      <w:r>
        <w:tab/>
        <w:t>1.1.4.1(47)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viqkthAq2 |</w:t>
      </w:r>
    </w:p>
    <w:p w14:paraId="4FF4FC40" w14:textId="77777777" w:rsidR="007A521B" w:rsidRDefault="00AD1257">
      <w:proofErr w:type="spellStart"/>
      <w:r>
        <w:t>saM</w:t>
      </w:r>
      <w:proofErr w:type="spellEnd"/>
      <w:r>
        <w:t xml:space="preserve"> ~Mvi#kthA2 vikthAq2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~Mvi#kthA2 | </w:t>
      </w:r>
    </w:p>
    <w:p w14:paraId="047E106D" w14:textId="77777777" w:rsidR="007A521B" w:rsidRDefault="00AD1257">
      <w:r>
        <w:t>56)</w:t>
      </w:r>
      <w:r>
        <w:tab/>
        <w:t>1.1.4.1(48)</w:t>
      </w:r>
      <w:proofErr w:type="gramStart"/>
      <w:r>
        <w:t>-  viqkthAq</w:t>
      </w:r>
      <w:proofErr w:type="gramEnd"/>
      <w:r>
        <w:t>2 | mA |</w:t>
      </w:r>
    </w:p>
    <w:p w14:paraId="7348CBA9" w14:textId="77777777" w:rsidR="007A521B" w:rsidRDefault="00AD1257">
      <w:r>
        <w:t xml:space="preserve">viqkthAq2 mA </w:t>
      </w:r>
      <w:proofErr w:type="spellStart"/>
      <w:r>
        <w:t>mA</w:t>
      </w:r>
      <w:proofErr w:type="spellEnd"/>
      <w:r>
        <w:t xml:space="preserve"> vi#kthA2 vikthAq2 mA | </w:t>
      </w:r>
    </w:p>
    <w:p w14:paraId="4AB9F6B9" w14:textId="77777777" w:rsidR="007A521B" w:rsidRDefault="00AD1257">
      <w:r>
        <w:t>57)</w:t>
      </w:r>
      <w:r>
        <w:tab/>
        <w:t>1.1.4.1(49)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B3AF970" w14:textId="77777777" w:rsidR="007A521B" w:rsidRDefault="00AD1257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00801C8D" w14:textId="77777777" w:rsidR="007A521B" w:rsidRDefault="00AD1257">
      <w:r>
        <w:t>58)</w:t>
      </w:r>
      <w:r>
        <w:tab/>
        <w:t>1.1.4.1(50)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(G4S-1.1-10)</w:t>
      </w:r>
    </w:p>
    <w:p w14:paraId="4DD3FF0D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qsiqShaq</w:t>
      </w:r>
      <w:proofErr w:type="spellEnd"/>
      <w:r>
        <w:t>(gm)</w:t>
      </w:r>
      <w:proofErr w:type="spellStart"/>
      <w:r>
        <w:t>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</w:p>
    <w:p w14:paraId="58EC678B" w14:textId="77777777" w:rsidR="007A521B" w:rsidRDefault="00AD1257">
      <w:r>
        <w:t>1)</w:t>
      </w:r>
      <w:r>
        <w:tab/>
        <w:t>1.1.4.2(1)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(G4S-1.1-10)</w:t>
      </w:r>
    </w:p>
    <w:p w14:paraId="004D324A" w14:textId="77777777" w:rsidR="007A521B" w:rsidRDefault="00AD1257">
      <w:proofErr w:type="spellStart"/>
      <w:r>
        <w:t>hiq</w:t>
      </w:r>
      <w:proofErr w:type="spellEnd"/>
      <w:r>
        <w:t>(gm)</w:t>
      </w:r>
      <w:proofErr w:type="spellStart"/>
      <w:r>
        <w:t>qsiqShaqm-uqrU#ru</w:t>
      </w:r>
      <w:proofErr w:type="spellEnd"/>
      <w:r>
        <w:t xml:space="preserve"> hi(gm)#siSha(gm)hi(gm)siSham-uqru | </w:t>
      </w:r>
    </w:p>
    <w:p w14:paraId="2C8EFEDA" w14:textId="77777777" w:rsidR="007A521B" w:rsidRDefault="00AD1257">
      <w:r>
        <w:t>2)</w:t>
      </w:r>
      <w:r>
        <w:tab/>
        <w:t>1.1.4.2(2)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vAtA#ya</w:t>
      </w:r>
      <w:proofErr w:type="spellEnd"/>
      <w:r>
        <w:t xml:space="preserve"> | (G4S-1.1-10)</w:t>
      </w:r>
    </w:p>
    <w:p w14:paraId="04D3ACFE" w14:textId="77777777" w:rsidR="007A521B" w:rsidRDefault="00AD1257"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| </w:t>
      </w:r>
    </w:p>
    <w:p w14:paraId="47A04C30" w14:textId="77777777" w:rsidR="007A521B" w:rsidRDefault="00AD1257">
      <w:r>
        <w:t>3)</w:t>
      </w:r>
      <w:r>
        <w:tab/>
        <w:t>1.1.4.2(3)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#ya</w:t>
      </w:r>
      <w:proofErr w:type="spellEnd"/>
      <w:r>
        <w:t xml:space="preserve"> | dEq3vasya# | (G4S-1.1-10)</w:t>
      </w:r>
    </w:p>
    <w:p w14:paraId="6B97A4F4" w14:textId="77777777" w:rsidR="007A521B" w:rsidRDefault="00AD1257">
      <w:proofErr w:type="spellStart"/>
      <w:r>
        <w:t>vAtA#ya</w:t>
      </w:r>
      <w:proofErr w:type="spellEnd"/>
      <w:r>
        <w:t xml:space="preserve"> dEq3vasya# dEq3vasyaq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dEq3vasya# | </w:t>
      </w:r>
    </w:p>
    <w:p w14:paraId="33A0047A" w14:textId="77777777" w:rsidR="007A521B" w:rsidRDefault="00AD1257">
      <w:r>
        <w:t>4)</w:t>
      </w:r>
      <w:r>
        <w:tab/>
        <w:t>1.1.4.2(4)</w:t>
      </w:r>
      <w:proofErr w:type="gramStart"/>
      <w:r>
        <w:t>-  dEq</w:t>
      </w:r>
      <w:proofErr w:type="gramEnd"/>
      <w:r>
        <w:t xml:space="preserve">3vasya# | </w:t>
      </w:r>
      <w:proofErr w:type="spellStart"/>
      <w:r>
        <w:t>tvAq</w:t>
      </w:r>
      <w:proofErr w:type="spellEnd"/>
      <w:r>
        <w:t xml:space="preserve"> |</w:t>
      </w:r>
    </w:p>
    <w:p w14:paraId="1CD87C16" w14:textId="77777777" w:rsidR="007A521B" w:rsidRDefault="00AD1257">
      <w:r>
        <w:t xml:space="preserve">dEq3vasya#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dEq3vasya# dEq3vasya# </w:t>
      </w:r>
      <w:proofErr w:type="spellStart"/>
      <w:r>
        <w:t>tvA</w:t>
      </w:r>
      <w:proofErr w:type="spellEnd"/>
      <w:r>
        <w:t xml:space="preserve"> | </w:t>
      </w:r>
    </w:p>
    <w:p w14:paraId="381D2193" w14:textId="77777777" w:rsidR="007A521B" w:rsidRDefault="00AD1257">
      <w:r>
        <w:t>5)</w:t>
      </w:r>
      <w:r>
        <w:tab/>
        <w:t>1.1.4.2(5)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509DC61D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</w:t>
      </w:r>
    </w:p>
    <w:p w14:paraId="4FC62BD6" w14:textId="77777777" w:rsidR="007A521B" w:rsidRDefault="00AD1257">
      <w:r>
        <w:t>6)</w:t>
      </w:r>
      <w:r>
        <w:tab/>
        <w:t>1.1.4.2(6)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008CA0C4" w14:textId="77777777" w:rsidR="007A521B" w:rsidRDefault="00AD1257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</w:t>
      </w:r>
    </w:p>
    <w:p w14:paraId="2E002186" w14:textId="77777777" w:rsidR="007A521B" w:rsidRDefault="00AD1257">
      <w:r>
        <w:t>7)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(J2D3-33)</w:t>
      </w:r>
    </w:p>
    <w:p w14:paraId="5612CC80" w14:textId="77777777" w:rsidR="007A521B" w:rsidRDefault="00AD1257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</w:t>
      </w:r>
    </w:p>
    <w:p w14:paraId="2A3C2008" w14:textId="77777777" w:rsidR="007A521B" w:rsidRDefault="00AD1257">
      <w:r>
        <w:t>8)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(J2D3-33)</w:t>
      </w:r>
    </w:p>
    <w:p w14:paraId="5FA5A6AD" w14:textId="77777777" w:rsidR="007A521B" w:rsidRDefault="00AD1257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70F81788" w14:textId="77777777" w:rsidR="007A521B" w:rsidRDefault="00AD1257">
      <w:r>
        <w:t>9)</w:t>
      </w:r>
      <w:r>
        <w:tab/>
        <w:t>1.1.4.2(8)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bAq3huB4yA$m | (J2D3-33)</w:t>
      </w:r>
    </w:p>
    <w:p w14:paraId="78ABB0B1" w14:textId="77777777" w:rsidR="007A521B" w:rsidRDefault="00AD1257">
      <w:proofErr w:type="spellStart"/>
      <w:r>
        <w:lastRenderedPageBreak/>
        <w:t>aqSvinO$r</w:t>
      </w:r>
      <w:proofErr w:type="spellEnd"/>
      <w:r>
        <w:t xml:space="preserve"> bAq3huB4yA$m bAq3huB4yA#m-aqSvinO#raqSvinO$r bAq3huB4yA$m | </w:t>
      </w:r>
    </w:p>
    <w:p w14:paraId="6DA672E7" w14:textId="77777777" w:rsidR="007A521B" w:rsidRDefault="00AD1257">
      <w:r>
        <w:t>10)</w:t>
      </w:r>
      <w:r>
        <w:tab/>
        <w:t>1.1.4.2(9)</w:t>
      </w:r>
      <w:proofErr w:type="gramStart"/>
      <w:r>
        <w:t>-  bAq</w:t>
      </w:r>
      <w:proofErr w:type="gramEnd"/>
      <w:r>
        <w:t xml:space="preserve">3huB4yA$m | </w:t>
      </w:r>
      <w:proofErr w:type="spellStart"/>
      <w:r>
        <w:t>pUqShNaH</w:t>
      </w:r>
      <w:proofErr w:type="spellEnd"/>
      <w:r>
        <w:t xml:space="preserve"> |</w:t>
      </w:r>
    </w:p>
    <w:p w14:paraId="25930AD2" w14:textId="77777777" w:rsidR="007A521B" w:rsidRDefault="00AD1257">
      <w:r>
        <w:t xml:space="preserve">bAq3huB4yA$m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bAq3huB4yA$m </w:t>
      </w:r>
      <w:proofErr w:type="spellStart"/>
      <w:r>
        <w:t>bAq3huB4yA$m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</w:t>
      </w:r>
    </w:p>
    <w:p w14:paraId="1512DA5B" w14:textId="77777777" w:rsidR="007A521B" w:rsidRDefault="00AD1257">
      <w:r>
        <w:t>11)</w:t>
      </w:r>
      <w:r>
        <w:tab/>
        <w:t>1.1.4.2(9)</w:t>
      </w:r>
      <w:proofErr w:type="gramStart"/>
      <w:r>
        <w:t>-  bAq</w:t>
      </w:r>
      <w:proofErr w:type="gramEnd"/>
      <w:r>
        <w:t>3huB4yA$m |</w:t>
      </w:r>
    </w:p>
    <w:p w14:paraId="0F4F9427" w14:textId="77777777" w:rsidR="007A521B" w:rsidRDefault="00AD1257">
      <w:r>
        <w:t xml:space="preserve">bAq3huB4yAqmiti# bAq3hu - B4yAqm | </w:t>
      </w:r>
    </w:p>
    <w:p w14:paraId="7AF34D65" w14:textId="77777777" w:rsidR="007A521B" w:rsidRDefault="00AD1257">
      <w:r>
        <w:t>12)</w:t>
      </w:r>
      <w:r>
        <w:tab/>
        <w:t>1.1.4.2(10)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hastA$B4yAm |</w:t>
      </w:r>
    </w:p>
    <w:p w14:paraId="62ED027E" w14:textId="77777777" w:rsidR="007A521B" w:rsidRDefault="00AD1257">
      <w:proofErr w:type="spellStart"/>
      <w:r>
        <w:t>pUqShNO</w:t>
      </w:r>
      <w:proofErr w:type="spellEnd"/>
      <w:r>
        <w:t xml:space="preserve"> hastA$B4yAq(gm)q hastA$B4yAm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hastA$B4yAm | </w:t>
      </w:r>
    </w:p>
    <w:p w14:paraId="39857DB5" w14:textId="77777777" w:rsidR="007A521B" w:rsidRDefault="00AD1257">
      <w:r>
        <w:t>13)</w:t>
      </w:r>
      <w:r>
        <w:tab/>
        <w:t>1.1.4.2(11)</w:t>
      </w:r>
      <w:proofErr w:type="gramStart"/>
      <w:r>
        <w:t>-  hastA</w:t>
      </w:r>
      <w:proofErr w:type="gramEnd"/>
      <w:r>
        <w:t>$B4yAm | aqg3nayE$ |</w:t>
      </w:r>
    </w:p>
    <w:p w14:paraId="51344BBD" w14:textId="77777777" w:rsidR="007A521B" w:rsidRDefault="00AD1257">
      <w:r>
        <w:t xml:space="preserve">hastA$B4yAm-aqg3nayEq &amp;g3nayEq hastA$B4yAq(gm)q hastA$B4yAm-aqg3nayE$ | </w:t>
      </w:r>
    </w:p>
    <w:p w14:paraId="5E4A7A55" w14:textId="77777777" w:rsidR="007A521B" w:rsidRDefault="00AD1257">
      <w:r>
        <w:t>14)</w:t>
      </w:r>
      <w:r>
        <w:tab/>
        <w:t>1.1.4.2(12)</w:t>
      </w:r>
      <w:proofErr w:type="gramStart"/>
      <w:r>
        <w:t>-  aqg</w:t>
      </w:r>
      <w:proofErr w:type="gramEnd"/>
      <w:r>
        <w:t xml:space="preserve">3nayE$ | </w:t>
      </w:r>
      <w:proofErr w:type="spellStart"/>
      <w:r>
        <w:t>juShTa$m</w:t>
      </w:r>
      <w:proofErr w:type="spellEnd"/>
      <w:r>
        <w:t xml:space="preserve"> |</w:t>
      </w:r>
    </w:p>
    <w:p w14:paraId="6A440590" w14:textId="77777777" w:rsidR="007A521B" w:rsidRDefault="00AD1257">
      <w:r>
        <w:t xml:space="preserve">aqg3nayEq </w:t>
      </w:r>
      <w:proofErr w:type="spellStart"/>
      <w:r>
        <w:t>juShTaqm</w:t>
      </w:r>
      <w:proofErr w:type="spellEnd"/>
      <w:r>
        <w:t xml:space="preserve"> juShTa#m-aqg3nayEq &amp;g3nayEq </w:t>
      </w:r>
      <w:proofErr w:type="spellStart"/>
      <w:r>
        <w:t>juShTa$m</w:t>
      </w:r>
      <w:proofErr w:type="spellEnd"/>
      <w:r>
        <w:t xml:space="preserve"> | </w:t>
      </w:r>
    </w:p>
    <w:p w14:paraId="4E965AB9" w14:textId="77777777" w:rsidR="007A521B" w:rsidRDefault="00AD1257">
      <w:r>
        <w:t>15)</w:t>
      </w:r>
      <w:r>
        <w:tab/>
        <w:t>1.1.4.2(13)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~</w:t>
      </w:r>
      <w:proofErr w:type="spellStart"/>
      <w:r>
        <w:t>niH</w:t>
      </w:r>
      <w:proofErr w:type="spellEnd"/>
      <w:r>
        <w:t xml:space="preserve"> |</w:t>
      </w:r>
    </w:p>
    <w:p w14:paraId="79235D3F" w14:textId="77777777" w:rsidR="007A521B" w:rsidRDefault="00AD1257">
      <w:proofErr w:type="spellStart"/>
      <w:r>
        <w:t>juShTaqnnir</w:t>
      </w:r>
      <w:proofErr w:type="spellEnd"/>
      <w:r>
        <w:t xml:space="preserve"> Nir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juShTaqnniH</w:t>
      </w:r>
      <w:proofErr w:type="spellEnd"/>
      <w:r>
        <w:t xml:space="preserve"> | </w:t>
      </w:r>
    </w:p>
    <w:p w14:paraId="5CBD2542" w14:textId="77777777" w:rsidR="007A521B" w:rsidRDefault="00AD1257">
      <w:r>
        <w:t>16)</w:t>
      </w:r>
      <w:r>
        <w:tab/>
        <w:t>1.1.4.2(14)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5F4B3A0E" w14:textId="77777777" w:rsidR="007A521B" w:rsidRDefault="00AD1257">
      <w:r>
        <w:t>~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~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| </w:t>
      </w:r>
    </w:p>
    <w:p w14:paraId="63FF0632" w14:textId="77777777" w:rsidR="007A521B" w:rsidRDefault="00AD1257">
      <w:r>
        <w:t>17)</w:t>
      </w:r>
      <w:r>
        <w:tab/>
        <w:t>1.1.4.2(15)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aqg3nIShOmA$B4yAm |</w:t>
      </w:r>
    </w:p>
    <w:p w14:paraId="499DA792" w14:textId="77777777" w:rsidR="007A521B" w:rsidRDefault="00AD1257">
      <w:r>
        <w:t>vaqpAqmyaqg3nIShOmA$B4yAm-aqg3nIShOmA$B4yAM ~</w:t>
      </w:r>
      <w:proofErr w:type="spellStart"/>
      <w:r>
        <w:t>MvapAmi</w:t>
      </w:r>
      <w:proofErr w:type="spellEnd"/>
      <w:r>
        <w:t xml:space="preserve"> vapAmyaqg3nIShOmA$B4yAm | </w:t>
      </w:r>
    </w:p>
    <w:p w14:paraId="40326C19" w14:textId="77777777" w:rsidR="007A521B" w:rsidRDefault="00AD1257">
      <w:r>
        <w:t>18)</w:t>
      </w:r>
      <w:r>
        <w:tab/>
        <w:t>1.1.4.2(16)</w:t>
      </w:r>
      <w:proofErr w:type="gramStart"/>
      <w:r>
        <w:t>-  aqg</w:t>
      </w:r>
      <w:proofErr w:type="gramEnd"/>
      <w:r>
        <w:t>3nIShOmA$B4yAm | iqda3m |</w:t>
      </w:r>
    </w:p>
    <w:p w14:paraId="6969CFAD" w14:textId="77777777" w:rsidR="007A521B" w:rsidRDefault="00AD1257">
      <w:r>
        <w:t xml:space="preserve">aqg3nIShOmA$B4yAm-iqda3m iqda3m-aqg3nIShOmA$B4yAm aqg3nIShOmA$B4yAm-iqda3m | </w:t>
      </w:r>
    </w:p>
    <w:p w14:paraId="1B50FC76" w14:textId="77777777" w:rsidR="007A521B" w:rsidRDefault="00AD1257">
      <w:r>
        <w:t>19)</w:t>
      </w:r>
      <w:r>
        <w:tab/>
        <w:t>1.1.4.2(16)</w:t>
      </w:r>
      <w:proofErr w:type="gramStart"/>
      <w:r>
        <w:t>-  aqg</w:t>
      </w:r>
      <w:proofErr w:type="gramEnd"/>
      <w:r>
        <w:t>3nIShOmA$B4yAm |</w:t>
      </w:r>
    </w:p>
    <w:p w14:paraId="0CF201D4" w14:textId="77777777" w:rsidR="007A521B" w:rsidRDefault="00AD1257">
      <w:r>
        <w:t xml:space="preserve">aqg3nIShOmA$B4yAqmityaqg3nI - sOmA$B4yAm | </w:t>
      </w:r>
    </w:p>
    <w:p w14:paraId="3B3CD604" w14:textId="77777777" w:rsidR="007A521B" w:rsidRDefault="00AD1257">
      <w:r>
        <w:t>20)</w:t>
      </w:r>
      <w:r>
        <w:tab/>
        <w:t>1.1.4.2(17)</w:t>
      </w:r>
      <w:proofErr w:type="gramStart"/>
      <w:r>
        <w:t>-  iqda</w:t>
      </w:r>
      <w:proofErr w:type="gramEnd"/>
      <w:r>
        <w:t>3m | dEq3vAnA$m | (G4S-1.1-11)</w:t>
      </w:r>
    </w:p>
    <w:p w14:paraId="27EB338B" w14:textId="77777777" w:rsidR="007A521B" w:rsidRDefault="00AD1257">
      <w:r>
        <w:t xml:space="preserve">iqda3m dEq3vAnA$m dEq3vAnA#m-iqda3m iqda3m dEq3vAnA$m | </w:t>
      </w:r>
    </w:p>
    <w:p w14:paraId="0525180B" w14:textId="77777777" w:rsidR="007A521B" w:rsidRDefault="00AD1257">
      <w:r>
        <w:t>21)</w:t>
      </w:r>
      <w:r>
        <w:tab/>
        <w:t>1.1.4.2(18)</w:t>
      </w:r>
      <w:proofErr w:type="gramStart"/>
      <w:r>
        <w:t>-  dEq</w:t>
      </w:r>
      <w:proofErr w:type="gramEnd"/>
      <w:r>
        <w:t>3vAnA$m | iqda3m | (G4S-1.1-11)</w:t>
      </w:r>
    </w:p>
    <w:p w14:paraId="7B18087A" w14:textId="77777777" w:rsidR="007A521B" w:rsidRDefault="00AD1257">
      <w:r>
        <w:t xml:space="preserve">dEq3vAnA#m-iqda3m iqda3m dEq3vAnA$m dEq3vAnA#m-iqda3m | </w:t>
      </w:r>
    </w:p>
    <w:p w14:paraId="640A3025" w14:textId="77777777" w:rsidR="007A521B" w:rsidRDefault="00AD1257">
      <w:r>
        <w:lastRenderedPageBreak/>
        <w:t>22)</w:t>
      </w:r>
      <w:r>
        <w:tab/>
        <w:t>1.1.4.2(19)</w:t>
      </w:r>
      <w:proofErr w:type="gramStart"/>
      <w:r>
        <w:t>-  iqda</w:t>
      </w:r>
      <w:proofErr w:type="gramEnd"/>
      <w:r>
        <w:t xml:space="preserve">3m | </w:t>
      </w:r>
      <w:proofErr w:type="spellStart"/>
      <w:r>
        <w:t>uq</w:t>
      </w:r>
      <w:proofErr w:type="spellEnd"/>
      <w:r>
        <w:t xml:space="preserve"> | (G4S-1.1-11)</w:t>
      </w:r>
    </w:p>
    <w:p w14:paraId="75E5F725" w14:textId="77777777" w:rsidR="007A521B" w:rsidRDefault="00AD1257">
      <w:r>
        <w:t xml:space="preserve">iqda3m-u# vu viqda3m-iqda3m u# | </w:t>
      </w:r>
    </w:p>
    <w:p w14:paraId="12474260" w14:textId="77777777" w:rsidR="007A521B" w:rsidRDefault="00AD1257">
      <w:r>
        <w:t>23)</w:t>
      </w:r>
      <w:r>
        <w:tab/>
        <w:t>1.1.4.2(20)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~</w:t>
      </w:r>
      <w:proofErr w:type="spellStart"/>
      <w:r>
        <w:t>naqH</w:t>
      </w:r>
      <w:proofErr w:type="spellEnd"/>
      <w:r>
        <w:t xml:space="preserve"> | (G4S-1.1-11)</w:t>
      </w:r>
    </w:p>
    <w:p w14:paraId="52CA2122" w14:textId="77777777" w:rsidR="007A521B" w:rsidRDefault="00AD1257">
      <w:proofErr w:type="spellStart"/>
      <w:r>
        <w:t>uq</w:t>
      </w:r>
      <w:proofErr w:type="spellEnd"/>
      <w:r>
        <w:t xml:space="preserve"> ~</w:t>
      </w:r>
      <w:proofErr w:type="spellStart"/>
      <w:r>
        <w:t>nOq</w:t>
      </w:r>
      <w:proofErr w:type="spellEnd"/>
      <w:r>
        <w:t xml:space="preserve"> ~</w:t>
      </w:r>
      <w:proofErr w:type="spellStart"/>
      <w:r>
        <w:t>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~</w:t>
      </w:r>
      <w:proofErr w:type="spellStart"/>
      <w:r>
        <w:t>naqH</w:t>
      </w:r>
      <w:proofErr w:type="spellEnd"/>
      <w:r>
        <w:t xml:space="preserve"> | </w:t>
      </w:r>
    </w:p>
    <w:p w14:paraId="2F660166" w14:textId="77777777" w:rsidR="007A521B" w:rsidRDefault="00AD1257">
      <w:r>
        <w:t>24)</w:t>
      </w:r>
      <w:r>
        <w:tab/>
        <w:t>1.1.4.2(21)</w:t>
      </w:r>
      <w:proofErr w:type="gramStart"/>
      <w:r>
        <w:t>-  ~</w:t>
      </w:r>
      <w:proofErr w:type="spellStart"/>
      <w:proofErr w:type="gramEnd"/>
      <w:r>
        <w:t>naqH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(G4S-1.1-11)</w:t>
      </w:r>
    </w:p>
    <w:p w14:paraId="77507D0B" w14:textId="77777777" w:rsidR="007A521B" w:rsidRDefault="00AD1257">
      <w:r>
        <w:t>~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~</w:t>
      </w:r>
      <w:proofErr w:type="spellStart"/>
      <w:r>
        <w:t>nO</w:t>
      </w:r>
      <w:proofErr w:type="spellEnd"/>
      <w:r>
        <w:t># ~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65DA0AC7" w14:textId="77777777" w:rsidR="007A521B" w:rsidRDefault="00AD1257">
      <w:r>
        <w:t>25)</w:t>
      </w:r>
      <w:r>
        <w:tab/>
        <w:t>1.1.4.2(22)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sPAq2tyai |</w:t>
      </w:r>
    </w:p>
    <w:p w14:paraId="78DC50D4" w14:textId="77777777" w:rsidR="007A521B" w:rsidRDefault="00AD1257">
      <w:proofErr w:type="spellStart"/>
      <w:r>
        <w:t>saqha</w:t>
      </w:r>
      <w:proofErr w:type="spellEnd"/>
      <w:r>
        <w:t xml:space="preserve"> sPAq2tyai </w:t>
      </w:r>
      <w:proofErr w:type="spellStart"/>
      <w:r>
        <w:t>sPAq2tyai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sPAq2tyai | </w:t>
      </w:r>
    </w:p>
    <w:p w14:paraId="3715BB5E" w14:textId="77777777" w:rsidR="007A521B" w:rsidRDefault="00AD1257">
      <w:r>
        <w:t>26)</w:t>
      </w:r>
      <w:r>
        <w:tab/>
        <w:t>1.1.4.2(23)</w:t>
      </w:r>
      <w:proofErr w:type="gramStart"/>
      <w:r>
        <w:t>-  sPAq</w:t>
      </w:r>
      <w:proofErr w:type="gramEnd"/>
      <w:r>
        <w:t xml:space="preserve">2tyai | </w:t>
      </w:r>
      <w:proofErr w:type="spellStart"/>
      <w:r>
        <w:t>tvAq</w:t>
      </w:r>
      <w:proofErr w:type="spellEnd"/>
      <w:r>
        <w:t xml:space="preserve"> |</w:t>
      </w:r>
    </w:p>
    <w:p w14:paraId="57C1E3C8" w14:textId="77777777" w:rsidR="007A521B" w:rsidRDefault="00AD1257">
      <w:r>
        <w:t xml:space="preserve">sPAq2tyai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sPAq2tyai </w:t>
      </w:r>
      <w:proofErr w:type="spellStart"/>
      <w:r>
        <w:t>sPAq2tyai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444C594E" w14:textId="77777777" w:rsidR="007A521B" w:rsidRDefault="00AD1257">
      <w:r>
        <w:t>27)</w:t>
      </w:r>
      <w:r>
        <w:tab/>
        <w:t>1.1.4.2(24)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~</w:t>
      </w:r>
      <w:proofErr w:type="spellStart"/>
      <w:r>
        <w:t>na</w:t>
      </w:r>
      <w:proofErr w:type="spellEnd"/>
      <w:r>
        <w:t xml:space="preserve"> |</w:t>
      </w:r>
    </w:p>
    <w:p w14:paraId="400AE385" w14:textId="77777777" w:rsidR="007A521B" w:rsidRDefault="00AD1257">
      <w:proofErr w:type="spellStart"/>
      <w:r>
        <w:t>tvAq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| </w:t>
      </w:r>
    </w:p>
    <w:p w14:paraId="7CC74B84" w14:textId="77777777" w:rsidR="007A521B" w:rsidRDefault="00AD1257">
      <w:r>
        <w:t>28)</w:t>
      </w:r>
      <w:r>
        <w:tab/>
        <w:t>1.1.4.2(25)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</w:t>
      </w:r>
      <w:proofErr w:type="spellStart"/>
      <w:r>
        <w:t>arA$tyai</w:t>
      </w:r>
      <w:proofErr w:type="spellEnd"/>
      <w:r>
        <w:t xml:space="preserve"> |</w:t>
      </w:r>
    </w:p>
    <w:p w14:paraId="04A8FDDE" w14:textId="77777777" w:rsidR="007A521B" w:rsidRDefault="00AD1257">
      <w:r>
        <w:t>~</w:t>
      </w:r>
      <w:proofErr w:type="spellStart"/>
      <w:r>
        <w:t>nArA$tyAq</w:t>
      </w:r>
      <w:proofErr w:type="spellEnd"/>
      <w:r>
        <w:t xml:space="preserve"> </w:t>
      </w:r>
      <w:proofErr w:type="spellStart"/>
      <w:r>
        <w:t>arA$tyaiq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nArA$tyai</w:t>
      </w:r>
      <w:proofErr w:type="spellEnd"/>
      <w:r>
        <w:t xml:space="preserve"> | </w:t>
      </w:r>
    </w:p>
    <w:p w14:paraId="621FEB50" w14:textId="77777777" w:rsidR="007A521B" w:rsidRDefault="00AD1257">
      <w:r>
        <w:t>29)</w:t>
      </w:r>
      <w:r>
        <w:tab/>
        <w:t>1.1.4.2(26)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7D9348B5" w14:textId="77777777" w:rsidR="007A521B" w:rsidRDefault="00AD1257">
      <w:proofErr w:type="spellStart"/>
      <w:r>
        <w:t>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suvaqr-arA$tyAq</w:t>
      </w:r>
      <w:proofErr w:type="spellEnd"/>
      <w:r>
        <w:t xml:space="preserve"> </w:t>
      </w:r>
      <w:proofErr w:type="spellStart"/>
      <w:r>
        <w:t>arA$tyaiq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16593022" w14:textId="77777777" w:rsidR="007A521B" w:rsidRDefault="00AD1257">
      <w:r>
        <w:t>30)</w:t>
      </w:r>
      <w:r>
        <w:tab/>
        <w:t>1.1.4.2(27)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aqBi4 | (P2S-8-8,G4S-1.1-12)</w:t>
      </w:r>
    </w:p>
    <w:p w14:paraId="76983CE0" w14:textId="77777777" w:rsidR="007A521B" w:rsidRDefault="00AD1257">
      <w:r>
        <w:t xml:space="preserve">suva#r-aqB4ya#Bi4 </w:t>
      </w:r>
      <w:proofErr w:type="spellStart"/>
      <w:r>
        <w:t>suvaqH</w:t>
      </w:r>
      <w:proofErr w:type="spellEnd"/>
      <w:r>
        <w:t xml:space="preserve"> suva#r-aqBi4 | </w:t>
      </w:r>
    </w:p>
    <w:p w14:paraId="496443E0" w14:textId="77777777" w:rsidR="007A521B" w:rsidRDefault="00AD1257">
      <w:r>
        <w:t>31)</w:t>
      </w:r>
      <w:r>
        <w:tab/>
        <w:t>1.1.4.2(28)</w:t>
      </w:r>
      <w:proofErr w:type="gramStart"/>
      <w:r>
        <w:t>-  aqBi</w:t>
      </w:r>
      <w:proofErr w:type="gramEnd"/>
      <w:r>
        <w:t>4 | vi | (G4S-1.1-12)</w:t>
      </w:r>
    </w:p>
    <w:p w14:paraId="268CD4CC" w14:textId="77777777" w:rsidR="007A521B" w:rsidRDefault="00AD1257">
      <w:r>
        <w:t xml:space="preserve">aqBi4 vi </w:t>
      </w:r>
      <w:proofErr w:type="spellStart"/>
      <w:r>
        <w:t>vyA</w:t>
      </w:r>
      <w:proofErr w:type="spellEnd"/>
      <w:r>
        <w:t>$(1</w:t>
      </w:r>
      <w:proofErr w:type="gramStart"/>
      <w:r>
        <w:t>q)B</w:t>
      </w:r>
      <w:proofErr w:type="gramEnd"/>
      <w:r>
        <w:t xml:space="preserve">4ya#Bi4 vi | </w:t>
      </w:r>
    </w:p>
    <w:p w14:paraId="03CC6995" w14:textId="77777777" w:rsidR="007A521B" w:rsidRDefault="00AD1257">
      <w:r>
        <w:t>32)</w:t>
      </w:r>
      <w:r>
        <w:tab/>
        <w:t>1.1.4.2(29)</w:t>
      </w:r>
      <w:proofErr w:type="gramStart"/>
      <w:r>
        <w:t>-  vi</w:t>
      </w:r>
      <w:proofErr w:type="gramEnd"/>
      <w:r>
        <w:t xml:space="preserve"> | K2yEqShaqm | (G4S-1.1-12)</w:t>
      </w:r>
    </w:p>
    <w:p w14:paraId="53FB39F1" w14:textId="77777777" w:rsidR="007A521B" w:rsidRDefault="00AD1257">
      <w:r>
        <w:t>vi K2yE#Sham K2yEShaqM ~</w:t>
      </w:r>
      <w:proofErr w:type="spellStart"/>
      <w:r>
        <w:t>Mvi</w:t>
      </w:r>
      <w:proofErr w:type="spellEnd"/>
      <w:r>
        <w:t xml:space="preserve"> vi K2yE#Sham | </w:t>
      </w:r>
    </w:p>
    <w:p w14:paraId="67EAB0F5" w14:textId="77777777" w:rsidR="007A521B" w:rsidRDefault="00AD1257">
      <w:r>
        <w:t>33)</w:t>
      </w:r>
      <w:r>
        <w:tab/>
        <w:t>1.1.4.2(30)</w:t>
      </w:r>
      <w:proofErr w:type="gramStart"/>
      <w:r>
        <w:t>-  K</w:t>
      </w:r>
      <w:proofErr w:type="gramEnd"/>
      <w:r>
        <w:t xml:space="preserve">2yEqShaqm | </w:t>
      </w:r>
      <w:proofErr w:type="spellStart"/>
      <w:r>
        <w:t>vaiqSvAqnaqram</w:t>
      </w:r>
      <w:proofErr w:type="spellEnd"/>
      <w:r>
        <w:t xml:space="preserve"> | (G4S-1.1-12)</w:t>
      </w:r>
    </w:p>
    <w:p w14:paraId="3193A21D" w14:textId="77777777" w:rsidR="007A521B" w:rsidRDefault="00AD1257">
      <w:r>
        <w:t>K2yEqShaqM ~</w:t>
      </w:r>
      <w:proofErr w:type="spellStart"/>
      <w:r>
        <w:t>MvaiqSvAqnaqraM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K2yE#Sham K2yEShaM ~</w:t>
      </w:r>
      <w:proofErr w:type="spellStart"/>
      <w:r>
        <w:t>MvaiSvAnaqram</w:t>
      </w:r>
      <w:proofErr w:type="spellEnd"/>
      <w:r>
        <w:t xml:space="preserve"> | </w:t>
      </w:r>
    </w:p>
    <w:p w14:paraId="07BEF6B9" w14:textId="77777777" w:rsidR="007A521B" w:rsidRDefault="00AD1257">
      <w:r>
        <w:t>34)</w:t>
      </w:r>
      <w:r>
        <w:tab/>
        <w:t>1.1.4.2(31)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440BD5EC" w14:textId="77777777" w:rsidR="007A521B" w:rsidRDefault="00AD1257">
      <w:proofErr w:type="spellStart"/>
      <w:r>
        <w:lastRenderedPageBreak/>
        <w:t>vaiqSvAqnaqram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151A99DA" w14:textId="77777777" w:rsidR="007A521B" w:rsidRDefault="00AD1257">
      <w:r>
        <w:t>35)</w:t>
      </w:r>
      <w:r>
        <w:tab/>
        <w:t>1.1.4.2(32)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d3Ru(gm)ha#~</w:t>
      </w:r>
      <w:proofErr w:type="spellStart"/>
      <w:r>
        <w:t>ntAm</w:t>
      </w:r>
      <w:proofErr w:type="spellEnd"/>
      <w:r>
        <w:t xml:space="preserve"> |</w:t>
      </w:r>
    </w:p>
    <w:p w14:paraId="388CEEE0" w14:textId="77777777" w:rsidR="007A521B" w:rsidRDefault="00AD1257">
      <w:proofErr w:type="spellStart"/>
      <w:r>
        <w:t>jyOtiqr</w:t>
      </w:r>
      <w:proofErr w:type="spellEnd"/>
      <w:r>
        <w:t xml:space="preserve"> d3Ru(gm)ha#~</w:t>
      </w:r>
      <w:proofErr w:type="spellStart"/>
      <w:r>
        <w:t>ntAqm</w:t>
      </w:r>
      <w:proofErr w:type="spellEnd"/>
      <w:r>
        <w:t xml:space="preserve"> d3Ru(gm)ha#~</w:t>
      </w:r>
      <w:proofErr w:type="spellStart"/>
      <w:r>
        <w:t>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d3Ru(gm)ha#~</w:t>
      </w:r>
      <w:proofErr w:type="spellStart"/>
      <w:r>
        <w:t>ntAm</w:t>
      </w:r>
      <w:proofErr w:type="spellEnd"/>
      <w:r>
        <w:t xml:space="preserve"> | </w:t>
      </w:r>
    </w:p>
    <w:p w14:paraId="11B4E770" w14:textId="77777777" w:rsidR="007A521B" w:rsidRDefault="00AD1257">
      <w:r>
        <w:t>36)</w:t>
      </w:r>
      <w:r>
        <w:tab/>
        <w:t>1.1.4.2(33)</w:t>
      </w:r>
      <w:proofErr w:type="gramStart"/>
      <w:r>
        <w:t>-  d</w:t>
      </w:r>
      <w:proofErr w:type="gramEnd"/>
      <w:r>
        <w:t>3Ru(gm)ha#~</w:t>
      </w:r>
      <w:proofErr w:type="spellStart"/>
      <w:r>
        <w:t>ntAm</w:t>
      </w:r>
      <w:proofErr w:type="spellEnd"/>
      <w:r>
        <w:t xml:space="preserve"> | du3ryA$H |</w:t>
      </w:r>
    </w:p>
    <w:p w14:paraId="641F61EB" w14:textId="77777777" w:rsidR="007A521B" w:rsidRDefault="00AD1257">
      <w:r>
        <w:t>d3Ru(gm)ha#~</w:t>
      </w:r>
      <w:proofErr w:type="spellStart"/>
      <w:r>
        <w:t>ntAqm</w:t>
      </w:r>
      <w:proofErr w:type="spellEnd"/>
      <w:r>
        <w:t xml:space="preserve"> du3ryAq </w:t>
      </w:r>
      <w:proofErr w:type="spellStart"/>
      <w:r>
        <w:t>du3ryAq</w:t>
      </w:r>
      <w:proofErr w:type="spellEnd"/>
      <w:r>
        <w:t xml:space="preserve"> d3Ru(gm)ha#~</w:t>
      </w:r>
      <w:proofErr w:type="spellStart"/>
      <w:r>
        <w:t>ntAqm</w:t>
      </w:r>
      <w:proofErr w:type="spellEnd"/>
      <w:r>
        <w:t xml:space="preserve"> d3Ru(gm)ha#~</w:t>
      </w:r>
      <w:proofErr w:type="spellStart"/>
      <w:r>
        <w:t>ntAqm</w:t>
      </w:r>
      <w:proofErr w:type="spellEnd"/>
      <w:r>
        <w:t xml:space="preserve"> du3ryA$H | </w:t>
      </w:r>
    </w:p>
    <w:p w14:paraId="22FC50FC" w14:textId="77777777" w:rsidR="007A521B" w:rsidRDefault="00AD1257">
      <w:r>
        <w:t>37)</w:t>
      </w:r>
      <w:r>
        <w:tab/>
        <w:t>1.1.4.2(34)</w:t>
      </w:r>
      <w:proofErr w:type="gramStart"/>
      <w:r>
        <w:t>-  du</w:t>
      </w:r>
      <w:proofErr w:type="gramEnd"/>
      <w:r>
        <w:t>3ryA$H | d3yAvA#pRuthiq2vyOH |</w:t>
      </w:r>
    </w:p>
    <w:p w14:paraId="44BB9A81" w14:textId="77777777" w:rsidR="007A521B" w:rsidRDefault="00AD1257">
      <w:r>
        <w:t xml:space="preserve">du3ryAq d3yAvA#pRuthiq2vyOr </w:t>
      </w:r>
      <w:proofErr w:type="spellStart"/>
      <w:r>
        <w:t>d3yAvA#pRuthiq2vyOr</w:t>
      </w:r>
      <w:proofErr w:type="spellEnd"/>
      <w:r>
        <w:t xml:space="preserve"> du3ryAq </w:t>
      </w:r>
      <w:proofErr w:type="spellStart"/>
      <w:r>
        <w:t>du3ryAq</w:t>
      </w:r>
      <w:proofErr w:type="spellEnd"/>
      <w:r>
        <w:t xml:space="preserve"> d3yAvA#pRuthiq2vyOH | </w:t>
      </w:r>
    </w:p>
    <w:p w14:paraId="6C232139" w14:textId="77777777" w:rsidR="007A521B" w:rsidRDefault="00AD1257">
      <w:r>
        <w:t>38)</w:t>
      </w:r>
      <w:r>
        <w:tab/>
        <w:t>1.1.4.2(35)</w:t>
      </w:r>
      <w:proofErr w:type="gramStart"/>
      <w:r>
        <w:t>-  d</w:t>
      </w:r>
      <w:proofErr w:type="gramEnd"/>
      <w:r>
        <w:t xml:space="preserve">3yAvA#pRuthiq2vyOH | </w:t>
      </w:r>
      <w:proofErr w:type="spellStart"/>
      <w:r>
        <w:t>uqru</w:t>
      </w:r>
      <w:proofErr w:type="spellEnd"/>
      <w:r>
        <w:t xml:space="preserve"> |</w:t>
      </w:r>
    </w:p>
    <w:p w14:paraId="1ABE8A29" w14:textId="77777777" w:rsidR="007A521B" w:rsidRDefault="00AD1257">
      <w:r>
        <w:t xml:space="preserve">d3yAvA#pRuthiq2vyOruqrU#ru d3yAvA#pRuthiq2vyOr d3yAvA#pRuthiq2vyOruqru | </w:t>
      </w:r>
    </w:p>
    <w:p w14:paraId="1AC70384" w14:textId="77777777" w:rsidR="007A521B" w:rsidRDefault="00AD1257">
      <w:r>
        <w:t>39)</w:t>
      </w:r>
      <w:r>
        <w:tab/>
        <w:t>1.1.4.2(35)</w:t>
      </w:r>
      <w:proofErr w:type="gramStart"/>
      <w:r>
        <w:t>-  d</w:t>
      </w:r>
      <w:proofErr w:type="gramEnd"/>
      <w:r>
        <w:t>3yAvA#pRuthiq2vyOH |</w:t>
      </w:r>
    </w:p>
    <w:p w14:paraId="5FDE9067" w14:textId="77777777" w:rsidR="007A521B" w:rsidRDefault="00AD1257">
      <w:r>
        <w:t xml:space="preserve">d3yAvA#pRuthiq2vyOritiq d3yAvA$ - pRuqthiq2vyOH | </w:t>
      </w:r>
    </w:p>
    <w:p w14:paraId="7856BB1F" w14:textId="77777777" w:rsidR="007A521B" w:rsidRDefault="00AD1257">
      <w:r>
        <w:t>40)</w:t>
      </w:r>
      <w:r>
        <w:tab/>
        <w:t>1.1.4.2(36)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aq~ntari#kSham</w:t>
      </w:r>
      <w:proofErr w:type="spellEnd"/>
      <w:r>
        <w:t xml:space="preserve"> |</w:t>
      </w:r>
    </w:p>
    <w:p w14:paraId="32559032" w14:textId="77777777" w:rsidR="007A521B" w:rsidRDefault="00AD1257">
      <w:proofErr w:type="spellStart"/>
      <w:r>
        <w:t>uqrva</w:t>
      </w:r>
      <w:proofErr w:type="spellEnd"/>
      <w:r>
        <w:t xml:space="preserve">#~ntari#kSham-aq~ntari#kSham </w:t>
      </w:r>
      <w:proofErr w:type="spellStart"/>
      <w:r>
        <w:t>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spellEnd"/>
      <w:proofErr w:type="gramEnd"/>
      <w:r>
        <w:t xml:space="preserve">#~ntari#kSham | </w:t>
      </w:r>
    </w:p>
    <w:p w14:paraId="1789926D" w14:textId="77777777" w:rsidR="007A521B" w:rsidRDefault="00AD1257">
      <w:r>
        <w:t>41)</w:t>
      </w:r>
      <w:r>
        <w:tab/>
        <w:t>1.1.4.2(37)</w:t>
      </w:r>
      <w:proofErr w:type="gramStart"/>
      <w:r>
        <w:t xml:space="preserve">-  </w:t>
      </w:r>
      <w:proofErr w:type="spellStart"/>
      <w:r>
        <w:t>aq</w:t>
      </w:r>
      <w:proofErr w:type="gramEnd"/>
      <w:r>
        <w:t>~ntari#kSham</w:t>
      </w:r>
      <w:proofErr w:type="spellEnd"/>
      <w:r>
        <w:t xml:space="preserve"> | anu# |</w:t>
      </w:r>
    </w:p>
    <w:p w14:paraId="13C32549" w14:textId="77777777" w:rsidR="007A521B" w:rsidRDefault="00AD1257">
      <w:proofErr w:type="spellStart"/>
      <w:r>
        <w:t>aq~ntari#kShaqm-anvanvaq~ntari#kSham</w:t>
      </w:r>
      <w:proofErr w:type="spellEnd"/>
      <w:r>
        <w:t xml:space="preserve"> </w:t>
      </w:r>
      <w:proofErr w:type="spellStart"/>
      <w:r>
        <w:t>aq~ntari#kShaqm-anu</w:t>
      </w:r>
      <w:proofErr w:type="spellEnd"/>
      <w:r>
        <w:t xml:space="preserve"># | </w:t>
      </w:r>
    </w:p>
    <w:p w14:paraId="407A1226" w14:textId="77777777" w:rsidR="007A521B" w:rsidRDefault="00AD1257">
      <w:r>
        <w:t>42)</w:t>
      </w:r>
      <w:r>
        <w:tab/>
        <w:t>1.1.4.2(38)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(G4S-1.1-13)</w:t>
      </w:r>
    </w:p>
    <w:p w14:paraId="2617113A" w14:textId="77777777" w:rsidR="007A521B" w:rsidRDefault="00AD1257">
      <w:proofErr w:type="spellStart"/>
      <w:r>
        <w:t>anvi#hIqhyanvanvi#hi</w:t>
      </w:r>
      <w:proofErr w:type="spellEnd"/>
      <w:r>
        <w:t xml:space="preserve"> | </w:t>
      </w:r>
    </w:p>
    <w:p w14:paraId="5DFC943E" w14:textId="77777777" w:rsidR="007A521B" w:rsidRDefault="00AD1257">
      <w:r>
        <w:t>43)</w:t>
      </w:r>
      <w:r>
        <w:tab/>
        <w:t>1.1.4.2(39)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adi#3tyAH | (G4S-1.1-13)</w:t>
      </w:r>
    </w:p>
    <w:p w14:paraId="3DCFF4E0" w14:textId="77777777" w:rsidR="007A521B" w:rsidRDefault="00AD1257">
      <w:r>
        <w:t xml:space="preserve">iqhyadi#3tyAq adi#3tyA ihIqhyadi#3tyAH | </w:t>
      </w:r>
    </w:p>
    <w:p w14:paraId="6DF213DB" w14:textId="77777777" w:rsidR="007A521B" w:rsidRDefault="00AD1257">
      <w:r>
        <w:t>44)</w:t>
      </w:r>
      <w:r>
        <w:tab/>
        <w:t>1.1.4.2(40)</w:t>
      </w:r>
      <w:proofErr w:type="gramStart"/>
      <w:r>
        <w:t>-  adi</w:t>
      </w:r>
      <w:proofErr w:type="gramEnd"/>
      <w:r>
        <w:t xml:space="preserve">#3tyAH | </w:t>
      </w:r>
      <w:proofErr w:type="spellStart"/>
      <w:r>
        <w:t>tvAq</w:t>
      </w:r>
      <w:proofErr w:type="spellEnd"/>
      <w:r>
        <w:t xml:space="preserve"> | (G4S-1.1-13)</w:t>
      </w:r>
    </w:p>
    <w:p w14:paraId="7AF0BAA1" w14:textId="77777777" w:rsidR="007A521B" w:rsidRDefault="00AD1257">
      <w:r>
        <w:t xml:space="preserve">adi#3tyAstvAq </w:t>
      </w:r>
      <w:proofErr w:type="spellStart"/>
      <w:r>
        <w:t>tvA</w:t>
      </w:r>
      <w:proofErr w:type="spellEnd"/>
      <w:r>
        <w:t xml:space="preserve"> &amp;di#3tyAq adi#3tyAstvA | </w:t>
      </w:r>
    </w:p>
    <w:p w14:paraId="0034BF48" w14:textId="77777777" w:rsidR="007A521B" w:rsidRDefault="00AD1257">
      <w:r>
        <w:t>45)</w:t>
      </w:r>
      <w:r>
        <w:tab/>
        <w:t>1.1.4.2(41)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uqpasthE$2 | (G4S-1.1-13)</w:t>
      </w:r>
    </w:p>
    <w:p w14:paraId="029AEC53" w14:textId="77777777" w:rsidR="007A521B" w:rsidRDefault="00AD1257">
      <w:r>
        <w:t xml:space="preserve">tvOqpastha#2 uqpasthE$2 </w:t>
      </w:r>
      <w:proofErr w:type="spellStart"/>
      <w:r>
        <w:t>tvA</w:t>
      </w:r>
      <w:proofErr w:type="spellEnd"/>
      <w:r>
        <w:t xml:space="preserve"> tvOqpasthE$2 | </w:t>
      </w:r>
    </w:p>
    <w:p w14:paraId="0C68E45A" w14:textId="77777777" w:rsidR="007A521B" w:rsidRDefault="00AD1257">
      <w:r>
        <w:t>46)</w:t>
      </w:r>
      <w:r>
        <w:tab/>
        <w:t>1.1.4.2(42)</w:t>
      </w:r>
      <w:proofErr w:type="gramStart"/>
      <w:r>
        <w:t>-  uqpasthE</w:t>
      </w:r>
      <w:proofErr w:type="gramEnd"/>
      <w:r>
        <w:t>$2 | sAqdaq3yAqmiq | (G4S-1.1-13)</w:t>
      </w:r>
    </w:p>
    <w:p w14:paraId="2F0D1B63" w14:textId="77777777" w:rsidR="007A521B" w:rsidRDefault="00AD1257">
      <w:r>
        <w:t xml:space="preserve">uqpasthE#2 sAda3yAmi sAda3yAm yuqpastha#2 uqpasthE#2 sAda3yAmi | </w:t>
      </w:r>
    </w:p>
    <w:p w14:paraId="24E08297" w14:textId="77777777" w:rsidR="007A521B" w:rsidRDefault="00AD1257">
      <w:r>
        <w:lastRenderedPageBreak/>
        <w:t>47)</w:t>
      </w:r>
      <w:r>
        <w:tab/>
        <w:t>1.1.4.2(42)</w:t>
      </w:r>
      <w:proofErr w:type="gramStart"/>
      <w:r>
        <w:t>-  uqpasthE</w:t>
      </w:r>
      <w:proofErr w:type="gramEnd"/>
      <w:r>
        <w:t>$2 | (G4S-1.1-13)</w:t>
      </w:r>
    </w:p>
    <w:p w14:paraId="53FE9FFA" w14:textId="77777777" w:rsidR="007A521B" w:rsidRDefault="00AD1257">
      <w:r>
        <w:t xml:space="preserve">uqpasthaq2 </w:t>
      </w:r>
      <w:proofErr w:type="spellStart"/>
      <w:r>
        <w:t>ityuqpa</w:t>
      </w:r>
      <w:proofErr w:type="spellEnd"/>
      <w:r>
        <w:t xml:space="preserve"> - sthEq2 | </w:t>
      </w:r>
    </w:p>
    <w:p w14:paraId="6A4C1618" w14:textId="77777777" w:rsidR="007A521B" w:rsidRDefault="00AD1257">
      <w:r>
        <w:t>48)</w:t>
      </w:r>
      <w:r>
        <w:tab/>
        <w:t>1.1.4.2(43)</w:t>
      </w:r>
      <w:proofErr w:type="gramStart"/>
      <w:r>
        <w:t>-  sAqdaq</w:t>
      </w:r>
      <w:proofErr w:type="gramEnd"/>
      <w:r>
        <w:t>3yAqmiq | ag3nE$ |</w:t>
      </w:r>
    </w:p>
    <w:p w14:paraId="03F877D4" w14:textId="77777777" w:rsidR="007A521B" w:rsidRDefault="00AD1257">
      <w:r>
        <w:t xml:space="preserve">sAqdaq3yAqmyag3nE &amp;g3nE# sAda3yAmi sAda3yAqmyag3nE$ | </w:t>
      </w:r>
    </w:p>
    <w:p w14:paraId="6E19C313" w14:textId="77777777" w:rsidR="007A521B" w:rsidRDefault="00AD1257">
      <w:r>
        <w:t>49)</w:t>
      </w:r>
      <w:r>
        <w:tab/>
        <w:t>1.1.4.2(44)</w:t>
      </w:r>
      <w:proofErr w:type="gramStart"/>
      <w:r>
        <w:t>-  ag</w:t>
      </w:r>
      <w:proofErr w:type="gramEnd"/>
      <w:r>
        <w:t xml:space="preserve">3nE$ | </w:t>
      </w:r>
      <w:proofErr w:type="spellStart"/>
      <w:r>
        <w:t>haqvyam</w:t>
      </w:r>
      <w:proofErr w:type="spellEnd"/>
      <w:r>
        <w:t xml:space="preserve"> |</w:t>
      </w:r>
    </w:p>
    <w:p w14:paraId="6D5D9F8B" w14:textId="77777777" w:rsidR="007A521B" w:rsidRDefault="00AD1257">
      <w:r>
        <w:t xml:space="preserve">ag3nE# </w:t>
      </w:r>
      <w:proofErr w:type="spellStart"/>
      <w:r>
        <w:t>haqvya</w:t>
      </w:r>
      <w:proofErr w:type="spellEnd"/>
      <w:r>
        <w:t xml:space="preserve">(gm) haqvyam-ag3nE &amp;g3nE# </w:t>
      </w:r>
      <w:proofErr w:type="spellStart"/>
      <w:r>
        <w:t>haqvyam</w:t>
      </w:r>
      <w:proofErr w:type="spellEnd"/>
      <w:r>
        <w:t xml:space="preserve"> | </w:t>
      </w:r>
    </w:p>
    <w:p w14:paraId="3BBE8A36" w14:textId="77777777" w:rsidR="007A521B" w:rsidRDefault="00AD1257">
      <w:r>
        <w:t>50)</w:t>
      </w:r>
      <w:r>
        <w:tab/>
        <w:t>1.1.4.2(45)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17C9170E" w14:textId="77777777" w:rsidR="007A521B" w:rsidRDefault="00AD1257"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18863AF9" w14:textId="77777777" w:rsidR="007A521B" w:rsidRDefault="00AD1257">
      <w:r>
        <w:t>51)</w:t>
      </w:r>
      <w:r>
        <w:tab/>
        <w:t>1.1.4.2(46)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70910F7C" w14:textId="77777777" w:rsidR="007A521B" w:rsidRDefault="00AD1257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080C0E9F" w14:textId="77777777" w:rsidR="007A521B" w:rsidRDefault="00AD1257">
      <w:r>
        <w:t>1)</w:t>
      </w:r>
      <w:r>
        <w:tab/>
        <w:t>1.1.5.1(1)</w:t>
      </w:r>
      <w:proofErr w:type="gramStart"/>
      <w:r>
        <w:t>-  dEq</w:t>
      </w:r>
      <w:proofErr w:type="gramEnd"/>
      <w:r>
        <w:t xml:space="preserve">3vaH | </w:t>
      </w:r>
      <w:proofErr w:type="spellStart"/>
      <w:r>
        <w:t>vaqH</w:t>
      </w:r>
      <w:proofErr w:type="spellEnd"/>
      <w:r>
        <w:t xml:space="preserve"> | (G4S-1.1-14)</w:t>
      </w:r>
    </w:p>
    <w:p w14:paraId="5199A5EE" w14:textId="77777777" w:rsidR="007A521B" w:rsidRDefault="00AD1257">
      <w:r>
        <w:t xml:space="preserve">dEq3vO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dEq3vO </w:t>
      </w:r>
      <w:proofErr w:type="spellStart"/>
      <w:r>
        <w:t>dEq3vO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0E7F6FD5" w14:textId="77777777" w:rsidR="007A521B" w:rsidRDefault="00AD1257">
      <w:r>
        <w:t>2)</w:t>
      </w:r>
      <w:r>
        <w:tab/>
        <w:t>1.1.5.1(2)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(G4S-1.1-14)</w:t>
      </w:r>
    </w:p>
    <w:p w14:paraId="49F20616" w14:textId="77777777" w:rsidR="007A521B" w:rsidRDefault="00AD1257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64E04D4F" w14:textId="77777777" w:rsidR="007A521B" w:rsidRDefault="00AD1257">
      <w:r>
        <w:t>3)</w:t>
      </w:r>
      <w:r>
        <w:tab/>
        <w:t>1.1.5.1(3)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(G4S-1.1-14)</w:t>
      </w:r>
    </w:p>
    <w:p w14:paraId="0C02CF4E" w14:textId="77777777" w:rsidR="007A521B" w:rsidRDefault="00AD1257">
      <w:r>
        <w:t xml:space="preserve">saqviqtOdu3th2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| </w:t>
      </w:r>
    </w:p>
    <w:p w14:paraId="62D7A39F" w14:textId="77777777" w:rsidR="007A521B" w:rsidRDefault="00AD1257">
      <w:r>
        <w:t>4)</w:t>
      </w:r>
      <w:r>
        <w:tab/>
        <w:t>1.1.5.1(4)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(G4S-1.1-14)</w:t>
      </w:r>
    </w:p>
    <w:p w14:paraId="05AD0520" w14:textId="77777777" w:rsidR="007A521B" w:rsidRDefault="00AD1257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punAtU#du3t </w:t>
      </w:r>
      <w:proofErr w:type="spellStart"/>
      <w:r>
        <w:t>pu#nAtu</w:t>
      </w:r>
      <w:proofErr w:type="spellEnd"/>
      <w:r>
        <w:t xml:space="preserve"> | </w:t>
      </w:r>
    </w:p>
    <w:p w14:paraId="59AA417D" w14:textId="77777777" w:rsidR="007A521B" w:rsidRDefault="00AD1257">
      <w:r>
        <w:t>5)</w:t>
      </w:r>
      <w:r>
        <w:tab/>
        <w:t>1.1.5.1(5)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acCi#2d3rENa | (G4S-1.1-14)</w:t>
      </w:r>
    </w:p>
    <w:p w14:paraId="739F4055" w14:textId="77777777" w:rsidR="007A521B" w:rsidRDefault="00AD1257">
      <w:r>
        <w:t xml:space="preserve">puqnAqtvacCi#2d3rEqNAcCi#2d3rENa </w:t>
      </w:r>
      <w:proofErr w:type="spellStart"/>
      <w:r>
        <w:t>punAtu</w:t>
      </w:r>
      <w:proofErr w:type="spellEnd"/>
      <w:r>
        <w:t xml:space="preserve"> punAqtvacCi#2d3rENa | </w:t>
      </w:r>
    </w:p>
    <w:p w14:paraId="3F73FA9C" w14:textId="77777777" w:rsidR="007A521B" w:rsidRDefault="00AD1257">
      <w:r>
        <w:t>6)</w:t>
      </w:r>
      <w:r>
        <w:tab/>
        <w:t>1.1.5.1(6)</w:t>
      </w:r>
      <w:proofErr w:type="gramStart"/>
      <w:r>
        <w:t>-  acCi</w:t>
      </w:r>
      <w:proofErr w:type="gramEnd"/>
      <w:r>
        <w:t xml:space="preserve">#2d3rENa | </w:t>
      </w:r>
      <w:proofErr w:type="spellStart"/>
      <w:r>
        <w:t>paqvitrE#Na</w:t>
      </w:r>
      <w:proofErr w:type="spellEnd"/>
      <w:r>
        <w:t xml:space="preserve"> |</w:t>
      </w:r>
    </w:p>
    <w:p w14:paraId="5F6204B7" w14:textId="77777777" w:rsidR="007A521B" w:rsidRDefault="00AD1257">
      <w:r>
        <w:t xml:space="preserve">acCi#2d3rENa </w:t>
      </w:r>
      <w:proofErr w:type="spellStart"/>
      <w:r>
        <w:t>paqvitrE#Na</w:t>
      </w:r>
      <w:proofErr w:type="spellEnd"/>
      <w:r>
        <w:t xml:space="preserve"> paqvitrEqNAcCi#2d3rEqNAcCi#2d3rENa </w:t>
      </w:r>
      <w:proofErr w:type="spellStart"/>
      <w:r>
        <w:t>paqvitrE#Na</w:t>
      </w:r>
      <w:proofErr w:type="spellEnd"/>
      <w:r>
        <w:t xml:space="preserve"> | </w:t>
      </w:r>
    </w:p>
    <w:p w14:paraId="4E5BDCB6" w14:textId="77777777" w:rsidR="007A521B" w:rsidRDefault="00AD1257">
      <w:r>
        <w:t>7)</w:t>
      </w:r>
      <w:r>
        <w:tab/>
        <w:t>1.1.5.1(7)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352F121A" w14:textId="77777777" w:rsidR="007A521B" w:rsidRDefault="00AD1257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69D63D12" w14:textId="77777777" w:rsidR="007A521B" w:rsidRDefault="00AD1257">
      <w:r>
        <w:t>8)</w:t>
      </w:r>
      <w:r>
        <w:tab/>
        <w:t>1.1.5.1(8)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5AF1BC45" w14:textId="77777777" w:rsidR="007A521B" w:rsidRDefault="00AD1257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06D09004" w14:textId="77777777" w:rsidR="007A521B" w:rsidRDefault="00AD1257">
      <w:r>
        <w:lastRenderedPageBreak/>
        <w:t>9)</w:t>
      </w:r>
      <w:r>
        <w:tab/>
        <w:t>1.1.5.1(9)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raqSmiBi#4H |</w:t>
      </w:r>
    </w:p>
    <w:p w14:paraId="0A31A0FB" w14:textId="77777777" w:rsidR="007A521B" w:rsidRDefault="00AD1257">
      <w:proofErr w:type="spellStart"/>
      <w:r>
        <w:t>sUrya#sya</w:t>
      </w:r>
      <w:proofErr w:type="spellEnd"/>
      <w:r>
        <w:t xml:space="preserve"> raqSmiBI#4 raqSmiBiq4H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raqSmiBi#4H | </w:t>
      </w:r>
    </w:p>
    <w:p w14:paraId="2CF96127" w14:textId="77777777" w:rsidR="007A521B" w:rsidRDefault="00AD1257">
      <w:r>
        <w:t>10)</w:t>
      </w:r>
      <w:r>
        <w:tab/>
        <w:t>1.1.5.1(10)</w:t>
      </w:r>
      <w:proofErr w:type="gramStart"/>
      <w:r>
        <w:t>-  raqSmiBi</w:t>
      </w:r>
      <w:proofErr w:type="gramEnd"/>
      <w:r>
        <w:t xml:space="preserve">#4H | </w:t>
      </w:r>
      <w:proofErr w:type="spellStart"/>
      <w:r>
        <w:t>Apa#H</w:t>
      </w:r>
      <w:proofErr w:type="spellEnd"/>
      <w:r>
        <w:t xml:space="preserve"> |</w:t>
      </w:r>
    </w:p>
    <w:p w14:paraId="7610CFD5" w14:textId="77777777" w:rsidR="007A521B" w:rsidRDefault="00AD1257">
      <w:r>
        <w:t xml:space="preserve">raqSmiBiq4rApaq </w:t>
      </w:r>
      <w:proofErr w:type="spellStart"/>
      <w:r>
        <w:t>ApO</w:t>
      </w:r>
      <w:proofErr w:type="spellEnd"/>
      <w:r>
        <w:t xml:space="preserve"># raqSmiBI#4 raqSmiBiq4rApa#H | </w:t>
      </w:r>
    </w:p>
    <w:p w14:paraId="7E022732" w14:textId="77777777" w:rsidR="007A521B" w:rsidRDefault="00AD1257">
      <w:r>
        <w:t>11)</w:t>
      </w:r>
      <w:r>
        <w:tab/>
        <w:t>1.1.5.1(10)</w:t>
      </w:r>
      <w:proofErr w:type="gramStart"/>
      <w:r>
        <w:t>-  raqSmiBi</w:t>
      </w:r>
      <w:proofErr w:type="gramEnd"/>
      <w:r>
        <w:t>#4H |</w:t>
      </w:r>
    </w:p>
    <w:p w14:paraId="33A69D14" w14:textId="77777777" w:rsidR="007A521B" w:rsidRDefault="00AD1257">
      <w:r>
        <w:t xml:space="preserve">raqSmiBiq4riti# </w:t>
      </w:r>
      <w:proofErr w:type="spellStart"/>
      <w:r>
        <w:t>raqSmi</w:t>
      </w:r>
      <w:proofErr w:type="spellEnd"/>
      <w:r>
        <w:t xml:space="preserve"> - Biq4H | </w:t>
      </w:r>
    </w:p>
    <w:p w14:paraId="19E4E21B" w14:textId="77777777" w:rsidR="007A521B" w:rsidRDefault="00AD1257">
      <w:r>
        <w:t>12)</w:t>
      </w:r>
      <w:r>
        <w:tab/>
        <w:t>1.1.5.1(11)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dEq3vIqH | (G4S-1.1-15)</w:t>
      </w:r>
    </w:p>
    <w:p w14:paraId="7CC2F77A" w14:textId="77777777" w:rsidR="007A521B" w:rsidRDefault="00AD1257">
      <w:proofErr w:type="spellStart"/>
      <w:r>
        <w:t>ApO</w:t>
      </w:r>
      <w:proofErr w:type="spellEnd"/>
      <w:r>
        <w:t xml:space="preserve"># dE3vIr dE3vIqrApaq </w:t>
      </w:r>
      <w:proofErr w:type="spellStart"/>
      <w:r>
        <w:t>ApO</w:t>
      </w:r>
      <w:proofErr w:type="spellEnd"/>
      <w:r>
        <w:t xml:space="preserve"># dE3vIH | </w:t>
      </w:r>
    </w:p>
    <w:p w14:paraId="5E9D0312" w14:textId="77777777" w:rsidR="007A521B" w:rsidRDefault="00AD1257">
      <w:r>
        <w:t>13)</w:t>
      </w:r>
      <w:r>
        <w:tab/>
        <w:t>1.1.5.1(12)</w:t>
      </w:r>
      <w:proofErr w:type="gramStart"/>
      <w:r>
        <w:t>-  dEq</w:t>
      </w:r>
      <w:proofErr w:type="gramEnd"/>
      <w:r>
        <w:t>3vIqH | aqg3rEqpuqvaqH | (G4S-1.1-15)</w:t>
      </w:r>
    </w:p>
    <w:p w14:paraId="488BBE34" w14:textId="77777777" w:rsidR="007A521B" w:rsidRDefault="00AD1257">
      <w:r>
        <w:t xml:space="preserve">dEq3vIqraqg3rEqpuqvOq aqg3rEqpuqvOq dEq3vIqr dEq3vIqraqg3rEqpuqvaqH | </w:t>
      </w:r>
    </w:p>
    <w:p w14:paraId="340CA39D" w14:textId="77777777" w:rsidR="007A521B" w:rsidRDefault="00AD1257">
      <w:r>
        <w:t>14)</w:t>
      </w:r>
      <w:r>
        <w:tab/>
        <w:t>1.1.5.1(13)</w:t>
      </w:r>
      <w:proofErr w:type="gramStart"/>
      <w:r>
        <w:t>-  aqg</w:t>
      </w:r>
      <w:proofErr w:type="gramEnd"/>
      <w:r>
        <w:t>3rEqpuqvaqH | aqg3rEqguq3vaqH | (P2S-11.16,G4D3-49,G4S-1.1-15)</w:t>
      </w:r>
    </w:p>
    <w:p w14:paraId="63ED85E4" w14:textId="77777777" w:rsidR="007A521B" w:rsidRDefault="00AD1257">
      <w:r>
        <w:t xml:space="preserve">aqg3rEqpuqvOq aqg3rEqguq3vOq &amp;g3rEqguq3vOq &amp;g3rEqpuqvOq aqg3rEqpuqvOq aqg3rEqguq3vaqH | </w:t>
      </w:r>
    </w:p>
    <w:p w14:paraId="2A365D16" w14:textId="77777777" w:rsidR="007A521B" w:rsidRDefault="00AD1257">
      <w:r>
        <w:t>15)</w:t>
      </w:r>
      <w:r>
        <w:tab/>
        <w:t>1.1.5.1(13)</w:t>
      </w:r>
      <w:proofErr w:type="gramStart"/>
      <w:r>
        <w:t>-  aqg</w:t>
      </w:r>
      <w:proofErr w:type="gramEnd"/>
      <w:r>
        <w:t>3rEqpuqvaqH | (P2S-11.16,G4D3-49,G4S-1.1-15)</w:t>
      </w:r>
    </w:p>
    <w:p w14:paraId="029DE5FE" w14:textId="77777777" w:rsidR="007A521B" w:rsidRDefault="00AD1257">
      <w:r>
        <w:t xml:space="preserve">aqg3rEqpuqvaq itya#g3rE - </w:t>
      </w:r>
      <w:proofErr w:type="spellStart"/>
      <w:r>
        <w:t>puqvaqH</w:t>
      </w:r>
      <w:proofErr w:type="spellEnd"/>
      <w:r>
        <w:t xml:space="preserve"> | </w:t>
      </w:r>
    </w:p>
    <w:p w14:paraId="7E8D024F" w14:textId="77777777" w:rsidR="007A521B" w:rsidRDefault="00AD1257">
      <w:r>
        <w:t>16)</w:t>
      </w:r>
      <w:r>
        <w:tab/>
        <w:t>1.1.5.1(14)</w:t>
      </w:r>
      <w:proofErr w:type="gramStart"/>
      <w:r>
        <w:t>-  aqg</w:t>
      </w:r>
      <w:proofErr w:type="gramEnd"/>
      <w:r>
        <w:t>3rEqguq3vaqH | ag3rE$ | (G4D3-49,G4S-1.1-15)</w:t>
      </w:r>
    </w:p>
    <w:p w14:paraId="029E8405" w14:textId="77777777" w:rsidR="007A521B" w:rsidRDefault="00AD1257">
      <w:r>
        <w:t xml:space="preserve">aqg3rEqguq3vO &amp;g3rE &amp;g3rE$ &amp;g3rEgu3vO &amp;g3rEguq3vO &amp;g3rE$ | </w:t>
      </w:r>
    </w:p>
    <w:p w14:paraId="163B6CD7" w14:textId="77777777" w:rsidR="007A521B" w:rsidRDefault="00AD1257">
      <w:r>
        <w:t>17)</w:t>
      </w:r>
      <w:r>
        <w:tab/>
        <w:t>1.1.5.1(14)</w:t>
      </w:r>
      <w:proofErr w:type="gramStart"/>
      <w:r>
        <w:t>-  aqg</w:t>
      </w:r>
      <w:proofErr w:type="gramEnd"/>
      <w:r>
        <w:t>3rEqguq3vaqH | (G4D3-49,G4S-1.1-15)</w:t>
      </w:r>
    </w:p>
    <w:p w14:paraId="00CB305B" w14:textId="77777777" w:rsidR="007A521B" w:rsidRDefault="00AD1257">
      <w:r>
        <w:t xml:space="preserve">aqg3rEqguq3vaq itya#g3rE - guq3vaqH | </w:t>
      </w:r>
    </w:p>
    <w:p w14:paraId="0E0AB8AD" w14:textId="77777777" w:rsidR="007A521B" w:rsidRDefault="00AD1257">
      <w:r>
        <w:t>18)</w:t>
      </w:r>
      <w:r>
        <w:tab/>
        <w:t>1.1.5.1(15)</w:t>
      </w:r>
      <w:proofErr w:type="gramStart"/>
      <w:r>
        <w:t>-  ag</w:t>
      </w:r>
      <w:proofErr w:type="gramEnd"/>
      <w:r>
        <w:t xml:space="preserve">3rE$ | </w:t>
      </w:r>
      <w:proofErr w:type="spellStart"/>
      <w:r>
        <w:t>iqmam</w:t>
      </w:r>
      <w:proofErr w:type="spellEnd"/>
      <w:r>
        <w:t xml:space="preserve"> | (G4D3-49,G4S-1.1-15)</w:t>
      </w:r>
    </w:p>
    <w:p w14:paraId="4C5B7F5E" w14:textId="77777777" w:rsidR="007A521B" w:rsidRDefault="00AD1257">
      <w:r>
        <w:t xml:space="preserve">ag3ra# </w:t>
      </w:r>
      <w:proofErr w:type="spellStart"/>
      <w:r>
        <w:t>iqmam-iqmam</w:t>
      </w:r>
      <w:proofErr w:type="spellEnd"/>
      <w:r>
        <w:t xml:space="preserve"> ag3rE &amp;g3ra# </w:t>
      </w:r>
      <w:proofErr w:type="spellStart"/>
      <w:r>
        <w:t>iqmam</w:t>
      </w:r>
      <w:proofErr w:type="spellEnd"/>
      <w:r>
        <w:t xml:space="preserve"> | </w:t>
      </w:r>
    </w:p>
    <w:p w14:paraId="6D32192B" w14:textId="77777777" w:rsidR="007A521B" w:rsidRDefault="00AD1257">
      <w:r>
        <w:t>19)</w:t>
      </w:r>
      <w:r>
        <w:tab/>
        <w:t>1.1.5.1(16)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5FC6AE0" w14:textId="77777777" w:rsidR="007A521B" w:rsidRDefault="00AD1257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Myaqj~jam-iqmam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2F9CEEB7" w14:textId="77777777" w:rsidR="007A521B" w:rsidRDefault="00AD1257">
      <w:r>
        <w:t>20)</w:t>
      </w:r>
      <w:r>
        <w:tab/>
        <w:t>1.1.5.1(17)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~</w:t>
      </w:r>
      <w:proofErr w:type="spellStart"/>
      <w:r>
        <w:t>naqyaqtaq</w:t>
      </w:r>
      <w:proofErr w:type="spellEnd"/>
      <w:r>
        <w:t xml:space="preserve"> |</w:t>
      </w:r>
    </w:p>
    <w:p w14:paraId="327EA611" w14:textId="77777777" w:rsidR="007A521B" w:rsidRDefault="00AD1257">
      <w:proofErr w:type="spellStart"/>
      <w:r>
        <w:t>yaqj~janna#yata</w:t>
      </w:r>
      <w:proofErr w:type="spellEnd"/>
      <w:r>
        <w:t xml:space="preserve"> a ~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Myaqj~ja~n~na#yata</w:t>
      </w:r>
      <w:proofErr w:type="spellEnd"/>
      <w:r>
        <w:t xml:space="preserve"> | </w:t>
      </w:r>
    </w:p>
    <w:p w14:paraId="3FB5ADDF" w14:textId="77777777" w:rsidR="007A521B" w:rsidRDefault="00AD1257">
      <w:r>
        <w:t>21)</w:t>
      </w:r>
      <w:r>
        <w:tab/>
        <w:t>1.1.5.1(18)</w:t>
      </w:r>
      <w:proofErr w:type="gramStart"/>
      <w:r>
        <w:t>-  ~</w:t>
      </w:r>
      <w:proofErr w:type="spellStart"/>
      <w:proofErr w:type="gramEnd"/>
      <w:r>
        <w:t>naqyaqtaq</w:t>
      </w:r>
      <w:proofErr w:type="spellEnd"/>
      <w:r>
        <w:t xml:space="preserve"> | ag3rE$ |</w:t>
      </w:r>
    </w:p>
    <w:p w14:paraId="37DC19BB" w14:textId="77777777" w:rsidR="007A521B" w:rsidRDefault="00AD1257">
      <w:r>
        <w:lastRenderedPageBreak/>
        <w:t>~naqyaqtAg3rE &amp;g3rE# ~</w:t>
      </w:r>
      <w:proofErr w:type="spellStart"/>
      <w:r>
        <w:t>nayata</w:t>
      </w:r>
      <w:proofErr w:type="spellEnd"/>
      <w:r>
        <w:t xml:space="preserve"> ~nayaqtAg3rE$ | </w:t>
      </w:r>
    </w:p>
    <w:p w14:paraId="11D3ECFC" w14:textId="77777777" w:rsidR="007A521B" w:rsidRDefault="00AD1257">
      <w:r>
        <w:t>22)</w:t>
      </w:r>
      <w:r>
        <w:tab/>
        <w:t>1.1.5.1(19)</w:t>
      </w:r>
      <w:proofErr w:type="gramStart"/>
      <w:r>
        <w:t>-  ag</w:t>
      </w:r>
      <w:proofErr w:type="gramEnd"/>
      <w:r>
        <w:t xml:space="preserve">3rE$ | </w:t>
      </w:r>
      <w:proofErr w:type="spellStart"/>
      <w:r>
        <w:t>yaqj~japa#tim</w:t>
      </w:r>
      <w:proofErr w:type="spellEnd"/>
      <w:r>
        <w:t xml:space="preserve"> |</w:t>
      </w:r>
    </w:p>
    <w:p w14:paraId="0A372F0E" w14:textId="77777777" w:rsidR="007A521B" w:rsidRDefault="00AD1257">
      <w:r>
        <w:t xml:space="preserve">ag3rE# </w:t>
      </w:r>
      <w:proofErr w:type="spellStart"/>
      <w:r>
        <w:t>yaqj~japa#tiM</w:t>
      </w:r>
      <w:proofErr w:type="spellEnd"/>
      <w:r>
        <w:t xml:space="preserve"> ~Myaqj~japa#tiqm-ag3rE &amp;g3rE# </w:t>
      </w:r>
      <w:proofErr w:type="spellStart"/>
      <w:r>
        <w:t>yaqj~japa#tim</w:t>
      </w:r>
      <w:proofErr w:type="spellEnd"/>
      <w:r>
        <w:t xml:space="preserve"> | </w:t>
      </w:r>
    </w:p>
    <w:p w14:paraId="0214E5B6" w14:textId="77777777" w:rsidR="007A521B" w:rsidRDefault="00AD1257">
      <w:r>
        <w:t>23)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dhaq4ttaq |</w:t>
      </w:r>
    </w:p>
    <w:p w14:paraId="76BD1E60" w14:textId="77777777" w:rsidR="007A521B" w:rsidRDefault="00AD1257">
      <w:proofErr w:type="spellStart"/>
      <w:r>
        <w:t>yaqj~japa#tim</w:t>
      </w:r>
      <w:proofErr w:type="spellEnd"/>
      <w:r>
        <w:t xml:space="preserve"> dha4tta </w:t>
      </w:r>
      <w:proofErr w:type="spellStart"/>
      <w:r>
        <w:t>dha4tta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dha4tta | </w:t>
      </w:r>
    </w:p>
    <w:p w14:paraId="50434FF9" w14:textId="77777777" w:rsidR="007A521B" w:rsidRDefault="00AD1257">
      <w:r>
        <w:t>24)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415FE10B" w14:textId="77777777" w:rsidR="007A521B" w:rsidRDefault="00AD1257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164937D1" w14:textId="77777777" w:rsidR="007A521B" w:rsidRDefault="00AD1257">
      <w:r>
        <w:t>25)</w:t>
      </w:r>
      <w:r>
        <w:tab/>
        <w:t>1.1.5.1(21)</w:t>
      </w:r>
      <w:proofErr w:type="gramStart"/>
      <w:r>
        <w:t>-  dhaq</w:t>
      </w:r>
      <w:proofErr w:type="gramEnd"/>
      <w:r>
        <w:t xml:space="preserve">4ttaq | </w:t>
      </w:r>
      <w:proofErr w:type="spellStart"/>
      <w:r>
        <w:t>yuqShmAn</w:t>
      </w:r>
      <w:proofErr w:type="spellEnd"/>
      <w:r>
        <w:t xml:space="preserve"> |</w:t>
      </w:r>
    </w:p>
    <w:p w14:paraId="11EF1815" w14:textId="77777777" w:rsidR="007A521B" w:rsidRDefault="00AD1257">
      <w:r>
        <w:t xml:space="preserve">dhaq4ttaq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dha#4tta dha4tta </w:t>
      </w:r>
      <w:proofErr w:type="spellStart"/>
      <w:r>
        <w:t>yuqShmAn</w:t>
      </w:r>
      <w:proofErr w:type="spellEnd"/>
      <w:r>
        <w:t xml:space="preserve"> | </w:t>
      </w:r>
    </w:p>
    <w:p w14:paraId="1C7B983A" w14:textId="77777777" w:rsidR="007A521B" w:rsidRDefault="00AD1257">
      <w:r>
        <w:t>26)</w:t>
      </w:r>
      <w:r>
        <w:tab/>
        <w:t>1.1.5.1(22)</w:t>
      </w:r>
      <w:proofErr w:type="gramStart"/>
      <w:r>
        <w:t xml:space="preserve">-  </w:t>
      </w:r>
      <w:proofErr w:type="spellStart"/>
      <w:r>
        <w:t>yuqShmAn</w:t>
      </w:r>
      <w:proofErr w:type="spellEnd"/>
      <w:proofErr w:type="gramEnd"/>
      <w:r>
        <w:t xml:space="preserve"> | i~nd3~ra#H |</w:t>
      </w:r>
    </w:p>
    <w:p w14:paraId="4C8B9E32" w14:textId="77777777" w:rsidR="007A521B" w:rsidRDefault="00AD1257">
      <w:r>
        <w:t xml:space="preserve">yuqShmAn-i~nd3~raq i~nd3~rO# </w:t>
      </w:r>
      <w:proofErr w:type="spellStart"/>
      <w:r>
        <w:t>yuqShmAn</w:t>
      </w:r>
      <w:proofErr w:type="spellEnd"/>
      <w:r>
        <w:t xml:space="preserve"> yuqShmAn-i~nd3~ra#H | </w:t>
      </w:r>
    </w:p>
    <w:p w14:paraId="2340B5B0" w14:textId="77777777" w:rsidR="007A521B" w:rsidRDefault="00AD1257">
      <w:r>
        <w:t>27)</w:t>
      </w:r>
      <w:r>
        <w:tab/>
        <w:t>1.1.5.1(23)</w:t>
      </w:r>
      <w:proofErr w:type="gramStart"/>
      <w:r>
        <w:t>-  i</w:t>
      </w:r>
      <w:proofErr w:type="gramEnd"/>
      <w:r>
        <w:t xml:space="preserve">~nd3~ra#H | </w:t>
      </w:r>
      <w:proofErr w:type="spellStart"/>
      <w:r>
        <w:t>aqvRuqNIqtaq</w:t>
      </w:r>
      <w:proofErr w:type="spellEnd"/>
      <w:r>
        <w:t xml:space="preserve"> |</w:t>
      </w:r>
    </w:p>
    <w:p w14:paraId="0486EC65" w14:textId="77777777" w:rsidR="007A521B" w:rsidRDefault="00AD1257">
      <w:r>
        <w:t>i~nd3~rO# &amp;</w:t>
      </w:r>
      <w:proofErr w:type="spellStart"/>
      <w:r>
        <w:t>vRuNItAvRuNIqtE</w:t>
      </w:r>
      <w:proofErr w:type="spellEnd"/>
      <w:r>
        <w:t xml:space="preserve"> ~nd3~raq i~nd3~rO# &amp;</w:t>
      </w:r>
      <w:proofErr w:type="spellStart"/>
      <w:r>
        <w:t>vRuNIta</w:t>
      </w:r>
      <w:proofErr w:type="spellEnd"/>
      <w:r>
        <w:t xml:space="preserve"> | </w:t>
      </w:r>
    </w:p>
    <w:p w14:paraId="47278ECC" w14:textId="77777777" w:rsidR="007A521B" w:rsidRDefault="00AD1257">
      <w:r>
        <w:t>28)</w:t>
      </w:r>
      <w:r>
        <w:tab/>
        <w:t>1.1.5.1(24)</w:t>
      </w:r>
      <w:proofErr w:type="gramStart"/>
      <w:r>
        <w:t xml:space="preserve">-  </w:t>
      </w:r>
      <w:proofErr w:type="spellStart"/>
      <w:r>
        <w:t>aqvRuqNIqtaq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539DF31D" w14:textId="77777777" w:rsidR="007A521B" w:rsidRDefault="00AD1257">
      <w:proofErr w:type="spellStart"/>
      <w:r>
        <w:t>aqvRuqNIqtaq</w:t>
      </w:r>
      <w:proofErr w:type="spellEnd"/>
      <w:r>
        <w:t xml:space="preserve"> </w:t>
      </w:r>
      <w:proofErr w:type="spellStart"/>
      <w:r>
        <w:t>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$ | </w:t>
      </w:r>
    </w:p>
    <w:p w14:paraId="6D84728E" w14:textId="77777777" w:rsidR="007A521B" w:rsidRDefault="00AD1257">
      <w:r>
        <w:t>29)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yUqyam</w:t>
      </w:r>
      <w:proofErr w:type="spellEnd"/>
      <w:r>
        <w:t xml:space="preserve"> |</w:t>
      </w:r>
    </w:p>
    <w:p w14:paraId="0D2B9552" w14:textId="77777777" w:rsidR="007A521B" w:rsidRDefault="00AD1257">
      <w:proofErr w:type="spellStart"/>
      <w:r>
        <w:t>vRuqtraqtUryE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| </w:t>
      </w:r>
    </w:p>
    <w:p w14:paraId="5C0C1546" w14:textId="77777777" w:rsidR="007A521B" w:rsidRDefault="00AD1257">
      <w:r>
        <w:t>30)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5698F7E5" w14:textId="77777777" w:rsidR="007A521B" w:rsidRDefault="00AD1257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456AE163" w14:textId="77777777" w:rsidR="007A521B" w:rsidRDefault="00AD1257">
      <w:r>
        <w:t>31)</w:t>
      </w:r>
      <w:r>
        <w:tab/>
        <w:t>1.1.5.1(26)</w:t>
      </w:r>
      <w:proofErr w:type="gramStart"/>
      <w:r>
        <w:t xml:space="preserve">-  </w:t>
      </w:r>
      <w:proofErr w:type="spellStart"/>
      <w:r>
        <w:t>yUqyam</w:t>
      </w:r>
      <w:proofErr w:type="spellEnd"/>
      <w:proofErr w:type="gramEnd"/>
      <w:r>
        <w:t xml:space="preserve"> | i~nd3~ra$m |</w:t>
      </w:r>
    </w:p>
    <w:p w14:paraId="30555A99" w14:textId="77777777" w:rsidR="007A521B" w:rsidRDefault="00AD1257">
      <w:r>
        <w:t>yUqyam-i~nd3~raqm i~nd3~ra#M ~</w:t>
      </w:r>
      <w:proofErr w:type="spellStart"/>
      <w:r>
        <w:t>MyUqyaM</w:t>
      </w:r>
      <w:proofErr w:type="spellEnd"/>
      <w:r>
        <w:t xml:space="preserve"> ~MyUqyam-i~nd3~ra$m | </w:t>
      </w:r>
    </w:p>
    <w:p w14:paraId="55816BEF" w14:textId="77777777" w:rsidR="007A521B" w:rsidRDefault="00AD1257">
      <w:r>
        <w:t>32)</w:t>
      </w:r>
      <w:r>
        <w:tab/>
        <w:t>1.1.5.1(27)</w:t>
      </w:r>
      <w:proofErr w:type="gramStart"/>
      <w:r>
        <w:t>-  i</w:t>
      </w:r>
      <w:proofErr w:type="gramEnd"/>
      <w:r>
        <w:t>~nd3~ra$m | aqvRuqNIqd3dh4vaqm |</w:t>
      </w:r>
    </w:p>
    <w:p w14:paraId="61168D2F" w14:textId="77777777" w:rsidR="007A521B" w:rsidRDefault="00AD1257">
      <w:r>
        <w:t xml:space="preserve">i~nd3~ra#m-avRuNId3dh4vam avRuNId3dh4vaqm-i~nd3~raqm i~nd3~ra#m-avRuNId3dh4vam | </w:t>
      </w:r>
    </w:p>
    <w:p w14:paraId="39332A5A" w14:textId="77777777" w:rsidR="007A521B" w:rsidRDefault="00AD1257">
      <w:r>
        <w:t>33)</w:t>
      </w:r>
      <w:r>
        <w:tab/>
        <w:t>1.1.5.1(28)</w:t>
      </w:r>
      <w:proofErr w:type="gramStart"/>
      <w:r>
        <w:t>-  aqvRuqNIqd</w:t>
      </w:r>
      <w:proofErr w:type="gramEnd"/>
      <w:r>
        <w:t xml:space="preserve">3dh4vaqm | </w:t>
      </w:r>
      <w:proofErr w:type="spellStart"/>
      <w:r>
        <w:t>vRuqtraqtUryE</w:t>
      </w:r>
      <w:proofErr w:type="spellEnd"/>
      <w:r>
        <w:t>$ |</w:t>
      </w:r>
    </w:p>
    <w:p w14:paraId="7AEC9635" w14:textId="77777777" w:rsidR="007A521B" w:rsidRDefault="00AD1257">
      <w:r>
        <w:t>aqvRuqNIqd3dh4vaqM ~</w:t>
      </w:r>
      <w:proofErr w:type="spellStart"/>
      <w:r>
        <w:t>MvRuqtraqtUryE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&amp;vRuNId3dh4vam-avRuNId3dh4vaM ~</w:t>
      </w:r>
      <w:proofErr w:type="spellStart"/>
      <w:r>
        <w:t>MvRutraqtUryE</w:t>
      </w:r>
      <w:proofErr w:type="spellEnd"/>
      <w:r>
        <w:t xml:space="preserve">$ | </w:t>
      </w:r>
    </w:p>
    <w:p w14:paraId="614B7573" w14:textId="77777777" w:rsidR="007A521B" w:rsidRDefault="00AD1257">
      <w:r>
        <w:lastRenderedPageBreak/>
        <w:t>34)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prOkShi#tAH</w:t>
      </w:r>
      <w:proofErr w:type="spellEnd"/>
      <w:r>
        <w:t xml:space="preserve"> |</w:t>
      </w:r>
    </w:p>
    <w:p w14:paraId="26E5A2E8" w14:textId="77777777" w:rsidR="007A521B" w:rsidRDefault="00AD1257">
      <w:proofErr w:type="spellStart"/>
      <w:r>
        <w:t>vRuqtraqtUryEq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| </w:t>
      </w:r>
    </w:p>
    <w:p w14:paraId="52A767DC" w14:textId="77777777" w:rsidR="007A521B" w:rsidRDefault="00AD1257">
      <w:r>
        <w:t>35)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7B484AFE" w14:textId="77777777" w:rsidR="007A521B" w:rsidRDefault="00AD1257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1F71FDF1" w14:textId="77777777" w:rsidR="007A521B" w:rsidRDefault="00AD1257">
      <w:r>
        <w:t>36)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 sthaq2 |</w:t>
      </w:r>
    </w:p>
    <w:p w14:paraId="7327D034" w14:textId="77777777" w:rsidR="007A521B" w:rsidRDefault="00AD1257">
      <w:proofErr w:type="spellStart"/>
      <w:r>
        <w:t>prOkShi#tAH</w:t>
      </w:r>
      <w:proofErr w:type="spellEnd"/>
      <w:r>
        <w:t xml:space="preserve"> stha2 sthaq2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stha2 | </w:t>
      </w:r>
    </w:p>
    <w:p w14:paraId="596B49EF" w14:textId="77777777" w:rsidR="007A521B" w:rsidRDefault="00AD1257">
      <w:r>
        <w:t>37)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</w:t>
      </w:r>
    </w:p>
    <w:p w14:paraId="04003729" w14:textId="77777777" w:rsidR="007A521B" w:rsidRDefault="00AD1257">
      <w:proofErr w:type="spellStart"/>
      <w:r>
        <w:t>prOkShi#tAq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uqkShiqtAqH</w:t>
      </w:r>
      <w:proofErr w:type="spellEnd"/>
      <w:r>
        <w:t xml:space="preserve"> | </w:t>
      </w:r>
    </w:p>
    <w:p w14:paraId="1750D180" w14:textId="77777777" w:rsidR="007A521B" w:rsidRDefault="00AD1257">
      <w:r>
        <w:t>38)</w:t>
      </w:r>
      <w:r>
        <w:tab/>
        <w:t>1.1.5.1(31)</w:t>
      </w:r>
      <w:proofErr w:type="gramStart"/>
      <w:r>
        <w:t>-  sthaq</w:t>
      </w:r>
      <w:proofErr w:type="gramEnd"/>
      <w:r>
        <w:t>2 | aqg3nayE$ |</w:t>
      </w:r>
    </w:p>
    <w:p w14:paraId="1281D86B" w14:textId="77777777" w:rsidR="007A521B" w:rsidRDefault="00AD1257">
      <w:r>
        <w:t xml:space="preserve">sthAq2g3nayEq &amp;g3nayE$ stha2 sthAq2g3nayE$ | </w:t>
      </w:r>
    </w:p>
    <w:p w14:paraId="1A584E33" w14:textId="77777777" w:rsidR="007A521B" w:rsidRDefault="00AD1257">
      <w:r>
        <w:t>39)</w:t>
      </w:r>
      <w:r>
        <w:tab/>
        <w:t>1.1.5.1(32)</w:t>
      </w:r>
      <w:proofErr w:type="gramStart"/>
      <w:r>
        <w:t>-  aqg</w:t>
      </w:r>
      <w:proofErr w:type="gramEnd"/>
      <w:r>
        <w:t xml:space="preserve">3nayE$ | </w:t>
      </w:r>
      <w:proofErr w:type="spellStart"/>
      <w:r>
        <w:t>vaqH</w:t>
      </w:r>
      <w:proofErr w:type="spellEnd"/>
      <w:r>
        <w:t xml:space="preserve"> |</w:t>
      </w:r>
    </w:p>
    <w:p w14:paraId="48BCBF63" w14:textId="77777777" w:rsidR="007A521B" w:rsidRDefault="00AD1257">
      <w:r>
        <w:t xml:space="preserve">aqg3nayE#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&amp;g3nayEq &amp;g3nayE# </w:t>
      </w:r>
      <w:proofErr w:type="spellStart"/>
      <w:r>
        <w:t>vaH</w:t>
      </w:r>
      <w:proofErr w:type="spellEnd"/>
      <w:r>
        <w:t xml:space="preserve"> | </w:t>
      </w:r>
    </w:p>
    <w:p w14:paraId="0C071009" w14:textId="77777777" w:rsidR="007A521B" w:rsidRDefault="00AD1257">
      <w:r>
        <w:t>40)</w:t>
      </w:r>
      <w:r>
        <w:tab/>
        <w:t>1.1.5.1(33)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05FEDF4C" w14:textId="77777777" w:rsidR="007A521B" w:rsidRDefault="00AD1257"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1DC918AA" w14:textId="77777777" w:rsidR="007A521B" w:rsidRDefault="00AD1257">
      <w:r>
        <w:t>41)</w:t>
      </w:r>
      <w:r>
        <w:tab/>
        <w:t>1.1.5.1(34)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6C3F21F" w14:textId="77777777" w:rsidR="007A521B" w:rsidRDefault="00AD1257"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662C6A39" w14:textId="77777777" w:rsidR="007A521B" w:rsidRDefault="00AD1257">
      <w:r>
        <w:t>42)</w:t>
      </w:r>
      <w:r>
        <w:tab/>
        <w:t>1.1.5.1(35)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uqkShAqmiq</w:t>
      </w:r>
      <w:proofErr w:type="spellEnd"/>
      <w:r>
        <w:t xml:space="preserve"> |</w:t>
      </w:r>
    </w:p>
    <w:p w14:paraId="50F3FA2D" w14:textId="77777777" w:rsidR="007A521B" w:rsidRDefault="00AD1257"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prOkShA#mi</w:t>
      </w:r>
      <w:proofErr w:type="spellEnd"/>
      <w:r>
        <w:t xml:space="preserve"> | </w:t>
      </w:r>
    </w:p>
    <w:p w14:paraId="3AD178A6" w14:textId="77777777" w:rsidR="007A521B" w:rsidRDefault="00AD1257">
      <w:r>
        <w:t>43)</w:t>
      </w:r>
      <w:r>
        <w:tab/>
        <w:t>1.1.5.1(36)</w:t>
      </w:r>
      <w:proofErr w:type="gramStart"/>
      <w:r>
        <w:t xml:space="preserve">-  </w:t>
      </w:r>
      <w:proofErr w:type="spellStart"/>
      <w:r>
        <w:t>uqkShAqmiq</w:t>
      </w:r>
      <w:proofErr w:type="spellEnd"/>
      <w:proofErr w:type="gramEnd"/>
      <w:r>
        <w:t xml:space="preserve"> | aqg3nIShOmA$B4yAm |</w:t>
      </w:r>
    </w:p>
    <w:p w14:paraId="110E4C27" w14:textId="77777777" w:rsidR="007A521B" w:rsidRDefault="00AD1257">
      <w:r>
        <w:t xml:space="preserve">uqkShAqmyaqg3nIShOmA$B4yAm-aqg3nIShOmA$B4yAm </w:t>
      </w:r>
      <w:proofErr w:type="spellStart"/>
      <w:r>
        <w:t>ukShAm</w:t>
      </w:r>
      <w:proofErr w:type="spellEnd"/>
      <w:r>
        <w:t xml:space="preserve"> yukShAmyaqg3nIShOmA$B4yAm | </w:t>
      </w:r>
    </w:p>
    <w:p w14:paraId="6C8C3175" w14:textId="77777777" w:rsidR="007A521B" w:rsidRDefault="00AD1257">
      <w:r>
        <w:t>44)</w:t>
      </w:r>
      <w:r>
        <w:tab/>
        <w:t>1.1.5.1(37)</w:t>
      </w:r>
      <w:proofErr w:type="gramStart"/>
      <w:r>
        <w:t>-  aqg</w:t>
      </w:r>
      <w:proofErr w:type="gramEnd"/>
      <w:r>
        <w:t>3nIShOmA$B4yAm | Su~nd3~ha#d3dh4vam |</w:t>
      </w:r>
    </w:p>
    <w:p w14:paraId="595245AC" w14:textId="77777777" w:rsidR="007A521B" w:rsidRDefault="00AD1257">
      <w:r>
        <w:t xml:space="preserve">aqg3nIShOmA$B4yAq(gm)q Su~nd3~ha#d3dh4vaq(gm)q Su~nd3~ha#d3dh4vam-aqg3nIShOmA$B4yAm aqg3nIShOmA$B4yAq(gm)q Su~nd3~ha#d3dh4vam | </w:t>
      </w:r>
    </w:p>
    <w:p w14:paraId="4447AE2D" w14:textId="77777777" w:rsidR="007A521B" w:rsidRDefault="00AD1257">
      <w:r>
        <w:t>45)</w:t>
      </w:r>
      <w:r>
        <w:tab/>
        <w:t>1.1.5.1(37)</w:t>
      </w:r>
      <w:proofErr w:type="gramStart"/>
      <w:r>
        <w:t>-  aqg</w:t>
      </w:r>
      <w:proofErr w:type="gramEnd"/>
      <w:r>
        <w:t>3nIShOmA$B4yAm |</w:t>
      </w:r>
    </w:p>
    <w:p w14:paraId="0CF1D442" w14:textId="77777777" w:rsidR="007A521B" w:rsidRDefault="00AD1257">
      <w:r>
        <w:t xml:space="preserve">aqg3nIShOmA$B4yAqmityaqg3nI - sOmA$B4yAm | </w:t>
      </w:r>
    </w:p>
    <w:p w14:paraId="3468AEA3" w14:textId="77777777" w:rsidR="007A521B" w:rsidRDefault="00AD1257">
      <w:r>
        <w:t>46)</w:t>
      </w:r>
      <w:r>
        <w:tab/>
        <w:t>1.1.5.1(38)</w:t>
      </w:r>
      <w:proofErr w:type="gramStart"/>
      <w:r>
        <w:t>-  Su</w:t>
      </w:r>
      <w:proofErr w:type="gramEnd"/>
      <w:r>
        <w:t>~nd3~ha#d3dh4vam | dai3vyA#ya |</w:t>
      </w:r>
    </w:p>
    <w:p w14:paraId="2F0061B5" w14:textId="77777777" w:rsidR="007A521B" w:rsidRDefault="00AD1257">
      <w:r>
        <w:lastRenderedPageBreak/>
        <w:t xml:space="preserve">Su~nd3~ha#d3dh4vaqm dai3vyA#yaq </w:t>
      </w:r>
      <w:proofErr w:type="spellStart"/>
      <w:r>
        <w:t>dai3vyA#yaq</w:t>
      </w:r>
      <w:proofErr w:type="spellEnd"/>
      <w:r>
        <w:t xml:space="preserve"> Su~nd3~ha#d3dh4vaq(gm)q Su~nd3~ha#d3dh4vaqm dai3vyA#ya | </w:t>
      </w:r>
    </w:p>
    <w:p w14:paraId="3CB122F6" w14:textId="77777777" w:rsidR="007A521B" w:rsidRDefault="00AD1257">
      <w:r>
        <w:t>47)</w:t>
      </w:r>
      <w:r>
        <w:tab/>
        <w:t>1.1.5.1(39)</w:t>
      </w:r>
      <w:proofErr w:type="gramStart"/>
      <w:r>
        <w:t>-  dai</w:t>
      </w:r>
      <w:proofErr w:type="gramEnd"/>
      <w:r>
        <w:t xml:space="preserve">3vyA#ya | </w:t>
      </w:r>
      <w:proofErr w:type="spellStart"/>
      <w:r>
        <w:t>karma#NE</w:t>
      </w:r>
      <w:proofErr w:type="spellEnd"/>
      <w:r>
        <w:t xml:space="preserve"> |</w:t>
      </w:r>
    </w:p>
    <w:p w14:paraId="729718C5" w14:textId="77777777" w:rsidR="007A521B" w:rsidRDefault="00AD1257">
      <w:r>
        <w:t xml:space="preserve">dai3vyA#yaq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dai3vyA#yaq </w:t>
      </w:r>
      <w:proofErr w:type="spellStart"/>
      <w:r>
        <w:t>dai3vyA#yaq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299E42DE" w14:textId="77777777" w:rsidR="007A521B" w:rsidRDefault="00AD1257">
      <w:r>
        <w:t>48)</w:t>
      </w:r>
      <w:r>
        <w:tab/>
        <w:t>1.1.5.1(40)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dEq3vaqyaqjyAyai$ |</w:t>
      </w:r>
    </w:p>
    <w:p w14:paraId="3777F785" w14:textId="77777777" w:rsidR="007A521B" w:rsidRDefault="00AD1257">
      <w:proofErr w:type="spellStart"/>
      <w:r>
        <w:t>karma#NE</w:t>
      </w:r>
      <w:proofErr w:type="spellEnd"/>
      <w:r>
        <w:t xml:space="preserve"> dE3vayaqjyAyai# dE3vayaqjyAyaiq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dE3vayaqjyAyai$ | </w:t>
      </w:r>
    </w:p>
    <w:p w14:paraId="105F7DFD" w14:textId="77777777" w:rsidR="007A521B" w:rsidRDefault="00AD1257">
      <w:r>
        <w:t>49)</w:t>
      </w:r>
      <w:r>
        <w:tab/>
        <w:t>1.1.5.1(41)</w:t>
      </w:r>
      <w:proofErr w:type="gramStart"/>
      <w:r>
        <w:t>-  dEq</w:t>
      </w:r>
      <w:proofErr w:type="gramEnd"/>
      <w:r>
        <w:t>3vaqyaqjyAyai$ | ava#dhU4tam |</w:t>
      </w:r>
    </w:p>
    <w:p w14:paraId="3A711021" w14:textId="77777777" w:rsidR="007A521B" w:rsidRDefault="00AD1257">
      <w:r>
        <w:t xml:space="preserve">dEq3vaqyaqjyAyAq ava#dhU4taqm-ava#dhU4tam dE3vayaqjyAyai# dE3vayaqjyAyAq ava#dhU4tam | </w:t>
      </w:r>
    </w:p>
    <w:p w14:paraId="1E8484D4" w14:textId="77777777" w:rsidR="007A521B" w:rsidRDefault="00AD1257">
      <w:r>
        <w:t>50)</w:t>
      </w:r>
      <w:r>
        <w:tab/>
        <w:t>1.1.5.1(41)</w:t>
      </w:r>
      <w:proofErr w:type="gramStart"/>
      <w:r>
        <w:t>-  dEq</w:t>
      </w:r>
      <w:proofErr w:type="gramEnd"/>
      <w:r>
        <w:t>3vaqyaqjyAyai$ |</w:t>
      </w:r>
    </w:p>
    <w:p w14:paraId="5CE86D64" w14:textId="77777777" w:rsidR="007A521B" w:rsidRDefault="00AD1257">
      <w:r>
        <w:t xml:space="preserve">dEq3vaqyaqjyAyAq </w:t>
      </w:r>
      <w:proofErr w:type="spellStart"/>
      <w:r>
        <w:t>iti</w:t>
      </w:r>
      <w:proofErr w:type="spellEnd"/>
      <w:r>
        <w:t xml:space="preserve"># dE3va - </w:t>
      </w:r>
      <w:proofErr w:type="spellStart"/>
      <w:r>
        <w:t>yaqjyAyai</w:t>
      </w:r>
      <w:proofErr w:type="spellEnd"/>
      <w:r>
        <w:t xml:space="preserve">$ | </w:t>
      </w:r>
    </w:p>
    <w:p w14:paraId="5BB96DE4" w14:textId="77777777" w:rsidR="007A521B" w:rsidRDefault="00AD1257">
      <w:r>
        <w:t>51)</w:t>
      </w:r>
      <w:r>
        <w:tab/>
        <w:t>1.1.5.1(42)</w:t>
      </w:r>
      <w:proofErr w:type="gramStart"/>
      <w:r>
        <w:t>-  ava</w:t>
      </w:r>
      <w:proofErr w:type="gramEnd"/>
      <w:r>
        <w:t xml:space="preserve">#dhU4tam | </w:t>
      </w:r>
      <w:proofErr w:type="spellStart"/>
      <w:r>
        <w:t>rakSha#H</w:t>
      </w:r>
      <w:proofErr w:type="spellEnd"/>
      <w:r>
        <w:t xml:space="preserve"> |</w:t>
      </w:r>
    </w:p>
    <w:p w14:paraId="73B9B87D" w14:textId="77777777" w:rsidR="007A521B" w:rsidRDefault="00AD1257">
      <w:r>
        <w:t xml:space="preserve">ava#dhU4taq(gm)q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&amp;va#dhU4taqm-ava#dhU4taq(gm)q </w:t>
      </w:r>
      <w:proofErr w:type="spellStart"/>
      <w:r>
        <w:t>rakSha#H</w:t>
      </w:r>
      <w:proofErr w:type="spellEnd"/>
      <w:r>
        <w:t xml:space="preserve"> | </w:t>
      </w:r>
    </w:p>
    <w:p w14:paraId="36E78C7F" w14:textId="77777777" w:rsidR="007A521B" w:rsidRDefault="00AD1257">
      <w:r>
        <w:t>52)</w:t>
      </w:r>
      <w:r>
        <w:tab/>
        <w:t>1.1.5.1(42)</w:t>
      </w:r>
      <w:proofErr w:type="gramStart"/>
      <w:r>
        <w:t>-  ava</w:t>
      </w:r>
      <w:proofErr w:type="gramEnd"/>
      <w:r>
        <w:t>#dhU4tam |</w:t>
      </w:r>
    </w:p>
    <w:p w14:paraId="6C05ABFE" w14:textId="77777777" w:rsidR="007A521B" w:rsidRDefault="00AD1257">
      <w:r>
        <w:t xml:space="preserve">ava#dhU4taqmityava# - dhUq4taqm | </w:t>
      </w:r>
    </w:p>
    <w:p w14:paraId="30A41088" w14:textId="77777777" w:rsidR="007A521B" w:rsidRDefault="00AD1257">
      <w:r>
        <w:t>53)</w:t>
      </w:r>
      <w:r>
        <w:tab/>
        <w:t>1.1.5.1(43)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ava#dhU4tAH |</w:t>
      </w:r>
    </w:p>
    <w:p w14:paraId="211B028E" w14:textId="77777777" w:rsidR="007A521B" w:rsidRDefault="00AD1257">
      <w:proofErr w:type="spellStart"/>
      <w:r>
        <w:t>rakShO</w:t>
      </w:r>
      <w:proofErr w:type="spellEnd"/>
      <w:r>
        <w:t xml:space="preserve"> &amp;va#dhU4tAq ava#dhU4tAq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&amp;va#dhU4tAH | </w:t>
      </w:r>
    </w:p>
    <w:p w14:paraId="243DD090" w14:textId="77777777" w:rsidR="007A521B" w:rsidRDefault="00AD1257">
      <w:r>
        <w:t>54)</w:t>
      </w:r>
      <w:r>
        <w:tab/>
        <w:t>1.1.5.1(44)</w:t>
      </w:r>
      <w:proofErr w:type="gramStart"/>
      <w:r>
        <w:t>-  ava</w:t>
      </w:r>
      <w:proofErr w:type="gramEnd"/>
      <w:r>
        <w:t xml:space="preserve">#dhU4tAH | </w:t>
      </w:r>
      <w:proofErr w:type="spellStart"/>
      <w:r>
        <w:t>arA#tayaH</w:t>
      </w:r>
      <w:proofErr w:type="spellEnd"/>
      <w:r>
        <w:t xml:space="preserve"> |</w:t>
      </w:r>
    </w:p>
    <w:p w14:paraId="7276E905" w14:textId="77777777" w:rsidR="007A521B" w:rsidRDefault="00AD1257">
      <w:r>
        <w:t xml:space="preserve">ava#dhU4tAq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&amp;va#dhU4tAq ava#dhU4tAq </w:t>
      </w:r>
      <w:proofErr w:type="spellStart"/>
      <w:r>
        <w:t>arA#tayaH</w:t>
      </w:r>
      <w:proofErr w:type="spellEnd"/>
      <w:r>
        <w:t xml:space="preserve"> | </w:t>
      </w:r>
    </w:p>
    <w:p w14:paraId="56D6544F" w14:textId="77777777" w:rsidR="007A521B" w:rsidRDefault="00AD1257">
      <w:r>
        <w:t>55)</w:t>
      </w:r>
      <w:r>
        <w:tab/>
        <w:t>1.1.5.1(44)</w:t>
      </w:r>
      <w:proofErr w:type="gramStart"/>
      <w:r>
        <w:t>-  ava</w:t>
      </w:r>
      <w:proofErr w:type="gramEnd"/>
      <w:r>
        <w:t>#dhU4tAH |</w:t>
      </w:r>
    </w:p>
    <w:p w14:paraId="776D3F53" w14:textId="77777777" w:rsidR="007A521B" w:rsidRDefault="00AD1257">
      <w:r>
        <w:t xml:space="preserve">ava#dhU4tAq </w:t>
      </w:r>
      <w:proofErr w:type="spellStart"/>
      <w:r>
        <w:t>ityava</w:t>
      </w:r>
      <w:proofErr w:type="spellEnd"/>
      <w:r>
        <w:t xml:space="preserve"># - dhUq4tAqH | </w:t>
      </w:r>
    </w:p>
    <w:p w14:paraId="3523512F" w14:textId="77777777" w:rsidR="007A521B" w:rsidRDefault="00AD1257">
      <w:r>
        <w:t>56)</w:t>
      </w:r>
      <w:r>
        <w:tab/>
        <w:t>1.1.5.1(45)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adi#3tyAH |</w:t>
      </w:r>
    </w:p>
    <w:p w14:paraId="26EE3FA2" w14:textId="77777777" w:rsidR="007A521B" w:rsidRDefault="00AD1257">
      <w:proofErr w:type="spellStart"/>
      <w:r>
        <w:t>arA#taqyO</w:t>
      </w:r>
      <w:proofErr w:type="spellEnd"/>
      <w:r>
        <w:t xml:space="preserve"> &amp;di#3tyAq adi#3tyAq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&amp;di#3tyAH | </w:t>
      </w:r>
    </w:p>
    <w:p w14:paraId="1D0BEF3D" w14:textId="77777777" w:rsidR="007A521B" w:rsidRDefault="00AD1257">
      <w:r>
        <w:t>57)</w:t>
      </w:r>
      <w:r>
        <w:tab/>
        <w:t>1.1.5.1(46)</w:t>
      </w:r>
      <w:proofErr w:type="gramStart"/>
      <w:r>
        <w:t>-  adi</w:t>
      </w:r>
      <w:proofErr w:type="gramEnd"/>
      <w:r>
        <w:t xml:space="preserve">#3tyAH | </w:t>
      </w:r>
      <w:proofErr w:type="spellStart"/>
      <w:r>
        <w:t>tvak</w:t>
      </w:r>
      <w:proofErr w:type="spellEnd"/>
      <w:r>
        <w:t xml:space="preserve"> |</w:t>
      </w:r>
    </w:p>
    <w:p w14:paraId="6DE5B247" w14:textId="77777777" w:rsidR="007A521B" w:rsidRDefault="00AD1257">
      <w:r>
        <w:t xml:space="preserve">adi#3tyAqstvak tvaga3di#3tyAq adi#3tyAqstvak | </w:t>
      </w:r>
    </w:p>
    <w:p w14:paraId="1FF533B3" w14:textId="77777777" w:rsidR="007A521B" w:rsidRDefault="00AD1257">
      <w:r>
        <w:t>58)</w:t>
      </w:r>
      <w:r>
        <w:tab/>
        <w:t>1.1.5.1(47)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CCD0EB4" w14:textId="77777777" w:rsidR="007A521B" w:rsidRDefault="00AD1257">
      <w:r>
        <w:t xml:space="preserve">tvaga#3syasiq </w:t>
      </w:r>
      <w:proofErr w:type="spellStart"/>
      <w:r>
        <w:t>tvak</w:t>
      </w:r>
      <w:proofErr w:type="spellEnd"/>
      <w:r>
        <w:t xml:space="preserve"> tvaga#3si | </w:t>
      </w:r>
    </w:p>
    <w:p w14:paraId="01B9DD78" w14:textId="77777777" w:rsidR="007A521B" w:rsidRDefault="00AD1257">
      <w:r>
        <w:lastRenderedPageBreak/>
        <w:t>59)</w:t>
      </w:r>
      <w:r>
        <w:tab/>
        <w:t>1.1.5.1(48)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2720269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7AD34A5D" w14:textId="77777777" w:rsidR="007A521B" w:rsidRDefault="00AD1257">
      <w:r>
        <w:t>60)</w:t>
      </w:r>
      <w:r>
        <w:tab/>
        <w:t>1.1.5.1(49)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6D8C8ED" w14:textId="77777777" w:rsidR="007A521B" w:rsidRDefault="00AD1257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5A0D862" w14:textId="77777777" w:rsidR="007A521B" w:rsidRDefault="00AD1257">
      <w:r>
        <w:t>61)</w:t>
      </w:r>
      <w:r>
        <w:tab/>
        <w:t>1.1.5.1(50)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pRuqthiq2vI |</w:t>
      </w:r>
    </w:p>
    <w:p w14:paraId="5699E87D" w14:textId="77777777" w:rsidR="007A521B" w:rsidRDefault="00AD1257">
      <w:proofErr w:type="spellStart"/>
      <w:r>
        <w:t>tvAq</w:t>
      </w:r>
      <w:proofErr w:type="spellEnd"/>
      <w:r>
        <w:t xml:space="preserve"> pRuqthiq2vI pRu#thiq2vI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pRuthiq2vI | </w:t>
      </w:r>
    </w:p>
    <w:p w14:paraId="6978E8C9" w14:textId="77777777" w:rsidR="007A521B" w:rsidRDefault="00AD1257">
      <w:r>
        <w:t>1)</w:t>
      </w:r>
      <w:r>
        <w:tab/>
        <w:t>1.1.5.2(1)</w:t>
      </w:r>
      <w:proofErr w:type="gramStart"/>
      <w:r>
        <w:t>-  pRuqthiq</w:t>
      </w:r>
      <w:proofErr w:type="gramEnd"/>
      <w:r>
        <w:t xml:space="preserve">2vI | </w:t>
      </w:r>
      <w:proofErr w:type="spellStart"/>
      <w:r>
        <w:t>vEqttuq</w:t>
      </w:r>
      <w:proofErr w:type="spellEnd"/>
      <w:r>
        <w:t xml:space="preserve"> |</w:t>
      </w:r>
    </w:p>
    <w:p w14:paraId="5E875E01" w14:textId="77777777" w:rsidR="007A521B" w:rsidRDefault="00AD1257">
      <w:r>
        <w:t xml:space="preserve">pRuqthiq2vI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pRuthiq2vI pRu#thiq2vI </w:t>
      </w:r>
      <w:proofErr w:type="spellStart"/>
      <w:r>
        <w:t>vE$ttu</w:t>
      </w:r>
      <w:proofErr w:type="spellEnd"/>
      <w:r>
        <w:t xml:space="preserve"> | </w:t>
      </w:r>
    </w:p>
    <w:p w14:paraId="0A2E374A" w14:textId="77777777" w:rsidR="007A521B" w:rsidRDefault="00AD1257">
      <w:r>
        <w:t>2)</w:t>
      </w:r>
      <w:r>
        <w:tab/>
        <w:t>1.1.5.2(2)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aqdhiq4Shava#Nam |</w:t>
      </w:r>
    </w:p>
    <w:p w14:paraId="2A0BCD14" w14:textId="77777777" w:rsidR="007A521B" w:rsidRDefault="00AD1257">
      <w:r>
        <w:t>vEqttvaqdhiq4Shava#Nam-adhiq4Shava#NaM ~</w:t>
      </w:r>
      <w:proofErr w:type="spellStart"/>
      <w:r>
        <w:t>MvEttu</w:t>
      </w:r>
      <w:proofErr w:type="spellEnd"/>
      <w:r>
        <w:t xml:space="preserve"> vEttvadhiq4Shava#Nam | </w:t>
      </w:r>
    </w:p>
    <w:p w14:paraId="21C73EC6" w14:textId="77777777" w:rsidR="007A521B" w:rsidRDefault="00AD1257">
      <w:r>
        <w:t>3)</w:t>
      </w:r>
      <w:r>
        <w:tab/>
        <w:t>1.1.5.2(3)</w:t>
      </w:r>
      <w:proofErr w:type="gramStart"/>
      <w:r>
        <w:t>-  aqdhiq</w:t>
      </w:r>
      <w:proofErr w:type="gramEnd"/>
      <w:r>
        <w:t xml:space="preserve">4Shava#Nam | </w:t>
      </w:r>
      <w:proofErr w:type="spellStart"/>
      <w:r>
        <w:t>aqsiq</w:t>
      </w:r>
      <w:proofErr w:type="spellEnd"/>
      <w:r>
        <w:t xml:space="preserve"> |</w:t>
      </w:r>
    </w:p>
    <w:p w14:paraId="73C008D8" w14:textId="77777777" w:rsidR="007A521B" w:rsidRDefault="00AD1257">
      <w:r>
        <w:t xml:space="preserve">aqdhiq4Shava#Nam-asyasyadhiq4Shava#Nam adhiq4Shava#Nam-asi | </w:t>
      </w:r>
    </w:p>
    <w:p w14:paraId="29203B49" w14:textId="77777777" w:rsidR="007A521B" w:rsidRDefault="00AD1257">
      <w:r>
        <w:t>4)</w:t>
      </w:r>
      <w:r>
        <w:tab/>
        <w:t>1.1.5.2(3)</w:t>
      </w:r>
      <w:proofErr w:type="gramStart"/>
      <w:r>
        <w:t>-  aqdhiq</w:t>
      </w:r>
      <w:proofErr w:type="gramEnd"/>
      <w:r>
        <w:t>4Shava#Nam |</w:t>
      </w:r>
    </w:p>
    <w:p w14:paraId="548F19E3" w14:textId="77777777" w:rsidR="007A521B" w:rsidRDefault="00AD1257">
      <w:r>
        <w:t xml:space="preserve">aqdhiq4Shava#Naqmitya#dhi4 - </w:t>
      </w:r>
      <w:proofErr w:type="spellStart"/>
      <w:r>
        <w:t>sava#nam</w:t>
      </w:r>
      <w:proofErr w:type="spellEnd"/>
      <w:r>
        <w:t xml:space="preserve"> | </w:t>
      </w:r>
    </w:p>
    <w:p w14:paraId="10E1066A" w14:textId="77777777" w:rsidR="007A521B" w:rsidRDefault="00AD1257">
      <w:r>
        <w:t>5)</w:t>
      </w:r>
      <w:r>
        <w:tab/>
        <w:t>1.1.5.2(4)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vAqnaqspaqtyam</w:t>
      </w:r>
      <w:proofErr w:type="spellEnd"/>
      <w:r>
        <w:t xml:space="preserve"> |</w:t>
      </w:r>
    </w:p>
    <w:p w14:paraId="23BFC808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vAqnaqspaqtyaM</w:t>
      </w:r>
      <w:proofErr w:type="spellEnd"/>
      <w:r>
        <w:t xml:space="preserve"> ~</w:t>
      </w:r>
      <w:proofErr w:type="spellStart"/>
      <w:r>
        <w:t>MvA#naspaqtyam-a#syasi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| </w:t>
      </w:r>
    </w:p>
    <w:p w14:paraId="0F69A53D" w14:textId="77777777" w:rsidR="007A521B" w:rsidRDefault="00AD1257">
      <w:r>
        <w:t>6)</w:t>
      </w:r>
      <w:r>
        <w:tab/>
        <w:t>1.1.5.2(5)</w:t>
      </w:r>
      <w:proofErr w:type="gramStart"/>
      <w:r>
        <w:t xml:space="preserve">-  </w:t>
      </w:r>
      <w:proofErr w:type="spellStart"/>
      <w:r>
        <w:t>vAqnaqspaqtyam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2F4CFD4" w14:textId="77777777" w:rsidR="007A521B" w:rsidRDefault="00AD1257">
      <w:proofErr w:type="spellStart"/>
      <w:r>
        <w:t>vAqnaqspaqtyam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4D5DA78" w14:textId="77777777" w:rsidR="007A521B" w:rsidRDefault="00AD1257">
      <w:r>
        <w:t>7)</w:t>
      </w:r>
      <w:r>
        <w:tab/>
        <w:t>1.1.5.2(6)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B2B215B" w14:textId="77777777" w:rsidR="007A521B" w:rsidRDefault="00AD1257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40AB9240" w14:textId="77777777" w:rsidR="007A521B" w:rsidRDefault="00AD1257">
      <w:r>
        <w:t>8)</w:t>
      </w:r>
      <w:r>
        <w:tab/>
        <w:t>1.1.5.2(7)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adi#3tyAH |</w:t>
      </w:r>
    </w:p>
    <w:p w14:paraId="11167433" w14:textId="77777777" w:rsidR="007A521B" w:rsidRDefault="00AD1257">
      <w:proofErr w:type="spellStart"/>
      <w:r>
        <w:t>tvA</w:t>
      </w:r>
      <w:proofErr w:type="spellEnd"/>
      <w:r>
        <w:t xml:space="preserve"> &amp;di#3tyAq adi#3tyAstvAq </w:t>
      </w:r>
      <w:proofErr w:type="spellStart"/>
      <w:r>
        <w:t>tvA</w:t>
      </w:r>
      <w:proofErr w:type="spellEnd"/>
      <w:r>
        <w:t xml:space="preserve"> &amp;di#3tyAH | </w:t>
      </w:r>
    </w:p>
    <w:p w14:paraId="25747EED" w14:textId="77777777" w:rsidR="007A521B" w:rsidRDefault="00AD1257">
      <w:r>
        <w:t>9)</w:t>
      </w:r>
      <w:r>
        <w:tab/>
        <w:t>1.1.5.2(8)</w:t>
      </w:r>
      <w:proofErr w:type="gramStart"/>
      <w:r>
        <w:t>-  adi</w:t>
      </w:r>
      <w:proofErr w:type="gramEnd"/>
      <w:r>
        <w:t xml:space="preserve">#3tyAH | </w:t>
      </w:r>
      <w:proofErr w:type="spellStart"/>
      <w:r>
        <w:t>tvak</w:t>
      </w:r>
      <w:proofErr w:type="spellEnd"/>
      <w:r>
        <w:t xml:space="preserve"> |</w:t>
      </w:r>
    </w:p>
    <w:p w14:paraId="01361EFF" w14:textId="77777777" w:rsidR="007A521B" w:rsidRDefault="00AD1257">
      <w:r>
        <w:t xml:space="preserve">adi#3tyAqstvak tvaga3di#3tyAq adi#3tyAqstvak | </w:t>
      </w:r>
    </w:p>
    <w:p w14:paraId="144FC866" w14:textId="77777777" w:rsidR="007A521B" w:rsidRDefault="00AD1257">
      <w:r>
        <w:t>10)</w:t>
      </w:r>
      <w:r>
        <w:tab/>
        <w:t>1.1.5.2(9)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53C7A787" w14:textId="77777777" w:rsidR="007A521B" w:rsidRDefault="00AD1257">
      <w:r>
        <w:t xml:space="preserve">tvag3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tvag3 </w:t>
      </w:r>
      <w:proofErr w:type="spellStart"/>
      <w:r>
        <w:t>vE$ttu</w:t>
      </w:r>
      <w:proofErr w:type="spellEnd"/>
      <w:r>
        <w:t xml:space="preserve"> | </w:t>
      </w:r>
    </w:p>
    <w:p w14:paraId="2D72CD68" w14:textId="77777777" w:rsidR="007A521B" w:rsidRDefault="00AD1257">
      <w:r>
        <w:lastRenderedPageBreak/>
        <w:t>11)</w:t>
      </w:r>
      <w:r>
        <w:tab/>
        <w:t>1.1.5.2(10)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aqg3nEH |</w:t>
      </w:r>
    </w:p>
    <w:p w14:paraId="283EEB65" w14:textId="77777777" w:rsidR="007A521B" w:rsidRDefault="00AD1257">
      <w:r>
        <w:t xml:space="preserve">vEqttvaqg3nEraqg3nEr </w:t>
      </w:r>
      <w:proofErr w:type="spellStart"/>
      <w:r>
        <w:t>vE$ttu</w:t>
      </w:r>
      <w:proofErr w:type="spellEnd"/>
      <w:r>
        <w:t xml:space="preserve"> vEttvaqg3nEH | </w:t>
      </w:r>
    </w:p>
    <w:p w14:paraId="10D948A7" w14:textId="77777777" w:rsidR="007A521B" w:rsidRDefault="00AD1257">
      <w:r>
        <w:t>12)</w:t>
      </w:r>
      <w:r>
        <w:tab/>
        <w:t>1.1.5.2(11)</w:t>
      </w:r>
      <w:proofErr w:type="gramStart"/>
      <w:r>
        <w:t>-  aqg</w:t>
      </w:r>
      <w:proofErr w:type="gramEnd"/>
      <w:r>
        <w:t xml:space="preserve">3nEH | </w:t>
      </w:r>
      <w:proofErr w:type="spellStart"/>
      <w:r>
        <w:t>taqnUH</w:t>
      </w:r>
      <w:proofErr w:type="spellEnd"/>
      <w:r>
        <w:t xml:space="preserve"> |</w:t>
      </w:r>
    </w:p>
    <w:p w14:paraId="7AC4E2AA" w14:textId="77777777" w:rsidR="007A521B" w:rsidRDefault="00AD1257">
      <w:r>
        <w:t xml:space="preserve">aqg3nEstaqnUstaqnUraqg3nEraqg3nEstaqnUH | </w:t>
      </w:r>
    </w:p>
    <w:p w14:paraId="6E389635" w14:textId="77777777" w:rsidR="007A521B" w:rsidRDefault="00AD1257">
      <w:r>
        <w:t>13)</w:t>
      </w:r>
      <w:r>
        <w:tab/>
        <w:t>1.1.5.2(12)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BE7523D" w14:textId="77777777" w:rsidR="007A521B" w:rsidRDefault="00AD1257">
      <w:proofErr w:type="spellStart"/>
      <w:r>
        <w:t>taqnUra#syasi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| </w:t>
      </w:r>
    </w:p>
    <w:p w14:paraId="444A9FB0" w14:textId="77777777" w:rsidR="007A521B" w:rsidRDefault="00AD1257">
      <w:r>
        <w:t>14)</w:t>
      </w:r>
      <w:r>
        <w:tab/>
        <w:t>1.1.5.2(13)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7DDCFF3F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</w:t>
      </w:r>
    </w:p>
    <w:p w14:paraId="22390BB3" w14:textId="77777777" w:rsidR="007A521B" w:rsidRDefault="00AD1257">
      <w:r>
        <w:t>15)</w:t>
      </w:r>
      <w:r>
        <w:tab/>
        <w:t>1.1.5.2(14)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viqsarja#nam</w:t>
      </w:r>
      <w:proofErr w:type="spellEnd"/>
      <w:r>
        <w:t xml:space="preserve"> |</w:t>
      </w:r>
    </w:p>
    <w:p w14:paraId="01829697" w14:textId="77777777" w:rsidR="007A521B" w:rsidRDefault="00AD1257"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| </w:t>
      </w:r>
    </w:p>
    <w:p w14:paraId="09D7DA0D" w14:textId="77777777" w:rsidR="007A521B" w:rsidRDefault="00AD1257">
      <w:r>
        <w:t>16)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 dEq3vavI#tayE |</w:t>
      </w:r>
    </w:p>
    <w:p w14:paraId="38D4EB3B" w14:textId="77777777" w:rsidR="007A521B" w:rsidRDefault="00AD1257">
      <w:proofErr w:type="spellStart"/>
      <w:r>
        <w:t>viqsarja#nam</w:t>
      </w:r>
      <w:proofErr w:type="spellEnd"/>
      <w:r>
        <w:t xml:space="preserve"> dEq3vavI#tayE </w:t>
      </w:r>
      <w:proofErr w:type="spellStart"/>
      <w:r>
        <w:t>dEq3vavI#tayE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dEq3vavI#tayE | </w:t>
      </w:r>
    </w:p>
    <w:p w14:paraId="5B5118DA" w14:textId="77777777" w:rsidR="007A521B" w:rsidRDefault="00AD1257">
      <w:r>
        <w:t>17)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</w:t>
      </w:r>
    </w:p>
    <w:p w14:paraId="51334041" w14:textId="77777777" w:rsidR="007A521B" w:rsidRDefault="00AD1257">
      <w:proofErr w:type="spellStart"/>
      <w:r>
        <w:t>viqsarja#naqmiti</w:t>
      </w:r>
      <w:proofErr w:type="spellEnd"/>
      <w:r>
        <w:t xml:space="preserve"># vi - </w:t>
      </w:r>
      <w:proofErr w:type="spellStart"/>
      <w:r>
        <w:t>sarja#nam</w:t>
      </w:r>
      <w:proofErr w:type="spellEnd"/>
      <w:r>
        <w:t xml:space="preserve"> | </w:t>
      </w:r>
    </w:p>
    <w:p w14:paraId="3634EE62" w14:textId="77777777" w:rsidR="007A521B" w:rsidRDefault="00AD1257">
      <w:r>
        <w:t>18)</w:t>
      </w:r>
      <w:r>
        <w:tab/>
        <w:t>1.1.5.2(16)</w:t>
      </w:r>
      <w:proofErr w:type="gramStart"/>
      <w:r>
        <w:t>-  dEq</w:t>
      </w:r>
      <w:proofErr w:type="gramEnd"/>
      <w:r>
        <w:t xml:space="preserve">3vavI#tayE | </w:t>
      </w:r>
      <w:proofErr w:type="spellStart"/>
      <w:r>
        <w:t>tvAq</w:t>
      </w:r>
      <w:proofErr w:type="spellEnd"/>
      <w:r>
        <w:t xml:space="preserve"> |</w:t>
      </w:r>
    </w:p>
    <w:p w14:paraId="27A9E73E" w14:textId="77777777" w:rsidR="007A521B" w:rsidRDefault="00AD1257">
      <w:r>
        <w:t xml:space="preserve">dEq3vavI#tayE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dEq3vavI#tayE </w:t>
      </w:r>
      <w:proofErr w:type="spellStart"/>
      <w:r>
        <w:t>dEq3vavI#tayE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C18ED7F" w14:textId="77777777" w:rsidR="007A521B" w:rsidRDefault="00AD1257">
      <w:r>
        <w:t>19)</w:t>
      </w:r>
      <w:r>
        <w:tab/>
        <w:t>1.1.5.2(16)</w:t>
      </w:r>
      <w:proofErr w:type="gramStart"/>
      <w:r>
        <w:t>-  dEq</w:t>
      </w:r>
      <w:proofErr w:type="gramEnd"/>
      <w:r>
        <w:t>3vavI#tayE |</w:t>
      </w:r>
    </w:p>
    <w:p w14:paraId="235BEEEA" w14:textId="77777777" w:rsidR="007A521B" w:rsidRDefault="00AD1257">
      <w:r>
        <w:t xml:space="preserve">dEq3vavI#tayaq </w:t>
      </w:r>
      <w:proofErr w:type="spellStart"/>
      <w:r>
        <w:t>iti</w:t>
      </w:r>
      <w:proofErr w:type="spellEnd"/>
      <w:r>
        <w:t xml:space="preserve"># dEq3va - </w:t>
      </w:r>
      <w:proofErr w:type="spellStart"/>
      <w:r>
        <w:t>vIqtaqyEq</w:t>
      </w:r>
      <w:proofErr w:type="spellEnd"/>
      <w:r>
        <w:t xml:space="preserve"> | </w:t>
      </w:r>
    </w:p>
    <w:p w14:paraId="18E94F51" w14:textId="77777777" w:rsidR="007A521B" w:rsidRDefault="00AD1257">
      <w:r>
        <w:t>20)</w:t>
      </w:r>
      <w:r>
        <w:tab/>
        <w:t>1.1.5.2(17)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g3RuqhNAqmiq |</w:t>
      </w:r>
    </w:p>
    <w:p w14:paraId="499494C4" w14:textId="77777777" w:rsidR="007A521B" w:rsidRDefault="00AD1257">
      <w:proofErr w:type="spellStart"/>
      <w:r>
        <w:t>tvAq</w:t>
      </w:r>
      <w:proofErr w:type="spellEnd"/>
      <w:r>
        <w:t xml:space="preserve"> g3RuqhNAqmiq </w:t>
      </w:r>
      <w:proofErr w:type="spellStart"/>
      <w:r>
        <w:t>g3RuqhNAqmiq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g3RuqhNAqmiq | </w:t>
      </w:r>
    </w:p>
    <w:p w14:paraId="641C01D6" w14:textId="77777777" w:rsidR="007A521B" w:rsidRDefault="00AD1257">
      <w:r>
        <w:t>21)</w:t>
      </w:r>
      <w:r>
        <w:tab/>
        <w:t>1.1.5.2(18)</w:t>
      </w:r>
      <w:proofErr w:type="gramStart"/>
      <w:r>
        <w:t>-  g</w:t>
      </w:r>
      <w:proofErr w:type="gramEnd"/>
      <w:r>
        <w:t>3RuqhNAqmiq | ad3ri#H |</w:t>
      </w:r>
    </w:p>
    <w:p w14:paraId="217F5865" w14:textId="77777777" w:rsidR="007A521B" w:rsidRDefault="00AD1257">
      <w:r>
        <w:t xml:space="preserve">g3RuqhNAqmyad3riqrad3ri#r g3RuhNAmi g3RuhNAqmyad3ri#H | </w:t>
      </w:r>
    </w:p>
    <w:p w14:paraId="2D6ED284" w14:textId="77777777" w:rsidR="007A521B" w:rsidRDefault="00AD1257">
      <w:r>
        <w:t>22)</w:t>
      </w:r>
      <w:r>
        <w:tab/>
        <w:t>1.1.5.2(19)</w:t>
      </w:r>
      <w:proofErr w:type="gramStart"/>
      <w:r>
        <w:t>-  ad</w:t>
      </w:r>
      <w:proofErr w:type="gramEnd"/>
      <w:r>
        <w:t xml:space="preserve">3ri#H | </w:t>
      </w:r>
      <w:proofErr w:type="spellStart"/>
      <w:r>
        <w:t>aqsiq</w:t>
      </w:r>
      <w:proofErr w:type="spellEnd"/>
      <w:r>
        <w:t xml:space="preserve"> | (G4S-1.1-16)</w:t>
      </w:r>
    </w:p>
    <w:p w14:paraId="0F8ED1CC" w14:textId="77777777" w:rsidR="007A521B" w:rsidRDefault="00AD1257">
      <w:r>
        <w:t xml:space="preserve">ad3ri#rasyaqsyad3riqrad3ri#rasi | </w:t>
      </w:r>
    </w:p>
    <w:p w14:paraId="7513294B" w14:textId="77777777" w:rsidR="007A521B" w:rsidRDefault="00AD1257">
      <w:r>
        <w:t>23)</w:t>
      </w:r>
      <w:r>
        <w:tab/>
        <w:t>1.1.5.2(20)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vAqnaqspaqtyaH</w:t>
      </w:r>
      <w:proofErr w:type="spellEnd"/>
      <w:r>
        <w:t xml:space="preserve"> | (G4S-1.1-16)</w:t>
      </w:r>
    </w:p>
    <w:p w14:paraId="7B240632" w14:textId="77777777" w:rsidR="007A521B" w:rsidRDefault="00AD1257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vAqnaqspaqtyO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| </w:t>
      </w:r>
    </w:p>
    <w:p w14:paraId="300EB85B" w14:textId="77777777" w:rsidR="007A521B" w:rsidRDefault="00AD1257">
      <w:r>
        <w:t>24)</w:t>
      </w:r>
      <w:r>
        <w:tab/>
        <w:t>1.1.5.2(21)</w:t>
      </w:r>
      <w:proofErr w:type="gramStart"/>
      <w:r>
        <w:t xml:space="preserve">-  </w:t>
      </w:r>
      <w:proofErr w:type="spellStart"/>
      <w:r>
        <w:t>vAqnaqspaqtyaH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(G4S-1.1-16)</w:t>
      </w:r>
    </w:p>
    <w:p w14:paraId="3FC34F34" w14:textId="77777777" w:rsidR="007A521B" w:rsidRDefault="00AD1257">
      <w:proofErr w:type="spellStart"/>
      <w:r>
        <w:t>vAqnaqspaqtyaH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42C2570E" w14:textId="77777777" w:rsidR="007A521B" w:rsidRDefault="00AD1257">
      <w:r>
        <w:t>25)</w:t>
      </w:r>
      <w:r>
        <w:tab/>
        <w:t>1.1.5.2(22)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iqda3m | (G4S-1.1-16)</w:t>
      </w:r>
    </w:p>
    <w:p w14:paraId="349293C5" w14:textId="77777777" w:rsidR="007A521B" w:rsidRDefault="00AD1257">
      <w:proofErr w:type="spellStart"/>
      <w:r>
        <w:t>sa</w:t>
      </w:r>
      <w:proofErr w:type="spellEnd"/>
      <w:r>
        <w:t xml:space="preserve"> iqda3m-iqda3(gm)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iqda3m | </w:t>
      </w:r>
    </w:p>
    <w:p w14:paraId="763BC4AE" w14:textId="77777777" w:rsidR="007A521B" w:rsidRDefault="00AD1257">
      <w:r>
        <w:t>26)</w:t>
      </w:r>
      <w:r>
        <w:tab/>
        <w:t>1.1.5.2(23)</w:t>
      </w:r>
      <w:proofErr w:type="gramStart"/>
      <w:r>
        <w:t>-  iqda</w:t>
      </w:r>
      <w:proofErr w:type="gramEnd"/>
      <w:r>
        <w:t>3m | dEq3vEB4ya#H | (G4S-1.1-16)</w:t>
      </w:r>
    </w:p>
    <w:p w14:paraId="6DF5386D" w14:textId="77777777" w:rsidR="007A521B" w:rsidRDefault="00AD1257">
      <w:r>
        <w:t xml:space="preserve">iqda3m dEq3vEB4yO# dEq3vEB4ya# iqda3m-iqda3m dEq3vEB4ya#H | </w:t>
      </w:r>
    </w:p>
    <w:p w14:paraId="7382991E" w14:textId="77777777" w:rsidR="007A521B" w:rsidRDefault="00AD1257">
      <w:r>
        <w:t>27)</w:t>
      </w:r>
      <w:r>
        <w:tab/>
        <w:t>1.1.5.2(24)</w:t>
      </w:r>
      <w:proofErr w:type="gramStart"/>
      <w:r>
        <w:t>-  dEq</w:t>
      </w:r>
      <w:proofErr w:type="gramEnd"/>
      <w:r>
        <w:t xml:space="preserve">3vEB4ya#H | </w:t>
      </w:r>
      <w:proofErr w:type="spellStart"/>
      <w:r>
        <w:t>haqvyam</w:t>
      </w:r>
      <w:proofErr w:type="spellEnd"/>
      <w:r>
        <w:t xml:space="preserve"> | (G4S-1.1-16)</w:t>
      </w:r>
    </w:p>
    <w:p w14:paraId="743906E9" w14:textId="77777777" w:rsidR="007A521B" w:rsidRDefault="00AD1257">
      <w:r>
        <w:t xml:space="preserve">dEq3vEB4yO#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dEq3vEB4yO# dEq3vEB4yO# </w:t>
      </w:r>
      <w:proofErr w:type="spellStart"/>
      <w:r>
        <w:t>haqvyam</w:t>
      </w:r>
      <w:proofErr w:type="spellEnd"/>
      <w:r>
        <w:t xml:space="preserve"> | </w:t>
      </w:r>
    </w:p>
    <w:p w14:paraId="4ACB11F4" w14:textId="77777777" w:rsidR="007A521B" w:rsidRDefault="00AD1257">
      <w:r>
        <w:t>28)</w:t>
      </w:r>
      <w:r>
        <w:tab/>
        <w:t>1.1.5.2(25)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suqSami</w:t>
      </w:r>
      <w:proofErr w:type="spellEnd"/>
      <w:r>
        <w:t># | (G4S-1.1-16)</w:t>
      </w:r>
    </w:p>
    <w:p w14:paraId="6B7C9A79" w14:textId="77777777" w:rsidR="007A521B" w:rsidRDefault="00AD1257">
      <w:proofErr w:type="spellStart"/>
      <w:r>
        <w:t>haqvya</w:t>
      </w:r>
      <w:proofErr w:type="spellEnd"/>
      <w:r>
        <w:t xml:space="preserve">(gm)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suqSami</w:t>
      </w:r>
      <w:proofErr w:type="spellEnd"/>
      <w:r>
        <w:t xml:space="preserve"># | </w:t>
      </w:r>
    </w:p>
    <w:p w14:paraId="263F162F" w14:textId="77777777" w:rsidR="007A521B" w:rsidRDefault="00AD1257">
      <w:r>
        <w:t>29)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 xml:space="preserve"># | </w:t>
      </w:r>
      <w:proofErr w:type="spellStart"/>
      <w:r>
        <w:t>SaqmiqShvaq</w:t>
      </w:r>
      <w:proofErr w:type="spellEnd"/>
      <w:r>
        <w:t xml:space="preserve"> | (G4S-1.1-16)</w:t>
      </w:r>
    </w:p>
    <w:p w14:paraId="5D42D739" w14:textId="77777777" w:rsidR="007A521B" w:rsidRDefault="00AD1257"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| </w:t>
      </w:r>
    </w:p>
    <w:p w14:paraId="684790DA" w14:textId="77777777" w:rsidR="007A521B" w:rsidRDefault="00AD1257">
      <w:r>
        <w:t>30)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># | (G4S-1.1-16)</w:t>
      </w:r>
    </w:p>
    <w:p w14:paraId="1C8CF1A9" w14:textId="77777777" w:rsidR="007A521B" w:rsidRDefault="00AD1257">
      <w:proofErr w:type="spellStart"/>
      <w:r>
        <w:t>suqSamIti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Sami# | </w:t>
      </w:r>
    </w:p>
    <w:p w14:paraId="661F9A89" w14:textId="77777777" w:rsidR="007A521B" w:rsidRDefault="00AD1257">
      <w:r>
        <w:t>31)</w:t>
      </w:r>
      <w:r>
        <w:tab/>
        <w:t>1.1.5.2(27)</w:t>
      </w:r>
      <w:proofErr w:type="gramStart"/>
      <w:r>
        <w:t xml:space="preserve">-  </w:t>
      </w:r>
      <w:proofErr w:type="spellStart"/>
      <w:r>
        <w:t>SaqmiqShvaq</w:t>
      </w:r>
      <w:proofErr w:type="spellEnd"/>
      <w:proofErr w:type="gramEnd"/>
      <w:r>
        <w:t xml:space="preserve"> | </w:t>
      </w:r>
      <w:proofErr w:type="spellStart"/>
      <w:r>
        <w:t>iSha$m</w:t>
      </w:r>
      <w:proofErr w:type="spellEnd"/>
      <w:r>
        <w:t xml:space="preserve"> | (G4S-1.1-16)</w:t>
      </w:r>
    </w:p>
    <w:p w14:paraId="6578782C" w14:textId="77777777" w:rsidR="007A521B" w:rsidRDefault="00AD1257">
      <w:proofErr w:type="spellStart"/>
      <w:r>
        <w:t>SaqmiqShvE</w:t>
      </w:r>
      <w:proofErr w:type="spellEnd"/>
      <w:r>
        <w:t xml:space="preserve"> </w:t>
      </w:r>
      <w:proofErr w:type="spellStart"/>
      <w:r>
        <w:t>Shaqm-iSha</w:t>
      </w:r>
      <w:proofErr w:type="spellEnd"/>
      <w:r>
        <w:t xml:space="preserve">(gm)#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Sha$m</w:t>
      </w:r>
      <w:proofErr w:type="spellEnd"/>
      <w:r>
        <w:t xml:space="preserve"> | </w:t>
      </w:r>
    </w:p>
    <w:p w14:paraId="59A71A3B" w14:textId="77777777" w:rsidR="007A521B" w:rsidRDefault="00AD1257">
      <w:r>
        <w:t>32)</w:t>
      </w:r>
      <w:r>
        <w:tab/>
        <w:t>1.1.5.2(28)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A | (G4S-1.1-16)</w:t>
      </w:r>
    </w:p>
    <w:p w14:paraId="7AA63900" w14:textId="77777777" w:rsidR="007A521B" w:rsidRDefault="00AD1257">
      <w:proofErr w:type="spellStart"/>
      <w:r>
        <w:t>iShaqm-EShaqm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-A | </w:t>
      </w:r>
    </w:p>
    <w:p w14:paraId="55E5A099" w14:textId="77777777" w:rsidR="007A521B" w:rsidRDefault="00AD1257">
      <w:r>
        <w:t>33)</w:t>
      </w:r>
      <w:r>
        <w:tab/>
        <w:t>1.1.5.2(29)</w:t>
      </w:r>
      <w:proofErr w:type="gramStart"/>
      <w:r>
        <w:t>-  A</w:t>
      </w:r>
      <w:proofErr w:type="gramEnd"/>
      <w:r>
        <w:t xml:space="preserve"> | vaqdaq3 | (G4S-1.1-16)</w:t>
      </w:r>
    </w:p>
    <w:p w14:paraId="654EE120" w14:textId="77777777" w:rsidR="007A521B" w:rsidRDefault="00AD1257">
      <w:r>
        <w:t xml:space="preserve">A va#da3 vaqdA3 va#da3 | </w:t>
      </w:r>
    </w:p>
    <w:p w14:paraId="1E1F76C6" w14:textId="77777777" w:rsidR="007A521B" w:rsidRDefault="00AD1257">
      <w:r>
        <w:t>34)</w:t>
      </w:r>
      <w:r>
        <w:tab/>
        <w:t>1.1.5.2(30)</w:t>
      </w:r>
      <w:proofErr w:type="gramStart"/>
      <w:r>
        <w:t>-  vaqdaq</w:t>
      </w:r>
      <w:proofErr w:type="gramEnd"/>
      <w:r>
        <w:t xml:space="preserve">3 | </w:t>
      </w:r>
      <w:proofErr w:type="spellStart"/>
      <w:r>
        <w:t>Urja$m</w:t>
      </w:r>
      <w:proofErr w:type="spellEnd"/>
      <w:r>
        <w:t xml:space="preserve"> | (G4S-1.1-16)</w:t>
      </w:r>
    </w:p>
    <w:p w14:paraId="381C3DDB" w14:textId="77777777" w:rsidR="007A521B" w:rsidRDefault="00AD1257">
      <w:r>
        <w:t xml:space="preserve">vaqdO3rjaqm-Urja#M ~Mvada3 vaqdO3rja$m | </w:t>
      </w:r>
    </w:p>
    <w:p w14:paraId="2E7DCFAE" w14:textId="77777777" w:rsidR="007A521B" w:rsidRDefault="00AD1257">
      <w:r>
        <w:t>35)</w:t>
      </w:r>
      <w:r>
        <w:tab/>
        <w:t>1.1.5.2(31)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A | (G4S-1.1-16)</w:t>
      </w:r>
    </w:p>
    <w:p w14:paraId="2B9506E0" w14:textId="77777777" w:rsidR="007A521B" w:rsidRDefault="00AD1257">
      <w:proofErr w:type="spellStart"/>
      <w:r>
        <w:t>Urjaqm-Orjaqm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-A | </w:t>
      </w:r>
    </w:p>
    <w:p w14:paraId="0F358FDA" w14:textId="77777777" w:rsidR="007A521B" w:rsidRDefault="00AD1257">
      <w:r>
        <w:t>36)</w:t>
      </w:r>
      <w:r>
        <w:tab/>
        <w:t>1.1.5.2(32)</w:t>
      </w:r>
      <w:proofErr w:type="gramStart"/>
      <w:r>
        <w:t>-  A</w:t>
      </w:r>
      <w:proofErr w:type="gramEnd"/>
      <w:r>
        <w:t xml:space="preserve"> | vaqdaq3 | (G4S-1.1-16)</w:t>
      </w:r>
    </w:p>
    <w:p w14:paraId="14DC54D2" w14:textId="77777777" w:rsidR="007A521B" w:rsidRDefault="00AD1257">
      <w:r>
        <w:lastRenderedPageBreak/>
        <w:t xml:space="preserve">A va#da3 vaqdA3 va#da3 | </w:t>
      </w:r>
    </w:p>
    <w:p w14:paraId="63AEBFB9" w14:textId="77777777" w:rsidR="007A521B" w:rsidRDefault="00AD1257">
      <w:r>
        <w:t>37)</w:t>
      </w:r>
      <w:r>
        <w:tab/>
        <w:t>1.1.5.2(33)</w:t>
      </w:r>
      <w:proofErr w:type="gramStart"/>
      <w:r>
        <w:t>-  vaqdaq</w:t>
      </w:r>
      <w:proofErr w:type="gramEnd"/>
      <w:r>
        <w:t>3 | d3yuqmat | (G4S-1.1-16)</w:t>
      </w:r>
    </w:p>
    <w:p w14:paraId="41FE0854" w14:textId="77777777" w:rsidR="007A521B" w:rsidRDefault="00AD1257">
      <w:r>
        <w:t xml:space="preserve">vaqdaq3 d3yuqmad3 </w:t>
      </w:r>
      <w:proofErr w:type="spellStart"/>
      <w:r>
        <w:t>d3yuqmad3</w:t>
      </w:r>
      <w:proofErr w:type="spellEnd"/>
      <w:r>
        <w:t xml:space="preserve"> va#da3 vada3 d3yuqmat | </w:t>
      </w:r>
    </w:p>
    <w:p w14:paraId="49925C7A" w14:textId="77777777" w:rsidR="007A521B" w:rsidRDefault="00AD1257">
      <w:r>
        <w:t>38)</w:t>
      </w:r>
      <w:r>
        <w:tab/>
        <w:t>1.1.5.2(34)</w:t>
      </w:r>
      <w:proofErr w:type="gramStart"/>
      <w:r>
        <w:t>-  d</w:t>
      </w:r>
      <w:proofErr w:type="gramEnd"/>
      <w:r>
        <w:t>3yuqmat | vaqdaq3taq | (G4S-1.1-16)</w:t>
      </w:r>
    </w:p>
    <w:p w14:paraId="0EF2859F" w14:textId="77777777" w:rsidR="007A521B" w:rsidRDefault="00AD1257">
      <w:r>
        <w:t xml:space="preserve">d3yuqmad3 va#da3ta vada3ta d3yuqmad3 </w:t>
      </w:r>
      <w:proofErr w:type="spellStart"/>
      <w:r>
        <w:t>d3yuqmad3</w:t>
      </w:r>
      <w:proofErr w:type="spellEnd"/>
      <w:r>
        <w:t xml:space="preserve"> va#da3ta | </w:t>
      </w:r>
    </w:p>
    <w:p w14:paraId="08FCDB50" w14:textId="77777777" w:rsidR="007A521B" w:rsidRDefault="00AD1257">
      <w:r>
        <w:t>39)</w:t>
      </w:r>
      <w:r>
        <w:tab/>
        <w:t>1.1.5.2(34)</w:t>
      </w:r>
      <w:proofErr w:type="gramStart"/>
      <w:r>
        <w:t>-  d</w:t>
      </w:r>
      <w:proofErr w:type="gramEnd"/>
      <w:r>
        <w:t>3yuqmat | (G4S-1.1-16)</w:t>
      </w:r>
    </w:p>
    <w:p w14:paraId="67764887" w14:textId="77777777" w:rsidR="007A521B" w:rsidRDefault="00AD1257">
      <w:r>
        <w:t xml:space="preserve">d3yuqmadi3ti# d3yu - mat | </w:t>
      </w:r>
    </w:p>
    <w:p w14:paraId="3FC95349" w14:textId="77777777" w:rsidR="007A521B" w:rsidRDefault="00AD1257">
      <w:r>
        <w:t>40)</w:t>
      </w:r>
      <w:r>
        <w:tab/>
        <w:t>1.1.5.2(35)</w:t>
      </w:r>
      <w:proofErr w:type="gramStart"/>
      <w:r>
        <w:t>-  vaqdaq</w:t>
      </w:r>
      <w:proofErr w:type="gramEnd"/>
      <w:r>
        <w:t xml:space="preserve">3taq | </w:t>
      </w:r>
      <w:proofErr w:type="spellStart"/>
      <w:r>
        <w:t>vaqyam</w:t>
      </w:r>
      <w:proofErr w:type="spellEnd"/>
      <w:r>
        <w:t xml:space="preserve"> | (G4S-1.1-16)</w:t>
      </w:r>
    </w:p>
    <w:p w14:paraId="298CF51B" w14:textId="77777777" w:rsidR="007A521B" w:rsidRDefault="00AD1257">
      <w:r>
        <w:t xml:space="preserve">vaqdaq3taq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~Mva#da3ta vada3ta </w:t>
      </w:r>
      <w:proofErr w:type="spellStart"/>
      <w:r>
        <w:t>vaqyam</w:t>
      </w:r>
      <w:proofErr w:type="spellEnd"/>
      <w:r>
        <w:t xml:space="preserve"> | </w:t>
      </w:r>
    </w:p>
    <w:p w14:paraId="1FA3E1A1" w14:textId="77777777" w:rsidR="007A521B" w:rsidRDefault="00AD1257">
      <w:r>
        <w:t>41)</w:t>
      </w:r>
      <w:r>
        <w:tab/>
        <w:t>1.1.5.2(36)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saq~gGAq4tam | (G4S-1.1-16)</w:t>
      </w:r>
    </w:p>
    <w:p w14:paraId="6D13A8A4" w14:textId="77777777" w:rsidR="007A521B" w:rsidRDefault="00AD1257">
      <w:proofErr w:type="spellStart"/>
      <w:r>
        <w:t>vaqya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#~gGAq4ta(gm) </w:t>
      </w:r>
      <w:proofErr w:type="spellStart"/>
      <w:r>
        <w:t>sa</w:t>
      </w:r>
      <w:proofErr w:type="spellEnd"/>
      <w:r>
        <w:t>#~gGAq4taM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#~gGAq4tam | </w:t>
      </w:r>
    </w:p>
    <w:p w14:paraId="26397C8A" w14:textId="77777777" w:rsidR="007A521B" w:rsidRDefault="00AD1257">
      <w:r>
        <w:t>42)</w:t>
      </w:r>
      <w:r>
        <w:tab/>
        <w:t>1.1.5.2(37)</w:t>
      </w:r>
      <w:proofErr w:type="gramStart"/>
      <w:r>
        <w:t>-  saq</w:t>
      </w:r>
      <w:proofErr w:type="gramEnd"/>
      <w:r>
        <w:t xml:space="preserve">~gGAq4tam | </w:t>
      </w:r>
      <w:proofErr w:type="spellStart"/>
      <w:r>
        <w:t>jEqShmaq</w:t>
      </w:r>
      <w:proofErr w:type="spellEnd"/>
      <w:r>
        <w:t xml:space="preserve"> |</w:t>
      </w:r>
    </w:p>
    <w:p w14:paraId="066B6F69" w14:textId="77777777" w:rsidR="007A521B" w:rsidRDefault="00AD1257">
      <w:r>
        <w:t xml:space="preserve">saq~gGAq4tam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sa~gGAq4ta(gm) </w:t>
      </w:r>
      <w:proofErr w:type="spellStart"/>
      <w:r>
        <w:t>sa</w:t>
      </w:r>
      <w:proofErr w:type="spellEnd"/>
      <w:r>
        <w:t xml:space="preserve">#~gGAq4tam </w:t>
      </w:r>
      <w:proofErr w:type="spellStart"/>
      <w:r>
        <w:t>jE$Shma</w:t>
      </w:r>
      <w:proofErr w:type="spellEnd"/>
      <w:r>
        <w:t xml:space="preserve"> | </w:t>
      </w:r>
    </w:p>
    <w:p w14:paraId="629DC83D" w14:textId="77777777" w:rsidR="007A521B" w:rsidRDefault="00AD1257">
      <w:r>
        <w:t>43)</w:t>
      </w:r>
      <w:r>
        <w:tab/>
        <w:t>1.1.5.2(37)</w:t>
      </w:r>
      <w:proofErr w:type="gramStart"/>
      <w:r>
        <w:t>-  saq</w:t>
      </w:r>
      <w:proofErr w:type="gramEnd"/>
      <w:r>
        <w:t>~gGAq4tam |</w:t>
      </w:r>
    </w:p>
    <w:p w14:paraId="5A17B5BC" w14:textId="77777777" w:rsidR="007A521B" w:rsidRDefault="00AD1257">
      <w:r>
        <w:t xml:space="preserve">saq~gGAq4tamiti# </w:t>
      </w:r>
      <w:proofErr w:type="spellStart"/>
      <w:r>
        <w:t>saM</w:t>
      </w:r>
      <w:proofErr w:type="spellEnd"/>
      <w:r>
        <w:t xml:space="preserve"> - GAq4tam | </w:t>
      </w:r>
    </w:p>
    <w:p w14:paraId="5AA3C483" w14:textId="77777777" w:rsidR="007A521B" w:rsidRDefault="00AD1257">
      <w:r>
        <w:t>44)</w:t>
      </w:r>
      <w:r>
        <w:tab/>
        <w:t>1.1.5.2(38)</w:t>
      </w:r>
      <w:proofErr w:type="gramStart"/>
      <w:r>
        <w:t xml:space="preserve">-  </w:t>
      </w:r>
      <w:proofErr w:type="spellStart"/>
      <w:r>
        <w:t>jEqShmaq</w:t>
      </w:r>
      <w:proofErr w:type="spellEnd"/>
      <w:proofErr w:type="gramEnd"/>
      <w:r>
        <w:t xml:space="preserve"> | vaqrq.ShavRu#d3dha4m |</w:t>
      </w:r>
    </w:p>
    <w:p w14:paraId="57B6BFE9" w14:textId="77777777" w:rsidR="007A521B" w:rsidRDefault="00AD1257">
      <w:proofErr w:type="spellStart"/>
      <w:r>
        <w:t>jEqShmaq</w:t>
      </w:r>
      <w:proofErr w:type="spellEnd"/>
      <w:r>
        <w:t xml:space="preserve"> </w:t>
      </w:r>
      <w:proofErr w:type="gramStart"/>
      <w:r>
        <w:t>vaqrq.ShavRu</w:t>
      </w:r>
      <w:proofErr w:type="gramEnd"/>
      <w:r>
        <w:t xml:space="preserve">#d3dha4M ~Mvaqrq.ShavRu#d3dha4m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vaqrq.ShavRu#d3dha4m | </w:t>
      </w:r>
    </w:p>
    <w:p w14:paraId="18ED442F" w14:textId="77777777" w:rsidR="007A521B" w:rsidRDefault="00AD1257">
      <w:r>
        <w:t>45)</w:t>
      </w:r>
      <w:r>
        <w:tab/>
        <w:t>1.1.5.2(39)</w:t>
      </w:r>
      <w:proofErr w:type="gramStart"/>
      <w:r>
        <w:t>-  vaqrq</w:t>
      </w:r>
      <w:proofErr w:type="gramEnd"/>
      <w:r>
        <w:t xml:space="preserve">.ShavRu#d3dha4m | </w:t>
      </w:r>
      <w:proofErr w:type="spellStart"/>
      <w:r>
        <w:t>aqsiq</w:t>
      </w:r>
      <w:proofErr w:type="spellEnd"/>
      <w:r>
        <w:t xml:space="preserve"> |</w:t>
      </w:r>
    </w:p>
    <w:p w14:paraId="615D802F" w14:textId="77777777" w:rsidR="007A521B" w:rsidRDefault="00AD1257">
      <w:proofErr w:type="gramStart"/>
      <w:r>
        <w:t>vaqrq.ShavRu</w:t>
      </w:r>
      <w:proofErr w:type="gramEnd"/>
      <w:r>
        <w:t xml:space="preserve">#d3dha4m-asyasi vaqrq.ShavRu#d3dha4M ~Mvaqrq.ShavRu#d3dha4m-asi | </w:t>
      </w:r>
    </w:p>
    <w:p w14:paraId="5B0B855B" w14:textId="77777777" w:rsidR="007A521B" w:rsidRDefault="00AD1257">
      <w:r>
        <w:t>46)</w:t>
      </w:r>
      <w:r>
        <w:tab/>
        <w:t>1.1.5.2(39)</w:t>
      </w:r>
      <w:proofErr w:type="gramStart"/>
      <w:r>
        <w:t>-  vaqrq</w:t>
      </w:r>
      <w:proofErr w:type="gramEnd"/>
      <w:r>
        <w:t>.ShavRu#d3dha4m |</w:t>
      </w:r>
    </w:p>
    <w:p w14:paraId="6407DEAE" w14:textId="77777777" w:rsidR="007A521B" w:rsidRDefault="00AD1257">
      <w:proofErr w:type="gramStart"/>
      <w:r>
        <w:t>vaqrq.ShavRu</w:t>
      </w:r>
      <w:proofErr w:type="gramEnd"/>
      <w:r>
        <w:t xml:space="preserve">#d3dhaq4miti# </w:t>
      </w:r>
      <w:proofErr w:type="spellStart"/>
      <w:r>
        <w:t>vaqrq.Sha</w:t>
      </w:r>
      <w:proofErr w:type="spellEnd"/>
      <w:r>
        <w:t xml:space="preserve"> - vRuqd3dhaq4m | </w:t>
      </w:r>
    </w:p>
    <w:p w14:paraId="1CF6A543" w14:textId="77777777" w:rsidR="007A521B" w:rsidRDefault="00AD1257">
      <w:r>
        <w:t>47)</w:t>
      </w:r>
      <w:r>
        <w:tab/>
        <w:t>1.1.5.2(40)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D2EABF8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42881E83" w14:textId="77777777" w:rsidR="007A521B" w:rsidRDefault="00AD1257">
      <w:r>
        <w:t>48)</w:t>
      </w:r>
      <w:r>
        <w:tab/>
        <w:t>1.1.5.2(41)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B07641F" w14:textId="77777777" w:rsidR="007A521B" w:rsidRDefault="00AD1257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59905FA" w14:textId="77777777" w:rsidR="007A521B" w:rsidRDefault="00AD1257">
      <w:r>
        <w:lastRenderedPageBreak/>
        <w:t>49)</w:t>
      </w:r>
      <w:r>
        <w:tab/>
        <w:t>1.1.5.2(42)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vaqrq.ShavRu#d3dha4m |</w:t>
      </w:r>
    </w:p>
    <w:p w14:paraId="3A872675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gramStart"/>
      <w:r>
        <w:t>vaqrq.ShavRu</w:t>
      </w:r>
      <w:proofErr w:type="gramEnd"/>
      <w:r>
        <w:t xml:space="preserve">#d3dha4M ~Mvaqrq.ShavRu#d3dha4m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vaqrq.ShavRu#d3dha4m | </w:t>
      </w:r>
    </w:p>
    <w:p w14:paraId="6DDB19C9" w14:textId="77777777" w:rsidR="007A521B" w:rsidRDefault="00AD1257">
      <w:r>
        <w:t>50)</w:t>
      </w:r>
      <w:r>
        <w:tab/>
        <w:t>1.1.5.2(43)</w:t>
      </w:r>
      <w:proofErr w:type="gramStart"/>
      <w:r>
        <w:t>-  vaqrq</w:t>
      </w:r>
      <w:proofErr w:type="gramEnd"/>
      <w:r>
        <w:t xml:space="preserve">.ShavRu#d3dha4m | </w:t>
      </w:r>
      <w:proofErr w:type="spellStart"/>
      <w:r>
        <w:t>vEqttuq</w:t>
      </w:r>
      <w:proofErr w:type="spellEnd"/>
      <w:r>
        <w:t xml:space="preserve"> |</w:t>
      </w:r>
    </w:p>
    <w:p w14:paraId="09793892" w14:textId="77777777" w:rsidR="007A521B" w:rsidRDefault="00AD1257">
      <w:proofErr w:type="gramStart"/>
      <w:r>
        <w:t>vaqrq.ShavRu</w:t>
      </w:r>
      <w:proofErr w:type="gramEnd"/>
      <w:r>
        <w:t>#d3dha4M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vaqrq.ShavRu#d3dha4M ~Mvaqrq.ShavRu#d3dha4M ~</w:t>
      </w:r>
      <w:proofErr w:type="spellStart"/>
      <w:r>
        <w:t>MvEttu</w:t>
      </w:r>
      <w:proofErr w:type="spellEnd"/>
      <w:r>
        <w:t xml:space="preserve"> | </w:t>
      </w:r>
    </w:p>
    <w:p w14:paraId="0A7BF8F5" w14:textId="77777777" w:rsidR="007A521B" w:rsidRDefault="00AD1257">
      <w:r>
        <w:t>51)</w:t>
      </w:r>
      <w:r>
        <w:tab/>
        <w:t>1.1.5.2(43)</w:t>
      </w:r>
      <w:proofErr w:type="gramStart"/>
      <w:r>
        <w:t>-  vaqrq</w:t>
      </w:r>
      <w:proofErr w:type="gramEnd"/>
      <w:r>
        <w:t>.ShavRu#d3dha4m |</w:t>
      </w:r>
    </w:p>
    <w:p w14:paraId="510A8028" w14:textId="77777777" w:rsidR="007A521B" w:rsidRDefault="00AD1257">
      <w:proofErr w:type="gramStart"/>
      <w:r>
        <w:t>vaqrq.ShavRu</w:t>
      </w:r>
      <w:proofErr w:type="gramEnd"/>
      <w:r>
        <w:t xml:space="preserve">#d3dhaq4miti# </w:t>
      </w:r>
      <w:proofErr w:type="spellStart"/>
      <w:r>
        <w:t>vaqrq.Sha</w:t>
      </w:r>
      <w:proofErr w:type="spellEnd"/>
      <w:r>
        <w:t xml:space="preserve"> - vRuqd3dhaq4m | </w:t>
      </w:r>
    </w:p>
    <w:p w14:paraId="1AE35E5E" w14:textId="77777777" w:rsidR="007A521B" w:rsidRDefault="00AD1257">
      <w:r>
        <w:t>52)</w:t>
      </w:r>
      <w:r>
        <w:tab/>
        <w:t>1.1.5.2(44)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parA#pUtam</w:t>
      </w:r>
      <w:proofErr w:type="spellEnd"/>
      <w:r>
        <w:t xml:space="preserve"> |</w:t>
      </w:r>
    </w:p>
    <w:p w14:paraId="1FA7FBD7" w14:textId="77777777" w:rsidR="007A521B" w:rsidRDefault="00AD1257">
      <w:proofErr w:type="spellStart"/>
      <w:r>
        <w:t>vEqttuq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| </w:t>
      </w:r>
    </w:p>
    <w:p w14:paraId="0A7529B8" w14:textId="77777777" w:rsidR="007A521B" w:rsidRDefault="00AD1257">
      <w:r>
        <w:t>53)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4BCE3DAD" w14:textId="77777777" w:rsidR="007A521B" w:rsidRDefault="00AD1257">
      <w:proofErr w:type="spellStart"/>
      <w:r>
        <w:t>parA#pUtaq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4220FAC7" w14:textId="77777777" w:rsidR="007A521B" w:rsidRDefault="00AD1257">
      <w:r>
        <w:t>54)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</w:t>
      </w:r>
    </w:p>
    <w:p w14:paraId="06417179" w14:textId="77777777" w:rsidR="007A521B" w:rsidRDefault="00AD1257">
      <w:proofErr w:type="spellStart"/>
      <w:r>
        <w:t>parA#pUtaqmitiq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pUqtaqm</w:t>
      </w:r>
      <w:proofErr w:type="spellEnd"/>
      <w:r>
        <w:t xml:space="preserve"> | </w:t>
      </w:r>
    </w:p>
    <w:p w14:paraId="17AAE5E2" w14:textId="77777777" w:rsidR="007A521B" w:rsidRDefault="00AD1257">
      <w:r>
        <w:t>55)</w:t>
      </w:r>
      <w:r>
        <w:tab/>
        <w:t>1.1.5.2(46)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</w:t>
      </w:r>
    </w:p>
    <w:p w14:paraId="1241C80D" w14:textId="77777777" w:rsidR="007A521B" w:rsidRDefault="00AD1257">
      <w:proofErr w:type="spellStart"/>
      <w:r>
        <w:t>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parA#pUtAH</w:t>
      </w:r>
      <w:proofErr w:type="spellEnd"/>
      <w:r>
        <w:t xml:space="preserve"> | </w:t>
      </w:r>
    </w:p>
    <w:p w14:paraId="00A45000" w14:textId="77777777" w:rsidR="007A521B" w:rsidRDefault="00AD1257">
      <w:r>
        <w:t>56)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3A9DC919" w14:textId="77777777" w:rsidR="007A521B" w:rsidRDefault="00AD1257"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5238874B" w14:textId="77777777" w:rsidR="007A521B" w:rsidRDefault="00AD1257">
      <w:r>
        <w:t>57)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</w:t>
      </w:r>
    </w:p>
    <w:p w14:paraId="5DAB2AED" w14:textId="77777777" w:rsidR="007A521B" w:rsidRDefault="00AD1257">
      <w:proofErr w:type="spellStart"/>
      <w:r>
        <w:t>parA#pUtAq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pUqtAqH</w:t>
      </w:r>
      <w:proofErr w:type="spellEnd"/>
      <w:r>
        <w:t xml:space="preserve"> | </w:t>
      </w:r>
    </w:p>
    <w:p w14:paraId="0A9AA868" w14:textId="77777777" w:rsidR="007A521B" w:rsidRDefault="00AD1257">
      <w:r>
        <w:t>58)</w:t>
      </w:r>
      <w:r>
        <w:tab/>
        <w:t>1.1.5.2(48)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</w:t>
      </w:r>
    </w:p>
    <w:p w14:paraId="6A3B5D3E" w14:textId="77777777" w:rsidR="007A521B" w:rsidRDefault="00AD1257"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rakSha#sAqm-arA#taqyO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| </w:t>
      </w:r>
    </w:p>
    <w:p w14:paraId="02750DF6" w14:textId="77777777" w:rsidR="007A521B" w:rsidRDefault="00AD1257">
      <w:r>
        <w:t>59)</w:t>
      </w:r>
      <w:r>
        <w:tab/>
        <w:t>1.1.5.2(49)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#sAm</w:t>
      </w:r>
      <w:proofErr w:type="spellEnd"/>
      <w:r>
        <w:t xml:space="preserve"> | BAq4ga3H |</w:t>
      </w:r>
    </w:p>
    <w:p w14:paraId="5FA54233" w14:textId="77777777" w:rsidR="007A521B" w:rsidRDefault="00AD1257">
      <w:proofErr w:type="spellStart"/>
      <w:r>
        <w:t>rakSha#sAm</w:t>
      </w:r>
      <w:proofErr w:type="spellEnd"/>
      <w:r>
        <w:t xml:space="preserve"> BAq4gO3 </w:t>
      </w:r>
      <w:proofErr w:type="spellStart"/>
      <w:r>
        <w:t>BAq4gO3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rakSha#sAm</w:t>
      </w:r>
      <w:proofErr w:type="spellEnd"/>
      <w:r>
        <w:t xml:space="preserve"> BAq4ga3H | </w:t>
      </w:r>
    </w:p>
    <w:p w14:paraId="61E98255" w14:textId="77777777" w:rsidR="007A521B" w:rsidRDefault="00AD1257">
      <w:r>
        <w:t>60)</w:t>
      </w:r>
      <w:r>
        <w:tab/>
        <w:t>1.1.5.2(50)</w:t>
      </w:r>
      <w:proofErr w:type="gramStart"/>
      <w:r>
        <w:t>-  BAq</w:t>
      </w:r>
      <w:proofErr w:type="gramEnd"/>
      <w:r>
        <w:t xml:space="preserve">4ga3H | </w:t>
      </w:r>
      <w:proofErr w:type="spellStart"/>
      <w:r>
        <w:t>aqsiq</w:t>
      </w:r>
      <w:proofErr w:type="spellEnd"/>
      <w:r>
        <w:t xml:space="preserve"> |</w:t>
      </w:r>
    </w:p>
    <w:p w14:paraId="5639E59F" w14:textId="77777777" w:rsidR="007A521B" w:rsidRDefault="00AD1257">
      <w:r>
        <w:t>BAq4gO$3 &amp;</w:t>
      </w:r>
      <w:proofErr w:type="spellStart"/>
      <w:r>
        <w:t>syasi</w:t>
      </w:r>
      <w:proofErr w:type="spellEnd"/>
      <w:r>
        <w:t xml:space="preserve"> BAq4gO3 BAq4gO#3 &amp;</w:t>
      </w:r>
      <w:proofErr w:type="spellStart"/>
      <w:r>
        <w:t>si</w:t>
      </w:r>
      <w:proofErr w:type="spellEnd"/>
      <w:r>
        <w:t xml:space="preserve"> | </w:t>
      </w:r>
    </w:p>
    <w:p w14:paraId="062AF070" w14:textId="77777777" w:rsidR="007A521B" w:rsidRDefault="00AD1257">
      <w:r>
        <w:t>61)</w:t>
      </w:r>
      <w:r>
        <w:tab/>
        <w:t>1.1.5.2(51)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3856ACD7" w14:textId="77777777" w:rsidR="007A521B" w:rsidRDefault="00AD1257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vAqyura#syasi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</w:t>
      </w:r>
    </w:p>
    <w:p w14:paraId="703177C3" w14:textId="77777777" w:rsidR="007A521B" w:rsidRDefault="00AD1257">
      <w:r>
        <w:t>62)</w:t>
      </w:r>
      <w:r>
        <w:tab/>
        <w:t>1.1.5.2(52)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4CC74DE" w14:textId="77777777" w:rsidR="007A521B" w:rsidRDefault="00AD1257"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22AC3A66" w14:textId="77777777" w:rsidR="007A521B" w:rsidRDefault="00AD1257">
      <w:r>
        <w:t>63)</w:t>
      </w:r>
      <w:r>
        <w:tab/>
        <w:t>1.1.5.2(53)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vi |</w:t>
      </w:r>
    </w:p>
    <w:p w14:paraId="4449150D" w14:textId="77777777" w:rsidR="007A521B" w:rsidRDefault="00AD1257"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| </w:t>
      </w:r>
    </w:p>
    <w:p w14:paraId="42B95DD4" w14:textId="77777777" w:rsidR="007A521B" w:rsidRDefault="00AD1257">
      <w:r>
        <w:t>64)</w:t>
      </w:r>
      <w:r>
        <w:tab/>
        <w:t>1.1.5.2(54)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viqnaqktuq</w:t>
      </w:r>
      <w:proofErr w:type="spellEnd"/>
      <w:r>
        <w:t xml:space="preserve"> |</w:t>
      </w:r>
    </w:p>
    <w:p w14:paraId="5C515A24" w14:textId="77777777" w:rsidR="007A521B" w:rsidRDefault="00AD1257">
      <w:r>
        <w:t xml:space="preserve">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| </w:t>
      </w:r>
    </w:p>
    <w:p w14:paraId="37FC05E6" w14:textId="77777777" w:rsidR="007A521B" w:rsidRDefault="00AD1257">
      <w:r>
        <w:t>65)</w:t>
      </w:r>
      <w:r>
        <w:tab/>
        <w:t>1.1.5.2(55)</w:t>
      </w:r>
      <w:proofErr w:type="gramStart"/>
      <w:r>
        <w:t xml:space="preserve">-  </w:t>
      </w:r>
      <w:proofErr w:type="spellStart"/>
      <w:r>
        <w:t>viqnaqktuq</w:t>
      </w:r>
      <w:proofErr w:type="spellEnd"/>
      <w:proofErr w:type="gramEnd"/>
      <w:r>
        <w:t xml:space="preserve"> | dEq3vaH |</w:t>
      </w:r>
    </w:p>
    <w:p w14:paraId="5A7B14D5" w14:textId="77777777" w:rsidR="007A521B" w:rsidRDefault="00AD1257">
      <w:proofErr w:type="spellStart"/>
      <w:r>
        <w:t>viqnaqktuq</w:t>
      </w:r>
      <w:proofErr w:type="spellEnd"/>
      <w:r>
        <w:t xml:space="preserve"> dEq3vO </w:t>
      </w:r>
      <w:proofErr w:type="spellStart"/>
      <w:r>
        <w:t>dEq3vO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dEq3vaH | </w:t>
      </w:r>
    </w:p>
    <w:p w14:paraId="3EDB05C6" w14:textId="77777777" w:rsidR="007A521B" w:rsidRDefault="00AD1257">
      <w:r>
        <w:t>66)</w:t>
      </w:r>
      <w:r>
        <w:tab/>
        <w:t>1.1.5.2(56)</w:t>
      </w:r>
      <w:proofErr w:type="gramStart"/>
      <w:r>
        <w:t>-  dEq</w:t>
      </w:r>
      <w:proofErr w:type="gramEnd"/>
      <w:r>
        <w:t xml:space="preserve">3vaH | </w:t>
      </w:r>
      <w:proofErr w:type="spellStart"/>
      <w:r>
        <w:t>vaqH</w:t>
      </w:r>
      <w:proofErr w:type="spellEnd"/>
      <w:r>
        <w:t xml:space="preserve"> |</w:t>
      </w:r>
    </w:p>
    <w:p w14:paraId="737940F6" w14:textId="77777777" w:rsidR="007A521B" w:rsidRDefault="00AD1257">
      <w:r>
        <w:t xml:space="preserve">dEq3vO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dEq3vO </w:t>
      </w:r>
      <w:proofErr w:type="spellStart"/>
      <w:r>
        <w:t>dEq3vO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0DBE1AE0" w14:textId="77777777" w:rsidR="007A521B" w:rsidRDefault="00AD1257">
      <w:r>
        <w:t>67)</w:t>
      </w:r>
      <w:r>
        <w:tab/>
        <w:t>1.1.5.2(57)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5119C071" w14:textId="77777777" w:rsidR="007A521B" w:rsidRDefault="00AD1257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63F88A50" w14:textId="77777777" w:rsidR="007A521B" w:rsidRDefault="00AD1257">
      <w:r>
        <w:t>68)</w:t>
      </w:r>
      <w:r>
        <w:tab/>
        <w:t>1.1.5.2(58)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50DF020B" w14:textId="77777777" w:rsidR="007A521B" w:rsidRDefault="00AD1257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</w:t>
      </w:r>
    </w:p>
    <w:p w14:paraId="165E37D1" w14:textId="77777777" w:rsidR="007A521B" w:rsidRDefault="00AD1257">
      <w:r>
        <w:t>69)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78FFBE8" w14:textId="77777777" w:rsidR="007A521B" w:rsidRDefault="00AD1257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9BFC8DA" w14:textId="77777777" w:rsidR="007A521B" w:rsidRDefault="00AD1257">
      <w:r>
        <w:t>70)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3D89174E" w14:textId="77777777" w:rsidR="007A521B" w:rsidRDefault="00AD1257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4F4FE972" w14:textId="77777777" w:rsidR="007A521B" w:rsidRDefault="00AD1257">
      <w:r>
        <w:t>71)</w:t>
      </w:r>
      <w:r>
        <w:tab/>
        <w:t>1.1.5.2(60)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># | g3RuqhNAqtuq ||</w:t>
      </w:r>
    </w:p>
    <w:p w14:paraId="47BB99A6" w14:textId="77777777" w:rsidR="007A521B" w:rsidRDefault="00AD1257">
      <w:proofErr w:type="spellStart"/>
      <w:r>
        <w:t>prati</w:t>
      </w:r>
      <w:proofErr w:type="spellEnd"/>
      <w:r>
        <w:t xml:space="preserve"># g3RuhNAtu g3RuhNAtuq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g3RuhNAtu | </w:t>
      </w:r>
    </w:p>
    <w:p w14:paraId="030249FA" w14:textId="77777777" w:rsidR="007A521B" w:rsidRDefault="00AD1257">
      <w:r>
        <w:t>72)</w:t>
      </w:r>
      <w:r>
        <w:tab/>
        <w:t>1.1.5.2(61)</w:t>
      </w:r>
      <w:proofErr w:type="gramStart"/>
      <w:r>
        <w:t>-  g</w:t>
      </w:r>
      <w:proofErr w:type="gramEnd"/>
      <w:r>
        <w:t>3RuqhNAqtuq ||</w:t>
      </w:r>
    </w:p>
    <w:p w14:paraId="09DCB90A" w14:textId="77777777" w:rsidR="007A521B" w:rsidRDefault="00AD1257">
      <w:r>
        <w:t xml:space="preserve">g3RuqhNAqtviti# g3RuhNAtu | </w:t>
      </w:r>
    </w:p>
    <w:p w14:paraId="73B37778" w14:textId="77777777" w:rsidR="007A521B" w:rsidRDefault="00AD1257">
      <w:r>
        <w:t>1)</w:t>
      </w:r>
      <w:r>
        <w:tab/>
        <w:t>1.1.6.1(1)</w:t>
      </w:r>
      <w:proofErr w:type="gramStart"/>
      <w:r>
        <w:t>-  ava</w:t>
      </w:r>
      <w:proofErr w:type="gramEnd"/>
      <w:r>
        <w:t xml:space="preserve">#dhU4tam | </w:t>
      </w:r>
      <w:proofErr w:type="spellStart"/>
      <w:r>
        <w:t>rakSha#H</w:t>
      </w:r>
      <w:proofErr w:type="spellEnd"/>
      <w:r>
        <w:t xml:space="preserve"> |</w:t>
      </w:r>
    </w:p>
    <w:p w14:paraId="46FB2853" w14:textId="77777777" w:rsidR="007A521B" w:rsidRDefault="00AD1257">
      <w:r>
        <w:t xml:space="preserve">ava#dhU4taq(gm)q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&amp;va#dhU4taqm-ava#dhU4taq(gm)q </w:t>
      </w:r>
      <w:proofErr w:type="spellStart"/>
      <w:r>
        <w:t>rakSha#H</w:t>
      </w:r>
      <w:proofErr w:type="spellEnd"/>
      <w:r>
        <w:t xml:space="preserve"> | </w:t>
      </w:r>
    </w:p>
    <w:p w14:paraId="2C46DEE1" w14:textId="77777777" w:rsidR="007A521B" w:rsidRDefault="00AD1257">
      <w:r>
        <w:t>2)</w:t>
      </w:r>
      <w:r>
        <w:tab/>
        <w:t>1.1.6.1(1)</w:t>
      </w:r>
      <w:proofErr w:type="gramStart"/>
      <w:r>
        <w:t>-  ava</w:t>
      </w:r>
      <w:proofErr w:type="gramEnd"/>
      <w:r>
        <w:t>#dhU4tam |</w:t>
      </w:r>
    </w:p>
    <w:p w14:paraId="35E138B4" w14:textId="77777777" w:rsidR="007A521B" w:rsidRDefault="00AD1257">
      <w:r>
        <w:lastRenderedPageBreak/>
        <w:t xml:space="preserve">ava#dhU4taqmityava# - dhUq4taqm | </w:t>
      </w:r>
    </w:p>
    <w:p w14:paraId="1C491880" w14:textId="77777777" w:rsidR="007A521B" w:rsidRDefault="00AD1257">
      <w:r>
        <w:t>3)</w:t>
      </w:r>
      <w:r>
        <w:tab/>
        <w:t>1.1.6.1(2)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ava#dhU4tAH |</w:t>
      </w:r>
    </w:p>
    <w:p w14:paraId="3B3DA870" w14:textId="77777777" w:rsidR="007A521B" w:rsidRDefault="00AD1257">
      <w:proofErr w:type="spellStart"/>
      <w:r>
        <w:t>rakShO</w:t>
      </w:r>
      <w:proofErr w:type="spellEnd"/>
      <w:r>
        <w:t xml:space="preserve"> &amp;va#dhU4tAq ava#dhU4tAq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&amp;va#dhU4tAH | </w:t>
      </w:r>
    </w:p>
    <w:p w14:paraId="4773A488" w14:textId="77777777" w:rsidR="007A521B" w:rsidRDefault="00AD1257">
      <w:r>
        <w:t>4)</w:t>
      </w:r>
      <w:r>
        <w:tab/>
        <w:t>1.1.6.1(3)</w:t>
      </w:r>
      <w:proofErr w:type="gramStart"/>
      <w:r>
        <w:t>-  ava</w:t>
      </w:r>
      <w:proofErr w:type="gramEnd"/>
      <w:r>
        <w:t xml:space="preserve">#dhU4tAH | </w:t>
      </w:r>
      <w:proofErr w:type="spellStart"/>
      <w:r>
        <w:t>arA#tayaH</w:t>
      </w:r>
      <w:proofErr w:type="spellEnd"/>
      <w:r>
        <w:t xml:space="preserve"> |</w:t>
      </w:r>
    </w:p>
    <w:p w14:paraId="3A7BD910" w14:textId="77777777" w:rsidR="007A521B" w:rsidRDefault="00AD1257">
      <w:r>
        <w:t xml:space="preserve">ava#dhU4tAq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&amp;va#dhU4tAq ava#dhU4tAq </w:t>
      </w:r>
      <w:proofErr w:type="spellStart"/>
      <w:r>
        <w:t>arA#tayaH</w:t>
      </w:r>
      <w:proofErr w:type="spellEnd"/>
      <w:r>
        <w:t xml:space="preserve"> | </w:t>
      </w:r>
    </w:p>
    <w:p w14:paraId="3C43049E" w14:textId="77777777" w:rsidR="007A521B" w:rsidRDefault="00AD1257">
      <w:r>
        <w:t>5)</w:t>
      </w:r>
      <w:r>
        <w:tab/>
        <w:t>1.1.6.1(3)</w:t>
      </w:r>
      <w:proofErr w:type="gramStart"/>
      <w:r>
        <w:t>-  ava</w:t>
      </w:r>
      <w:proofErr w:type="gramEnd"/>
      <w:r>
        <w:t>#dhU4tAH |</w:t>
      </w:r>
    </w:p>
    <w:p w14:paraId="7214F803" w14:textId="77777777" w:rsidR="007A521B" w:rsidRDefault="00AD1257">
      <w:r>
        <w:t xml:space="preserve">ava#dhU4tAq </w:t>
      </w:r>
      <w:proofErr w:type="spellStart"/>
      <w:r>
        <w:t>ityava</w:t>
      </w:r>
      <w:proofErr w:type="spellEnd"/>
      <w:r>
        <w:t xml:space="preserve"># - dhUq4tAqH | </w:t>
      </w:r>
    </w:p>
    <w:p w14:paraId="297B8A65" w14:textId="77777777" w:rsidR="007A521B" w:rsidRDefault="00AD1257">
      <w:r>
        <w:t>6)</w:t>
      </w:r>
      <w:r>
        <w:tab/>
        <w:t>1.1.6.1(4)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adi#3tyAH |</w:t>
      </w:r>
    </w:p>
    <w:p w14:paraId="03790F8C" w14:textId="77777777" w:rsidR="007A521B" w:rsidRDefault="00AD1257">
      <w:proofErr w:type="spellStart"/>
      <w:r>
        <w:t>arA#taqyO</w:t>
      </w:r>
      <w:proofErr w:type="spellEnd"/>
      <w:r>
        <w:t xml:space="preserve"> &amp;di#3tyAq adi#3tyAq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&amp;di#3tyAH | </w:t>
      </w:r>
    </w:p>
    <w:p w14:paraId="565632F1" w14:textId="77777777" w:rsidR="007A521B" w:rsidRDefault="00AD1257">
      <w:r>
        <w:t>7)</w:t>
      </w:r>
      <w:r>
        <w:tab/>
        <w:t>1.1.6.1(5)</w:t>
      </w:r>
      <w:proofErr w:type="gramStart"/>
      <w:r>
        <w:t>-  adi</w:t>
      </w:r>
      <w:proofErr w:type="gramEnd"/>
      <w:r>
        <w:t xml:space="preserve">#3tyAH | </w:t>
      </w:r>
      <w:proofErr w:type="spellStart"/>
      <w:r>
        <w:t>tvak</w:t>
      </w:r>
      <w:proofErr w:type="spellEnd"/>
      <w:r>
        <w:t xml:space="preserve"> |</w:t>
      </w:r>
    </w:p>
    <w:p w14:paraId="43ED3386" w14:textId="77777777" w:rsidR="007A521B" w:rsidRDefault="00AD1257">
      <w:r>
        <w:t xml:space="preserve">adi#3tyAqstvak tvaga3di#3tyAq adi#3tyAqstvak | </w:t>
      </w:r>
    </w:p>
    <w:p w14:paraId="7DDE6BB3" w14:textId="77777777" w:rsidR="007A521B" w:rsidRDefault="00AD1257">
      <w:r>
        <w:t>8)</w:t>
      </w:r>
      <w:r>
        <w:tab/>
        <w:t>1.1.6.1(6)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8D6B1EE" w14:textId="77777777" w:rsidR="007A521B" w:rsidRDefault="00AD1257">
      <w:r>
        <w:t xml:space="preserve">tvaga#3syasiq </w:t>
      </w:r>
      <w:proofErr w:type="spellStart"/>
      <w:r>
        <w:t>tvak</w:t>
      </w:r>
      <w:proofErr w:type="spellEnd"/>
      <w:r>
        <w:t xml:space="preserve"> tvaga#3si | </w:t>
      </w:r>
    </w:p>
    <w:p w14:paraId="3F74D3B3" w14:textId="77777777" w:rsidR="007A521B" w:rsidRDefault="00AD1257">
      <w:r>
        <w:t>9)</w:t>
      </w:r>
      <w:r>
        <w:tab/>
        <w:t>1.1.6.1(7)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FEA4481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5952F7D5" w14:textId="77777777" w:rsidR="007A521B" w:rsidRDefault="00AD1257">
      <w:r>
        <w:t>10)</w:t>
      </w:r>
      <w:r>
        <w:tab/>
        <w:t>1.1.6.1(8)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EFA80AA" w14:textId="77777777" w:rsidR="007A521B" w:rsidRDefault="00AD1257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4B26F53D" w14:textId="77777777" w:rsidR="007A521B" w:rsidRDefault="00AD1257">
      <w:r>
        <w:t>11)</w:t>
      </w:r>
      <w:r>
        <w:tab/>
        <w:t>1.1.6.1(9)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pRuqthiq2vI |</w:t>
      </w:r>
    </w:p>
    <w:p w14:paraId="309B0C30" w14:textId="77777777" w:rsidR="007A521B" w:rsidRDefault="00AD1257">
      <w:proofErr w:type="spellStart"/>
      <w:r>
        <w:t>tvAq</w:t>
      </w:r>
      <w:proofErr w:type="spellEnd"/>
      <w:r>
        <w:t xml:space="preserve"> pRuqthiq2vI pRu#thiq2vI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pRuthiq2vI | </w:t>
      </w:r>
    </w:p>
    <w:p w14:paraId="472F5DE9" w14:textId="77777777" w:rsidR="007A521B" w:rsidRDefault="00AD1257">
      <w:r>
        <w:t>12)</w:t>
      </w:r>
      <w:r>
        <w:tab/>
        <w:t>1.1.6.1(10)</w:t>
      </w:r>
      <w:proofErr w:type="gramStart"/>
      <w:r>
        <w:t>-  pRuqthiq</w:t>
      </w:r>
      <w:proofErr w:type="gramEnd"/>
      <w:r>
        <w:t xml:space="preserve">2vI | </w:t>
      </w:r>
      <w:proofErr w:type="spellStart"/>
      <w:r>
        <w:t>vEqttuq</w:t>
      </w:r>
      <w:proofErr w:type="spellEnd"/>
      <w:r>
        <w:t xml:space="preserve"> |</w:t>
      </w:r>
    </w:p>
    <w:p w14:paraId="7F3290A1" w14:textId="77777777" w:rsidR="007A521B" w:rsidRDefault="00AD1257">
      <w:r>
        <w:t xml:space="preserve">pRuqthiq2vI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pRuthiq2vI pRu#thiq2vI </w:t>
      </w:r>
      <w:proofErr w:type="spellStart"/>
      <w:r>
        <w:t>vE$ttu</w:t>
      </w:r>
      <w:proofErr w:type="spellEnd"/>
      <w:r>
        <w:t xml:space="preserve"> | </w:t>
      </w:r>
    </w:p>
    <w:p w14:paraId="51E35A49" w14:textId="77777777" w:rsidR="007A521B" w:rsidRDefault="00AD1257">
      <w:r>
        <w:t>13)</w:t>
      </w:r>
      <w:r>
        <w:tab/>
        <w:t>1.1.6.1(11)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diq3vaH |</w:t>
      </w:r>
    </w:p>
    <w:p w14:paraId="1A0B8EA5" w14:textId="77777777" w:rsidR="007A521B" w:rsidRDefault="00AD1257">
      <w:proofErr w:type="spellStart"/>
      <w:r>
        <w:t>vEqttuq</w:t>
      </w:r>
      <w:proofErr w:type="spellEnd"/>
      <w:r>
        <w:t xml:space="preserve"> diq3vO </w:t>
      </w:r>
      <w:proofErr w:type="spellStart"/>
      <w:r>
        <w:t>diq3vO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diq3vaH | </w:t>
      </w:r>
    </w:p>
    <w:p w14:paraId="486C078A" w14:textId="77777777" w:rsidR="007A521B" w:rsidRDefault="00AD1257">
      <w:r>
        <w:t>14)</w:t>
      </w:r>
      <w:r>
        <w:tab/>
        <w:t>1.1.6.1(12)</w:t>
      </w:r>
      <w:proofErr w:type="gramStart"/>
      <w:r>
        <w:t>-  diq</w:t>
      </w:r>
      <w:proofErr w:type="gramEnd"/>
      <w:r>
        <w:t>3vaH | skaqmBaq4niH |</w:t>
      </w:r>
    </w:p>
    <w:p w14:paraId="736A0A6D" w14:textId="77777777" w:rsidR="007A521B" w:rsidRDefault="00AD1257">
      <w:r>
        <w:t xml:space="preserve">diq3vaH ska#mBaq4niH ska#mBaq4nir diq3vO diq3vaH ska#mBaq4niH | </w:t>
      </w:r>
    </w:p>
    <w:p w14:paraId="461EFADF" w14:textId="77777777" w:rsidR="007A521B" w:rsidRDefault="00AD1257">
      <w:r>
        <w:t>15)</w:t>
      </w:r>
      <w:r>
        <w:tab/>
        <w:t>1.1.6.1(13)</w:t>
      </w:r>
      <w:proofErr w:type="gramStart"/>
      <w:r>
        <w:t>-  skaqmBaq</w:t>
      </w:r>
      <w:proofErr w:type="gramEnd"/>
      <w:r>
        <w:t xml:space="preserve">4niH | </w:t>
      </w:r>
      <w:proofErr w:type="spellStart"/>
      <w:r>
        <w:t>aqsiq</w:t>
      </w:r>
      <w:proofErr w:type="spellEnd"/>
      <w:r>
        <w:t xml:space="preserve"> |</w:t>
      </w:r>
    </w:p>
    <w:p w14:paraId="2D8B1FD8" w14:textId="77777777" w:rsidR="007A521B" w:rsidRDefault="00AD1257">
      <w:r>
        <w:lastRenderedPageBreak/>
        <w:t xml:space="preserve">skaqmBaq4nira#syasi skamBaq4niH ska#mBaq4nira#si | </w:t>
      </w:r>
    </w:p>
    <w:p w14:paraId="4D516B59" w14:textId="77777777" w:rsidR="007A521B" w:rsidRDefault="00AD1257">
      <w:r>
        <w:t>16)</w:t>
      </w:r>
      <w:r>
        <w:tab/>
        <w:t>1.1.6.1(14)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79012EB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7D329630" w14:textId="77777777" w:rsidR="007A521B" w:rsidRDefault="00AD1257">
      <w:r>
        <w:t>17)</w:t>
      </w:r>
      <w:r>
        <w:tab/>
        <w:t>1.1.6.1(15)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8B8A0F5" w14:textId="77777777" w:rsidR="007A521B" w:rsidRDefault="00AD1257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E0391AB" w14:textId="77777777" w:rsidR="007A521B" w:rsidRDefault="00AD1257">
      <w:r>
        <w:t>18)</w:t>
      </w:r>
      <w:r>
        <w:tab/>
        <w:t>1.1.6.1(16)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adi#3tyAH |</w:t>
      </w:r>
    </w:p>
    <w:p w14:paraId="69F855F0" w14:textId="77777777" w:rsidR="007A521B" w:rsidRDefault="00AD1257">
      <w:proofErr w:type="spellStart"/>
      <w:r>
        <w:t>tvA</w:t>
      </w:r>
      <w:proofErr w:type="spellEnd"/>
      <w:r>
        <w:t xml:space="preserve"> &amp;di#3tyAq adi#3tyAstvAq </w:t>
      </w:r>
      <w:proofErr w:type="spellStart"/>
      <w:r>
        <w:t>tvA</w:t>
      </w:r>
      <w:proofErr w:type="spellEnd"/>
      <w:r>
        <w:t xml:space="preserve"> &amp;di#3tyAH | </w:t>
      </w:r>
    </w:p>
    <w:p w14:paraId="7705CC19" w14:textId="77777777" w:rsidR="007A521B" w:rsidRDefault="00AD1257">
      <w:r>
        <w:t>19)</w:t>
      </w:r>
      <w:r>
        <w:tab/>
        <w:t>1.1.6.1(17)</w:t>
      </w:r>
      <w:proofErr w:type="gramStart"/>
      <w:r>
        <w:t>-  adi</w:t>
      </w:r>
      <w:proofErr w:type="gramEnd"/>
      <w:r>
        <w:t xml:space="preserve">#3tyAH | </w:t>
      </w:r>
      <w:proofErr w:type="spellStart"/>
      <w:r>
        <w:t>tvak</w:t>
      </w:r>
      <w:proofErr w:type="spellEnd"/>
      <w:r>
        <w:t xml:space="preserve"> |</w:t>
      </w:r>
    </w:p>
    <w:p w14:paraId="3473DB36" w14:textId="77777777" w:rsidR="007A521B" w:rsidRDefault="00AD1257">
      <w:r>
        <w:t xml:space="preserve">adi#3tyAqstvak tvaga3di#3tyAq adi#3tyAqstvak | </w:t>
      </w:r>
    </w:p>
    <w:p w14:paraId="5BAD7178" w14:textId="77777777" w:rsidR="007A521B" w:rsidRDefault="00AD1257">
      <w:r>
        <w:t>20)</w:t>
      </w:r>
      <w:r>
        <w:tab/>
        <w:t>1.1.6.1(18)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27E6F40B" w14:textId="77777777" w:rsidR="007A521B" w:rsidRDefault="00AD1257">
      <w:r>
        <w:t xml:space="preserve">tvag3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tvag3 </w:t>
      </w:r>
      <w:proofErr w:type="spellStart"/>
      <w:r>
        <w:t>vE$ttu</w:t>
      </w:r>
      <w:proofErr w:type="spellEnd"/>
      <w:r>
        <w:t xml:space="preserve"> | </w:t>
      </w:r>
    </w:p>
    <w:p w14:paraId="622D0F9A" w14:textId="77777777" w:rsidR="007A521B" w:rsidRDefault="00AD1257">
      <w:r>
        <w:t>21)</w:t>
      </w:r>
      <w:r>
        <w:tab/>
        <w:t>1.1.6.1(19)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dhiq4ShaNA$ |</w:t>
      </w:r>
    </w:p>
    <w:p w14:paraId="75BC7D54" w14:textId="77777777" w:rsidR="007A521B" w:rsidRDefault="00AD1257">
      <w:proofErr w:type="spellStart"/>
      <w:r>
        <w:t>vEqttuq</w:t>
      </w:r>
      <w:proofErr w:type="spellEnd"/>
      <w:r>
        <w:t xml:space="preserve"> dhiq4ShaNA# dhiq4ShaNA#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dhiq4ShaNA$ | </w:t>
      </w:r>
    </w:p>
    <w:p w14:paraId="5B20FF6B" w14:textId="77777777" w:rsidR="007A521B" w:rsidRDefault="00AD1257">
      <w:r>
        <w:t>22)</w:t>
      </w:r>
      <w:r>
        <w:tab/>
        <w:t>1.1.6.1(20)</w:t>
      </w:r>
      <w:proofErr w:type="gramStart"/>
      <w:r>
        <w:t>-  dhiq</w:t>
      </w:r>
      <w:proofErr w:type="gramEnd"/>
      <w:r>
        <w:t xml:space="preserve">4ShaNA$ | </w:t>
      </w:r>
      <w:proofErr w:type="spellStart"/>
      <w:r>
        <w:t>aqsiq</w:t>
      </w:r>
      <w:proofErr w:type="spellEnd"/>
      <w:r>
        <w:t xml:space="preserve"> |</w:t>
      </w:r>
    </w:p>
    <w:p w14:paraId="1BF3881C" w14:textId="77777777" w:rsidR="007A521B" w:rsidRDefault="00AD1257">
      <w:r>
        <w:t>dhiq4ShaNA$ &amp;</w:t>
      </w:r>
      <w:proofErr w:type="spellStart"/>
      <w:r>
        <w:t>syasi</w:t>
      </w:r>
      <w:proofErr w:type="spellEnd"/>
      <w:r>
        <w:t xml:space="preserve"> dhiq4ShaNA# dhiq4ShaNA# &amp;</w:t>
      </w:r>
      <w:proofErr w:type="spellStart"/>
      <w:r>
        <w:t>si</w:t>
      </w:r>
      <w:proofErr w:type="spellEnd"/>
      <w:r>
        <w:t xml:space="preserve"> | </w:t>
      </w:r>
    </w:p>
    <w:p w14:paraId="68B964A6" w14:textId="77777777" w:rsidR="007A521B" w:rsidRDefault="00AD1257">
      <w:r>
        <w:t>23)</w:t>
      </w:r>
      <w:r>
        <w:tab/>
        <w:t>1.1.6.1(21)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paqrvaqtyA</w:t>
      </w:r>
      <w:proofErr w:type="spellEnd"/>
      <w:r>
        <w:t xml:space="preserve"> |</w:t>
      </w:r>
    </w:p>
    <w:p w14:paraId="2B572346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paqrvaqtyA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| </w:t>
      </w:r>
    </w:p>
    <w:p w14:paraId="48F10EA5" w14:textId="77777777" w:rsidR="007A521B" w:rsidRDefault="00AD1257">
      <w:r>
        <w:t>24)</w:t>
      </w:r>
      <w:r>
        <w:tab/>
        <w:t>1.1.6.1(22)</w:t>
      </w:r>
      <w:proofErr w:type="gramStart"/>
      <w:r>
        <w:t xml:space="preserve">-  </w:t>
      </w:r>
      <w:proofErr w:type="spellStart"/>
      <w:r>
        <w:t>paqrvaqtyA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2CB9E17" w14:textId="77777777" w:rsidR="007A521B" w:rsidRDefault="00AD1257">
      <w:proofErr w:type="spellStart"/>
      <w:r>
        <w:t>paqrvaqtyA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387CC381" w14:textId="77777777" w:rsidR="007A521B" w:rsidRDefault="00AD1257">
      <w:r>
        <w:t>25)</w:t>
      </w:r>
      <w:r>
        <w:tab/>
        <w:t>1.1.6.1(23)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2564FBF7" w14:textId="77777777" w:rsidR="007A521B" w:rsidRDefault="00AD1257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E22ECE0" w14:textId="77777777" w:rsidR="007A521B" w:rsidRDefault="00AD1257">
      <w:r>
        <w:t>26)</w:t>
      </w:r>
      <w:r>
        <w:tab/>
        <w:t>1.1.6.1(24)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diq3vaH |</w:t>
      </w:r>
    </w:p>
    <w:p w14:paraId="0CE6256B" w14:textId="77777777" w:rsidR="007A521B" w:rsidRDefault="00AD1257">
      <w:proofErr w:type="spellStart"/>
      <w:r>
        <w:t>tvAq</w:t>
      </w:r>
      <w:proofErr w:type="spellEnd"/>
      <w:r>
        <w:t xml:space="preserve"> diq3vO diq3vastvA$ </w:t>
      </w:r>
      <w:proofErr w:type="spellStart"/>
      <w:r>
        <w:t>tvA</w:t>
      </w:r>
      <w:proofErr w:type="spellEnd"/>
      <w:r>
        <w:t xml:space="preserve"> diq3vaH | </w:t>
      </w:r>
    </w:p>
    <w:p w14:paraId="74363DC1" w14:textId="77777777" w:rsidR="007A521B" w:rsidRDefault="00AD1257">
      <w:r>
        <w:t>27)</w:t>
      </w:r>
      <w:r>
        <w:tab/>
        <w:t>1.1.6.1(25)</w:t>
      </w:r>
      <w:proofErr w:type="gramStart"/>
      <w:r>
        <w:t>-  diq</w:t>
      </w:r>
      <w:proofErr w:type="gramEnd"/>
      <w:r>
        <w:t>3vaH | skaqmBaq4niH |</w:t>
      </w:r>
    </w:p>
    <w:p w14:paraId="5FEC04AE" w14:textId="77777777" w:rsidR="007A521B" w:rsidRDefault="00AD1257">
      <w:r>
        <w:t xml:space="preserve">diq3vaH ska#mBaq4niH ska#mBaq4nir diq3vO diq3vaH ska#mBaq4niH | </w:t>
      </w:r>
    </w:p>
    <w:p w14:paraId="7C7C72E1" w14:textId="77777777" w:rsidR="007A521B" w:rsidRDefault="00AD1257">
      <w:r>
        <w:t>28)</w:t>
      </w:r>
      <w:r>
        <w:tab/>
        <w:t>1.1.6.1(26)</w:t>
      </w:r>
      <w:proofErr w:type="gramStart"/>
      <w:r>
        <w:t>-  skaqmBaq</w:t>
      </w:r>
      <w:proofErr w:type="gramEnd"/>
      <w:r>
        <w:t xml:space="preserve">4niH | </w:t>
      </w:r>
      <w:proofErr w:type="spellStart"/>
      <w:r>
        <w:t>vEqttuq</w:t>
      </w:r>
      <w:proofErr w:type="spellEnd"/>
      <w:r>
        <w:t xml:space="preserve"> |</w:t>
      </w:r>
    </w:p>
    <w:p w14:paraId="4D50229D" w14:textId="77777777" w:rsidR="007A521B" w:rsidRDefault="00AD1257">
      <w:r>
        <w:lastRenderedPageBreak/>
        <w:t xml:space="preserve">skaqmBaq4nir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skamBaq4niH ska#mBaq4nir </w:t>
      </w:r>
      <w:proofErr w:type="spellStart"/>
      <w:r>
        <w:t>vE$ttu</w:t>
      </w:r>
      <w:proofErr w:type="spellEnd"/>
      <w:r>
        <w:t xml:space="preserve"> | </w:t>
      </w:r>
    </w:p>
    <w:p w14:paraId="164CCB10" w14:textId="77777777" w:rsidR="007A521B" w:rsidRDefault="00AD1257">
      <w:r>
        <w:t>29)</w:t>
      </w:r>
      <w:r>
        <w:tab/>
        <w:t>1.1.6.1(27)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dhiq4ShaNA$ |</w:t>
      </w:r>
    </w:p>
    <w:p w14:paraId="1B16D91D" w14:textId="77777777" w:rsidR="007A521B" w:rsidRDefault="00AD1257">
      <w:proofErr w:type="spellStart"/>
      <w:r>
        <w:t>vEqttuq</w:t>
      </w:r>
      <w:proofErr w:type="spellEnd"/>
      <w:r>
        <w:t xml:space="preserve"> dhiq4ShaNA# dhiq4ShaNA#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dhiq4ShaNA$ | </w:t>
      </w:r>
    </w:p>
    <w:p w14:paraId="5693FF22" w14:textId="77777777" w:rsidR="007A521B" w:rsidRDefault="00AD1257">
      <w:r>
        <w:t>30)</w:t>
      </w:r>
      <w:r>
        <w:tab/>
        <w:t>1.1.6.1(28)</w:t>
      </w:r>
      <w:proofErr w:type="gramStart"/>
      <w:r>
        <w:t>-  dhiq</w:t>
      </w:r>
      <w:proofErr w:type="gramEnd"/>
      <w:r>
        <w:t xml:space="preserve">4ShaNA$ | </w:t>
      </w:r>
      <w:proofErr w:type="spellStart"/>
      <w:r>
        <w:t>aqsiq</w:t>
      </w:r>
      <w:proofErr w:type="spellEnd"/>
      <w:r>
        <w:t xml:space="preserve"> |</w:t>
      </w:r>
    </w:p>
    <w:p w14:paraId="06AF8DC7" w14:textId="77777777" w:rsidR="007A521B" w:rsidRDefault="00AD1257">
      <w:r>
        <w:t>dhiq4ShaNA$ &amp;</w:t>
      </w:r>
      <w:proofErr w:type="spellStart"/>
      <w:r>
        <w:t>syasi</w:t>
      </w:r>
      <w:proofErr w:type="spellEnd"/>
      <w:r>
        <w:t xml:space="preserve"> dhiq4ShaNA# dhiq4ShaNA# &amp;</w:t>
      </w:r>
      <w:proofErr w:type="spellStart"/>
      <w:r>
        <w:t>si</w:t>
      </w:r>
      <w:proofErr w:type="spellEnd"/>
      <w:r>
        <w:t xml:space="preserve"> | </w:t>
      </w:r>
    </w:p>
    <w:p w14:paraId="17DEB747" w14:textId="77777777" w:rsidR="007A521B" w:rsidRDefault="00AD1257">
      <w:r>
        <w:t>31)</w:t>
      </w:r>
      <w:r>
        <w:tab/>
        <w:t>1.1.6.1(29)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pAqrvaqtEqyI</w:t>
      </w:r>
      <w:proofErr w:type="spellEnd"/>
      <w:r>
        <w:t xml:space="preserve"> |</w:t>
      </w:r>
    </w:p>
    <w:p w14:paraId="5629EA2B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pAqrvaqtEqyI</w:t>
      </w:r>
      <w:proofErr w:type="spellEnd"/>
      <w:r>
        <w:t xml:space="preserve"> </w:t>
      </w:r>
      <w:proofErr w:type="spellStart"/>
      <w:r>
        <w:t>pA$rvatEqyya#syasi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| </w:t>
      </w:r>
    </w:p>
    <w:p w14:paraId="2109697C" w14:textId="77777777" w:rsidR="007A521B" w:rsidRDefault="00AD1257">
      <w:r>
        <w:t>32)</w:t>
      </w:r>
      <w:r>
        <w:tab/>
        <w:t>1.1.6.1(30)</w:t>
      </w:r>
      <w:proofErr w:type="gramStart"/>
      <w:r>
        <w:t xml:space="preserve">-  </w:t>
      </w:r>
      <w:proofErr w:type="spellStart"/>
      <w:r>
        <w:t>pAqrvaqtEqyI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0120892D" w14:textId="77777777" w:rsidR="007A521B" w:rsidRDefault="00AD1257">
      <w:proofErr w:type="spellStart"/>
      <w:r>
        <w:t>pAqrvaqtEqyI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583B2FA1" w14:textId="77777777" w:rsidR="007A521B" w:rsidRDefault="00AD1257">
      <w:r>
        <w:t>33)</w:t>
      </w:r>
      <w:r>
        <w:tab/>
        <w:t>1.1.6.1(31)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19F1ABD" w14:textId="77777777" w:rsidR="007A521B" w:rsidRDefault="00AD1257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FD1B580" w14:textId="77777777" w:rsidR="007A521B" w:rsidRDefault="00AD1257">
      <w:r>
        <w:t>34)</w:t>
      </w:r>
      <w:r>
        <w:tab/>
        <w:t>1.1.6.1(32)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paqrvaqtiH</w:t>
      </w:r>
      <w:proofErr w:type="spellEnd"/>
      <w:r>
        <w:t xml:space="preserve"> |</w:t>
      </w:r>
    </w:p>
    <w:p w14:paraId="2B2CDE9F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paqrvaqtiH</w:t>
      </w:r>
      <w:proofErr w:type="spellEnd"/>
      <w:r>
        <w:t xml:space="preserve"> </w:t>
      </w:r>
      <w:proofErr w:type="spellStart"/>
      <w:r>
        <w:t>pa#rvaqtistvA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| </w:t>
      </w:r>
    </w:p>
    <w:p w14:paraId="73653B9F" w14:textId="77777777" w:rsidR="007A521B" w:rsidRDefault="00AD1257">
      <w:r>
        <w:t>35)</w:t>
      </w:r>
      <w:r>
        <w:tab/>
        <w:t>1.1.6.1(33)</w:t>
      </w:r>
      <w:proofErr w:type="gramStart"/>
      <w:r>
        <w:t xml:space="preserve">-  </w:t>
      </w:r>
      <w:proofErr w:type="spellStart"/>
      <w:r>
        <w:t>paqrvaqtiH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DAD3601" w14:textId="77777777" w:rsidR="007A521B" w:rsidRDefault="00AD1257">
      <w:proofErr w:type="spellStart"/>
      <w:r>
        <w:t>paqrvaqtir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48FD85ED" w14:textId="77777777" w:rsidR="007A521B" w:rsidRDefault="00AD1257">
      <w:r>
        <w:t>36)</w:t>
      </w:r>
      <w:r>
        <w:tab/>
        <w:t>1.1.6.1(34)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dEq3vasya# |</w:t>
      </w:r>
    </w:p>
    <w:p w14:paraId="4107AC77" w14:textId="77777777" w:rsidR="007A521B" w:rsidRDefault="00AD1257">
      <w:proofErr w:type="spellStart"/>
      <w:r>
        <w:t>vEqttuq</w:t>
      </w:r>
      <w:proofErr w:type="spellEnd"/>
      <w:r>
        <w:t xml:space="preserve"> dEq3vasya# dEq3vasya#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dEq3vasya# | </w:t>
      </w:r>
    </w:p>
    <w:p w14:paraId="5E702320" w14:textId="77777777" w:rsidR="007A521B" w:rsidRDefault="00AD1257">
      <w:r>
        <w:t>37)</w:t>
      </w:r>
      <w:r>
        <w:tab/>
        <w:t>1.1.6.1(35)</w:t>
      </w:r>
      <w:proofErr w:type="gramStart"/>
      <w:r>
        <w:t>-  dEq</w:t>
      </w:r>
      <w:proofErr w:type="gramEnd"/>
      <w:r>
        <w:t xml:space="preserve">3vasya# | </w:t>
      </w:r>
      <w:proofErr w:type="spellStart"/>
      <w:r>
        <w:t>tvAq</w:t>
      </w:r>
      <w:proofErr w:type="spellEnd"/>
      <w:r>
        <w:t xml:space="preserve"> |</w:t>
      </w:r>
    </w:p>
    <w:p w14:paraId="0F0070EC" w14:textId="77777777" w:rsidR="007A521B" w:rsidRDefault="00AD1257">
      <w:r>
        <w:t xml:space="preserve">dEq3vasya#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dEq3vasya# dEq3vasya# </w:t>
      </w:r>
      <w:proofErr w:type="spellStart"/>
      <w:r>
        <w:t>tvA</w:t>
      </w:r>
      <w:proofErr w:type="spellEnd"/>
      <w:r>
        <w:t xml:space="preserve"> | </w:t>
      </w:r>
    </w:p>
    <w:p w14:paraId="1EF8CF99" w14:textId="77777777" w:rsidR="007A521B" w:rsidRDefault="00AD1257">
      <w:r>
        <w:t>38)</w:t>
      </w:r>
      <w:r>
        <w:tab/>
        <w:t>1.1.6.1(36)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4A40ED75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</w:t>
      </w:r>
    </w:p>
    <w:p w14:paraId="37E28948" w14:textId="77777777" w:rsidR="007A521B" w:rsidRDefault="00AD1257">
      <w:r>
        <w:t>39)</w:t>
      </w:r>
      <w:r>
        <w:tab/>
        <w:t>1.1.6.1(37)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08B95897" w14:textId="77777777" w:rsidR="007A521B" w:rsidRDefault="00AD1257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</w:t>
      </w:r>
    </w:p>
    <w:p w14:paraId="49884CA1" w14:textId="77777777" w:rsidR="007A521B" w:rsidRDefault="00AD1257">
      <w:r>
        <w:t>40)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(J2D3-33)</w:t>
      </w:r>
    </w:p>
    <w:p w14:paraId="0CF0AA09" w14:textId="77777777" w:rsidR="007A521B" w:rsidRDefault="00AD1257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</w:t>
      </w:r>
    </w:p>
    <w:p w14:paraId="07B7E42E" w14:textId="77777777" w:rsidR="007A521B" w:rsidRDefault="00AD1257">
      <w:r>
        <w:t>41)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(J2D3-33)</w:t>
      </w:r>
    </w:p>
    <w:p w14:paraId="34B96213" w14:textId="77777777" w:rsidR="007A521B" w:rsidRDefault="00AD1257">
      <w:proofErr w:type="spellStart"/>
      <w:r>
        <w:lastRenderedPageBreak/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46F43091" w14:textId="77777777" w:rsidR="007A521B" w:rsidRDefault="00AD1257">
      <w:r>
        <w:t>42)</w:t>
      </w:r>
      <w:r>
        <w:tab/>
        <w:t>1.1.6.1(39)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bAq3huB4yA$m | (J2D3-33)</w:t>
      </w:r>
    </w:p>
    <w:p w14:paraId="20F81753" w14:textId="77777777" w:rsidR="007A521B" w:rsidRDefault="00AD1257">
      <w:proofErr w:type="spellStart"/>
      <w:r>
        <w:t>aqSvinO$r</w:t>
      </w:r>
      <w:proofErr w:type="spellEnd"/>
      <w:r>
        <w:t xml:space="preserve"> bAq3huB4yA$m bAq3huB4yA#m-aqSvinO#raqSvinO$r bAq3huB4yA$m | </w:t>
      </w:r>
    </w:p>
    <w:p w14:paraId="68A38D29" w14:textId="77777777" w:rsidR="007A521B" w:rsidRDefault="00AD1257">
      <w:r>
        <w:t>43)</w:t>
      </w:r>
      <w:r>
        <w:tab/>
        <w:t>1.1.6.1(40)</w:t>
      </w:r>
      <w:proofErr w:type="gramStart"/>
      <w:r>
        <w:t>-  bAq</w:t>
      </w:r>
      <w:proofErr w:type="gramEnd"/>
      <w:r>
        <w:t xml:space="preserve">3huB4yA$m | </w:t>
      </w:r>
      <w:proofErr w:type="spellStart"/>
      <w:r>
        <w:t>pUqShNaH</w:t>
      </w:r>
      <w:proofErr w:type="spellEnd"/>
      <w:r>
        <w:t xml:space="preserve"> |</w:t>
      </w:r>
    </w:p>
    <w:p w14:paraId="656B5F12" w14:textId="77777777" w:rsidR="007A521B" w:rsidRDefault="00AD1257">
      <w:r>
        <w:t xml:space="preserve">bAq3huB4yA$m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bAq3huB4yA$m </w:t>
      </w:r>
      <w:proofErr w:type="spellStart"/>
      <w:r>
        <w:t>bAq3huB4yA$m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</w:t>
      </w:r>
    </w:p>
    <w:p w14:paraId="632B1512" w14:textId="77777777" w:rsidR="007A521B" w:rsidRDefault="00AD1257">
      <w:r>
        <w:t>44)</w:t>
      </w:r>
      <w:r>
        <w:tab/>
        <w:t>1.1.6.1(40)</w:t>
      </w:r>
      <w:proofErr w:type="gramStart"/>
      <w:r>
        <w:t>-  bAq</w:t>
      </w:r>
      <w:proofErr w:type="gramEnd"/>
      <w:r>
        <w:t>3huB4yA$m |</w:t>
      </w:r>
    </w:p>
    <w:p w14:paraId="06D44416" w14:textId="77777777" w:rsidR="007A521B" w:rsidRDefault="00AD1257">
      <w:r>
        <w:t xml:space="preserve">bAq3huB4yAqmiti# bAq3hu - B4yAqm | </w:t>
      </w:r>
    </w:p>
    <w:p w14:paraId="1844ACBA" w14:textId="77777777" w:rsidR="007A521B" w:rsidRDefault="00AD1257">
      <w:r>
        <w:t>45)</w:t>
      </w:r>
      <w:r>
        <w:tab/>
        <w:t>1.1.6.1(41)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hastA$B4yAm |</w:t>
      </w:r>
    </w:p>
    <w:p w14:paraId="1DA31FE8" w14:textId="77777777" w:rsidR="007A521B" w:rsidRDefault="00AD1257">
      <w:proofErr w:type="spellStart"/>
      <w:r>
        <w:t>pUqShNO</w:t>
      </w:r>
      <w:proofErr w:type="spellEnd"/>
      <w:r>
        <w:t xml:space="preserve"> hastA$B4yAq(gm)q hastA$B4yAm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hastA$B4yAm | </w:t>
      </w:r>
    </w:p>
    <w:p w14:paraId="160BD3F0" w14:textId="77777777" w:rsidR="007A521B" w:rsidRDefault="00AD1257">
      <w:r>
        <w:t>46)</w:t>
      </w:r>
      <w:r>
        <w:tab/>
        <w:t>1.1.6.1(42)</w:t>
      </w:r>
      <w:proofErr w:type="gramStart"/>
      <w:r>
        <w:t>-  hastA</w:t>
      </w:r>
      <w:proofErr w:type="gramEnd"/>
      <w:r>
        <w:t>$B4yAm | adhi#4 |</w:t>
      </w:r>
    </w:p>
    <w:p w14:paraId="5ECE4AB1" w14:textId="77777777" w:rsidR="007A521B" w:rsidRDefault="00AD1257">
      <w:r>
        <w:t xml:space="preserve">hastA$B4yAqm-adh4yadhiq4 hastA$B4yAq(gm)q hastA$B4yAqm-adhi#4 | </w:t>
      </w:r>
    </w:p>
    <w:p w14:paraId="2B146475" w14:textId="77777777" w:rsidR="007A521B" w:rsidRDefault="00AD1257">
      <w:r>
        <w:t>47)</w:t>
      </w:r>
      <w:r>
        <w:tab/>
        <w:t>1.1.6.1(43)</w:t>
      </w:r>
      <w:proofErr w:type="gramStart"/>
      <w:r>
        <w:t>-  adhi</w:t>
      </w:r>
      <w:proofErr w:type="gramEnd"/>
      <w:r>
        <w:t xml:space="preserve">#4 | </w:t>
      </w:r>
      <w:proofErr w:type="spellStart"/>
      <w:r>
        <w:t>vaqpAqmiq</w:t>
      </w:r>
      <w:proofErr w:type="spellEnd"/>
      <w:r>
        <w:t xml:space="preserve"> |</w:t>
      </w:r>
    </w:p>
    <w:p w14:paraId="485EB585" w14:textId="77777777" w:rsidR="007A521B" w:rsidRDefault="00AD1257">
      <w:r>
        <w:t xml:space="preserve">adhi#4 </w:t>
      </w:r>
      <w:proofErr w:type="spellStart"/>
      <w:r>
        <w:t>vapAmi</w:t>
      </w:r>
      <w:proofErr w:type="spellEnd"/>
      <w:r>
        <w:t xml:space="preserve"> vapAqmyadh4yadhi#4 </w:t>
      </w:r>
      <w:proofErr w:type="spellStart"/>
      <w:r>
        <w:t>vapAmi</w:t>
      </w:r>
      <w:proofErr w:type="spellEnd"/>
      <w:r>
        <w:t xml:space="preserve"> | </w:t>
      </w:r>
    </w:p>
    <w:p w14:paraId="7466810F" w14:textId="77777777" w:rsidR="007A521B" w:rsidRDefault="00AD1257">
      <w:r>
        <w:t>48)</w:t>
      </w:r>
      <w:r>
        <w:tab/>
        <w:t>1.1.6.1(44)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dhAq4nya$m |</w:t>
      </w:r>
    </w:p>
    <w:p w14:paraId="1B72232C" w14:textId="77777777" w:rsidR="007A521B" w:rsidRDefault="00AD1257">
      <w:proofErr w:type="spellStart"/>
      <w:r>
        <w:t>vaqpAqmiq</w:t>
      </w:r>
      <w:proofErr w:type="spellEnd"/>
      <w:r>
        <w:t xml:space="preserve"> dhAq4nya#m </w:t>
      </w:r>
      <w:proofErr w:type="spellStart"/>
      <w:r>
        <w:t>dhAq4nya#M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dhAq4nya$m | </w:t>
      </w:r>
    </w:p>
    <w:p w14:paraId="04BC193E" w14:textId="77777777" w:rsidR="007A521B" w:rsidRDefault="00AD1257">
      <w:r>
        <w:t>49)</w:t>
      </w:r>
      <w:r>
        <w:tab/>
        <w:t>1.1.6.1(45)</w:t>
      </w:r>
      <w:proofErr w:type="gramStart"/>
      <w:r>
        <w:t>-  dhAq</w:t>
      </w:r>
      <w:proofErr w:type="gramEnd"/>
      <w:r>
        <w:t xml:space="preserve">4nya$m | </w:t>
      </w:r>
      <w:proofErr w:type="spellStart"/>
      <w:r>
        <w:t>aqsiq</w:t>
      </w:r>
      <w:proofErr w:type="spellEnd"/>
      <w:r>
        <w:t xml:space="preserve"> |</w:t>
      </w:r>
    </w:p>
    <w:p w14:paraId="3F211339" w14:textId="77777777" w:rsidR="007A521B" w:rsidRDefault="00AD1257">
      <w:r>
        <w:t xml:space="preserve">dhAq4nya#m-asyasi dhAq4nya#m dhAq4nya#m-asi | </w:t>
      </w:r>
    </w:p>
    <w:p w14:paraId="72EB5848" w14:textId="77777777" w:rsidR="007A521B" w:rsidRDefault="00AD1257">
      <w:r>
        <w:t>50)</w:t>
      </w:r>
      <w:r>
        <w:tab/>
        <w:t>1.1.6.1(46)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dhiq4nuqhi |</w:t>
      </w:r>
    </w:p>
    <w:p w14:paraId="49A6B58C" w14:textId="77777777" w:rsidR="007A521B" w:rsidRDefault="00AD1257">
      <w:proofErr w:type="spellStart"/>
      <w:r>
        <w:t>aqsiq</w:t>
      </w:r>
      <w:proofErr w:type="spellEnd"/>
      <w:r>
        <w:t xml:space="preserve"> dhiq4nuqhi dhi#4nuqhya#syasi dhi4nuqhi | </w:t>
      </w:r>
    </w:p>
    <w:p w14:paraId="1B8F8B36" w14:textId="77777777" w:rsidR="007A521B" w:rsidRDefault="00AD1257">
      <w:r>
        <w:t>51)</w:t>
      </w:r>
      <w:r>
        <w:tab/>
        <w:t>1.1.6.1(47)</w:t>
      </w:r>
      <w:proofErr w:type="gramStart"/>
      <w:r>
        <w:t>-  dhiq</w:t>
      </w:r>
      <w:proofErr w:type="gramEnd"/>
      <w:r>
        <w:t>4nuqhi | dEq3vAn |</w:t>
      </w:r>
    </w:p>
    <w:p w14:paraId="6CDC57CD" w14:textId="77777777" w:rsidR="007A521B" w:rsidRDefault="00AD1257">
      <w:r>
        <w:t xml:space="preserve">dhiq4nuqhi dEq3vAn </w:t>
      </w:r>
      <w:proofErr w:type="spellStart"/>
      <w:r>
        <w:t>dEq3vAn</w:t>
      </w:r>
      <w:proofErr w:type="spellEnd"/>
      <w:r>
        <w:t xml:space="preserve"> dhi#4nuqhi </w:t>
      </w:r>
      <w:proofErr w:type="spellStart"/>
      <w:r>
        <w:t>dhi#4nuqhi</w:t>
      </w:r>
      <w:proofErr w:type="spellEnd"/>
      <w:r>
        <w:t xml:space="preserve"> dEq3vAn | </w:t>
      </w:r>
    </w:p>
    <w:p w14:paraId="5C2154B9" w14:textId="77777777" w:rsidR="007A521B" w:rsidRDefault="00AD1257">
      <w:r>
        <w:t>52)</w:t>
      </w:r>
      <w:r>
        <w:tab/>
        <w:t>1.1.6.1(48)</w:t>
      </w:r>
      <w:proofErr w:type="gramStart"/>
      <w:r>
        <w:t>-  dEq</w:t>
      </w:r>
      <w:proofErr w:type="gramEnd"/>
      <w:r>
        <w:t xml:space="preserve">3vAn | </w:t>
      </w:r>
      <w:proofErr w:type="spellStart"/>
      <w:r>
        <w:t>prAqNAya</w:t>
      </w:r>
      <w:proofErr w:type="spellEnd"/>
      <w:r>
        <w:t># |</w:t>
      </w:r>
    </w:p>
    <w:p w14:paraId="05BC23CA" w14:textId="77777777" w:rsidR="007A521B" w:rsidRDefault="00AD1257">
      <w:r>
        <w:t xml:space="preserve">dEq3vAn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dEq3vAn </w:t>
      </w:r>
      <w:proofErr w:type="spellStart"/>
      <w:r>
        <w:t>dEq3vAn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| </w:t>
      </w:r>
    </w:p>
    <w:p w14:paraId="1DB5A30C" w14:textId="77777777" w:rsidR="007A521B" w:rsidRDefault="00AD1257">
      <w:r>
        <w:t>53)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C3CD2B5" w14:textId="77777777" w:rsidR="007A521B" w:rsidRDefault="00AD1257"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46C514F" w14:textId="77777777" w:rsidR="007A521B" w:rsidRDefault="00AD1257">
      <w:r>
        <w:t>54)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># |</w:t>
      </w:r>
    </w:p>
    <w:p w14:paraId="6A77F839" w14:textId="77777777" w:rsidR="007A521B" w:rsidRDefault="00AD1257">
      <w:proofErr w:type="spellStart"/>
      <w:r>
        <w:lastRenderedPageBreak/>
        <w:t>prAqNAyEti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177A8936" w14:textId="77777777" w:rsidR="007A521B" w:rsidRDefault="00AD1257">
      <w:r>
        <w:t>55)</w:t>
      </w:r>
      <w:r>
        <w:tab/>
        <w:t>1.1.6.1(50)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aqpAqnAya</w:t>
      </w:r>
      <w:proofErr w:type="spellEnd"/>
      <w:r>
        <w:t># |</w:t>
      </w:r>
    </w:p>
    <w:p w14:paraId="52EEA2AD" w14:textId="77777777" w:rsidR="007A521B" w:rsidRDefault="00AD1257">
      <w:proofErr w:type="spellStart"/>
      <w:r>
        <w:t>tvAq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| </w:t>
      </w:r>
    </w:p>
    <w:p w14:paraId="27E39A52" w14:textId="77777777" w:rsidR="007A521B" w:rsidRDefault="00AD1257">
      <w:r>
        <w:t>56)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1A3FC9A" w14:textId="77777777" w:rsidR="007A521B" w:rsidRDefault="00AD1257">
      <w:proofErr w:type="spellStart"/>
      <w:r>
        <w:t>aqpAqnAya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B1E7E5A" w14:textId="77777777" w:rsidR="007A521B" w:rsidRDefault="00AD1257">
      <w:r>
        <w:t>57)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># |</w:t>
      </w:r>
    </w:p>
    <w:p w14:paraId="0BE23DCE" w14:textId="77777777" w:rsidR="007A521B" w:rsidRDefault="00AD1257">
      <w:proofErr w:type="spellStart"/>
      <w:r>
        <w:t>aqpAqnAtyE#pa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0169CC1A" w14:textId="77777777" w:rsidR="007A521B" w:rsidRDefault="00AD1257">
      <w:r>
        <w:t>58)</w:t>
      </w:r>
      <w:r>
        <w:tab/>
        <w:t>1.1.6.1(52)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vyAqnAya</w:t>
      </w:r>
      <w:proofErr w:type="spellEnd"/>
      <w:r>
        <w:t># |</w:t>
      </w:r>
    </w:p>
    <w:p w14:paraId="52C7A0C4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| </w:t>
      </w:r>
    </w:p>
    <w:p w14:paraId="4F6F5632" w14:textId="77777777" w:rsidR="007A521B" w:rsidRDefault="00AD1257">
      <w:r>
        <w:t>59)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D4A9D0B" w14:textId="77777777" w:rsidR="007A521B" w:rsidRDefault="00AD1257"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277A9E1" w14:textId="77777777" w:rsidR="007A521B" w:rsidRDefault="00AD1257">
      <w:r>
        <w:t>60)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># |</w:t>
      </w:r>
    </w:p>
    <w:p w14:paraId="33BCF262" w14:textId="77777777" w:rsidR="007A521B" w:rsidRDefault="00AD1257">
      <w:proofErr w:type="spellStart"/>
      <w:r>
        <w:t>vyAqnAyEti</w:t>
      </w:r>
      <w:proofErr w:type="spellEnd"/>
      <w:r>
        <w:t xml:space="preserve"># vi - </w:t>
      </w:r>
      <w:proofErr w:type="spellStart"/>
      <w:r>
        <w:t>aqnAya</w:t>
      </w:r>
      <w:proofErr w:type="spellEnd"/>
      <w:r>
        <w:t xml:space="preserve"># | </w:t>
      </w:r>
    </w:p>
    <w:p w14:paraId="72AB64AD" w14:textId="77777777" w:rsidR="007A521B" w:rsidRDefault="00AD1257">
      <w:r>
        <w:t>61)</w:t>
      </w:r>
      <w:r>
        <w:tab/>
        <w:t>1.1.6.1(54)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dIq3rGA4m |</w:t>
      </w:r>
    </w:p>
    <w:p w14:paraId="34424133" w14:textId="77777777" w:rsidR="007A521B" w:rsidRDefault="00AD1257">
      <w:proofErr w:type="spellStart"/>
      <w:r>
        <w:t>tvAq</w:t>
      </w:r>
      <w:proofErr w:type="spellEnd"/>
      <w:r>
        <w:t xml:space="preserve"> dIq3rGA4m </w:t>
      </w:r>
      <w:proofErr w:type="spellStart"/>
      <w:r>
        <w:t>dIq3rGA4m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dIq3rGA4m | </w:t>
      </w:r>
    </w:p>
    <w:p w14:paraId="6CCC2135" w14:textId="77777777" w:rsidR="007A521B" w:rsidRDefault="00AD1257">
      <w:r>
        <w:t>62)</w:t>
      </w:r>
      <w:r>
        <w:tab/>
        <w:t>1.1.6.1(55)</w:t>
      </w:r>
      <w:proofErr w:type="gramStart"/>
      <w:r>
        <w:t>-  dIq</w:t>
      </w:r>
      <w:proofErr w:type="gramEnd"/>
      <w:r>
        <w:t>3rGA4m | anu# |</w:t>
      </w:r>
    </w:p>
    <w:p w14:paraId="6E22ECBB" w14:textId="77777777" w:rsidR="007A521B" w:rsidRDefault="00AD1257">
      <w:r>
        <w:t xml:space="preserve">dIq3rGA4m-anvanu# dIq3rGA4m dIq3rGA4m-anu# | </w:t>
      </w:r>
    </w:p>
    <w:p w14:paraId="4CE0B326" w14:textId="77777777" w:rsidR="007A521B" w:rsidRDefault="00AD1257">
      <w:r>
        <w:t>63)</w:t>
      </w:r>
      <w:r>
        <w:tab/>
        <w:t>1.1.6.1(56)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prasi#tim</w:t>
      </w:r>
      <w:proofErr w:type="spellEnd"/>
      <w:r>
        <w:t xml:space="preserve"> |</w:t>
      </w:r>
    </w:p>
    <w:p w14:paraId="6345A453" w14:textId="77777777" w:rsidR="007A521B" w:rsidRDefault="00AD1257"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prasi#tiqm-anvanuq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</w:t>
      </w:r>
    </w:p>
    <w:p w14:paraId="01BDF719" w14:textId="77777777" w:rsidR="007A521B" w:rsidRDefault="00AD1257">
      <w:r>
        <w:t>64)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</w:t>
      </w:r>
    </w:p>
    <w:p w14:paraId="6FBD1F9E" w14:textId="77777777" w:rsidR="007A521B" w:rsidRDefault="00AD1257">
      <w:proofErr w:type="spellStart"/>
      <w:r>
        <w:t>prasi#tiqm-Ayu#Shaq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prasi#tiqm-Ayu#ShE</w:t>
      </w:r>
      <w:proofErr w:type="spellEnd"/>
      <w:r>
        <w:t xml:space="preserve"> | </w:t>
      </w:r>
    </w:p>
    <w:p w14:paraId="4572F0AE" w14:textId="77777777" w:rsidR="007A521B" w:rsidRDefault="00AD1257">
      <w:r>
        <w:t>65)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</w:t>
      </w:r>
    </w:p>
    <w:p w14:paraId="65880C90" w14:textId="77777777" w:rsidR="007A521B" w:rsidRDefault="00AD1257">
      <w:proofErr w:type="spellStart"/>
      <w:r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2F56E9D9" w14:textId="77777777" w:rsidR="007A521B" w:rsidRDefault="00AD1257">
      <w:r>
        <w:t>66)</w:t>
      </w:r>
      <w:r>
        <w:tab/>
        <w:t>1.1.6.1(58)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#ShE</w:t>
      </w:r>
      <w:proofErr w:type="spellEnd"/>
      <w:r>
        <w:t xml:space="preserve"> | dhAq4m |</w:t>
      </w:r>
    </w:p>
    <w:p w14:paraId="3455F523" w14:textId="77777777" w:rsidR="007A521B" w:rsidRDefault="00AD1257">
      <w:proofErr w:type="spellStart"/>
      <w:r>
        <w:t>Ayu#ShE</w:t>
      </w:r>
      <w:proofErr w:type="spellEnd"/>
      <w:r>
        <w:t xml:space="preserve"> dhA4m dhAq4m-Ayu#Shaq </w:t>
      </w:r>
      <w:proofErr w:type="spellStart"/>
      <w:r>
        <w:t>Ayu#ShE</w:t>
      </w:r>
      <w:proofErr w:type="spellEnd"/>
      <w:r>
        <w:t xml:space="preserve"> dhA4m | </w:t>
      </w:r>
    </w:p>
    <w:p w14:paraId="60AA083E" w14:textId="77777777" w:rsidR="007A521B" w:rsidRDefault="00AD1257">
      <w:r>
        <w:t>67)</w:t>
      </w:r>
      <w:r>
        <w:tab/>
        <w:t>1.1.6.1(59)</w:t>
      </w:r>
      <w:proofErr w:type="gramStart"/>
      <w:r>
        <w:t>-  dhAq</w:t>
      </w:r>
      <w:proofErr w:type="gramEnd"/>
      <w:r>
        <w:t>4m | dEq3vaH |</w:t>
      </w:r>
    </w:p>
    <w:p w14:paraId="760B2C21" w14:textId="77777777" w:rsidR="007A521B" w:rsidRDefault="00AD1257">
      <w:r>
        <w:lastRenderedPageBreak/>
        <w:t xml:space="preserve">dhAq4m dEq3vO </w:t>
      </w:r>
      <w:proofErr w:type="spellStart"/>
      <w:r>
        <w:t>dEq3vO</w:t>
      </w:r>
      <w:proofErr w:type="spellEnd"/>
      <w:r>
        <w:t xml:space="preserve"> dhA$4m dhA4m dEq3vaH | </w:t>
      </w:r>
    </w:p>
    <w:p w14:paraId="25A8E6A0" w14:textId="77777777" w:rsidR="007A521B" w:rsidRDefault="00AD1257">
      <w:r>
        <w:t>68)</w:t>
      </w:r>
      <w:r>
        <w:tab/>
        <w:t>1.1.6.1(60)</w:t>
      </w:r>
      <w:proofErr w:type="gramStart"/>
      <w:r>
        <w:t>-  dEq</w:t>
      </w:r>
      <w:proofErr w:type="gramEnd"/>
      <w:r>
        <w:t xml:space="preserve">3vaH | </w:t>
      </w:r>
      <w:proofErr w:type="spellStart"/>
      <w:r>
        <w:t>vaqH</w:t>
      </w:r>
      <w:proofErr w:type="spellEnd"/>
      <w:r>
        <w:t xml:space="preserve"> |</w:t>
      </w:r>
    </w:p>
    <w:p w14:paraId="5BA44CAF" w14:textId="77777777" w:rsidR="007A521B" w:rsidRDefault="00AD1257">
      <w:r>
        <w:t xml:space="preserve">dEq3vO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dEq3vO </w:t>
      </w:r>
      <w:proofErr w:type="spellStart"/>
      <w:r>
        <w:t>dEq3vO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491EB721" w14:textId="77777777" w:rsidR="007A521B" w:rsidRDefault="00AD1257">
      <w:r>
        <w:t>69)</w:t>
      </w:r>
      <w:r>
        <w:tab/>
        <w:t>1.1.6.1(61)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3A6459DC" w14:textId="77777777" w:rsidR="007A521B" w:rsidRDefault="00AD1257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36D823D7" w14:textId="77777777" w:rsidR="007A521B" w:rsidRDefault="00AD1257">
      <w:r>
        <w:t>70)</w:t>
      </w:r>
      <w:r>
        <w:tab/>
        <w:t>1.1.6.1(62)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1CE3BD8F" w14:textId="77777777" w:rsidR="007A521B" w:rsidRDefault="00AD1257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</w:t>
      </w:r>
    </w:p>
    <w:p w14:paraId="67EBD13E" w14:textId="77777777" w:rsidR="007A521B" w:rsidRDefault="00AD1257">
      <w:r>
        <w:t>71)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CC71D80" w14:textId="77777777" w:rsidR="007A521B" w:rsidRDefault="00AD1257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5DC39981" w14:textId="77777777" w:rsidR="007A521B" w:rsidRDefault="00AD1257">
      <w:r>
        <w:t>72)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33E4DA2F" w14:textId="77777777" w:rsidR="007A521B" w:rsidRDefault="00AD1257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6D92FB43" w14:textId="77777777" w:rsidR="007A521B" w:rsidRDefault="00AD1257">
      <w:r>
        <w:t>73)</w:t>
      </w:r>
      <w:r>
        <w:tab/>
        <w:t>1.1.6.1(64)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># | g3RuqhNAqtuq ||</w:t>
      </w:r>
    </w:p>
    <w:p w14:paraId="3ABE3067" w14:textId="77777777" w:rsidR="007A521B" w:rsidRDefault="00AD1257">
      <w:proofErr w:type="spellStart"/>
      <w:r>
        <w:t>prati</w:t>
      </w:r>
      <w:proofErr w:type="spellEnd"/>
      <w:r>
        <w:t xml:space="preserve"># g3RuhNAtu g3RuhNAtuq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g3RuhNAtu | </w:t>
      </w:r>
    </w:p>
    <w:p w14:paraId="2D53AB06" w14:textId="77777777" w:rsidR="007A521B" w:rsidRDefault="00AD1257">
      <w:r>
        <w:t>74)</w:t>
      </w:r>
      <w:r>
        <w:tab/>
        <w:t>1.1.6.1(65)</w:t>
      </w:r>
      <w:proofErr w:type="gramStart"/>
      <w:r>
        <w:t>-  g</w:t>
      </w:r>
      <w:proofErr w:type="gramEnd"/>
      <w:r>
        <w:t>3RuqhNAqtuq ||</w:t>
      </w:r>
    </w:p>
    <w:p w14:paraId="7DD4C338" w14:textId="77777777" w:rsidR="007A521B" w:rsidRDefault="00AD1257">
      <w:r>
        <w:t xml:space="preserve">g3RuqhNAqtviti# g3RuhNAtu | </w:t>
      </w:r>
    </w:p>
    <w:p w14:paraId="66522477" w14:textId="77777777" w:rsidR="007A521B" w:rsidRDefault="00AD1257">
      <w:r>
        <w:t>1)</w:t>
      </w:r>
      <w:r>
        <w:tab/>
        <w:t>1.1.7.1(1)</w:t>
      </w:r>
      <w:proofErr w:type="gramStart"/>
      <w:r>
        <w:t>-  dh</w:t>
      </w:r>
      <w:proofErr w:type="gramEnd"/>
      <w:r>
        <w:t xml:space="preserve">4RuShTi#H | </w:t>
      </w:r>
      <w:proofErr w:type="spellStart"/>
      <w:r>
        <w:t>aqsiq</w:t>
      </w:r>
      <w:proofErr w:type="spellEnd"/>
      <w:r>
        <w:t xml:space="preserve"> |</w:t>
      </w:r>
    </w:p>
    <w:p w14:paraId="784DE36F" w14:textId="77777777" w:rsidR="007A521B" w:rsidRDefault="00AD1257">
      <w:r>
        <w:t xml:space="preserve">dh4RuShTi#rasyasiq dh4RuShTiqr dh4RuShTi#rasi | </w:t>
      </w:r>
    </w:p>
    <w:p w14:paraId="5F1B2357" w14:textId="77777777" w:rsidR="007A521B" w:rsidRDefault="00AD1257">
      <w:r>
        <w:t>2)</w:t>
      </w:r>
      <w:r>
        <w:tab/>
        <w:t>1.1.7.1(2)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b3rahma# |</w:t>
      </w:r>
    </w:p>
    <w:p w14:paraId="2F27B0ED" w14:textId="77777777" w:rsidR="007A521B" w:rsidRDefault="00AD1257">
      <w:proofErr w:type="spellStart"/>
      <w:r>
        <w:t>aqsiq</w:t>
      </w:r>
      <w:proofErr w:type="spellEnd"/>
      <w:r>
        <w:t xml:space="preserve"> b3rahmaq b3rahmA$syasiq b3rahma# | </w:t>
      </w:r>
    </w:p>
    <w:p w14:paraId="20BB324A" w14:textId="77777777" w:rsidR="007A521B" w:rsidRDefault="00AD1257">
      <w:r>
        <w:t>3)</w:t>
      </w:r>
      <w:r>
        <w:tab/>
        <w:t>1.1.7.1(3)</w:t>
      </w:r>
      <w:proofErr w:type="gramStart"/>
      <w:r>
        <w:t>-  b</w:t>
      </w:r>
      <w:proofErr w:type="gramEnd"/>
      <w:r>
        <w:t>3rahma# | yaqcCaq2 |</w:t>
      </w:r>
    </w:p>
    <w:p w14:paraId="48851195" w14:textId="77777777" w:rsidR="007A521B" w:rsidRDefault="00AD1257">
      <w:r>
        <w:t xml:space="preserve">b3rahma# yacCa2 yacCaq2 b3rahmaq b3rahma# yacCa2 | </w:t>
      </w:r>
    </w:p>
    <w:p w14:paraId="34004CA8" w14:textId="77777777" w:rsidR="007A521B" w:rsidRDefault="00AD1257">
      <w:r>
        <w:t>4)</w:t>
      </w:r>
      <w:r>
        <w:tab/>
        <w:t>1.1.7.1(4)</w:t>
      </w:r>
      <w:proofErr w:type="gramStart"/>
      <w:r>
        <w:t>-  yaqcCaq</w:t>
      </w:r>
      <w:proofErr w:type="gramEnd"/>
      <w:r>
        <w:t xml:space="preserve">2 | </w:t>
      </w:r>
      <w:proofErr w:type="spellStart"/>
      <w:r>
        <w:t>apa</w:t>
      </w:r>
      <w:proofErr w:type="spellEnd"/>
      <w:r>
        <w:t># |</w:t>
      </w:r>
    </w:p>
    <w:p w14:paraId="0A89A678" w14:textId="77777777" w:rsidR="007A521B" w:rsidRDefault="00AD1257">
      <w:r>
        <w:t xml:space="preserve">yaqcCA2pApa# yacCa2 yaqcCA2pa# | </w:t>
      </w:r>
    </w:p>
    <w:p w14:paraId="5DC41079" w14:textId="77777777" w:rsidR="007A521B" w:rsidRDefault="00AD1257">
      <w:r>
        <w:t>5)</w:t>
      </w:r>
      <w:r>
        <w:tab/>
        <w:t>1.1.7.1(5)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># | aqg3nEq | (G4S-1.1-17)</w:t>
      </w:r>
    </w:p>
    <w:p w14:paraId="45B8EBB7" w14:textId="77777777" w:rsidR="007A521B" w:rsidRDefault="00AD1257">
      <w:r>
        <w:t xml:space="preserve">apA$g3nEq &amp;g3nE &amp;pApA$g3nE | </w:t>
      </w:r>
    </w:p>
    <w:p w14:paraId="6237ABB0" w14:textId="77777777" w:rsidR="007A521B" w:rsidRDefault="00AD1257">
      <w:r>
        <w:t>6)</w:t>
      </w:r>
      <w:r>
        <w:tab/>
        <w:t>1.1.7.1(6)</w:t>
      </w:r>
      <w:proofErr w:type="gramStart"/>
      <w:r>
        <w:t>-  aqg</w:t>
      </w:r>
      <w:proofErr w:type="gramEnd"/>
      <w:r>
        <w:t>3nEq | aqg3nim | (G4S-1.1-17)</w:t>
      </w:r>
    </w:p>
    <w:p w14:paraId="0CC26179" w14:textId="77777777" w:rsidR="007A521B" w:rsidRDefault="00AD1257">
      <w:r>
        <w:lastRenderedPageBreak/>
        <w:t xml:space="preserve">aqg3nEq &amp;g3nim-aqg3nim a#g3nE &amp;g3nEq &amp;g3nim | </w:t>
      </w:r>
    </w:p>
    <w:p w14:paraId="18220CF7" w14:textId="77777777" w:rsidR="007A521B" w:rsidRDefault="00AD1257">
      <w:r>
        <w:t>7)</w:t>
      </w:r>
      <w:r>
        <w:tab/>
        <w:t>1.1.7.1(7)</w:t>
      </w:r>
      <w:proofErr w:type="gramStart"/>
      <w:r>
        <w:t>-  aqg</w:t>
      </w:r>
      <w:proofErr w:type="gramEnd"/>
      <w:r>
        <w:t>3nim | AqmAda$3m | (G4S-1.1-17)</w:t>
      </w:r>
    </w:p>
    <w:p w14:paraId="6D58276F" w14:textId="77777777" w:rsidR="007A521B" w:rsidRDefault="00AD1257">
      <w:r>
        <w:t xml:space="preserve">aqg3nim-AqmAda#3m AqmAda#3m-aqg3nim aqg3nim-AqmAda$3m | </w:t>
      </w:r>
    </w:p>
    <w:p w14:paraId="69EDC701" w14:textId="77777777" w:rsidR="007A521B" w:rsidRDefault="00AD1257">
      <w:r>
        <w:t>8)</w:t>
      </w:r>
      <w:r>
        <w:tab/>
        <w:t>1.1.7.1(8)</w:t>
      </w:r>
      <w:proofErr w:type="gramStart"/>
      <w:r>
        <w:t>-  AqmAda</w:t>
      </w:r>
      <w:proofErr w:type="gramEnd"/>
      <w:r>
        <w:t xml:space="preserve">$3m | </w:t>
      </w:r>
      <w:proofErr w:type="spellStart"/>
      <w:r>
        <w:t>jaqhiq</w:t>
      </w:r>
      <w:proofErr w:type="spellEnd"/>
      <w:r>
        <w:t xml:space="preserve"> | (G4S-1.1-17)</w:t>
      </w:r>
    </w:p>
    <w:p w14:paraId="61F870F7" w14:textId="77777777" w:rsidR="007A521B" w:rsidRDefault="00AD1257">
      <w:r>
        <w:t xml:space="preserve">AqmAda#3m </w:t>
      </w:r>
      <w:proofErr w:type="spellStart"/>
      <w:r>
        <w:t>jahi</w:t>
      </w:r>
      <w:proofErr w:type="spellEnd"/>
      <w:r>
        <w:t xml:space="preserve"> jahyAqmAda#3m-AqmAda#3m </w:t>
      </w:r>
      <w:proofErr w:type="spellStart"/>
      <w:r>
        <w:t>jahi</w:t>
      </w:r>
      <w:proofErr w:type="spellEnd"/>
      <w:r>
        <w:t xml:space="preserve"> | </w:t>
      </w:r>
    </w:p>
    <w:p w14:paraId="13129A63" w14:textId="77777777" w:rsidR="007A521B" w:rsidRDefault="00AD1257">
      <w:r>
        <w:t>9)</w:t>
      </w:r>
      <w:r>
        <w:tab/>
        <w:t>1.1.7.1(8)</w:t>
      </w:r>
      <w:proofErr w:type="gramStart"/>
      <w:r>
        <w:t>-  AqmAda</w:t>
      </w:r>
      <w:proofErr w:type="gramEnd"/>
      <w:r>
        <w:t>$3m | (G4S-1.1-17)</w:t>
      </w:r>
    </w:p>
    <w:p w14:paraId="4BB97599" w14:textId="77777777" w:rsidR="007A521B" w:rsidRDefault="00AD1257">
      <w:r>
        <w:t xml:space="preserve">AqmAdaq3mityA#ma - ada$3m | </w:t>
      </w:r>
    </w:p>
    <w:p w14:paraId="24E139D0" w14:textId="77777777" w:rsidR="007A521B" w:rsidRDefault="00AD1257">
      <w:r>
        <w:t>10)</w:t>
      </w:r>
      <w:r>
        <w:tab/>
        <w:t>1.1.7.1(9)</w:t>
      </w:r>
      <w:proofErr w:type="gramStart"/>
      <w:r>
        <w:t xml:space="preserve">-  </w:t>
      </w:r>
      <w:proofErr w:type="spellStart"/>
      <w:r>
        <w:t>jaqhiq</w:t>
      </w:r>
      <w:proofErr w:type="spellEnd"/>
      <w:proofErr w:type="gramEnd"/>
      <w:r>
        <w:t xml:space="preserve"> | ~</w:t>
      </w:r>
      <w:proofErr w:type="spellStart"/>
      <w:r>
        <w:t>niH</w:t>
      </w:r>
      <w:proofErr w:type="spellEnd"/>
      <w:r>
        <w:t xml:space="preserve"> | (G4S-1.1-17)</w:t>
      </w:r>
    </w:p>
    <w:p w14:paraId="6F73A21F" w14:textId="77777777" w:rsidR="007A521B" w:rsidRDefault="00AD1257">
      <w:proofErr w:type="spellStart"/>
      <w:r>
        <w:t>jaqhiq</w:t>
      </w:r>
      <w:proofErr w:type="spellEnd"/>
      <w:r>
        <w:t xml:space="preserve"> ~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~</w:t>
      </w:r>
      <w:proofErr w:type="spellStart"/>
      <w:r>
        <w:t>niH</w:t>
      </w:r>
      <w:proofErr w:type="spellEnd"/>
      <w:r>
        <w:t xml:space="preserve"> | </w:t>
      </w:r>
    </w:p>
    <w:p w14:paraId="421F7CFE" w14:textId="77777777" w:rsidR="007A521B" w:rsidRDefault="00AD1257">
      <w:r>
        <w:t>11)</w:t>
      </w:r>
      <w:r>
        <w:tab/>
        <w:t>1.1.7.1(10)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kraqvyAda$3m | (G4S-1.1-17)</w:t>
      </w:r>
    </w:p>
    <w:p w14:paraId="4D0AEE52" w14:textId="77777777" w:rsidR="007A521B" w:rsidRDefault="00AD1257">
      <w:r>
        <w:t>~</w:t>
      </w:r>
      <w:proofErr w:type="spellStart"/>
      <w:r>
        <w:t>niSh</w:t>
      </w:r>
      <w:proofErr w:type="spellEnd"/>
      <w:r>
        <w:t xml:space="preserve"> kraqvyAda#3m kraqvyAdaq3~n~nir </w:t>
      </w:r>
      <w:proofErr w:type="spellStart"/>
      <w:r>
        <w:t>NiSh</w:t>
      </w:r>
      <w:proofErr w:type="spellEnd"/>
      <w:r>
        <w:t xml:space="preserve"> kraqvyAda$3m | </w:t>
      </w:r>
    </w:p>
    <w:p w14:paraId="376595A8" w14:textId="77777777" w:rsidR="007A521B" w:rsidRDefault="00AD1257">
      <w:r>
        <w:t>12)</w:t>
      </w:r>
      <w:r>
        <w:tab/>
        <w:t>1.1.7.1(11)</w:t>
      </w:r>
      <w:proofErr w:type="gramStart"/>
      <w:r>
        <w:t>-  kraqvyAda</w:t>
      </w:r>
      <w:proofErr w:type="gramEnd"/>
      <w:r>
        <w:t>$3m | sEqdhaq4 |</w:t>
      </w:r>
    </w:p>
    <w:p w14:paraId="4F2B2E04" w14:textId="77777777" w:rsidR="007A521B" w:rsidRDefault="00AD1257">
      <w:r>
        <w:t xml:space="preserve">kraqvyAda3(gm)# sEdha4 </w:t>
      </w:r>
      <w:proofErr w:type="spellStart"/>
      <w:r>
        <w:t>sEdha4</w:t>
      </w:r>
      <w:proofErr w:type="spellEnd"/>
      <w:r>
        <w:t xml:space="preserve"> kraqvyAda#3m kraqvyAda3(gm)# sEdha4 | </w:t>
      </w:r>
    </w:p>
    <w:p w14:paraId="46911D14" w14:textId="77777777" w:rsidR="007A521B" w:rsidRDefault="00AD1257">
      <w:r>
        <w:t>13)</w:t>
      </w:r>
      <w:r>
        <w:tab/>
        <w:t>1.1.7.1(11)</w:t>
      </w:r>
      <w:proofErr w:type="gramStart"/>
      <w:r>
        <w:t>-  kraqvyAda</w:t>
      </w:r>
      <w:proofErr w:type="gramEnd"/>
      <w:r>
        <w:t>$3m |</w:t>
      </w:r>
    </w:p>
    <w:p w14:paraId="481568FF" w14:textId="77777777" w:rsidR="007A521B" w:rsidRDefault="00AD1257">
      <w:r>
        <w:t xml:space="preserve">kraqvyAdaq3miti# </w:t>
      </w:r>
      <w:proofErr w:type="spellStart"/>
      <w:r>
        <w:t>kravya</w:t>
      </w:r>
      <w:proofErr w:type="spellEnd"/>
      <w:r>
        <w:t xml:space="preserve"> - ada$3m | </w:t>
      </w:r>
    </w:p>
    <w:p w14:paraId="7869EB94" w14:textId="77777777" w:rsidR="007A521B" w:rsidRDefault="00AD1257">
      <w:r>
        <w:t>14)</w:t>
      </w:r>
      <w:r>
        <w:tab/>
        <w:t>1.1.7.1(12)</w:t>
      </w:r>
      <w:proofErr w:type="gramStart"/>
      <w:r>
        <w:t>-  sEqdhaq</w:t>
      </w:r>
      <w:proofErr w:type="gramEnd"/>
      <w:r>
        <w:t>4 | A |</w:t>
      </w:r>
    </w:p>
    <w:p w14:paraId="127F9104" w14:textId="77777777" w:rsidR="007A521B" w:rsidRDefault="00AD1257">
      <w:r>
        <w:t xml:space="preserve">sEqdhA4 sE#dha4 sEqdhA4 | </w:t>
      </w:r>
    </w:p>
    <w:p w14:paraId="42EB10DB" w14:textId="77777777" w:rsidR="007A521B" w:rsidRDefault="00AD1257">
      <w:r>
        <w:t>15)</w:t>
      </w:r>
      <w:r>
        <w:tab/>
        <w:t>1.1.7.1(13)</w:t>
      </w:r>
      <w:proofErr w:type="gramStart"/>
      <w:r>
        <w:t>-  A</w:t>
      </w:r>
      <w:proofErr w:type="gramEnd"/>
      <w:r>
        <w:t xml:space="preserve"> | dEq3vaqyaja$m |</w:t>
      </w:r>
    </w:p>
    <w:p w14:paraId="4EF2898F" w14:textId="77777777" w:rsidR="007A521B" w:rsidRDefault="00AD1257">
      <w:r>
        <w:t xml:space="preserve">A dE#3vaqyaja#m dE3vaqyajaqm-A dE#3vaqyaja$m | </w:t>
      </w:r>
    </w:p>
    <w:p w14:paraId="49941149" w14:textId="77777777" w:rsidR="007A521B" w:rsidRDefault="00AD1257">
      <w:r>
        <w:t>16)</w:t>
      </w:r>
      <w:r>
        <w:tab/>
        <w:t>1.1.7.1(14)</w:t>
      </w:r>
      <w:proofErr w:type="gramStart"/>
      <w:r>
        <w:t>-  dEq</w:t>
      </w:r>
      <w:proofErr w:type="gramEnd"/>
      <w:r>
        <w:t xml:space="preserve">3vaqyaja$m | </w:t>
      </w:r>
      <w:proofErr w:type="spellStart"/>
      <w:r>
        <w:t>vaqhaq</w:t>
      </w:r>
      <w:proofErr w:type="spellEnd"/>
      <w:r>
        <w:t xml:space="preserve"> |</w:t>
      </w:r>
    </w:p>
    <w:p w14:paraId="5067EB4B" w14:textId="77777777" w:rsidR="007A521B" w:rsidRDefault="00AD1257">
      <w:r>
        <w:t>dEq3vaqyaja#M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dE3vaqyaja#m </w:t>
      </w:r>
      <w:proofErr w:type="spellStart"/>
      <w:r>
        <w:t>dE3vaqyaja#M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| </w:t>
      </w:r>
    </w:p>
    <w:p w14:paraId="3DBA8AEA" w14:textId="77777777" w:rsidR="007A521B" w:rsidRDefault="00AD1257">
      <w:r>
        <w:t>17)</w:t>
      </w:r>
      <w:r>
        <w:tab/>
        <w:t>1.1.7.1(14)</w:t>
      </w:r>
      <w:proofErr w:type="gramStart"/>
      <w:r>
        <w:t>-  dEq</w:t>
      </w:r>
      <w:proofErr w:type="gramEnd"/>
      <w:r>
        <w:t>3vaqyaja$m |</w:t>
      </w:r>
    </w:p>
    <w:p w14:paraId="387017B6" w14:textId="77777777" w:rsidR="007A521B" w:rsidRDefault="00AD1257">
      <w:r>
        <w:t xml:space="preserve">dEq3vaqyajaqmiti# dE3va - </w:t>
      </w:r>
      <w:proofErr w:type="spellStart"/>
      <w:r>
        <w:t>yaja$m</w:t>
      </w:r>
      <w:proofErr w:type="spellEnd"/>
      <w:r>
        <w:t xml:space="preserve"> | </w:t>
      </w:r>
    </w:p>
    <w:p w14:paraId="3F4A7FC1" w14:textId="77777777" w:rsidR="007A521B" w:rsidRDefault="00AD1257">
      <w:r>
        <w:t>18)</w:t>
      </w:r>
      <w:r>
        <w:tab/>
        <w:t>1.1.7.1(15)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~nirda#3g3dha4m |</w:t>
      </w:r>
    </w:p>
    <w:p w14:paraId="2813D267" w14:textId="77777777" w:rsidR="007A521B" w:rsidRDefault="00AD1257">
      <w:proofErr w:type="spellStart"/>
      <w:r>
        <w:t>vaqhaq</w:t>
      </w:r>
      <w:proofErr w:type="spellEnd"/>
      <w:r>
        <w:t xml:space="preserve"> ~nirda#3g3dhaq4~n~nirda#3g3dha4M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~nirda#3g3dha4m | </w:t>
      </w:r>
    </w:p>
    <w:p w14:paraId="1B7B713E" w14:textId="77777777" w:rsidR="007A521B" w:rsidRDefault="00AD1257">
      <w:r>
        <w:t>19)</w:t>
      </w:r>
      <w:r>
        <w:tab/>
        <w:t>1.1.7.1(16)</w:t>
      </w:r>
      <w:proofErr w:type="gramStart"/>
      <w:r>
        <w:t>-  ~</w:t>
      </w:r>
      <w:proofErr w:type="gramEnd"/>
      <w:r>
        <w:t xml:space="preserve">nirda#3g3dha4m | </w:t>
      </w:r>
      <w:proofErr w:type="spellStart"/>
      <w:r>
        <w:t>rakSha#H</w:t>
      </w:r>
      <w:proofErr w:type="spellEnd"/>
      <w:r>
        <w:t xml:space="preserve"> |</w:t>
      </w:r>
    </w:p>
    <w:p w14:paraId="69B4175C" w14:textId="77777777" w:rsidR="007A521B" w:rsidRDefault="00AD1257">
      <w:r>
        <w:lastRenderedPageBreak/>
        <w:t xml:space="preserve">~nirda#3g3dhaq4(gm)q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~nirda#3g3dhaq4~n~nirda#3g3dhaq4(gm)q </w:t>
      </w:r>
      <w:proofErr w:type="spellStart"/>
      <w:r>
        <w:t>rakSha#H</w:t>
      </w:r>
      <w:proofErr w:type="spellEnd"/>
      <w:r>
        <w:t xml:space="preserve"> | </w:t>
      </w:r>
    </w:p>
    <w:p w14:paraId="3CF11B55" w14:textId="77777777" w:rsidR="007A521B" w:rsidRDefault="00AD1257">
      <w:r>
        <w:t>20)</w:t>
      </w:r>
      <w:r>
        <w:tab/>
        <w:t>1.1.7.1(16)</w:t>
      </w:r>
      <w:proofErr w:type="gramStart"/>
      <w:r>
        <w:t>-  ~</w:t>
      </w:r>
      <w:proofErr w:type="gramEnd"/>
      <w:r>
        <w:t>nirda#3g3dha4m |</w:t>
      </w:r>
    </w:p>
    <w:p w14:paraId="08B26FD6" w14:textId="77777777" w:rsidR="007A521B" w:rsidRDefault="00AD1257">
      <w:r>
        <w:t>~nirda#3g3dhaq4mitiq ~</w:t>
      </w:r>
      <w:proofErr w:type="spellStart"/>
      <w:r>
        <w:t>niH</w:t>
      </w:r>
      <w:proofErr w:type="spellEnd"/>
      <w:r>
        <w:t xml:space="preserve"> - daq3g3dhaq4m | </w:t>
      </w:r>
    </w:p>
    <w:p w14:paraId="4079240F" w14:textId="77777777" w:rsidR="007A521B" w:rsidRDefault="00AD1257">
      <w:r>
        <w:t>21)</w:t>
      </w:r>
      <w:r>
        <w:tab/>
        <w:t>1.1.7.1(17)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~nirda#3g3dhA4H |</w:t>
      </w:r>
    </w:p>
    <w:p w14:paraId="02691996" w14:textId="77777777" w:rsidR="007A521B" w:rsidRDefault="00AD1257">
      <w:proofErr w:type="spellStart"/>
      <w:r>
        <w:t>rakShOq</w:t>
      </w:r>
      <w:proofErr w:type="spellEnd"/>
      <w:r>
        <w:t xml:space="preserve"> ~nirda#3g3dhAq4 ~nirda#3g3dhAq4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~nirda#3g3dhA4H | </w:t>
      </w:r>
    </w:p>
    <w:p w14:paraId="15074392" w14:textId="77777777" w:rsidR="007A521B" w:rsidRDefault="00AD1257">
      <w:r>
        <w:t>22)</w:t>
      </w:r>
      <w:r>
        <w:tab/>
        <w:t>1.1.7.1(18)</w:t>
      </w:r>
      <w:proofErr w:type="gramStart"/>
      <w:r>
        <w:t>-  ~</w:t>
      </w:r>
      <w:proofErr w:type="gramEnd"/>
      <w:r>
        <w:t xml:space="preserve">nirda#3g3dhA4H | </w:t>
      </w:r>
      <w:proofErr w:type="spellStart"/>
      <w:r>
        <w:t>arA#tayaH</w:t>
      </w:r>
      <w:proofErr w:type="spellEnd"/>
      <w:r>
        <w:t xml:space="preserve"> |</w:t>
      </w:r>
    </w:p>
    <w:p w14:paraId="52B7F4BC" w14:textId="77777777" w:rsidR="007A521B" w:rsidRDefault="00AD1257">
      <w:r>
        <w:t xml:space="preserve">~nirda#3g3dhAq4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~nirda#3g3dhAq4 ~nirda#3g3dhAq4 </w:t>
      </w:r>
      <w:proofErr w:type="spellStart"/>
      <w:r>
        <w:t>arA#tayaH</w:t>
      </w:r>
      <w:proofErr w:type="spellEnd"/>
      <w:r>
        <w:t xml:space="preserve"> | </w:t>
      </w:r>
    </w:p>
    <w:p w14:paraId="76349FB8" w14:textId="77777777" w:rsidR="007A521B" w:rsidRDefault="00AD1257">
      <w:r>
        <w:t>23)</w:t>
      </w:r>
      <w:r>
        <w:tab/>
        <w:t>1.1.7.1(18)</w:t>
      </w:r>
      <w:proofErr w:type="gramStart"/>
      <w:r>
        <w:t>-  ~</w:t>
      </w:r>
      <w:proofErr w:type="gramEnd"/>
      <w:r>
        <w:t>nirda#3g3dhA4H |</w:t>
      </w:r>
    </w:p>
    <w:p w14:paraId="5BE0445D" w14:textId="77777777" w:rsidR="007A521B" w:rsidRDefault="00AD1257">
      <w:r>
        <w:t xml:space="preserve">~nirda#3g3dhAq4 </w:t>
      </w:r>
      <w:proofErr w:type="spellStart"/>
      <w:r>
        <w:t>itiq</w:t>
      </w:r>
      <w:proofErr w:type="spellEnd"/>
      <w:r>
        <w:t xml:space="preserve"> ~</w:t>
      </w:r>
      <w:proofErr w:type="spellStart"/>
      <w:r>
        <w:t>niH</w:t>
      </w:r>
      <w:proofErr w:type="spellEnd"/>
      <w:r>
        <w:t xml:space="preserve"> - daq3g3dhAq4H | </w:t>
      </w:r>
    </w:p>
    <w:p w14:paraId="45AB7AA1" w14:textId="77777777" w:rsidR="007A521B" w:rsidRDefault="00AD1257">
      <w:r>
        <w:t>24)</w:t>
      </w:r>
      <w:r>
        <w:tab/>
        <w:t>1.1.7.1(19)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dh4ruqvam |</w:t>
      </w:r>
    </w:p>
    <w:p w14:paraId="5E8C39F8" w14:textId="77777777" w:rsidR="007A521B" w:rsidRDefault="00AD1257">
      <w:proofErr w:type="spellStart"/>
      <w:r>
        <w:t>arA#tayO</w:t>
      </w:r>
      <w:proofErr w:type="spellEnd"/>
      <w:r>
        <w:t xml:space="preserve"> dh4ruqvam dh4ruqvam-arA#taqyO &amp;</w:t>
      </w:r>
      <w:proofErr w:type="spellStart"/>
      <w:r>
        <w:t>rA#tayO</w:t>
      </w:r>
      <w:proofErr w:type="spellEnd"/>
      <w:r>
        <w:t xml:space="preserve"> dh4ruqvam | </w:t>
      </w:r>
    </w:p>
    <w:p w14:paraId="4498C3DF" w14:textId="77777777" w:rsidR="007A521B" w:rsidRDefault="00AD1257">
      <w:r>
        <w:t>25)</w:t>
      </w:r>
      <w:r>
        <w:tab/>
        <w:t>1.1.7.1(20)</w:t>
      </w:r>
      <w:proofErr w:type="gramStart"/>
      <w:r>
        <w:t>-  dh</w:t>
      </w:r>
      <w:proofErr w:type="gramEnd"/>
      <w:r>
        <w:t xml:space="preserve">4ruqvam | </w:t>
      </w:r>
      <w:proofErr w:type="spellStart"/>
      <w:r>
        <w:t>aqsiq</w:t>
      </w:r>
      <w:proofErr w:type="spellEnd"/>
      <w:r>
        <w:t xml:space="preserve"> |</w:t>
      </w:r>
    </w:p>
    <w:p w14:paraId="339F279E" w14:textId="77777777" w:rsidR="007A521B" w:rsidRDefault="00AD1257">
      <w:r>
        <w:t xml:space="preserve">dh4ruqvam-a#syasi dh4ruqvam dh4ruqvam-a#si | </w:t>
      </w:r>
    </w:p>
    <w:p w14:paraId="7BBF978F" w14:textId="77777777" w:rsidR="007A521B" w:rsidRDefault="00AD1257">
      <w:r>
        <w:t>26)</w:t>
      </w:r>
      <w:r>
        <w:tab/>
        <w:t>1.1.7.1(21)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pRuqthiq2vIm |</w:t>
      </w:r>
    </w:p>
    <w:p w14:paraId="00264DE0" w14:textId="77777777" w:rsidR="007A521B" w:rsidRDefault="00AD1257">
      <w:proofErr w:type="spellStart"/>
      <w:r>
        <w:t>aqsiq</w:t>
      </w:r>
      <w:proofErr w:type="spellEnd"/>
      <w:r>
        <w:t xml:space="preserve"> pRuqthiq2vIm pRu#thiq2vIm-a#syasi pRuthiq2vIm | </w:t>
      </w:r>
    </w:p>
    <w:p w14:paraId="588646D7" w14:textId="77777777" w:rsidR="007A521B" w:rsidRDefault="00AD1257">
      <w:r>
        <w:t>27)</w:t>
      </w:r>
      <w:r>
        <w:tab/>
        <w:t>1.1.7.1(22)</w:t>
      </w:r>
      <w:proofErr w:type="gramStart"/>
      <w:r>
        <w:t>-  pRuqthiq</w:t>
      </w:r>
      <w:proofErr w:type="gramEnd"/>
      <w:r>
        <w:t>2vIm | d3Ruq(gm)</w:t>
      </w:r>
      <w:proofErr w:type="spellStart"/>
      <w:r>
        <w:t>qhaq</w:t>
      </w:r>
      <w:proofErr w:type="spellEnd"/>
      <w:r>
        <w:t xml:space="preserve"> |</w:t>
      </w:r>
    </w:p>
    <w:p w14:paraId="3258965A" w14:textId="77777777" w:rsidR="007A521B" w:rsidRDefault="00AD1257">
      <w:r>
        <w:t xml:space="preserve">pRuqthiq2vIm d3Ru(gm)#ha d3Ru(gm)ha pRuthiq2vIm pRu#thiq2vIm d3Ru(gm)#ha | </w:t>
      </w:r>
    </w:p>
    <w:p w14:paraId="0B8CC04F" w14:textId="77777777" w:rsidR="007A521B" w:rsidRDefault="00AD1257">
      <w:r>
        <w:t>28)</w:t>
      </w:r>
      <w:r>
        <w:tab/>
        <w:t>1.1.7.1(23)</w:t>
      </w:r>
      <w:proofErr w:type="gramStart"/>
      <w:r>
        <w:t>-  d</w:t>
      </w:r>
      <w:proofErr w:type="gramEnd"/>
      <w:r>
        <w:t>3Ruq(gm)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31BA405C" w14:textId="77777777" w:rsidR="007A521B" w:rsidRDefault="00AD1257">
      <w:r>
        <w:t>d3Ruq(gm)</w:t>
      </w:r>
      <w:proofErr w:type="spellStart"/>
      <w:r>
        <w:t>qhAyuqrAyu#r</w:t>
      </w:r>
      <w:proofErr w:type="spellEnd"/>
      <w:r>
        <w:t xml:space="preserve"> d3Ru(gm)ha d3Ruq(gm)</w:t>
      </w:r>
      <w:proofErr w:type="spellStart"/>
      <w:r>
        <w:t>qhAyu#H</w:t>
      </w:r>
      <w:proofErr w:type="spellEnd"/>
      <w:r>
        <w:t xml:space="preserve"> | </w:t>
      </w:r>
    </w:p>
    <w:p w14:paraId="5143E2F6" w14:textId="77777777" w:rsidR="007A521B" w:rsidRDefault="00AD1257">
      <w:r>
        <w:t>29)</w:t>
      </w:r>
      <w:r>
        <w:tab/>
        <w:t>1.1.7.1(24)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d3Ruq(gm)</w:t>
      </w:r>
      <w:proofErr w:type="spellStart"/>
      <w:r>
        <w:t>qhaq</w:t>
      </w:r>
      <w:proofErr w:type="spellEnd"/>
      <w:r>
        <w:t xml:space="preserve"> |</w:t>
      </w:r>
    </w:p>
    <w:p w14:paraId="3466D388" w14:textId="77777777" w:rsidR="007A521B" w:rsidRDefault="00AD1257">
      <w:proofErr w:type="spellStart"/>
      <w:r>
        <w:t>Ayu#r</w:t>
      </w:r>
      <w:proofErr w:type="spellEnd"/>
      <w:r>
        <w:t xml:space="preserve"> d3Ru(gm)ha d3Ruq(gm)</w:t>
      </w:r>
      <w:proofErr w:type="spellStart"/>
      <w:r>
        <w:t>qhAyuqrAyu#r</w:t>
      </w:r>
      <w:proofErr w:type="spellEnd"/>
      <w:r>
        <w:t xml:space="preserve"> d3Ru(gm)ha | </w:t>
      </w:r>
    </w:p>
    <w:p w14:paraId="67CDCBEA" w14:textId="77777777" w:rsidR="007A521B" w:rsidRDefault="00AD1257">
      <w:r>
        <w:t>30)</w:t>
      </w:r>
      <w:r>
        <w:tab/>
        <w:t>1.1.7.1(25)</w:t>
      </w:r>
      <w:proofErr w:type="gramStart"/>
      <w:r>
        <w:t>-  d</w:t>
      </w:r>
      <w:proofErr w:type="gramEnd"/>
      <w:r>
        <w:t>3Ruq(gm)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5D14C319" w14:textId="77777777" w:rsidR="007A521B" w:rsidRDefault="00AD1257">
      <w:r>
        <w:t>d3Ruq(gm)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d3Ru(gm)#ha d3Ru(gm)ha </w:t>
      </w:r>
      <w:proofErr w:type="spellStart"/>
      <w:r>
        <w:t>praqjAm</w:t>
      </w:r>
      <w:proofErr w:type="spellEnd"/>
      <w:r>
        <w:t xml:space="preserve"> | </w:t>
      </w:r>
    </w:p>
    <w:p w14:paraId="008D6FED" w14:textId="77777777" w:rsidR="007A521B" w:rsidRDefault="00AD1257">
      <w:r>
        <w:t>31)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d3Ruq(gm)</w:t>
      </w:r>
      <w:proofErr w:type="spellStart"/>
      <w:r>
        <w:t>qhaq</w:t>
      </w:r>
      <w:proofErr w:type="spellEnd"/>
      <w:r>
        <w:t xml:space="preserve"> |</w:t>
      </w:r>
    </w:p>
    <w:p w14:paraId="4D0B8268" w14:textId="77777777" w:rsidR="007A521B" w:rsidRDefault="00AD1257">
      <w:proofErr w:type="spellStart"/>
      <w:r>
        <w:t>praqjAm</w:t>
      </w:r>
      <w:proofErr w:type="spellEnd"/>
      <w:r>
        <w:t xml:space="preserve"> d3Ru(gm)#ha d3Ru(gm)ha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d3Ru(gm)#ha | </w:t>
      </w:r>
    </w:p>
    <w:p w14:paraId="4D96A92C" w14:textId="77777777" w:rsidR="007A521B" w:rsidRDefault="00AD1257">
      <w:r>
        <w:lastRenderedPageBreak/>
        <w:t>32)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27E4D6AD" w14:textId="77777777" w:rsidR="007A521B" w:rsidRDefault="00AD1257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110C6E96" w14:textId="77777777" w:rsidR="007A521B" w:rsidRDefault="00AD1257">
      <w:r>
        <w:t>33)</w:t>
      </w:r>
      <w:r>
        <w:tab/>
        <w:t>1.1.7.1(27)</w:t>
      </w:r>
      <w:proofErr w:type="gramStart"/>
      <w:r>
        <w:t>-  d</w:t>
      </w:r>
      <w:proofErr w:type="gramEnd"/>
      <w:r>
        <w:t>3Ruq(gm)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24FB2BC3" w14:textId="77777777" w:rsidR="007A521B" w:rsidRDefault="00AD1257">
      <w:r>
        <w:t>d3Ruq(gm)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th2sa#jAqtAn d3Ru(gm)#ha d3Ru(gm)ha </w:t>
      </w:r>
      <w:proofErr w:type="spellStart"/>
      <w:r>
        <w:t>sajAqtAn</w:t>
      </w:r>
      <w:proofErr w:type="spellEnd"/>
      <w:r>
        <w:t xml:space="preserve"> | </w:t>
      </w:r>
    </w:p>
    <w:p w14:paraId="52CAA551" w14:textId="77777777" w:rsidR="007A521B" w:rsidRDefault="00AD1257">
      <w:r>
        <w:t>34)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4334E739" w14:textId="77777777" w:rsidR="007A521B" w:rsidRDefault="00AD1257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th2sa#jAqtAn-aqsmai | </w:t>
      </w:r>
    </w:p>
    <w:p w14:paraId="5F974488" w14:textId="77777777" w:rsidR="007A521B" w:rsidRDefault="00AD1257">
      <w:r>
        <w:t>35)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492CF28B" w14:textId="77777777" w:rsidR="007A521B" w:rsidRDefault="00AD1257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5C618FDE" w14:textId="77777777" w:rsidR="007A521B" w:rsidRDefault="00AD1257">
      <w:r>
        <w:t>36)</w:t>
      </w:r>
      <w:r>
        <w:tab/>
        <w:t>1.1.7.1(29)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25D91B88" w14:textId="77777777" w:rsidR="007A521B" w:rsidRDefault="00AD1257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1501E8C1" w14:textId="77777777" w:rsidR="007A521B" w:rsidRDefault="00AD1257">
      <w:r>
        <w:t>37)</w:t>
      </w:r>
      <w:r>
        <w:tab/>
        <w:t>1.1.7.1(30)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54AFE5F" w14:textId="77777777" w:rsidR="007A521B" w:rsidRDefault="00AD1257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290D3637" w14:textId="77777777" w:rsidR="007A521B" w:rsidRDefault="00AD1257">
      <w:r>
        <w:t>38)</w:t>
      </w:r>
      <w:r>
        <w:tab/>
        <w:t>1.1.7.1(31)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7AE59C31" w14:textId="77777777" w:rsidR="007A521B" w:rsidRDefault="00AD1257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55A5F730" w14:textId="77777777" w:rsidR="007A521B" w:rsidRDefault="00AD1257">
      <w:r>
        <w:t>39)</w:t>
      </w:r>
      <w:r>
        <w:tab/>
        <w:t>1.1.7.1(32)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dhaq4rtram |</w:t>
      </w:r>
    </w:p>
    <w:p w14:paraId="5B08E226" w14:textId="77777777" w:rsidR="007A521B" w:rsidRDefault="00AD1257">
      <w:proofErr w:type="spellStart"/>
      <w:r>
        <w:t>Uqhaq</w:t>
      </w:r>
      <w:proofErr w:type="spellEnd"/>
      <w:r>
        <w:t xml:space="preserve"> dhaq4rtram dhaq4rtram-U#hOha dhaq4rtram | </w:t>
      </w:r>
    </w:p>
    <w:p w14:paraId="7ED8B35A" w14:textId="77777777" w:rsidR="007A521B" w:rsidRDefault="00AD1257">
      <w:r>
        <w:t>40)</w:t>
      </w:r>
      <w:r>
        <w:tab/>
        <w:t>1.1.7.1(33)</w:t>
      </w:r>
      <w:proofErr w:type="gramStart"/>
      <w:r>
        <w:t>-  dhaq</w:t>
      </w:r>
      <w:proofErr w:type="gramEnd"/>
      <w:r>
        <w:t xml:space="preserve">4rtram | </w:t>
      </w:r>
      <w:proofErr w:type="spellStart"/>
      <w:r>
        <w:t>aqsiq</w:t>
      </w:r>
      <w:proofErr w:type="spellEnd"/>
      <w:r>
        <w:t xml:space="preserve"> |</w:t>
      </w:r>
    </w:p>
    <w:p w14:paraId="5A6584F2" w14:textId="77777777" w:rsidR="007A521B" w:rsidRDefault="00AD1257">
      <w:r>
        <w:t xml:space="preserve">dhaq4rtram-a#syasi dhaq4rtram dhaq4rtram-a#si | </w:t>
      </w:r>
    </w:p>
    <w:p w14:paraId="03AA1E7F" w14:textId="77777777" w:rsidR="007A521B" w:rsidRDefault="00AD1257">
      <w:r>
        <w:t>41)</w:t>
      </w:r>
      <w:r>
        <w:tab/>
        <w:t>1.1.7.1(34)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aq~ntari#kSham</w:t>
      </w:r>
      <w:proofErr w:type="spellEnd"/>
      <w:r>
        <w:t xml:space="preserve"> |</w:t>
      </w:r>
    </w:p>
    <w:p w14:paraId="306094CD" w14:textId="77777777" w:rsidR="007A521B" w:rsidRDefault="00AD1257">
      <w:proofErr w:type="spellStart"/>
      <w:r>
        <w:t>aqsyaq~ntari#kSham-aq~ntari#kSham</w:t>
      </w:r>
      <w:proofErr w:type="spellEnd"/>
      <w:r>
        <w:t xml:space="preserve"> </w:t>
      </w:r>
      <w:proofErr w:type="spellStart"/>
      <w:r>
        <w:t>asyasyaq~ntari#kSham</w:t>
      </w:r>
      <w:proofErr w:type="spellEnd"/>
      <w:r>
        <w:t xml:space="preserve"> | </w:t>
      </w:r>
    </w:p>
    <w:p w14:paraId="04394BD3" w14:textId="77777777" w:rsidR="007A521B" w:rsidRDefault="00AD1257">
      <w:r>
        <w:t>42)</w:t>
      </w:r>
      <w:r>
        <w:tab/>
        <w:t>1.1.7.1(35)</w:t>
      </w:r>
      <w:proofErr w:type="gramStart"/>
      <w:r>
        <w:t xml:space="preserve">-  </w:t>
      </w:r>
      <w:proofErr w:type="spellStart"/>
      <w:r>
        <w:t>aq</w:t>
      </w:r>
      <w:proofErr w:type="gramEnd"/>
      <w:r>
        <w:t>~ntari#kSham</w:t>
      </w:r>
      <w:proofErr w:type="spellEnd"/>
      <w:r>
        <w:t xml:space="preserve"> | d3Ruq(gm)</w:t>
      </w:r>
      <w:proofErr w:type="spellStart"/>
      <w:r>
        <w:t>qhaq</w:t>
      </w:r>
      <w:proofErr w:type="spellEnd"/>
      <w:r>
        <w:t xml:space="preserve"> |</w:t>
      </w:r>
    </w:p>
    <w:p w14:paraId="251E9ED8" w14:textId="77777777" w:rsidR="007A521B" w:rsidRDefault="00AD1257">
      <w:proofErr w:type="spellStart"/>
      <w:r>
        <w:t>aq~ntari#kSham</w:t>
      </w:r>
      <w:proofErr w:type="spellEnd"/>
      <w:r>
        <w:t xml:space="preserve"> d3Ru(gm)ha d3Ru(gm)</w:t>
      </w:r>
      <w:proofErr w:type="spellStart"/>
      <w:r>
        <w:t>hAq~ntari#kSham-aq~ntari#kSham</w:t>
      </w:r>
      <w:proofErr w:type="spellEnd"/>
      <w:r>
        <w:t xml:space="preserve"> d3Ru(gm)ha | </w:t>
      </w:r>
    </w:p>
    <w:p w14:paraId="22C078FF" w14:textId="77777777" w:rsidR="007A521B" w:rsidRDefault="00AD1257">
      <w:r>
        <w:t>43)</w:t>
      </w:r>
      <w:r>
        <w:tab/>
        <w:t>1.1.7.1(36)</w:t>
      </w:r>
      <w:proofErr w:type="gramStart"/>
      <w:r>
        <w:t>-  d</w:t>
      </w:r>
      <w:proofErr w:type="gramEnd"/>
      <w:r>
        <w:t>3Ruq(gm)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4CEE8EC6" w14:textId="77777777" w:rsidR="007A521B" w:rsidRDefault="00AD1257">
      <w:r>
        <w:t>d3Ruq(gm)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d3Ru(gm)#ha d3Ru(gm)ha </w:t>
      </w:r>
      <w:proofErr w:type="spellStart"/>
      <w:r>
        <w:t>prAqNam</w:t>
      </w:r>
      <w:proofErr w:type="spellEnd"/>
      <w:r>
        <w:t xml:space="preserve"> | </w:t>
      </w:r>
    </w:p>
    <w:p w14:paraId="76E82E59" w14:textId="77777777" w:rsidR="007A521B" w:rsidRDefault="00AD1257">
      <w:r>
        <w:t>44)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d3Ruq(gm)</w:t>
      </w:r>
      <w:proofErr w:type="spellStart"/>
      <w:r>
        <w:t>qhaq</w:t>
      </w:r>
      <w:proofErr w:type="spellEnd"/>
      <w:r>
        <w:t xml:space="preserve"> |</w:t>
      </w:r>
    </w:p>
    <w:p w14:paraId="4447062A" w14:textId="77777777" w:rsidR="007A521B" w:rsidRDefault="00AD1257">
      <w:proofErr w:type="spellStart"/>
      <w:r>
        <w:lastRenderedPageBreak/>
        <w:t>prAqNam</w:t>
      </w:r>
      <w:proofErr w:type="spellEnd"/>
      <w:r>
        <w:t xml:space="preserve"> d3Ru(gm)#ha d3Ru(gm)ha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d3Ru(gm)#ha | </w:t>
      </w:r>
    </w:p>
    <w:p w14:paraId="73C46095" w14:textId="77777777" w:rsidR="007A521B" w:rsidRDefault="00AD1257">
      <w:r>
        <w:t>45)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4FBA2079" w14:textId="77777777" w:rsidR="007A521B" w:rsidRDefault="00AD1257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327CB4F9" w14:textId="77777777" w:rsidR="007A521B" w:rsidRDefault="00AD1257">
      <w:r>
        <w:t>46)</w:t>
      </w:r>
      <w:r>
        <w:tab/>
        <w:t>1.1.7.1(38)</w:t>
      </w:r>
      <w:proofErr w:type="gramStart"/>
      <w:r>
        <w:t>-  d</w:t>
      </w:r>
      <w:proofErr w:type="gramEnd"/>
      <w:r>
        <w:t>3Ruq(gm)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</w:t>
      </w:r>
    </w:p>
    <w:p w14:paraId="75378753" w14:textId="77777777" w:rsidR="007A521B" w:rsidRDefault="00AD1257">
      <w:r>
        <w:t>d3Ruq(gm)</w:t>
      </w:r>
      <w:proofErr w:type="spellStart"/>
      <w:r>
        <w:t>qhAqpAqnam-a#pAqnam</w:t>
      </w:r>
      <w:proofErr w:type="spellEnd"/>
      <w:r>
        <w:t xml:space="preserve"> d3Ru(gm)#ha d3Ru(gm)</w:t>
      </w:r>
      <w:proofErr w:type="spellStart"/>
      <w:r>
        <w:t>hApAqnam</w:t>
      </w:r>
      <w:proofErr w:type="spellEnd"/>
      <w:r>
        <w:t xml:space="preserve"> | </w:t>
      </w:r>
    </w:p>
    <w:p w14:paraId="6E4F774E" w14:textId="77777777" w:rsidR="007A521B" w:rsidRDefault="00AD1257">
      <w:r>
        <w:t>47)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 d3Ruq(gm)</w:t>
      </w:r>
      <w:proofErr w:type="spellStart"/>
      <w:r>
        <w:t>qhaq</w:t>
      </w:r>
      <w:proofErr w:type="spellEnd"/>
      <w:r>
        <w:t xml:space="preserve"> |</w:t>
      </w:r>
    </w:p>
    <w:p w14:paraId="79A0EAC9" w14:textId="77777777" w:rsidR="007A521B" w:rsidRDefault="00AD1257">
      <w:proofErr w:type="spellStart"/>
      <w:r>
        <w:t>aqpAqnam</w:t>
      </w:r>
      <w:proofErr w:type="spellEnd"/>
      <w:r>
        <w:t xml:space="preserve"> d3Ru(gm)#ha d3Ru(gm)</w:t>
      </w:r>
      <w:proofErr w:type="spellStart"/>
      <w:r>
        <w:t>hApAqnam-a#pAqnam</w:t>
      </w:r>
      <w:proofErr w:type="spellEnd"/>
      <w:r>
        <w:t xml:space="preserve"> d3Ru(gm)#ha | </w:t>
      </w:r>
    </w:p>
    <w:p w14:paraId="2D5C202D" w14:textId="77777777" w:rsidR="007A521B" w:rsidRDefault="00AD1257">
      <w:r>
        <w:t>48)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</w:t>
      </w:r>
    </w:p>
    <w:p w14:paraId="424B1B44" w14:textId="77777777" w:rsidR="007A521B" w:rsidRDefault="00AD1257">
      <w:proofErr w:type="spellStart"/>
      <w:r>
        <w:t>aqpAqnamitya#pa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5661CD07" w14:textId="77777777" w:rsidR="007A521B" w:rsidRDefault="00AD1257">
      <w:r>
        <w:t>49)</w:t>
      </w:r>
      <w:r>
        <w:tab/>
        <w:t>1.1.7.1(40)</w:t>
      </w:r>
      <w:proofErr w:type="gramStart"/>
      <w:r>
        <w:t>-  d</w:t>
      </w:r>
      <w:proofErr w:type="gramEnd"/>
      <w:r>
        <w:t>3Ruq(gm)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010370C5" w14:textId="77777777" w:rsidR="007A521B" w:rsidRDefault="00AD1257">
      <w:r>
        <w:t>d3Ruq(gm)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th2sa#jAqtAn d3Ru(gm)#ha d3Ru(gm)ha </w:t>
      </w:r>
      <w:proofErr w:type="spellStart"/>
      <w:r>
        <w:t>sajAqtAn</w:t>
      </w:r>
      <w:proofErr w:type="spellEnd"/>
      <w:r>
        <w:t xml:space="preserve"> | </w:t>
      </w:r>
    </w:p>
    <w:p w14:paraId="7C09E644" w14:textId="77777777" w:rsidR="007A521B" w:rsidRDefault="00AD1257">
      <w:r>
        <w:t>50)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22D3C175" w14:textId="77777777" w:rsidR="007A521B" w:rsidRDefault="00AD1257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th2sa#jAqtAn-aqsmai | </w:t>
      </w:r>
    </w:p>
    <w:p w14:paraId="30B1632C" w14:textId="77777777" w:rsidR="007A521B" w:rsidRDefault="00AD1257">
      <w:r>
        <w:t>51)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20365545" w14:textId="77777777" w:rsidR="007A521B" w:rsidRDefault="00AD1257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5F71FA14" w14:textId="77777777" w:rsidR="007A521B" w:rsidRDefault="00AD1257">
      <w:r>
        <w:t>52)</w:t>
      </w:r>
      <w:r>
        <w:tab/>
        <w:t>1.1.7.1(42)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3293AC14" w14:textId="77777777" w:rsidR="007A521B" w:rsidRDefault="00AD1257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663D5ACC" w14:textId="77777777" w:rsidR="007A521B" w:rsidRDefault="00AD1257">
      <w:r>
        <w:t>53)</w:t>
      </w:r>
      <w:r>
        <w:tab/>
        <w:t>1.1.7.1(43)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AD134A6" w14:textId="77777777" w:rsidR="007A521B" w:rsidRDefault="00AD1257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26DDBDC4" w14:textId="77777777" w:rsidR="007A521B" w:rsidRDefault="00AD1257">
      <w:r>
        <w:t>54)</w:t>
      </w:r>
      <w:r>
        <w:tab/>
        <w:t>1.1.7.1(44)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23C5CC8A" w14:textId="77777777" w:rsidR="007A521B" w:rsidRDefault="00AD1257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764496C8" w14:textId="77777777" w:rsidR="007A521B" w:rsidRDefault="00AD1257">
      <w:r>
        <w:t>55)</w:t>
      </w:r>
      <w:r>
        <w:tab/>
        <w:t>1.1.7.1(45)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dhaq4ruNa$m |</w:t>
      </w:r>
    </w:p>
    <w:p w14:paraId="40596FE4" w14:textId="77777777" w:rsidR="007A521B" w:rsidRDefault="00AD1257">
      <w:proofErr w:type="spellStart"/>
      <w:r>
        <w:t>Uqhaq</w:t>
      </w:r>
      <w:proofErr w:type="spellEnd"/>
      <w:r>
        <w:t xml:space="preserve"> dhaq4ruNa#m dhaq4ruNa#m-UhOha dhaq4ruNa$m | </w:t>
      </w:r>
    </w:p>
    <w:p w14:paraId="422653C5" w14:textId="77777777" w:rsidR="007A521B" w:rsidRDefault="00AD1257">
      <w:r>
        <w:t>56)</w:t>
      </w:r>
      <w:r>
        <w:tab/>
        <w:t>1.1.7.1(46)</w:t>
      </w:r>
      <w:proofErr w:type="gramStart"/>
      <w:r>
        <w:t>-  dhaq</w:t>
      </w:r>
      <w:proofErr w:type="gramEnd"/>
      <w:r>
        <w:t xml:space="preserve">4ruNa$m | </w:t>
      </w:r>
      <w:proofErr w:type="spellStart"/>
      <w:r>
        <w:t>aqsiq</w:t>
      </w:r>
      <w:proofErr w:type="spellEnd"/>
      <w:r>
        <w:t xml:space="preserve"> |</w:t>
      </w:r>
    </w:p>
    <w:p w14:paraId="53689384" w14:textId="77777777" w:rsidR="007A521B" w:rsidRDefault="00AD1257">
      <w:r>
        <w:t xml:space="preserve">dhaq4ruNa#m-asyasi dhaq4ruNa#m dhaq4ruNa#m-asi | </w:t>
      </w:r>
    </w:p>
    <w:p w14:paraId="6DF01ED2" w14:textId="77777777" w:rsidR="007A521B" w:rsidRDefault="00AD1257">
      <w:r>
        <w:t>57)</w:t>
      </w:r>
      <w:r>
        <w:tab/>
        <w:t>1.1.7.1(47)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di3va$m |</w:t>
      </w:r>
    </w:p>
    <w:p w14:paraId="2FDB3F66" w14:textId="77777777" w:rsidR="007A521B" w:rsidRDefault="00AD1257">
      <w:proofErr w:type="spellStart"/>
      <w:r>
        <w:lastRenderedPageBreak/>
        <w:t>aqsiq</w:t>
      </w:r>
      <w:proofErr w:type="spellEnd"/>
      <w:r>
        <w:t xml:space="preserve"> di3vaqm di3va#m-asyasiq di3va$m | </w:t>
      </w:r>
    </w:p>
    <w:p w14:paraId="091BEF1F" w14:textId="77777777" w:rsidR="007A521B" w:rsidRDefault="00AD1257">
      <w:r>
        <w:t>58)</w:t>
      </w:r>
      <w:r>
        <w:tab/>
        <w:t>1.1.7.1(48)</w:t>
      </w:r>
      <w:proofErr w:type="gramStart"/>
      <w:r>
        <w:t>-  di</w:t>
      </w:r>
      <w:proofErr w:type="gramEnd"/>
      <w:r>
        <w:t>3va$m | d3Ruq(gm)</w:t>
      </w:r>
      <w:proofErr w:type="spellStart"/>
      <w:r>
        <w:t>qhaq</w:t>
      </w:r>
      <w:proofErr w:type="spellEnd"/>
      <w:r>
        <w:t xml:space="preserve"> |</w:t>
      </w:r>
    </w:p>
    <w:p w14:paraId="0FB11B2E" w14:textId="77777777" w:rsidR="007A521B" w:rsidRDefault="00AD1257">
      <w:r>
        <w:t>di3va#m d3Ru(gm)ha d3Ru(gm)</w:t>
      </w:r>
      <w:proofErr w:type="spellStart"/>
      <w:r>
        <w:t>haq</w:t>
      </w:r>
      <w:proofErr w:type="spellEnd"/>
      <w:r>
        <w:t xml:space="preserve"> di3vaqm di3va#m d3Ru(gm)ha | </w:t>
      </w:r>
    </w:p>
    <w:p w14:paraId="186C7FEA" w14:textId="77777777" w:rsidR="007A521B" w:rsidRDefault="00AD1257">
      <w:r>
        <w:t>59)</w:t>
      </w:r>
      <w:r>
        <w:tab/>
        <w:t>1.1.7.1(49)</w:t>
      </w:r>
      <w:proofErr w:type="gramStart"/>
      <w:r>
        <w:t>-  d</w:t>
      </w:r>
      <w:proofErr w:type="gramEnd"/>
      <w:r>
        <w:t>3Ruq(gm)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1574036F" w14:textId="77777777" w:rsidR="007A521B" w:rsidRDefault="00AD1257">
      <w:r>
        <w:t>d3Ruq(gm)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d3Ru(gm)ha d3Ru(gm)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1EB4817C" w14:textId="77777777" w:rsidR="007A521B" w:rsidRDefault="00AD1257">
      <w:r>
        <w:t>60)</w:t>
      </w:r>
      <w:r>
        <w:tab/>
        <w:t>1.1.7.1(50)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d3Ruq(gm)</w:t>
      </w:r>
      <w:proofErr w:type="spellStart"/>
      <w:r>
        <w:t>qhaq</w:t>
      </w:r>
      <w:proofErr w:type="spellEnd"/>
      <w:r>
        <w:t xml:space="preserve"> |</w:t>
      </w:r>
    </w:p>
    <w:p w14:paraId="0DD82274" w14:textId="77777777" w:rsidR="007A521B" w:rsidRDefault="00AD1257">
      <w:proofErr w:type="spellStart"/>
      <w:r>
        <w:t>cakShu#r</w:t>
      </w:r>
      <w:proofErr w:type="spellEnd"/>
      <w:r>
        <w:t xml:space="preserve"> d3Ru(gm)ha d3Ru(gm)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d3Ru(gm)ha | </w:t>
      </w:r>
    </w:p>
    <w:p w14:paraId="37AE7CA8" w14:textId="77777777" w:rsidR="007A521B" w:rsidRDefault="00AD1257">
      <w:r>
        <w:t>1)</w:t>
      </w:r>
      <w:r>
        <w:tab/>
        <w:t>1.1.7.2(1)</w:t>
      </w:r>
      <w:proofErr w:type="gramStart"/>
      <w:r>
        <w:t>-  d</w:t>
      </w:r>
      <w:proofErr w:type="gramEnd"/>
      <w:r>
        <w:t>3Ruq(gm)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3BF0FB91" w14:textId="77777777" w:rsidR="007A521B" w:rsidRDefault="00AD1257">
      <w:r>
        <w:t>d3Ruq(gm)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d3Ru(gm)ha d3Ru(gm)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</w:t>
      </w:r>
    </w:p>
    <w:p w14:paraId="26EFCEE8" w14:textId="77777777" w:rsidR="007A521B" w:rsidRDefault="00AD1257">
      <w:r>
        <w:t>2)</w:t>
      </w:r>
      <w:r>
        <w:tab/>
        <w:t>1.1.7.2(2)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d3Ruq(gm)</w:t>
      </w:r>
      <w:proofErr w:type="spellStart"/>
      <w:r>
        <w:t>qhaq</w:t>
      </w:r>
      <w:proofErr w:type="spellEnd"/>
      <w:r>
        <w:t xml:space="preserve"> |</w:t>
      </w:r>
    </w:p>
    <w:p w14:paraId="58E15CF7" w14:textId="77777777" w:rsidR="007A521B" w:rsidRDefault="00AD1257">
      <w:proofErr w:type="spellStart"/>
      <w:r>
        <w:t>SrOtra#m</w:t>
      </w:r>
      <w:proofErr w:type="spellEnd"/>
      <w:r>
        <w:t xml:space="preserve"> d3Ru(gm)ha d3Ru(gm)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d3Ru(gm)ha | </w:t>
      </w:r>
    </w:p>
    <w:p w14:paraId="58B862E5" w14:textId="77777777" w:rsidR="007A521B" w:rsidRDefault="00AD1257">
      <w:r>
        <w:t>3)</w:t>
      </w:r>
      <w:r>
        <w:tab/>
        <w:t>1.1.7.2(3)</w:t>
      </w:r>
      <w:proofErr w:type="gramStart"/>
      <w:r>
        <w:t>-  d</w:t>
      </w:r>
      <w:proofErr w:type="gramEnd"/>
      <w:r>
        <w:t>3Ruq(gm)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34B6CC00" w14:textId="77777777" w:rsidR="007A521B" w:rsidRDefault="00AD1257">
      <w:r>
        <w:t>d3Ruq(gm)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th2sa#jAqtAn d3Ru(gm)#ha d3Ru(gm)ha </w:t>
      </w:r>
      <w:proofErr w:type="spellStart"/>
      <w:r>
        <w:t>sajAqtAn</w:t>
      </w:r>
      <w:proofErr w:type="spellEnd"/>
      <w:r>
        <w:t xml:space="preserve"> | </w:t>
      </w:r>
    </w:p>
    <w:p w14:paraId="63BCE98D" w14:textId="77777777" w:rsidR="007A521B" w:rsidRDefault="00AD1257">
      <w:r>
        <w:t>4)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61589FFC" w14:textId="77777777" w:rsidR="007A521B" w:rsidRDefault="00AD1257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th2sa#jAqtAn-aqsmai | </w:t>
      </w:r>
    </w:p>
    <w:p w14:paraId="1FFE779E" w14:textId="77777777" w:rsidR="007A521B" w:rsidRDefault="00AD1257">
      <w:r>
        <w:t>5)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003F9F8D" w14:textId="77777777" w:rsidR="007A521B" w:rsidRDefault="00AD1257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23D88BB6" w14:textId="77777777" w:rsidR="007A521B" w:rsidRDefault="00AD1257">
      <w:r>
        <w:t>6)</w:t>
      </w:r>
      <w:r>
        <w:tab/>
        <w:t>1.1.7.2(5)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45749465" w14:textId="77777777" w:rsidR="007A521B" w:rsidRDefault="00AD1257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246DAF4D" w14:textId="77777777" w:rsidR="007A521B" w:rsidRDefault="00AD1257">
      <w:r>
        <w:t>7)</w:t>
      </w:r>
      <w:r>
        <w:tab/>
        <w:t>1.1.7.2(6)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EEAD0D3" w14:textId="77777777" w:rsidR="007A521B" w:rsidRDefault="00AD1257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3159FCCE" w14:textId="77777777" w:rsidR="007A521B" w:rsidRDefault="00AD1257">
      <w:r>
        <w:t>8)</w:t>
      </w:r>
      <w:r>
        <w:tab/>
        <w:t>1.1.7.2(7)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64442F9E" w14:textId="77777777" w:rsidR="007A521B" w:rsidRDefault="00AD1257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26E3B6DD" w14:textId="77777777" w:rsidR="007A521B" w:rsidRDefault="00AD1257">
      <w:r>
        <w:t>9)</w:t>
      </w:r>
      <w:r>
        <w:tab/>
        <w:t>1.1.7.2(8)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dha4rma# |</w:t>
      </w:r>
    </w:p>
    <w:p w14:paraId="08EAF66F" w14:textId="77777777" w:rsidR="007A521B" w:rsidRDefault="00AD1257">
      <w:proofErr w:type="spellStart"/>
      <w:r>
        <w:t>Uqhaq</w:t>
      </w:r>
      <w:proofErr w:type="spellEnd"/>
      <w:r>
        <w:t xml:space="preserve"> dha4rmaq dha4rmO#hOhaq dha4rma# | </w:t>
      </w:r>
    </w:p>
    <w:p w14:paraId="38FCB201" w14:textId="77777777" w:rsidR="007A521B" w:rsidRDefault="00AD1257">
      <w:r>
        <w:t>10)</w:t>
      </w:r>
      <w:r>
        <w:tab/>
        <w:t>1.1.7.2(9)</w:t>
      </w:r>
      <w:proofErr w:type="gramStart"/>
      <w:r>
        <w:t>-  dha</w:t>
      </w:r>
      <w:proofErr w:type="gramEnd"/>
      <w:r>
        <w:t xml:space="preserve">4rma# | </w:t>
      </w:r>
      <w:proofErr w:type="spellStart"/>
      <w:r>
        <w:t>aqsiq</w:t>
      </w:r>
      <w:proofErr w:type="spellEnd"/>
      <w:r>
        <w:t xml:space="preserve"> |</w:t>
      </w:r>
    </w:p>
    <w:p w14:paraId="5145943F" w14:textId="77777777" w:rsidR="007A521B" w:rsidRDefault="00AD1257">
      <w:r>
        <w:lastRenderedPageBreak/>
        <w:t xml:space="preserve">dha4rmA$syasiq dha4rmaq dha4rmA#si | </w:t>
      </w:r>
    </w:p>
    <w:p w14:paraId="75552474" w14:textId="77777777" w:rsidR="007A521B" w:rsidRDefault="00AD1257">
      <w:r>
        <w:t>11)</w:t>
      </w:r>
      <w:r>
        <w:tab/>
        <w:t>1.1.7.2(10)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di3Sa#H |</w:t>
      </w:r>
    </w:p>
    <w:p w14:paraId="5E6461BC" w14:textId="77777777" w:rsidR="007A521B" w:rsidRDefault="00AD1257">
      <w:proofErr w:type="spellStart"/>
      <w:r>
        <w:t>aqsiq</w:t>
      </w:r>
      <w:proofErr w:type="spellEnd"/>
      <w:r>
        <w:t xml:space="preserve"> di3SOq di3SO$ &amp;</w:t>
      </w:r>
      <w:proofErr w:type="spellStart"/>
      <w:r>
        <w:t>syasiq</w:t>
      </w:r>
      <w:proofErr w:type="spellEnd"/>
      <w:r>
        <w:t xml:space="preserve"> di3Sa#H | </w:t>
      </w:r>
    </w:p>
    <w:p w14:paraId="4C066334" w14:textId="77777777" w:rsidR="007A521B" w:rsidRDefault="00AD1257">
      <w:r>
        <w:t>12)</w:t>
      </w:r>
      <w:r>
        <w:tab/>
        <w:t>1.1.7.2(11)</w:t>
      </w:r>
      <w:proofErr w:type="gramStart"/>
      <w:r>
        <w:t>-  di</w:t>
      </w:r>
      <w:proofErr w:type="gramEnd"/>
      <w:r>
        <w:t>3Sa#H | d3Ruq(gm)</w:t>
      </w:r>
      <w:proofErr w:type="spellStart"/>
      <w:r>
        <w:t>qhaq</w:t>
      </w:r>
      <w:proofErr w:type="spellEnd"/>
      <w:r>
        <w:t xml:space="preserve"> |</w:t>
      </w:r>
    </w:p>
    <w:p w14:paraId="2C18B009" w14:textId="77777777" w:rsidR="007A521B" w:rsidRDefault="00AD1257">
      <w:r>
        <w:t>di3SO# d3Ru(gm)ha d3Ru(gm)</w:t>
      </w:r>
      <w:proofErr w:type="spellStart"/>
      <w:r>
        <w:t>haq</w:t>
      </w:r>
      <w:proofErr w:type="spellEnd"/>
      <w:r>
        <w:t xml:space="preserve"> di3SOq di3SO# d3Ru(gm)ha | </w:t>
      </w:r>
    </w:p>
    <w:p w14:paraId="4A26238F" w14:textId="77777777" w:rsidR="007A521B" w:rsidRDefault="00AD1257">
      <w:r>
        <w:t>13)</w:t>
      </w:r>
      <w:r>
        <w:tab/>
        <w:t>1.1.7.2(12)</w:t>
      </w:r>
      <w:proofErr w:type="gramStart"/>
      <w:r>
        <w:t>-  d</w:t>
      </w:r>
      <w:proofErr w:type="gramEnd"/>
      <w:r>
        <w:t>3Ruq(gm)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342EFA12" w14:textId="77777777" w:rsidR="007A521B" w:rsidRDefault="00AD1257">
      <w:r>
        <w:t>d3Ruq(gm)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d3Ru(gm)ha d3Ru(gm)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</w:t>
      </w:r>
    </w:p>
    <w:p w14:paraId="093C4535" w14:textId="77777777" w:rsidR="007A521B" w:rsidRDefault="00AD1257">
      <w:r>
        <w:t>14)</w:t>
      </w:r>
      <w:r>
        <w:tab/>
        <w:t>1.1.7.2(13)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d3Ruq(gm)</w:t>
      </w:r>
      <w:proofErr w:type="spellStart"/>
      <w:r>
        <w:t>qhaq</w:t>
      </w:r>
      <w:proofErr w:type="spellEnd"/>
      <w:r>
        <w:t xml:space="preserve"> |</w:t>
      </w:r>
    </w:p>
    <w:p w14:paraId="6837AC5D" w14:textId="77777777" w:rsidR="007A521B" w:rsidRDefault="00AD1257">
      <w:proofErr w:type="spellStart"/>
      <w:r>
        <w:t>yOni#m</w:t>
      </w:r>
      <w:proofErr w:type="spellEnd"/>
      <w:r>
        <w:t xml:space="preserve"> d3Ru(gm)ha d3Ru(gm)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d3Ru(gm)ha | </w:t>
      </w:r>
    </w:p>
    <w:p w14:paraId="3ADC48C6" w14:textId="77777777" w:rsidR="007A521B" w:rsidRDefault="00AD1257">
      <w:r>
        <w:t>15)</w:t>
      </w:r>
      <w:r>
        <w:tab/>
        <w:t>1.1.7.2(14)</w:t>
      </w:r>
      <w:proofErr w:type="gramStart"/>
      <w:r>
        <w:t>-  d</w:t>
      </w:r>
      <w:proofErr w:type="gramEnd"/>
      <w:r>
        <w:t>3Ruq(gm)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2FE0975E" w14:textId="77777777" w:rsidR="007A521B" w:rsidRDefault="00AD1257">
      <w:r>
        <w:t>d3Ruq(gm)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d3Ru(gm)#ha d3Ru(gm)ha </w:t>
      </w:r>
      <w:proofErr w:type="spellStart"/>
      <w:r>
        <w:t>praqjAm</w:t>
      </w:r>
      <w:proofErr w:type="spellEnd"/>
      <w:r>
        <w:t xml:space="preserve"> | </w:t>
      </w:r>
    </w:p>
    <w:p w14:paraId="561BB6E8" w14:textId="77777777" w:rsidR="007A521B" w:rsidRDefault="00AD1257">
      <w:r>
        <w:t>16)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d3Ruq(gm)</w:t>
      </w:r>
      <w:proofErr w:type="spellStart"/>
      <w:r>
        <w:t>qhaq</w:t>
      </w:r>
      <w:proofErr w:type="spellEnd"/>
      <w:r>
        <w:t xml:space="preserve"> |</w:t>
      </w:r>
    </w:p>
    <w:p w14:paraId="0044C03F" w14:textId="77777777" w:rsidR="007A521B" w:rsidRDefault="00AD1257">
      <w:proofErr w:type="spellStart"/>
      <w:r>
        <w:t>praqjAm</w:t>
      </w:r>
      <w:proofErr w:type="spellEnd"/>
      <w:r>
        <w:t xml:space="preserve"> d3Ru(gm)#ha d3Ru(gm)ha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d3Ru(gm)#ha | </w:t>
      </w:r>
    </w:p>
    <w:p w14:paraId="688FDBD2" w14:textId="77777777" w:rsidR="007A521B" w:rsidRDefault="00AD1257">
      <w:r>
        <w:t>17)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71F0E433" w14:textId="77777777" w:rsidR="007A521B" w:rsidRDefault="00AD1257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416F69BF" w14:textId="77777777" w:rsidR="007A521B" w:rsidRDefault="00AD1257">
      <w:r>
        <w:t>18)</w:t>
      </w:r>
      <w:r>
        <w:tab/>
        <w:t>1.1.7.2(16)</w:t>
      </w:r>
      <w:proofErr w:type="gramStart"/>
      <w:r>
        <w:t>-  d</w:t>
      </w:r>
      <w:proofErr w:type="gramEnd"/>
      <w:r>
        <w:t>3Ruq(gm)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6A38898B" w14:textId="77777777" w:rsidR="007A521B" w:rsidRDefault="00AD1257">
      <w:r>
        <w:t>d3Ruq(gm)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th2sa#jAqtAn d3Ru(gm)#ha d3Ru(gm)ha </w:t>
      </w:r>
      <w:proofErr w:type="spellStart"/>
      <w:r>
        <w:t>sajAqtAn</w:t>
      </w:r>
      <w:proofErr w:type="spellEnd"/>
      <w:r>
        <w:t xml:space="preserve"> | </w:t>
      </w:r>
    </w:p>
    <w:p w14:paraId="16018C70" w14:textId="77777777" w:rsidR="007A521B" w:rsidRDefault="00AD1257">
      <w:r>
        <w:t>19)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4757097" w14:textId="77777777" w:rsidR="007A521B" w:rsidRDefault="00AD1257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th2sa#jAqtAn-aqsmai | </w:t>
      </w:r>
    </w:p>
    <w:p w14:paraId="386D2AC5" w14:textId="77777777" w:rsidR="007A521B" w:rsidRDefault="00AD1257">
      <w:r>
        <w:t>20)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4F0EA035" w14:textId="77777777" w:rsidR="007A521B" w:rsidRDefault="00AD1257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7F24E685" w14:textId="77777777" w:rsidR="007A521B" w:rsidRDefault="00AD1257">
      <w:r>
        <w:t>21)</w:t>
      </w:r>
      <w:r>
        <w:tab/>
        <w:t>1.1.7.2(18)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45AC7148" w14:textId="77777777" w:rsidR="007A521B" w:rsidRDefault="00AD1257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03829F77" w14:textId="77777777" w:rsidR="007A521B" w:rsidRDefault="00AD1257">
      <w:r>
        <w:t>22)</w:t>
      </w:r>
      <w:r>
        <w:tab/>
        <w:t>1.1.7.2(19)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52C5692" w14:textId="77777777" w:rsidR="007A521B" w:rsidRDefault="00AD1257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101FDAC" w14:textId="77777777" w:rsidR="007A521B" w:rsidRDefault="00AD1257">
      <w:r>
        <w:t>23)</w:t>
      </w:r>
      <w:r>
        <w:tab/>
        <w:t>1.1.7.2(20)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546D9922" w14:textId="77777777" w:rsidR="007A521B" w:rsidRDefault="00AD1257">
      <w:r>
        <w:lastRenderedPageBreak/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0B988B8A" w14:textId="77777777" w:rsidR="007A521B" w:rsidRDefault="00AD1257">
      <w:r>
        <w:t>24)</w:t>
      </w:r>
      <w:r>
        <w:tab/>
        <w:t>1.1.7.2(21)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cita#H</w:t>
      </w:r>
      <w:proofErr w:type="spellEnd"/>
      <w:r>
        <w:t xml:space="preserve"> |</w:t>
      </w:r>
    </w:p>
    <w:p w14:paraId="762DECF8" w14:textId="77777777" w:rsidR="007A521B" w:rsidRDefault="00AD1257">
      <w:proofErr w:type="spellStart"/>
      <w:r>
        <w:t>Uqhaq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| </w:t>
      </w:r>
    </w:p>
    <w:p w14:paraId="5AE8DD01" w14:textId="77777777" w:rsidR="007A521B" w:rsidRDefault="00AD1257">
      <w:r>
        <w:t>25)</w:t>
      </w:r>
      <w:r>
        <w:tab/>
        <w:t>1.1.7.2(22)</w:t>
      </w:r>
      <w:proofErr w:type="gramStart"/>
      <w:r>
        <w:t xml:space="preserve">-  </w:t>
      </w:r>
      <w:proofErr w:type="spellStart"/>
      <w:r>
        <w:t>cita</w:t>
      </w:r>
      <w:proofErr w:type="gramEnd"/>
      <w:r>
        <w:t>#H</w:t>
      </w:r>
      <w:proofErr w:type="spellEnd"/>
      <w:r>
        <w:t xml:space="preserve"> | sthaq2 |</w:t>
      </w:r>
    </w:p>
    <w:p w14:paraId="32735365" w14:textId="77777777" w:rsidR="007A521B" w:rsidRDefault="00AD1257">
      <w:proofErr w:type="spellStart"/>
      <w:r>
        <w:t>cita#H</w:t>
      </w:r>
      <w:proofErr w:type="spellEnd"/>
      <w:r>
        <w:t xml:space="preserve"> stha2 sthaq2 </w:t>
      </w:r>
      <w:proofErr w:type="spellStart"/>
      <w:r>
        <w:t>citaqScita#H</w:t>
      </w:r>
      <w:proofErr w:type="spellEnd"/>
      <w:r>
        <w:t xml:space="preserve"> stha2 | </w:t>
      </w:r>
    </w:p>
    <w:p w14:paraId="0D530FFA" w14:textId="77777777" w:rsidR="007A521B" w:rsidRDefault="00AD1257">
      <w:r>
        <w:t>26)</w:t>
      </w:r>
      <w:r>
        <w:tab/>
        <w:t>1.1.7.2(23)</w:t>
      </w:r>
      <w:proofErr w:type="gramStart"/>
      <w:r>
        <w:t>-  sthaq</w:t>
      </w:r>
      <w:proofErr w:type="gramEnd"/>
      <w:r>
        <w:t xml:space="preserve">2 | </w:t>
      </w:r>
      <w:proofErr w:type="spellStart"/>
      <w:r>
        <w:t>praqjAm</w:t>
      </w:r>
      <w:proofErr w:type="spellEnd"/>
      <w:r>
        <w:t xml:space="preserve"> |</w:t>
      </w:r>
    </w:p>
    <w:p w14:paraId="4698ABD5" w14:textId="77777777" w:rsidR="007A521B" w:rsidRDefault="00AD1257">
      <w:r>
        <w:t xml:space="preserve">sthaq2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stha#2 stha2 </w:t>
      </w:r>
      <w:proofErr w:type="spellStart"/>
      <w:r>
        <w:t>praqjAm</w:t>
      </w:r>
      <w:proofErr w:type="spellEnd"/>
      <w:r>
        <w:t xml:space="preserve"> | </w:t>
      </w:r>
    </w:p>
    <w:p w14:paraId="6A04E531" w14:textId="77777777" w:rsidR="007A521B" w:rsidRDefault="00AD1257">
      <w:r>
        <w:t>27)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8D96855" w14:textId="77777777" w:rsidR="007A521B" w:rsidRDefault="00AD1257">
      <w:proofErr w:type="spellStart"/>
      <w:r>
        <w:t>praqjAm-aqsmA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praqjAm-aqsmai</w:t>
      </w:r>
      <w:proofErr w:type="spellEnd"/>
      <w:r>
        <w:t xml:space="preserve"> | </w:t>
      </w:r>
    </w:p>
    <w:p w14:paraId="2784756C" w14:textId="77777777" w:rsidR="007A521B" w:rsidRDefault="00AD1257">
      <w:r>
        <w:t>28)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1F998355" w14:textId="77777777" w:rsidR="007A521B" w:rsidRDefault="00AD1257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5F501836" w14:textId="77777777" w:rsidR="007A521B" w:rsidRDefault="00AD1257">
      <w:r>
        <w:t>29)</w:t>
      </w:r>
      <w:r>
        <w:tab/>
        <w:t>1.1.7.2(25)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1EBDC2A2" w14:textId="77777777" w:rsidR="007A521B" w:rsidRDefault="00AD1257"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70E093B8" w14:textId="77777777" w:rsidR="007A521B" w:rsidRDefault="00AD1257">
      <w:r>
        <w:t>30)</w:t>
      </w:r>
      <w:r>
        <w:tab/>
        <w:t>1.1.7.2(26)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728FF5FF" w14:textId="77777777" w:rsidR="007A521B" w:rsidRDefault="00AD1257">
      <w:proofErr w:type="spellStart"/>
      <w:r>
        <w:t>raqyim-aqsmA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raqyim-aqsmai</w:t>
      </w:r>
      <w:proofErr w:type="spellEnd"/>
      <w:r>
        <w:t xml:space="preserve"> | </w:t>
      </w:r>
    </w:p>
    <w:p w14:paraId="17DD3718" w14:textId="77777777" w:rsidR="007A521B" w:rsidRDefault="00AD1257">
      <w:r>
        <w:t>31)</w:t>
      </w:r>
      <w:r>
        <w:tab/>
        <w:t>1.1.7.2(27)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1C974626" w14:textId="77777777" w:rsidR="007A521B" w:rsidRDefault="00AD1257"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th2sa#jAqtAn-aqsmA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| </w:t>
      </w:r>
    </w:p>
    <w:p w14:paraId="726ADCA5" w14:textId="77777777" w:rsidR="007A521B" w:rsidRDefault="00AD1257">
      <w:r>
        <w:t>32)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089F92AB" w14:textId="77777777" w:rsidR="007A521B" w:rsidRDefault="00AD1257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th2sa#jAqtAn-aqsmai | </w:t>
      </w:r>
    </w:p>
    <w:p w14:paraId="6CCA4CCF" w14:textId="77777777" w:rsidR="007A521B" w:rsidRDefault="00AD1257">
      <w:r>
        <w:t>33)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27F1A53A" w14:textId="77777777" w:rsidR="007A521B" w:rsidRDefault="00AD1257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7C5C57A4" w14:textId="77777777" w:rsidR="007A521B" w:rsidRDefault="00AD1257">
      <w:r>
        <w:t>34)</w:t>
      </w:r>
      <w:r>
        <w:tab/>
        <w:t>1.1.7.2(29)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7D9B29E8" w14:textId="77777777" w:rsidR="007A521B" w:rsidRDefault="00AD1257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44A3A8E2" w14:textId="77777777" w:rsidR="007A521B" w:rsidRDefault="00AD1257">
      <w:r>
        <w:t>35)</w:t>
      </w:r>
      <w:r>
        <w:tab/>
        <w:t>1.1.7.2(30)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592CCD4" w14:textId="77777777" w:rsidR="007A521B" w:rsidRDefault="00AD1257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7BC8BBFA" w14:textId="77777777" w:rsidR="007A521B" w:rsidRDefault="00AD1257">
      <w:r>
        <w:t>36)</w:t>
      </w:r>
      <w:r>
        <w:tab/>
        <w:t>1.1.7.2(31)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5EE0534A" w14:textId="77777777" w:rsidR="007A521B" w:rsidRDefault="00AD1257">
      <w:r>
        <w:lastRenderedPageBreak/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5EE82642" w14:textId="77777777" w:rsidR="007A521B" w:rsidRDefault="00AD1257">
      <w:r>
        <w:t>37)</w:t>
      </w:r>
      <w:r>
        <w:tab/>
        <w:t>1.1.7.2(32)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B4RugU#3NAm |</w:t>
      </w:r>
    </w:p>
    <w:p w14:paraId="0B108CCB" w14:textId="77777777" w:rsidR="007A521B" w:rsidRDefault="00AD1257">
      <w:proofErr w:type="spellStart"/>
      <w:r>
        <w:t>Uqhaq</w:t>
      </w:r>
      <w:proofErr w:type="spellEnd"/>
      <w:r>
        <w:t xml:space="preserve"> B4RugU#3NAqm B4RugU#3NAm-UhOhaq B4RugU#3NAm | </w:t>
      </w:r>
    </w:p>
    <w:p w14:paraId="14F600EB" w14:textId="77777777" w:rsidR="007A521B" w:rsidRDefault="00AD1257">
      <w:r>
        <w:t>38)</w:t>
      </w:r>
      <w:r>
        <w:tab/>
        <w:t>1.1.7.2(33)</w:t>
      </w:r>
      <w:proofErr w:type="gramStart"/>
      <w:r>
        <w:t>-  B</w:t>
      </w:r>
      <w:proofErr w:type="gramEnd"/>
      <w:r>
        <w:t>4RugU#3NAm | a~ggi#3rasAm |</w:t>
      </w:r>
    </w:p>
    <w:p w14:paraId="3C8E018D" w14:textId="77777777" w:rsidR="007A521B" w:rsidRDefault="00AD1257">
      <w:r>
        <w:t xml:space="preserve">B4RugU#3NAqm-a~ggi#3rasAqm a~ggi#3rasAqm B4RugU#3NAqm B4RugU#3NAqm-a~ggi#3rasAm | </w:t>
      </w:r>
    </w:p>
    <w:p w14:paraId="2EDE5152" w14:textId="77777777" w:rsidR="007A521B" w:rsidRDefault="00AD1257">
      <w:r>
        <w:t>39)</w:t>
      </w:r>
      <w:r>
        <w:tab/>
        <w:t>1.1.7.2(34)</w:t>
      </w:r>
      <w:proofErr w:type="gramStart"/>
      <w:r>
        <w:t>-  a</w:t>
      </w:r>
      <w:proofErr w:type="gramEnd"/>
      <w:r>
        <w:t xml:space="preserve">~ggi#3rasAm | </w:t>
      </w:r>
      <w:proofErr w:type="spellStart"/>
      <w:r>
        <w:t>tapa#sA</w:t>
      </w:r>
      <w:proofErr w:type="spellEnd"/>
      <w:r>
        <w:t xml:space="preserve"> |</w:t>
      </w:r>
    </w:p>
    <w:p w14:paraId="21E27B20" w14:textId="77777777" w:rsidR="007A521B" w:rsidRDefault="00AD1257">
      <w:r>
        <w:t xml:space="preserve">a~ggi#3rasAqm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&amp;~ggi#3rasAqm-a~ggi#3rasAqm </w:t>
      </w:r>
      <w:proofErr w:type="spellStart"/>
      <w:r>
        <w:t>tapa#sA</w:t>
      </w:r>
      <w:proofErr w:type="spellEnd"/>
      <w:r>
        <w:t xml:space="preserve"> | </w:t>
      </w:r>
    </w:p>
    <w:p w14:paraId="089A4748" w14:textId="77777777" w:rsidR="007A521B" w:rsidRDefault="00AD1257">
      <w:r>
        <w:t>40)</w:t>
      </w:r>
      <w:r>
        <w:tab/>
        <w:t>1.1.7.2(35)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taqpyaqd3dh4vaqm |</w:t>
      </w:r>
    </w:p>
    <w:p w14:paraId="21AD41AA" w14:textId="77777777" w:rsidR="007A521B" w:rsidRDefault="00AD1257">
      <w:proofErr w:type="spellStart"/>
      <w:r>
        <w:t>tapa#sA</w:t>
      </w:r>
      <w:proofErr w:type="spellEnd"/>
      <w:r>
        <w:t xml:space="preserve"> tapyad3dh4vam tapyad3dh4vaqm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tapyad3dh4vam | </w:t>
      </w:r>
    </w:p>
    <w:p w14:paraId="0EBCEC8E" w14:textId="77777777" w:rsidR="007A521B" w:rsidRDefault="00AD1257">
      <w:r>
        <w:t>41)</w:t>
      </w:r>
      <w:r>
        <w:tab/>
        <w:t>1.1.7.2(36)</w:t>
      </w:r>
      <w:proofErr w:type="gramStart"/>
      <w:r>
        <w:t>-  taqpyaqd</w:t>
      </w:r>
      <w:proofErr w:type="gramEnd"/>
      <w:r>
        <w:t xml:space="preserve">3dh4vaqm | </w:t>
      </w:r>
      <w:proofErr w:type="spellStart"/>
      <w:r>
        <w:t>yAni</w:t>
      </w:r>
      <w:proofErr w:type="spellEnd"/>
      <w:r>
        <w:t># |</w:t>
      </w:r>
    </w:p>
    <w:p w14:paraId="00CBB63E" w14:textId="77777777" w:rsidR="007A521B" w:rsidRDefault="00AD1257">
      <w:r>
        <w:t>taqpyaqd3dh4vaqM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tapyad3dh4vam tapyad3dh4vaqM ~MyAni# | </w:t>
      </w:r>
    </w:p>
    <w:p w14:paraId="221B13E9" w14:textId="77777777" w:rsidR="007A521B" w:rsidRDefault="00AD1257">
      <w:r>
        <w:t>42)</w:t>
      </w:r>
      <w:r>
        <w:tab/>
        <w:t>1.1.7.2(37)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># | Gaq4rmE |</w:t>
      </w:r>
    </w:p>
    <w:p w14:paraId="03D78BA5" w14:textId="77777777" w:rsidR="007A521B" w:rsidRDefault="00AD1257">
      <w:proofErr w:type="spellStart"/>
      <w:r>
        <w:t>yAni</w:t>
      </w:r>
      <w:proofErr w:type="spellEnd"/>
      <w:r>
        <w:t xml:space="preserve"># Gaq4rmE </w:t>
      </w:r>
      <w:proofErr w:type="spellStart"/>
      <w:r>
        <w:t>Gaq4rmE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Gaq4rmE | </w:t>
      </w:r>
    </w:p>
    <w:p w14:paraId="7F14E82E" w14:textId="77777777" w:rsidR="007A521B" w:rsidRDefault="00AD1257">
      <w:r>
        <w:t>43)</w:t>
      </w:r>
      <w:r>
        <w:tab/>
        <w:t>1.1.7.2(38)</w:t>
      </w:r>
      <w:proofErr w:type="gramStart"/>
      <w:r>
        <w:t>-  Gaq</w:t>
      </w:r>
      <w:proofErr w:type="gramEnd"/>
      <w:r>
        <w:t xml:space="preserve">4rmE | </w:t>
      </w:r>
      <w:proofErr w:type="spellStart"/>
      <w:r>
        <w:t>kaqpAlA#ni</w:t>
      </w:r>
      <w:proofErr w:type="spellEnd"/>
      <w:r>
        <w:t xml:space="preserve"> |</w:t>
      </w:r>
    </w:p>
    <w:p w14:paraId="601C2DD9" w14:textId="77777777" w:rsidR="007A521B" w:rsidRDefault="00AD1257">
      <w:r>
        <w:t xml:space="preserve">Gaq4rmE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Gaq4rmE </w:t>
      </w:r>
      <w:proofErr w:type="spellStart"/>
      <w:r>
        <w:t>Gaq4rmE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</w:t>
      </w:r>
    </w:p>
    <w:p w14:paraId="3417CD1A" w14:textId="77777777" w:rsidR="007A521B" w:rsidRDefault="00AD1257">
      <w:r>
        <w:t>44)</w:t>
      </w:r>
      <w:r>
        <w:tab/>
        <w:t>1.1.7.2(39)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uqpaqciqnva~nti</w:t>
      </w:r>
      <w:proofErr w:type="spellEnd"/>
      <w:r>
        <w:t># |</w:t>
      </w:r>
    </w:p>
    <w:p w14:paraId="10242E2C" w14:textId="77777777" w:rsidR="007A521B" w:rsidRDefault="00AD1257">
      <w:proofErr w:type="spellStart"/>
      <w:r>
        <w:t>kaqpAlA$n</w:t>
      </w:r>
      <w:proofErr w:type="spellEnd"/>
      <w:r>
        <w:t xml:space="preserve"> </w:t>
      </w:r>
      <w:proofErr w:type="spellStart"/>
      <w:r>
        <w:t>yupaciqnva~nt</w:t>
      </w:r>
      <w:proofErr w:type="spellEnd"/>
      <w:r>
        <w:t xml:space="preserve"> </w:t>
      </w:r>
      <w:proofErr w:type="spellStart"/>
      <w:r>
        <w:t>yu#paciqnva~nti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yupaciqnva~nti</w:t>
      </w:r>
      <w:proofErr w:type="spellEnd"/>
      <w:r>
        <w:t xml:space="preserve"># | </w:t>
      </w:r>
    </w:p>
    <w:p w14:paraId="570C0BA6" w14:textId="77777777" w:rsidR="007A521B" w:rsidRDefault="00AD1257">
      <w:r>
        <w:t>45)</w:t>
      </w:r>
      <w:r>
        <w:tab/>
        <w:t>1.1.7.2(40)</w:t>
      </w:r>
      <w:proofErr w:type="gramStart"/>
      <w:r>
        <w:t xml:space="preserve">-  </w:t>
      </w:r>
      <w:proofErr w:type="spellStart"/>
      <w:r>
        <w:t>uqpaqciqnva</w:t>
      </w:r>
      <w:proofErr w:type="gramEnd"/>
      <w:r>
        <w:t>~nti</w:t>
      </w:r>
      <w:proofErr w:type="spellEnd"/>
      <w:r>
        <w:t># | vEqdha4sa#H ||</w:t>
      </w:r>
    </w:p>
    <w:p w14:paraId="0427CBF4" w14:textId="77777777" w:rsidR="007A521B" w:rsidRDefault="00AD1257">
      <w:proofErr w:type="spellStart"/>
      <w:r>
        <w:t>uqpaqciqnva~nti</w:t>
      </w:r>
      <w:proofErr w:type="spellEnd"/>
      <w:r>
        <w:t xml:space="preserve"># vEqdha4sO#vEqdha4sa# </w:t>
      </w:r>
      <w:proofErr w:type="spellStart"/>
      <w:r>
        <w:t>upaciqnva~nt</w:t>
      </w:r>
      <w:proofErr w:type="spellEnd"/>
      <w:r>
        <w:t xml:space="preserve"> </w:t>
      </w:r>
      <w:proofErr w:type="spellStart"/>
      <w:r>
        <w:t>yu#paciqnva~nti</w:t>
      </w:r>
      <w:proofErr w:type="spellEnd"/>
      <w:r>
        <w:t xml:space="preserve"># vEqdha4sa#H | </w:t>
      </w:r>
    </w:p>
    <w:p w14:paraId="05C811A8" w14:textId="77777777" w:rsidR="007A521B" w:rsidRDefault="00AD1257">
      <w:r>
        <w:t>46)</w:t>
      </w:r>
      <w:r>
        <w:tab/>
        <w:t>1.1.7.2(40)</w:t>
      </w:r>
      <w:proofErr w:type="gramStart"/>
      <w:r>
        <w:t xml:space="preserve">-  </w:t>
      </w:r>
      <w:proofErr w:type="spellStart"/>
      <w:r>
        <w:t>uqpaqciqnva</w:t>
      </w:r>
      <w:proofErr w:type="gramEnd"/>
      <w:r>
        <w:t>~nti</w:t>
      </w:r>
      <w:proofErr w:type="spellEnd"/>
      <w:r>
        <w:t># |</w:t>
      </w:r>
    </w:p>
    <w:p w14:paraId="675A0E7B" w14:textId="77777777" w:rsidR="007A521B" w:rsidRDefault="00AD1257">
      <w:proofErr w:type="spellStart"/>
      <w:r>
        <w:t>uqpaqciqnva~ntItyu#pa</w:t>
      </w:r>
      <w:proofErr w:type="spellEnd"/>
      <w:r>
        <w:t xml:space="preserve"> - </w:t>
      </w:r>
      <w:proofErr w:type="spellStart"/>
      <w:r>
        <w:t>ciqnva~nti</w:t>
      </w:r>
      <w:proofErr w:type="spellEnd"/>
      <w:r>
        <w:t xml:space="preserve"># | </w:t>
      </w:r>
    </w:p>
    <w:p w14:paraId="04EA6439" w14:textId="77777777" w:rsidR="007A521B" w:rsidRDefault="00AD1257">
      <w:r>
        <w:t>47)</w:t>
      </w:r>
      <w:r>
        <w:tab/>
        <w:t>1.1.7.2(41)</w:t>
      </w:r>
      <w:proofErr w:type="gramStart"/>
      <w:r>
        <w:t>-  vEqdha</w:t>
      </w:r>
      <w:proofErr w:type="gramEnd"/>
      <w:r>
        <w:t>4sa#H ||</w:t>
      </w:r>
    </w:p>
    <w:p w14:paraId="2F138286" w14:textId="77777777" w:rsidR="007A521B" w:rsidRDefault="00AD1257">
      <w:r>
        <w:t xml:space="preserve">vEqdha4saq </w:t>
      </w:r>
      <w:proofErr w:type="spellStart"/>
      <w:r>
        <w:t>iti</w:t>
      </w:r>
      <w:proofErr w:type="spellEnd"/>
      <w:r>
        <w:t xml:space="preserve"># vEqdha4sa#H | </w:t>
      </w:r>
    </w:p>
    <w:p w14:paraId="1A8321C7" w14:textId="77777777" w:rsidR="007A521B" w:rsidRDefault="00AD1257">
      <w:r>
        <w:t>48)</w:t>
      </w:r>
      <w:r>
        <w:tab/>
        <w:t>1.1.7.2(42)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tAni</w:t>
      </w:r>
      <w:proofErr w:type="spellEnd"/>
      <w:r>
        <w:t># |</w:t>
      </w:r>
    </w:p>
    <w:p w14:paraId="33B393A1" w14:textId="77777777" w:rsidR="007A521B" w:rsidRDefault="00AD1257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pUqShNastAni</w:t>
      </w:r>
      <w:proofErr w:type="spellEnd"/>
      <w:r>
        <w:t xml:space="preserve"># | </w:t>
      </w:r>
    </w:p>
    <w:p w14:paraId="0B335425" w14:textId="77777777" w:rsidR="007A521B" w:rsidRDefault="00AD1257">
      <w:r>
        <w:lastRenderedPageBreak/>
        <w:t>49)</w:t>
      </w:r>
      <w:r>
        <w:tab/>
        <w:t>1.1.7.2(43)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4B2FBBF3" w14:textId="77777777" w:rsidR="007A521B" w:rsidRDefault="00AD1257">
      <w:proofErr w:type="spellStart"/>
      <w:r>
        <w:t>tAnyapyapiq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tAnyapi</w:t>
      </w:r>
      <w:proofErr w:type="spellEnd"/>
      <w:r>
        <w:t xml:space="preserve"># | </w:t>
      </w:r>
    </w:p>
    <w:p w14:paraId="014A2F13" w14:textId="77777777" w:rsidR="007A521B" w:rsidRDefault="00AD1257">
      <w:r>
        <w:t>50)</w:t>
      </w:r>
      <w:r>
        <w:tab/>
        <w:t>1.1.7.2(44)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15FC9E8F" w14:textId="77777777" w:rsidR="007A521B" w:rsidRDefault="00AD1257">
      <w:proofErr w:type="spellStart"/>
      <w:r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</w:t>
      </w:r>
    </w:p>
    <w:p w14:paraId="175B7F56" w14:textId="77777777" w:rsidR="007A521B" w:rsidRDefault="00AD1257">
      <w:r>
        <w:t>51)</w:t>
      </w:r>
      <w:r>
        <w:tab/>
        <w:t>1.1.7.2(45)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iq~nd3~raqvAqyU | (G4S-1.1-18)</w:t>
      </w:r>
    </w:p>
    <w:p w14:paraId="2C30CBBD" w14:textId="77777777" w:rsidR="007A521B" w:rsidRDefault="00AD1257">
      <w:proofErr w:type="spellStart"/>
      <w:r>
        <w:t>vraqta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#~nd3~ravAqyU </w:t>
      </w:r>
      <w:proofErr w:type="spellStart"/>
      <w:r>
        <w:t>i</w:t>
      </w:r>
      <w:proofErr w:type="spellEnd"/>
      <w:r>
        <w:t xml:space="preserve">#~nd3~ravAqyU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#~nd3~ravAqyU | </w:t>
      </w:r>
    </w:p>
    <w:p w14:paraId="6704EA69" w14:textId="77777777" w:rsidR="007A521B" w:rsidRDefault="00AD1257">
      <w:r>
        <w:t>52)</w:t>
      </w:r>
      <w:r>
        <w:tab/>
        <w:t>1.1.7.2(46)</w:t>
      </w:r>
      <w:proofErr w:type="gramStart"/>
      <w:r>
        <w:t>-  iq</w:t>
      </w:r>
      <w:proofErr w:type="gramEnd"/>
      <w:r>
        <w:t>~nd3~raqvAqyU | vi | (G4S-1.1-18)</w:t>
      </w:r>
    </w:p>
    <w:p w14:paraId="42A1B10C" w14:textId="77777777" w:rsidR="007A521B" w:rsidRDefault="00AD1257">
      <w:r>
        <w:t xml:space="preserve">iq~nd3~raqvAqyU vi vI~nd3~ra#vAqyU </w:t>
      </w:r>
      <w:proofErr w:type="spellStart"/>
      <w:r>
        <w:t>i</w:t>
      </w:r>
      <w:proofErr w:type="spellEnd"/>
      <w:r>
        <w:t xml:space="preserve">#~nd3~ravAqyU vi | </w:t>
      </w:r>
    </w:p>
    <w:p w14:paraId="5011F4EC" w14:textId="77777777" w:rsidR="007A521B" w:rsidRDefault="00AD1257">
      <w:r>
        <w:t>53)</w:t>
      </w:r>
      <w:r>
        <w:tab/>
        <w:t>1.1.7.2(46)</w:t>
      </w:r>
      <w:proofErr w:type="gramStart"/>
      <w:r>
        <w:t>-  iq</w:t>
      </w:r>
      <w:proofErr w:type="gramEnd"/>
      <w:r>
        <w:t>~nd3~raqvAqyU | (G4S-1.1-18)</w:t>
      </w:r>
    </w:p>
    <w:p w14:paraId="5BEDDA39" w14:textId="77777777" w:rsidR="007A521B" w:rsidRDefault="00AD1257">
      <w:r>
        <w:t xml:space="preserve">iq~nd3~raqvAqyU </w:t>
      </w:r>
      <w:proofErr w:type="spellStart"/>
      <w:r>
        <w:t>itI</w:t>
      </w:r>
      <w:proofErr w:type="spellEnd"/>
      <w:r>
        <w:t xml:space="preserve">$~nd3~ra - </w:t>
      </w:r>
      <w:proofErr w:type="spellStart"/>
      <w:r>
        <w:t>vAqyU</w:t>
      </w:r>
      <w:proofErr w:type="spellEnd"/>
      <w:r>
        <w:t xml:space="preserve"> | </w:t>
      </w:r>
    </w:p>
    <w:p w14:paraId="4ED9AA67" w14:textId="77777777" w:rsidR="007A521B" w:rsidRDefault="00AD1257">
      <w:r>
        <w:t>54)</w:t>
      </w:r>
      <w:r>
        <w:tab/>
        <w:t>1.1.7.2(47)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|| (G4S-1.1-18)</w:t>
      </w:r>
    </w:p>
    <w:p w14:paraId="0F6B0843" w14:textId="77777777" w:rsidR="007A521B" w:rsidRDefault="00AD1257">
      <w:r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</w:t>
      </w:r>
    </w:p>
    <w:p w14:paraId="1828B9D3" w14:textId="77777777" w:rsidR="007A521B" w:rsidRDefault="00AD1257">
      <w:r>
        <w:t>55)</w:t>
      </w:r>
      <w:r>
        <w:tab/>
        <w:t>1.1.7.2(48)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|| (G4S-1.1-18)</w:t>
      </w:r>
    </w:p>
    <w:p w14:paraId="6D6D9211" w14:textId="77777777" w:rsidR="007A521B" w:rsidRDefault="00AD1257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1F897BC8" w14:textId="77777777" w:rsidR="007A521B" w:rsidRDefault="00AD1257">
      <w:r>
        <w:t>1)</w:t>
      </w:r>
      <w:r>
        <w:tab/>
        <w:t>1.1.8.1(1)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785E66D1" w14:textId="77777777" w:rsidR="007A521B" w:rsidRDefault="00AD1257"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| </w:t>
      </w:r>
    </w:p>
    <w:p w14:paraId="589B64D9" w14:textId="77777777" w:rsidR="007A521B" w:rsidRDefault="00AD1257">
      <w:r>
        <w:t>2)</w:t>
      </w:r>
      <w:r>
        <w:tab/>
        <w:t>1.1.8.1(2)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C78BBA9" w14:textId="77777777" w:rsidR="007A521B" w:rsidRDefault="00AD1257">
      <w:proofErr w:type="spellStart"/>
      <w:r>
        <w:t>vaqpAqmiq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1EC432A4" w14:textId="77777777" w:rsidR="007A521B" w:rsidRDefault="00AD1257">
      <w:r>
        <w:t>3)</w:t>
      </w:r>
      <w:r>
        <w:tab/>
        <w:t>1.1.8.1(3)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67D774CC" w14:textId="77777777" w:rsidR="007A521B" w:rsidRDefault="00AD1257">
      <w:proofErr w:type="spellStart"/>
      <w:r>
        <w:t>sam-Apaq</w:t>
      </w:r>
      <w:proofErr w:type="spellEnd"/>
      <w:r>
        <w:t xml:space="preserve"> </w:t>
      </w:r>
      <w:proofErr w:type="spellStart"/>
      <w:r>
        <w:t>ApaqH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sam-Apa#H</w:t>
      </w:r>
      <w:proofErr w:type="spellEnd"/>
      <w:r>
        <w:t xml:space="preserve"> | </w:t>
      </w:r>
    </w:p>
    <w:p w14:paraId="4FA8B14A" w14:textId="77777777" w:rsidR="007A521B" w:rsidRDefault="00AD1257">
      <w:r>
        <w:t>4)</w:t>
      </w:r>
      <w:r>
        <w:tab/>
        <w:t>1.1.8.1(4)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aqd3Bi4H |</w:t>
      </w:r>
    </w:p>
    <w:p w14:paraId="15A65567" w14:textId="77777777" w:rsidR="007A521B" w:rsidRDefault="00AD1257">
      <w:proofErr w:type="spellStart"/>
      <w:r>
        <w:t>ApO</w:t>
      </w:r>
      <w:proofErr w:type="spellEnd"/>
      <w:r>
        <w:t xml:space="preserve"># aqd3Bi4raqd3Bi4rApaq </w:t>
      </w:r>
      <w:proofErr w:type="spellStart"/>
      <w:r>
        <w:t>ApO</w:t>
      </w:r>
      <w:proofErr w:type="spellEnd"/>
      <w:r>
        <w:t xml:space="preserve"># aqd3Bi4H | </w:t>
      </w:r>
    </w:p>
    <w:p w14:paraId="29270B03" w14:textId="77777777" w:rsidR="007A521B" w:rsidRDefault="00AD1257">
      <w:r>
        <w:t>5)</w:t>
      </w:r>
      <w:r>
        <w:tab/>
        <w:t>1.1.8.1(5)</w:t>
      </w:r>
      <w:proofErr w:type="gramStart"/>
      <w:r>
        <w:t>-  aqd</w:t>
      </w:r>
      <w:proofErr w:type="gramEnd"/>
      <w:r>
        <w:t xml:space="preserve">3Bi4H | </w:t>
      </w:r>
      <w:proofErr w:type="spellStart"/>
      <w:r>
        <w:t>aqgmaqtaq</w:t>
      </w:r>
      <w:proofErr w:type="spellEnd"/>
      <w:r>
        <w:t xml:space="preserve"> | (P2S-11.8)</w:t>
      </w:r>
    </w:p>
    <w:p w14:paraId="59DE4D93" w14:textId="77777777" w:rsidR="007A521B" w:rsidRDefault="00AD1257">
      <w:r>
        <w:t xml:space="preserve">aqd3Bi4ra#gmatAgmatAqd3Bi4raqd3Bi4ra#gmata | </w:t>
      </w:r>
    </w:p>
    <w:p w14:paraId="4052F84A" w14:textId="77777777" w:rsidR="007A521B" w:rsidRDefault="00AD1257">
      <w:r>
        <w:t>6)</w:t>
      </w:r>
      <w:r>
        <w:tab/>
        <w:t>1.1.8.1(5)</w:t>
      </w:r>
      <w:proofErr w:type="gramStart"/>
      <w:r>
        <w:t>-  aqd</w:t>
      </w:r>
      <w:proofErr w:type="gramEnd"/>
      <w:r>
        <w:t>3Bi4H | (P2S-11.8)</w:t>
      </w:r>
    </w:p>
    <w:p w14:paraId="4A0BFA56" w14:textId="77777777" w:rsidR="007A521B" w:rsidRDefault="00AD1257">
      <w:r>
        <w:t xml:space="preserve">aqd3Bi4ritya#t - Bi4H | </w:t>
      </w:r>
    </w:p>
    <w:p w14:paraId="488F8BB6" w14:textId="77777777" w:rsidR="007A521B" w:rsidRDefault="00AD1257">
      <w:r>
        <w:lastRenderedPageBreak/>
        <w:t>7)</w:t>
      </w:r>
      <w:r>
        <w:tab/>
        <w:t>1.1.8.1(6)</w:t>
      </w:r>
      <w:proofErr w:type="gramStart"/>
      <w:r>
        <w:t xml:space="preserve">-  </w:t>
      </w:r>
      <w:proofErr w:type="spellStart"/>
      <w:r>
        <w:t>aqgmaqtaq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5EF901F" w14:textId="77777777" w:rsidR="007A521B" w:rsidRDefault="00AD1257">
      <w:proofErr w:type="spellStart"/>
      <w:r>
        <w:t>aqgmaqtaq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sam-a#gmatAgmataq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1278C849" w14:textId="77777777" w:rsidR="007A521B" w:rsidRDefault="00AD1257">
      <w:r>
        <w:t>8)</w:t>
      </w:r>
      <w:r>
        <w:tab/>
        <w:t>1.1.8.1(7)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OSha#dha4yaH |</w:t>
      </w:r>
    </w:p>
    <w:p w14:paraId="3EA855E3" w14:textId="77777777" w:rsidR="007A521B" w:rsidRDefault="00AD1257">
      <w:r>
        <w:t xml:space="preserve">sam-OSha#dha4yaq OSha#dha4yaqH </w:t>
      </w:r>
      <w:proofErr w:type="spellStart"/>
      <w:r>
        <w:t>sa</w:t>
      </w:r>
      <w:proofErr w:type="spellEnd"/>
      <w:r>
        <w:t xml:space="preserve">(gm) sam-OSha#dha4yaH | </w:t>
      </w:r>
    </w:p>
    <w:p w14:paraId="5AF3B63C" w14:textId="77777777" w:rsidR="007A521B" w:rsidRDefault="00AD1257">
      <w:r>
        <w:t>9)</w:t>
      </w:r>
      <w:r>
        <w:tab/>
        <w:t>1.1.8.1(8)</w:t>
      </w:r>
      <w:proofErr w:type="gramStart"/>
      <w:r>
        <w:t>-  OSha</w:t>
      </w:r>
      <w:proofErr w:type="gramEnd"/>
      <w:r>
        <w:t xml:space="preserve">#dha4yaH | </w:t>
      </w:r>
      <w:proofErr w:type="spellStart"/>
      <w:r>
        <w:t>rasE#na</w:t>
      </w:r>
      <w:proofErr w:type="spellEnd"/>
      <w:r>
        <w:t xml:space="preserve"> |</w:t>
      </w:r>
    </w:p>
    <w:p w14:paraId="52A314A8" w14:textId="77777777" w:rsidR="007A521B" w:rsidRDefault="00AD1257">
      <w:r>
        <w:t xml:space="preserve">OSha#dha4yOq </w:t>
      </w:r>
      <w:proofErr w:type="spellStart"/>
      <w:r>
        <w:t>rasE#naq</w:t>
      </w:r>
      <w:proofErr w:type="spellEnd"/>
      <w:r>
        <w:t xml:space="preserve"> rasEqnauSha#dha4yaq OSha#dha4yOq </w:t>
      </w:r>
      <w:proofErr w:type="spellStart"/>
      <w:r>
        <w:t>rasE#na</w:t>
      </w:r>
      <w:proofErr w:type="spellEnd"/>
      <w:r>
        <w:t xml:space="preserve"> | </w:t>
      </w:r>
    </w:p>
    <w:p w14:paraId="555C4A58" w14:textId="77777777" w:rsidR="007A521B" w:rsidRDefault="00AD1257">
      <w:r>
        <w:t>10)</w:t>
      </w:r>
      <w:r>
        <w:tab/>
        <w:t>1.1.8.1(9)</w:t>
      </w:r>
      <w:proofErr w:type="gramStart"/>
      <w:r>
        <w:t xml:space="preserve">-  </w:t>
      </w:r>
      <w:proofErr w:type="spellStart"/>
      <w:r>
        <w:t>rasE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09CFF97" w14:textId="77777777" w:rsidR="007A521B" w:rsidRDefault="00AD1257">
      <w:proofErr w:type="spellStart"/>
      <w:r>
        <w:t>rasE#naq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20613BB" w14:textId="77777777" w:rsidR="007A521B" w:rsidRDefault="00AD1257">
      <w:r>
        <w:t>11)</w:t>
      </w:r>
      <w:r>
        <w:tab/>
        <w:t>1.1.8.1(10)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2E2FB88A" w14:textId="77777777" w:rsidR="007A521B" w:rsidRDefault="00AD1257">
      <w:proofErr w:type="spellStart"/>
      <w:r>
        <w:t>sa</w:t>
      </w:r>
      <w:proofErr w:type="spellEnd"/>
      <w:r>
        <w:t xml:space="preserve">(gm)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rEqvatI$H</w:t>
      </w:r>
      <w:proofErr w:type="spellEnd"/>
      <w:r>
        <w:t xml:space="preserve"> | </w:t>
      </w:r>
    </w:p>
    <w:p w14:paraId="77C7442C" w14:textId="77777777" w:rsidR="007A521B" w:rsidRDefault="00AD1257">
      <w:r>
        <w:t>12)</w:t>
      </w:r>
      <w:r>
        <w:tab/>
        <w:t>1.1.8.1(11)</w:t>
      </w:r>
      <w:proofErr w:type="gramStart"/>
      <w:r>
        <w:t xml:space="preserve">-  </w:t>
      </w:r>
      <w:proofErr w:type="spellStart"/>
      <w:r>
        <w:t>rEqvatI</w:t>
      </w:r>
      <w:proofErr w:type="gramEnd"/>
      <w:r>
        <w:t>$H</w:t>
      </w:r>
      <w:proofErr w:type="spellEnd"/>
      <w:r>
        <w:t xml:space="preserve"> | jaga#3tIBi4H |</w:t>
      </w:r>
    </w:p>
    <w:p w14:paraId="328F351C" w14:textId="77777777" w:rsidR="007A521B" w:rsidRDefault="00AD1257">
      <w:proofErr w:type="spellStart"/>
      <w:r>
        <w:t>rEqvatIqr</w:t>
      </w:r>
      <w:proofErr w:type="spellEnd"/>
      <w:r>
        <w:t xml:space="preserve"> jaga#3tIBiq4r jaga#3tIBI4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jaga#3tIBi4H | </w:t>
      </w:r>
    </w:p>
    <w:p w14:paraId="3AF54704" w14:textId="77777777" w:rsidR="007A521B" w:rsidRDefault="00AD1257">
      <w:r>
        <w:t>13)</w:t>
      </w:r>
      <w:r>
        <w:tab/>
        <w:t>1.1.8.1(12)</w:t>
      </w:r>
      <w:proofErr w:type="gramStart"/>
      <w:r>
        <w:t>-  jaga</w:t>
      </w:r>
      <w:proofErr w:type="gramEnd"/>
      <w:r>
        <w:t>#3tIBi4H | madhu#4matIH |</w:t>
      </w:r>
    </w:p>
    <w:p w14:paraId="6EB2481B" w14:textId="77777777" w:rsidR="007A521B" w:rsidRDefault="00AD1257">
      <w:r>
        <w:t xml:space="preserve">jaga#3tIBiq4r madhu#4matIqr </w:t>
      </w:r>
      <w:proofErr w:type="spellStart"/>
      <w:r>
        <w:t>madhu#4matIqr</w:t>
      </w:r>
      <w:proofErr w:type="spellEnd"/>
      <w:r>
        <w:t xml:space="preserve"> jaga#3tIBiq4r </w:t>
      </w:r>
      <w:proofErr w:type="spellStart"/>
      <w:r>
        <w:t>jaga#3tIBiq4r</w:t>
      </w:r>
      <w:proofErr w:type="spellEnd"/>
      <w:r>
        <w:t xml:space="preserve"> madhu#4matIH | </w:t>
      </w:r>
    </w:p>
    <w:p w14:paraId="488523FA" w14:textId="77777777" w:rsidR="007A521B" w:rsidRDefault="00AD1257">
      <w:r>
        <w:t>14)</w:t>
      </w:r>
      <w:r>
        <w:tab/>
        <w:t>1.1.8.1(13)</w:t>
      </w:r>
      <w:proofErr w:type="gramStart"/>
      <w:r>
        <w:t>-  madhu</w:t>
      </w:r>
      <w:proofErr w:type="gramEnd"/>
      <w:r>
        <w:t>#4matIH | madhu#4matIBi4H |</w:t>
      </w:r>
    </w:p>
    <w:p w14:paraId="36C20483" w14:textId="77777777" w:rsidR="007A521B" w:rsidRDefault="00AD1257">
      <w:r>
        <w:t xml:space="preserve">madhu#4matIqr madhu#4matIBiq4r </w:t>
      </w:r>
      <w:proofErr w:type="spellStart"/>
      <w:r>
        <w:t>madhu#4matIBiq4r</w:t>
      </w:r>
      <w:proofErr w:type="spellEnd"/>
      <w:r>
        <w:t xml:space="preserve"> madhu#4matIqr </w:t>
      </w:r>
      <w:proofErr w:type="spellStart"/>
      <w:r>
        <w:t>madhu#4matIqr</w:t>
      </w:r>
      <w:proofErr w:type="spellEnd"/>
      <w:r>
        <w:t xml:space="preserve"> madhu#4matIBi4H | </w:t>
      </w:r>
    </w:p>
    <w:p w14:paraId="4C33F57F" w14:textId="77777777" w:rsidR="007A521B" w:rsidRDefault="00AD1257">
      <w:r>
        <w:t>15)</w:t>
      </w:r>
      <w:r>
        <w:tab/>
        <w:t>1.1.8.1(13)</w:t>
      </w:r>
      <w:proofErr w:type="gramStart"/>
      <w:r>
        <w:t>-  madhu</w:t>
      </w:r>
      <w:proofErr w:type="gramEnd"/>
      <w:r>
        <w:t>#4matIH |</w:t>
      </w:r>
    </w:p>
    <w:p w14:paraId="005DF629" w14:textId="77777777" w:rsidR="007A521B" w:rsidRDefault="00AD1257">
      <w:r>
        <w:t xml:space="preserve">madhu#4matIqritiq madhu#4 - </w:t>
      </w:r>
      <w:proofErr w:type="spellStart"/>
      <w:r>
        <w:t>maqtIqH</w:t>
      </w:r>
      <w:proofErr w:type="spellEnd"/>
      <w:r>
        <w:t xml:space="preserve"> | </w:t>
      </w:r>
    </w:p>
    <w:p w14:paraId="2FB94163" w14:textId="77777777" w:rsidR="007A521B" w:rsidRDefault="00AD1257">
      <w:r>
        <w:t>16)</w:t>
      </w:r>
      <w:r>
        <w:tab/>
        <w:t>1.1.8.1(14)</w:t>
      </w:r>
      <w:proofErr w:type="gramStart"/>
      <w:r>
        <w:t>-  madhu</w:t>
      </w:r>
      <w:proofErr w:type="gramEnd"/>
      <w:r>
        <w:t>#4matIBi4H | sRuqjyaqd3dh4vaqm |</w:t>
      </w:r>
    </w:p>
    <w:p w14:paraId="710E392C" w14:textId="77777777" w:rsidR="007A521B" w:rsidRDefault="00AD1257">
      <w:r>
        <w:t xml:space="preserve">madhu#4matIBi4H sRujyad3dh4va(gm) sRujyad3dh4vaqm madhu#4matIBiq4r madhu#4matIBi4H sRujyad3dh4vam | </w:t>
      </w:r>
    </w:p>
    <w:p w14:paraId="49B43CC7" w14:textId="77777777" w:rsidR="007A521B" w:rsidRDefault="00AD1257">
      <w:r>
        <w:t>17)</w:t>
      </w:r>
      <w:r>
        <w:tab/>
        <w:t>1.1.8.1(14)</w:t>
      </w:r>
      <w:proofErr w:type="gramStart"/>
      <w:r>
        <w:t>-  madhu</w:t>
      </w:r>
      <w:proofErr w:type="gramEnd"/>
      <w:r>
        <w:t>#4matIBi4H |</w:t>
      </w:r>
    </w:p>
    <w:p w14:paraId="228C786F" w14:textId="77777777" w:rsidR="007A521B" w:rsidRDefault="00AD1257">
      <w:r>
        <w:t xml:space="preserve">madhu#4matIBiq4ritiq madhu#4 - maqtIqBiq4H | </w:t>
      </w:r>
    </w:p>
    <w:p w14:paraId="01F50183" w14:textId="77777777" w:rsidR="007A521B" w:rsidRDefault="00AD1257">
      <w:r>
        <w:t>18)</w:t>
      </w:r>
      <w:r>
        <w:tab/>
        <w:t>1.1.8.1(15)</w:t>
      </w:r>
      <w:proofErr w:type="gramStart"/>
      <w:r>
        <w:t>-  sRuqjyaqd</w:t>
      </w:r>
      <w:proofErr w:type="gramEnd"/>
      <w:r>
        <w:t>3dh4vaqm | aqd3B4yaH |</w:t>
      </w:r>
    </w:p>
    <w:p w14:paraId="2F47A122" w14:textId="77777777" w:rsidR="007A521B" w:rsidRDefault="00AD1257">
      <w:r>
        <w:t xml:space="preserve">sRuqjyaqd3dh4vaqm-aqd3B4yO$ &amp;d3B4yaH sRu#jyad3dh4va(gm) sRujyad3dh4vam-aqd3B4yaH | </w:t>
      </w:r>
    </w:p>
    <w:p w14:paraId="69FD6513" w14:textId="77777777" w:rsidR="007A521B" w:rsidRDefault="00AD1257">
      <w:r>
        <w:lastRenderedPageBreak/>
        <w:t>19)</w:t>
      </w:r>
      <w:r>
        <w:tab/>
        <w:t>1.1.8.1(16)</w:t>
      </w:r>
      <w:proofErr w:type="gramStart"/>
      <w:r>
        <w:t>-  aqd</w:t>
      </w:r>
      <w:proofErr w:type="gramEnd"/>
      <w:r>
        <w:t xml:space="preserve">3B4yaH | </w:t>
      </w:r>
      <w:proofErr w:type="spellStart"/>
      <w:r>
        <w:t>pari</w:t>
      </w:r>
      <w:proofErr w:type="spellEnd"/>
      <w:r>
        <w:t># |</w:t>
      </w:r>
    </w:p>
    <w:p w14:paraId="391B84EF" w14:textId="77777777" w:rsidR="007A521B" w:rsidRDefault="00AD1257">
      <w:r>
        <w:t xml:space="preserve">aqd3B4yaH </w:t>
      </w:r>
      <w:proofErr w:type="spellStart"/>
      <w:r>
        <w:t>pariq</w:t>
      </w:r>
      <w:proofErr w:type="spellEnd"/>
      <w:r>
        <w:t xml:space="preserve"> paryaqd3B4yO$ &amp;d3B4yaH </w:t>
      </w:r>
      <w:proofErr w:type="spellStart"/>
      <w:r>
        <w:t>pari</w:t>
      </w:r>
      <w:proofErr w:type="spellEnd"/>
      <w:r>
        <w:t xml:space="preserve"># | </w:t>
      </w:r>
    </w:p>
    <w:p w14:paraId="6FC7A867" w14:textId="77777777" w:rsidR="007A521B" w:rsidRDefault="00AD1257">
      <w:r>
        <w:t>20)</w:t>
      </w:r>
      <w:r>
        <w:tab/>
        <w:t>1.1.8.1(16)</w:t>
      </w:r>
      <w:proofErr w:type="gramStart"/>
      <w:r>
        <w:t>-  aqd</w:t>
      </w:r>
      <w:proofErr w:type="gramEnd"/>
      <w:r>
        <w:t>3B4yaH |</w:t>
      </w:r>
    </w:p>
    <w:p w14:paraId="5994609E" w14:textId="77777777" w:rsidR="007A521B" w:rsidRDefault="00AD1257">
      <w:r>
        <w:t xml:space="preserve">aqd3B4ya </w:t>
      </w:r>
      <w:proofErr w:type="spellStart"/>
      <w:r>
        <w:t>itya#t</w:t>
      </w:r>
      <w:proofErr w:type="spellEnd"/>
      <w:r>
        <w:t xml:space="preserve"> - B4yaH | </w:t>
      </w:r>
    </w:p>
    <w:p w14:paraId="2C4B6823" w14:textId="77777777" w:rsidR="007A521B" w:rsidRDefault="00AD1257">
      <w:r>
        <w:t>21)</w:t>
      </w:r>
      <w:r>
        <w:tab/>
        <w:t>1.1.8.1(17)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prajA#tAH</w:t>
      </w:r>
      <w:proofErr w:type="spellEnd"/>
      <w:r>
        <w:t xml:space="preserve"> |</w:t>
      </w:r>
    </w:p>
    <w:p w14:paraId="63E6DF47" w14:textId="77777777" w:rsidR="007A521B" w:rsidRDefault="00AD1257"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| </w:t>
      </w:r>
    </w:p>
    <w:p w14:paraId="2B109B75" w14:textId="77777777" w:rsidR="007A521B" w:rsidRDefault="00AD1257">
      <w:r>
        <w:t>22)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 sthaq2 |</w:t>
      </w:r>
    </w:p>
    <w:p w14:paraId="3728AA3A" w14:textId="77777777" w:rsidR="007A521B" w:rsidRDefault="00AD1257">
      <w:proofErr w:type="spellStart"/>
      <w:r>
        <w:t>prajA#tAH</w:t>
      </w:r>
      <w:proofErr w:type="spellEnd"/>
      <w:r>
        <w:t xml:space="preserve"> stha2 sthaq2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stha2 | </w:t>
      </w:r>
    </w:p>
    <w:p w14:paraId="2E173AEE" w14:textId="77777777" w:rsidR="007A521B" w:rsidRDefault="00AD1257">
      <w:r>
        <w:t>23)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</w:t>
      </w:r>
    </w:p>
    <w:p w14:paraId="4C3C775B" w14:textId="77777777" w:rsidR="007A521B" w:rsidRDefault="00AD1257">
      <w:proofErr w:type="spellStart"/>
      <w:r>
        <w:t>prajA#tAq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jAqtAqH</w:t>
      </w:r>
      <w:proofErr w:type="spellEnd"/>
      <w:r>
        <w:t xml:space="preserve"> | </w:t>
      </w:r>
    </w:p>
    <w:p w14:paraId="46BBAF0E" w14:textId="77777777" w:rsidR="007A521B" w:rsidRDefault="00AD1257">
      <w:r>
        <w:t>24)</w:t>
      </w:r>
      <w:r>
        <w:tab/>
        <w:t>1.1.8.1(19)</w:t>
      </w:r>
      <w:proofErr w:type="gramStart"/>
      <w:r>
        <w:t>-  sthaq</w:t>
      </w:r>
      <w:proofErr w:type="gramEnd"/>
      <w:r>
        <w:t xml:space="preserve">2 | </w:t>
      </w:r>
      <w:proofErr w:type="spellStart"/>
      <w:r>
        <w:t>sam</w:t>
      </w:r>
      <w:proofErr w:type="spellEnd"/>
      <w:r>
        <w:t xml:space="preserve"> |</w:t>
      </w:r>
    </w:p>
    <w:p w14:paraId="2937937D" w14:textId="77777777" w:rsidR="007A521B" w:rsidRDefault="00AD1257">
      <w:r>
        <w:t xml:space="preserve">sthaq2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(gg) stha#2 sthaq2 </w:t>
      </w:r>
      <w:proofErr w:type="spellStart"/>
      <w:r>
        <w:t>sam</w:t>
      </w:r>
      <w:proofErr w:type="spellEnd"/>
      <w:r>
        <w:t xml:space="preserve"> | </w:t>
      </w:r>
    </w:p>
    <w:p w14:paraId="5421EF5C" w14:textId="77777777" w:rsidR="007A521B" w:rsidRDefault="00AD1257">
      <w:r>
        <w:t>25)</w:t>
      </w:r>
      <w:r>
        <w:tab/>
        <w:t>1.1.8.1(20)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aqd3Bi4H |</w:t>
      </w:r>
    </w:p>
    <w:p w14:paraId="34E88B2B" w14:textId="77777777" w:rsidR="007A521B" w:rsidRDefault="00AD1257">
      <w:r>
        <w:t xml:space="preserve">sam-aqd3Bi4raqd3Bi4H </w:t>
      </w:r>
      <w:proofErr w:type="spellStart"/>
      <w:r>
        <w:t>sa</w:t>
      </w:r>
      <w:proofErr w:type="spellEnd"/>
      <w:r>
        <w:t xml:space="preserve">(gm) sam-aqd3Bi4H | </w:t>
      </w:r>
    </w:p>
    <w:p w14:paraId="582FB5EE" w14:textId="77777777" w:rsidR="007A521B" w:rsidRDefault="00AD1257">
      <w:r>
        <w:t>26)</w:t>
      </w:r>
      <w:r>
        <w:tab/>
        <w:t>1.1.8.1(21)</w:t>
      </w:r>
      <w:proofErr w:type="gramStart"/>
      <w:r>
        <w:t>-  aqd</w:t>
      </w:r>
      <w:proofErr w:type="gramEnd"/>
      <w:r>
        <w:t>3Bi4H | pRuqcyaqd3dh4vaqm |</w:t>
      </w:r>
    </w:p>
    <w:p w14:paraId="396345FA" w14:textId="77777777" w:rsidR="007A521B" w:rsidRDefault="00AD1257">
      <w:r>
        <w:t xml:space="preserve">aqd3Bi4H pRu#cyad3dh4vam pRucyad3dh4vam-aqd3Bi4raqd3Bi4H pRu#cyad3dh4vam | </w:t>
      </w:r>
    </w:p>
    <w:p w14:paraId="30804B7B" w14:textId="77777777" w:rsidR="007A521B" w:rsidRDefault="00AD1257">
      <w:r>
        <w:t>27)</w:t>
      </w:r>
      <w:r>
        <w:tab/>
        <w:t>1.1.8.1(21)</w:t>
      </w:r>
      <w:proofErr w:type="gramStart"/>
      <w:r>
        <w:t>-  aqd</w:t>
      </w:r>
      <w:proofErr w:type="gramEnd"/>
      <w:r>
        <w:t>3Bi4H |</w:t>
      </w:r>
    </w:p>
    <w:p w14:paraId="44DC8859" w14:textId="77777777" w:rsidR="007A521B" w:rsidRDefault="00AD1257">
      <w:r>
        <w:t xml:space="preserve">aqd3Bi4ritya#t - Bi4H | </w:t>
      </w:r>
    </w:p>
    <w:p w14:paraId="5B678FED" w14:textId="77777777" w:rsidR="007A521B" w:rsidRDefault="00AD1257">
      <w:r>
        <w:t>28)</w:t>
      </w:r>
      <w:r>
        <w:tab/>
        <w:t>1.1.8.1(22)</w:t>
      </w:r>
      <w:proofErr w:type="gramStart"/>
      <w:r>
        <w:t>-  pRuqcyaqd</w:t>
      </w:r>
      <w:proofErr w:type="gramEnd"/>
      <w:r>
        <w:t xml:space="preserve">3dh4vaqm | </w:t>
      </w:r>
      <w:proofErr w:type="spellStart"/>
      <w:r>
        <w:t>jana#yatyai</w:t>
      </w:r>
      <w:proofErr w:type="spellEnd"/>
      <w:r>
        <w:t xml:space="preserve"> |</w:t>
      </w:r>
    </w:p>
    <w:p w14:paraId="2F096FE2" w14:textId="77777777" w:rsidR="007A521B" w:rsidRDefault="00AD1257">
      <w:r>
        <w:t xml:space="preserve">pRuqcyaqd3dh4vaqm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pRucyad3dh4vam pRucyad3dh4vaqm </w:t>
      </w:r>
      <w:proofErr w:type="spellStart"/>
      <w:r>
        <w:t>jana#yatyai</w:t>
      </w:r>
      <w:proofErr w:type="spellEnd"/>
      <w:r>
        <w:t xml:space="preserve"> | </w:t>
      </w:r>
    </w:p>
    <w:p w14:paraId="18160373" w14:textId="77777777" w:rsidR="007A521B" w:rsidRDefault="00AD1257">
      <w:r>
        <w:t>29)</w:t>
      </w:r>
      <w:r>
        <w:tab/>
        <w:t>1.1.8.1(23)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F8F1E28" w14:textId="77777777" w:rsidR="007A521B" w:rsidRDefault="00AD1257"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5084B408" w14:textId="77777777" w:rsidR="007A521B" w:rsidRDefault="00AD1257">
      <w:r>
        <w:t>30)</w:t>
      </w:r>
      <w:r>
        <w:tab/>
        <w:t>1.1.8.1(24)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DFB6609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086138E" w14:textId="77777777" w:rsidR="007A521B" w:rsidRDefault="00AD1257">
      <w:r>
        <w:t>31)</w:t>
      </w:r>
      <w:r>
        <w:tab/>
        <w:t>1.1.8.1(25)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yauqmiq</w:t>
      </w:r>
      <w:proofErr w:type="spellEnd"/>
      <w:r>
        <w:t xml:space="preserve"> |</w:t>
      </w:r>
    </w:p>
    <w:p w14:paraId="32A8EF7A" w14:textId="77777777" w:rsidR="007A521B" w:rsidRDefault="00AD1257">
      <w:proofErr w:type="spellStart"/>
      <w:r>
        <w:lastRenderedPageBreak/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| </w:t>
      </w:r>
    </w:p>
    <w:p w14:paraId="15F7DA57" w14:textId="77777777" w:rsidR="007A521B" w:rsidRDefault="00AD1257">
      <w:r>
        <w:t>32)</w:t>
      </w:r>
      <w:r>
        <w:tab/>
        <w:t>1.1.8.1(26)</w:t>
      </w:r>
      <w:proofErr w:type="gramStart"/>
      <w:r>
        <w:t xml:space="preserve">-  </w:t>
      </w:r>
      <w:proofErr w:type="spellStart"/>
      <w:r>
        <w:t>yauqmiq</w:t>
      </w:r>
      <w:proofErr w:type="spellEnd"/>
      <w:proofErr w:type="gramEnd"/>
      <w:r>
        <w:t xml:space="preserve"> | aqg3nayE$ |</w:t>
      </w:r>
    </w:p>
    <w:p w14:paraId="607FF15D" w14:textId="77777777" w:rsidR="007A521B" w:rsidRDefault="00AD1257">
      <w:r>
        <w:t xml:space="preserve">yauqmyaqg3nayEq &amp;g3nayE# </w:t>
      </w:r>
      <w:proofErr w:type="spellStart"/>
      <w:r>
        <w:t>yaumi</w:t>
      </w:r>
      <w:proofErr w:type="spellEnd"/>
      <w:r>
        <w:t xml:space="preserve"> yaumyaqg3nayE$ | </w:t>
      </w:r>
    </w:p>
    <w:p w14:paraId="275B765C" w14:textId="77777777" w:rsidR="007A521B" w:rsidRDefault="00AD1257">
      <w:r>
        <w:t>33)</w:t>
      </w:r>
      <w:r>
        <w:tab/>
        <w:t>1.1.8.1(27)</w:t>
      </w:r>
      <w:proofErr w:type="gramStart"/>
      <w:r>
        <w:t>-  aqg</w:t>
      </w:r>
      <w:proofErr w:type="gramEnd"/>
      <w:r>
        <w:t xml:space="preserve">3nayE$ | </w:t>
      </w:r>
      <w:proofErr w:type="spellStart"/>
      <w:r>
        <w:t>tvAq</w:t>
      </w:r>
      <w:proofErr w:type="spellEnd"/>
      <w:r>
        <w:t xml:space="preserve"> |</w:t>
      </w:r>
    </w:p>
    <w:p w14:paraId="7AD86310" w14:textId="77777777" w:rsidR="007A521B" w:rsidRDefault="00AD1257">
      <w:r>
        <w:t xml:space="preserve">aqg3nayE$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&amp;g3nayEq &amp;g3nayE$ </w:t>
      </w:r>
      <w:proofErr w:type="spellStart"/>
      <w:r>
        <w:t>tvA</w:t>
      </w:r>
      <w:proofErr w:type="spellEnd"/>
      <w:r>
        <w:t xml:space="preserve"> | </w:t>
      </w:r>
    </w:p>
    <w:p w14:paraId="5A5D4D21" w14:textId="77777777" w:rsidR="007A521B" w:rsidRDefault="00AD1257">
      <w:r>
        <w:t>34)</w:t>
      </w:r>
      <w:r>
        <w:tab/>
        <w:t>1.1.8.1(28)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aqg3nIShOmA$B4yAm |</w:t>
      </w:r>
    </w:p>
    <w:p w14:paraId="4864CF9E" w14:textId="77777777" w:rsidR="007A521B" w:rsidRDefault="00AD1257">
      <w:proofErr w:type="spellStart"/>
      <w:r>
        <w:t>tvAq</w:t>
      </w:r>
      <w:proofErr w:type="spellEnd"/>
      <w:r>
        <w:t xml:space="preserve"> &amp;g3nIShOmA$B4yAm-aqg3nIShOmA$B4yAm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&amp;g3nIShOmA$B4yAm | </w:t>
      </w:r>
    </w:p>
    <w:p w14:paraId="5E7DB810" w14:textId="77777777" w:rsidR="007A521B" w:rsidRDefault="00AD1257">
      <w:r>
        <w:t>35)</w:t>
      </w:r>
      <w:r>
        <w:tab/>
        <w:t>1.1.8.1(29)</w:t>
      </w:r>
      <w:proofErr w:type="gramStart"/>
      <w:r>
        <w:t>-  aqg</w:t>
      </w:r>
      <w:proofErr w:type="gramEnd"/>
      <w:r>
        <w:t>3nIShOmA$B4yAm | maqKa2sya# |</w:t>
      </w:r>
    </w:p>
    <w:p w14:paraId="180B2B96" w14:textId="77777777" w:rsidR="007A521B" w:rsidRDefault="00AD1257">
      <w:r>
        <w:t xml:space="preserve">aqg3nIShOmA$B4yAm maqKa2sya# maqKa2syAqg3nIShOmA$B4yAm-aqg3nIShOmA$B4yAm maqKa2sya# | </w:t>
      </w:r>
    </w:p>
    <w:p w14:paraId="7F93D0F0" w14:textId="77777777" w:rsidR="007A521B" w:rsidRDefault="00AD1257">
      <w:r>
        <w:t>36)</w:t>
      </w:r>
      <w:r>
        <w:tab/>
        <w:t>1.1.8.1(29)</w:t>
      </w:r>
      <w:proofErr w:type="gramStart"/>
      <w:r>
        <w:t>-  aqg</w:t>
      </w:r>
      <w:proofErr w:type="gramEnd"/>
      <w:r>
        <w:t>3nIShOmA$B4yAm |</w:t>
      </w:r>
    </w:p>
    <w:p w14:paraId="64C370E9" w14:textId="77777777" w:rsidR="007A521B" w:rsidRDefault="00AD1257">
      <w:r>
        <w:t xml:space="preserve">aqg3nIShOmA$B4yAqmityaqg3nI - sOmA$B4yAm | </w:t>
      </w:r>
    </w:p>
    <w:p w14:paraId="38CF7FE0" w14:textId="77777777" w:rsidR="007A521B" w:rsidRDefault="00AD1257">
      <w:r>
        <w:t>37)</w:t>
      </w:r>
      <w:r>
        <w:tab/>
        <w:t>1.1.8.1(30)</w:t>
      </w:r>
      <w:proofErr w:type="gramStart"/>
      <w:r>
        <w:t>-  maqKa</w:t>
      </w:r>
      <w:proofErr w:type="gramEnd"/>
      <w:r>
        <w:t xml:space="preserve">2sya# | </w:t>
      </w:r>
      <w:proofErr w:type="spellStart"/>
      <w:r>
        <w:t>Sira#H</w:t>
      </w:r>
      <w:proofErr w:type="spellEnd"/>
      <w:r>
        <w:t xml:space="preserve"> |</w:t>
      </w:r>
    </w:p>
    <w:p w14:paraId="0B697711" w14:textId="77777777" w:rsidR="007A521B" w:rsidRDefault="00AD1257">
      <w:r>
        <w:t xml:space="preserve">maqKa2syaq </w:t>
      </w:r>
      <w:proofErr w:type="spellStart"/>
      <w:r>
        <w:t>SiraqH</w:t>
      </w:r>
      <w:proofErr w:type="spellEnd"/>
      <w:r>
        <w:t xml:space="preserve"> </w:t>
      </w:r>
      <w:proofErr w:type="spellStart"/>
      <w:r>
        <w:t>SirO</w:t>
      </w:r>
      <w:proofErr w:type="spellEnd"/>
      <w:r>
        <w:t xml:space="preserve"># maqKa2sya# maqKa2syaq </w:t>
      </w:r>
      <w:proofErr w:type="spellStart"/>
      <w:r>
        <w:t>Sira#H</w:t>
      </w:r>
      <w:proofErr w:type="spellEnd"/>
      <w:r>
        <w:t xml:space="preserve"> | </w:t>
      </w:r>
    </w:p>
    <w:p w14:paraId="68096D9D" w14:textId="77777777" w:rsidR="007A521B" w:rsidRDefault="00AD1257">
      <w:r>
        <w:t>38)</w:t>
      </w:r>
      <w:r>
        <w:tab/>
        <w:t>1.1.8.1(31)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CBF00D8" w14:textId="77777777" w:rsidR="007A521B" w:rsidRDefault="00AD1257">
      <w:proofErr w:type="spellStart"/>
      <w:r>
        <w:t>SirO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</w:t>
      </w:r>
      <w:proofErr w:type="spellStart"/>
      <w:r>
        <w:t>SirO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6902C05" w14:textId="77777777" w:rsidR="007A521B" w:rsidRDefault="00AD1257">
      <w:r>
        <w:t>39)</w:t>
      </w:r>
      <w:r>
        <w:tab/>
        <w:t>1.1.8.1(32)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Gaq4rmaH |</w:t>
      </w:r>
    </w:p>
    <w:p w14:paraId="73F59594" w14:textId="77777777" w:rsidR="007A521B" w:rsidRDefault="00AD1257">
      <w:proofErr w:type="spellStart"/>
      <w:r>
        <w:t>aqsiq</w:t>
      </w:r>
      <w:proofErr w:type="spellEnd"/>
      <w:r>
        <w:t xml:space="preserve"> Gaq4rmO </w:t>
      </w:r>
      <w:proofErr w:type="spellStart"/>
      <w:r>
        <w:t>Gaq4rmO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Gaq4rmaH | </w:t>
      </w:r>
    </w:p>
    <w:p w14:paraId="2F783FD5" w14:textId="77777777" w:rsidR="007A521B" w:rsidRDefault="00AD1257">
      <w:r>
        <w:t>40)</w:t>
      </w:r>
      <w:r>
        <w:tab/>
        <w:t>1.1.8.1(33)</w:t>
      </w:r>
      <w:proofErr w:type="gramStart"/>
      <w:r>
        <w:t>-  Gaq</w:t>
      </w:r>
      <w:proofErr w:type="gramEnd"/>
      <w:r>
        <w:t xml:space="preserve">4rmaH | </w:t>
      </w:r>
      <w:proofErr w:type="spellStart"/>
      <w:r>
        <w:t>aqsiq</w:t>
      </w:r>
      <w:proofErr w:type="spellEnd"/>
      <w:r>
        <w:t xml:space="preserve"> |</w:t>
      </w:r>
    </w:p>
    <w:p w14:paraId="3335ABF7" w14:textId="77777777" w:rsidR="007A521B" w:rsidRDefault="00AD1257">
      <w:r>
        <w:t>Gaq4rmO$ &amp;</w:t>
      </w:r>
      <w:proofErr w:type="spellStart"/>
      <w:r>
        <w:t>syasi</w:t>
      </w:r>
      <w:proofErr w:type="spellEnd"/>
      <w:r>
        <w:t xml:space="preserve"> Gaq4rmO </w:t>
      </w:r>
      <w:proofErr w:type="spellStart"/>
      <w:r>
        <w:t>Gaq4rmO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2D12F78D" w14:textId="77777777" w:rsidR="007A521B" w:rsidRDefault="00AD1257">
      <w:r>
        <w:t>41)</w:t>
      </w:r>
      <w:r>
        <w:tab/>
        <w:t>1.1.8.1(34)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4BAFA760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viqSvAyu#rasyasi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</w:t>
      </w:r>
    </w:p>
    <w:p w14:paraId="2CB4EED5" w14:textId="77777777" w:rsidR="007A521B" w:rsidRDefault="00AD1257">
      <w:r>
        <w:t>42)</w:t>
      </w:r>
      <w:r>
        <w:tab/>
        <w:t>1.1.8.1(35)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343B3CDE" w14:textId="77777777" w:rsidR="007A521B" w:rsidRDefault="00AD1257"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| </w:t>
      </w:r>
    </w:p>
    <w:p w14:paraId="5F9AE22B" w14:textId="77777777" w:rsidR="007A521B" w:rsidRDefault="00AD1257">
      <w:r>
        <w:t>43)</w:t>
      </w:r>
      <w:r>
        <w:tab/>
        <w:t>1.1.8.1(35)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53E37D70" w14:textId="77777777" w:rsidR="007A521B" w:rsidRDefault="00AD1257">
      <w:proofErr w:type="spellStart"/>
      <w:r>
        <w:t>viqSvAyuqruriti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59500827" w14:textId="77777777" w:rsidR="007A521B" w:rsidRDefault="00AD1257">
      <w:r>
        <w:lastRenderedPageBreak/>
        <w:t>44)</w:t>
      </w:r>
      <w:r>
        <w:tab/>
        <w:t>1.1.8.1(36)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praqthaq2svaq |</w:t>
      </w:r>
    </w:p>
    <w:p w14:paraId="6E55B188" w14:textId="77777777" w:rsidR="007A521B" w:rsidRDefault="00AD1257">
      <w:proofErr w:type="spellStart"/>
      <w:r>
        <w:t>uqru</w:t>
      </w:r>
      <w:proofErr w:type="spellEnd"/>
      <w:r>
        <w:t xml:space="preserve"> pra#tha2sva pratha2svOqrU#ru pra#tha2sva | </w:t>
      </w:r>
    </w:p>
    <w:p w14:paraId="6888A7CA" w14:textId="77777777" w:rsidR="007A521B" w:rsidRDefault="00AD1257">
      <w:r>
        <w:t>45)</w:t>
      </w:r>
      <w:r>
        <w:tab/>
        <w:t>1.1.8.1(37)</w:t>
      </w:r>
      <w:proofErr w:type="gramStart"/>
      <w:r>
        <w:t>-  praqthaq</w:t>
      </w:r>
      <w:proofErr w:type="gramEnd"/>
      <w:r>
        <w:t xml:space="preserve">2svaq | </w:t>
      </w:r>
      <w:proofErr w:type="spellStart"/>
      <w:r>
        <w:t>uqru</w:t>
      </w:r>
      <w:proofErr w:type="spellEnd"/>
      <w:r>
        <w:t xml:space="preserve"> |</w:t>
      </w:r>
    </w:p>
    <w:p w14:paraId="5D99D41C" w14:textId="77777777" w:rsidR="007A521B" w:rsidRDefault="00AD1257">
      <w:r>
        <w:t xml:space="preserve">praqthaq2svOqrU#ru pra#tha2sva pratha2svOqru | </w:t>
      </w:r>
    </w:p>
    <w:p w14:paraId="716B2D4E" w14:textId="77777777" w:rsidR="007A521B" w:rsidRDefault="00AD1257">
      <w:r>
        <w:t>46)</w:t>
      </w:r>
      <w:r>
        <w:tab/>
        <w:t>1.1.8.1(38)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7B60232" w14:textId="77777777" w:rsidR="007A521B" w:rsidRDefault="00AD1257">
      <w:proofErr w:type="spellStart"/>
      <w:r>
        <w:t>uqru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5C7F118D" w14:textId="77777777" w:rsidR="007A521B" w:rsidRDefault="00AD1257">
      <w:r>
        <w:t>47)</w:t>
      </w:r>
      <w:r>
        <w:tab/>
        <w:t>1.1.8.1(39)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yaqj~japa#tiH</w:t>
      </w:r>
      <w:proofErr w:type="spellEnd"/>
      <w:r>
        <w:t xml:space="preserve"> |</w:t>
      </w:r>
    </w:p>
    <w:p w14:paraId="11D142D0" w14:textId="77777777" w:rsidR="007A521B" w:rsidRDefault="00AD1257">
      <w:proofErr w:type="spellStart"/>
      <w:r>
        <w:t>tEq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| </w:t>
      </w:r>
    </w:p>
    <w:p w14:paraId="23FCF151" w14:textId="77777777" w:rsidR="007A521B" w:rsidRDefault="00AD1257">
      <w:r>
        <w:t>48)</w:t>
      </w:r>
      <w:r>
        <w:tab/>
        <w:t>1.1.8.1(40)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 praqthaq2tAqm |</w:t>
      </w:r>
    </w:p>
    <w:p w14:paraId="39C27C67" w14:textId="77777777" w:rsidR="007A521B" w:rsidRDefault="00AD1257">
      <w:proofErr w:type="spellStart"/>
      <w:r>
        <w:t>yaqj~japa#tiH</w:t>
      </w:r>
      <w:proofErr w:type="spellEnd"/>
      <w:r>
        <w:t xml:space="preserve"> pratha2tAm </w:t>
      </w:r>
      <w:proofErr w:type="spellStart"/>
      <w:r>
        <w:t>pratha2tAM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pratha2tAm | </w:t>
      </w:r>
    </w:p>
    <w:p w14:paraId="752B5C4C" w14:textId="77777777" w:rsidR="007A521B" w:rsidRDefault="00AD1257">
      <w:r>
        <w:t>49)</w:t>
      </w:r>
      <w:r>
        <w:tab/>
        <w:t>1.1.8.1(40)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</w:t>
      </w:r>
    </w:p>
    <w:p w14:paraId="1B80CA7F" w14:textId="77777777" w:rsidR="007A521B" w:rsidRDefault="00AD1257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36E5196B" w14:textId="77777777" w:rsidR="007A521B" w:rsidRDefault="00AD1257">
      <w:r>
        <w:t>50)</w:t>
      </w:r>
      <w:r>
        <w:tab/>
        <w:t>1.1.8.1(41)</w:t>
      </w:r>
      <w:proofErr w:type="gramStart"/>
      <w:r>
        <w:t>-  praqthaq</w:t>
      </w:r>
      <w:proofErr w:type="gramEnd"/>
      <w:r>
        <w:t xml:space="preserve">2tAqm | </w:t>
      </w:r>
      <w:proofErr w:type="spellStart"/>
      <w:r>
        <w:t>tvaca$m</w:t>
      </w:r>
      <w:proofErr w:type="spellEnd"/>
      <w:r>
        <w:t xml:space="preserve"> |</w:t>
      </w:r>
    </w:p>
    <w:p w14:paraId="0E0CE8F4" w14:textId="77777777" w:rsidR="007A521B" w:rsidRDefault="00AD1257">
      <w:r>
        <w:t xml:space="preserve">praqthaq2tAqm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pratha2tAm pratha2tAqm </w:t>
      </w:r>
      <w:proofErr w:type="spellStart"/>
      <w:r>
        <w:t>tvaca$m</w:t>
      </w:r>
      <w:proofErr w:type="spellEnd"/>
      <w:r>
        <w:t xml:space="preserve"> | </w:t>
      </w:r>
    </w:p>
    <w:p w14:paraId="20518C45" w14:textId="77777777" w:rsidR="007A521B" w:rsidRDefault="00AD1257">
      <w:r>
        <w:t>51)</w:t>
      </w:r>
      <w:r>
        <w:tab/>
        <w:t>1.1.8.1(42)</w:t>
      </w:r>
      <w:proofErr w:type="gramStart"/>
      <w:r>
        <w:t xml:space="preserve">-  </w:t>
      </w:r>
      <w:proofErr w:type="spellStart"/>
      <w:r>
        <w:t>tvaca</w:t>
      </w:r>
      <w:proofErr w:type="gramEnd"/>
      <w:r>
        <w:t>$m</w:t>
      </w:r>
      <w:proofErr w:type="spellEnd"/>
      <w:r>
        <w:t xml:space="preserve"> | g3RuqhNIqShvaq |</w:t>
      </w:r>
    </w:p>
    <w:p w14:paraId="737EEC4F" w14:textId="77777777" w:rsidR="007A521B" w:rsidRDefault="00AD1257">
      <w:proofErr w:type="spellStart"/>
      <w:r>
        <w:t>tvaca#m</w:t>
      </w:r>
      <w:proofErr w:type="spellEnd"/>
      <w:r>
        <w:t xml:space="preserve"> g3RuhNIShva g3RuhNIShvaq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g3RuhNIShva | </w:t>
      </w:r>
    </w:p>
    <w:p w14:paraId="673C8A35" w14:textId="77777777" w:rsidR="007A521B" w:rsidRDefault="00AD1257">
      <w:r>
        <w:t>52)</w:t>
      </w:r>
      <w:r>
        <w:tab/>
        <w:t>1.1.8.1(43)</w:t>
      </w:r>
      <w:proofErr w:type="gramStart"/>
      <w:r>
        <w:t>-  g</w:t>
      </w:r>
      <w:proofErr w:type="gramEnd"/>
      <w:r>
        <w:t xml:space="preserve">3RuqhNIqShvaq | </w:t>
      </w:r>
      <w:proofErr w:type="spellStart"/>
      <w:r>
        <w:t>aq~ntari#tam</w:t>
      </w:r>
      <w:proofErr w:type="spellEnd"/>
      <w:r>
        <w:t xml:space="preserve"> |</w:t>
      </w:r>
    </w:p>
    <w:p w14:paraId="188F08AB" w14:textId="77777777" w:rsidR="007A521B" w:rsidRDefault="00AD1257">
      <w:r>
        <w:t xml:space="preserve">g3RuqhNIqShvAq~ntari#tam-aq~ntari#tam g3RuhNIShva g3RuhNIShvAq~ntari#tam | </w:t>
      </w:r>
    </w:p>
    <w:p w14:paraId="424C53CD" w14:textId="77777777" w:rsidR="007A521B" w:rsidRDefault="00AD1257">
      <w:r>
        <w:t>53)</w:t>
      </w:r>
      <w:r>
        <w:tab/>
        <w:t>1.1.8.1(44)</w:t>
      </w:r>
      <w:proofErr w:type="gramStart"/>
      <w:r>
        <w:t xml:space="preserve">-  </w:t>
      </w:r>
      <w:proofErr w:type="spellStart"/>
      <w:r>
        <w:t>aq</w:t>
      </w:r>
      <w:proofErr w:type="gramEnd"/>
      <w:r>
        <w:t>~ntari#tam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0537A47C" w14:textId="77777777" w:rsidR="007A521B" w:rsidRDefault="00AD1257">
      <w:proofErr w:type="spellStart"/>
      <w:r>
        <w:t>aq~ntari#taq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&amp;~</w:t>
      </w:r>
      <w:proofErr w:type="spellStart"/>
      <w:r>
        <w:t>ntari#tam-aq~ntari#taq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42ADE7B0" w14:textId="77777777" w:rsidR="007A521B" w:rsidRDefault="00AD1257">
      <w:r>
        <w:t>54)</w:t>
      </w:r>
      <w:r>
        <w:tab/>
        <w:t>1.1.8.1(44)</w:t>
      </w:r>
      <w:proofErr w:type="gramStart"/>
      <w:r>
        <w:t xml:space="preserve">-  </w:t>
      </w:r>
      <w:proofErr w:type="spellStart"/>
      <w:r>
        <w:t>aq</w:t>
      </w:r>
      <w:proofErr w:type="gramEnd"/>
      <w:r>
        <w:t>~ntari#tam</w:t>
      </w:r>
      <w:proofErr w:type="spellEnd"/>
      <w:r>
        <w:t xml:space="preserve"> |</w:t>
      </w:r>
    </w:p>
    <w:p w14:paraId="249E1F15" w14:textId="77777777" w:rsidR="007A521B" w:rsidRDefault="00AD1257">
      <w:proofErr w:type="spellStart"/>
      <w:r>
        <w:t>aq~ntari#taqmityaq~ntaH</w:t>
      </w:r>
      <w:proofErr w:type="spellEnd"/>
      <w:r>
        <w:t xml:space="preserve"> - </w:t>
      </w:r>
      <w:proofErr w:type="spellStart"/>
      <w:r>
        <w:t>iqtaqm</w:t>
      </w:r>
      <w:proofErr w:type="spellEnd"/>
      <w:r>
        <w:t xml:space="preserve"> | </w:t>
      </w:r>
    </w:p>
    <w:p w14:paraId="611B41CB" w14:textId="77777777" w:rsidR="007A521B" w:rsidRDefault="00AD1257">
      <w:r>
        <w:t>55)</w:t>
      </w:r>
      <w:r>
        <w:tab/>
        <w:t>1.1.8.1(45)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aq~ntari#tAH</w:t>
      </w:r>
      <w:proofErr w:type="spellEnd"/>
      <w:r>
        <w:t xml:space="preserve"> |</w:t>
      </w:r>
    </w:p>
    <w:p w14:paraId="6DB7E86D" w14:textId="77777777" w:rsidR="007A521B" w:rsidRDefault="00AD1257">
      <w:proofErr w:type="spellStart"/>
      <w:r>
        <w:t>rakShOq</w:t>
      </w:r>
      <w:proofErr w:type="spellEnd"/>
      <w:r>
        <w:t xml:space="preserve"> &amp;~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aq~ntari#tAq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&amp;~</w:t>
      </w:r>
      <w:proofErr w:type="spellStart"/>
      <w:r>
        <w:t>ntari#tAH</w:t>
      </w:r>
      <w:proofErr w:type="spellEnd"/>
      <w:r>
        <w:t xml:space="preserve"> | </w:t>
      </w:r>
    </w:p>
    <w:p w14:paraId="435C9C14" w14:textId="77777777" w:rsidR="007A521B" w:rsidRDefault="00AD1257">
      <w:r>
        <w:t>56)</w:t>
      </w:r>
      <w:r>
        <w:tab/>
        <w:t>1.1.8.1(46)</w:t>
      </w:r>
      <w:proofErr w:type="gramStart"/>
      <w:r>
        <w:t xml:space="preserve">-  </w:t>
      </w:r>
      <w:proofErr w:type="spellStart"/>
      <w:r>
        <w:t>aq</w:t>
      </w:r>
      <w:proofErr w:type="gramEnd"/>
      <w:r>
        <w:t>~ntari#tAH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52DC761E" w14:textId="77777777" w:rsidR="007A521B" w:rsidRDefault="00AD1257">
      <w:proofErr w:type="spellStart"/>
      <w:r>
        <w:t>aq~ntari#tAq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&amp;~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aq~ntari#tAq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6EAC4858" w14:textId="77777777" w:rsidR="007A521B" w:rsidRDefault="00AD1257">
      <w:r>
        <w:lastRenderedPageBreak/>
        <w:t>57)</w:t>
      </w:r>
      <w:r>
        <w:tab/>
        <w:t>1.1.8.1(46)</w:t>
      </w:r>
      <w:proofErr w:type="gramStart"/>
      <w:r>
        <w:t xml:space="preserve">-  </w:t>
      </w:r>
      <w:proofErr w:type="spellStart"/>
      <w:r>
        <w:t>aq</w:t>
      </w:r>
      <w:proofErr w:type="gramEnd"/>
      <w:r>
        <w:t>~ntari#tAH</w:t>
      </w:r>
      <w:proofErr w:type="spellEnd"/>
      <w:r>
        <w:t xml:space="preserve"> |</w:t>
      </w:r>
    </w:p>
    <w:p w14:paraId="626043F0" w14:textId="77777777" w:rsidR="007A521B" w:rsidRDefault="00AD1257">
      <w:proofErr w:type="spellStart"/>
      <w:r>
        <w:t>aq~ntari#tAq</w:t>
      </w:r>
      <w:proofErr w:type="spellEnd"/>
      <w:r>
        <w:t xml:space="preserve"> </w:t>
      </w:r>
      <w:proofErr w:type="spellStart"/>
      <w:r>
        <w:t>ityaq~ntaH</w:t>
      </w:r>
      <w:proofErr w:type="spellEnd"/>
      <w:r>
        <w:t xml:space="preserve"> - </w:t>
      </w:r>
      <w:proofErr w:type="spellStart"/>
      <w:r>
        <w:t>iqtAqH</w:t>
      </w:r>
      <w:proofErr w:type="spellEnd"/>
      <w:r>
        <w:t xml:space="preserve"> | </w:t>
      </w:r>
    </w:p>
    <w:p w14:paraId="221B44A7" w14:textId="77777777" w:rsidR="007A521B" w:rsidRDefault="00AD1257">
      <w:r>
        <w:t>58)</w:t>
      </w:r>
      <w:r>
        <w:tab/>
        <w:t>1.1.8.1(47)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dEq3vaH |</w:t>
      </w:r>
    </w:p>
    <w:p w14:paraId="0B2574D1" w14:textId="77777777" w:rsidR="007A521B" w:rsidRDefault="00AD1257">
      <w:proofErr w:type="spellStart"/>
      <w:r>
        <w:t>arA#tayO</w:t>
      </w:r>
      <w:proofErr w:type="spellEnd"/>
      <w:r>
        <w:t xml:space="preserve"> dEq3vO </w:t>
      </w:r>
      <w:proofErr w:type="spellStart"/>
      <w:r>
        <w:t>dEq3vO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dEq3vaH | </w:t>
      </w:r>
    </w:p>
    <w:p w14:paraId="36FF279B" w14:textId="77777777" w:rsidR="007A521B" w:rsidRDefault="00AD1257">
      <w:r>
        <w:t>59)</w:t>
      </w:r>
      <w:r>
        <w:tab/>
        <w:t>1.1.8.1(48)</w:t>
      </w:r>
      <w:proofErr w:type="gramStart"/>
      <w:r>
        <w:t>-  dEq</w:t>
      </w:r>
      <w:proofErr w:type="gramEnd"/>
      <w:r>
        <w:t xml:space="preserve">3vaH | </w:t>
      </w:r>
      <w:proofErr w:type="spellStart"/>
      <w:r>
        <w:t>tvAq</w:t>
      </w:r>
      <w:proofErr w:type="spellEnd"/>
      <w:r>
        <w:t xml:space="preserve"> |</w:t>
      </w:r>
    </w:p>
    <w:p w14:paraId="759F2931" w14:textId="77777777" w:rsidR="007A521B" w:rsidRDefault="00AD1257">
      <w:r>
        <w:t xml:space="preserve">dEq3vastvA$ </w:t>
      </w:r>
      <w:proofErr w:type="spellStart"/>
      <w:r>
        <w:t>tvA</w:t>
      </w:r>
      <w:proofErr w:type="spellEnd"/>
      <w:r>
        <w:t xml:space="preserve"> dEq3vO dEq3vastvA$ | </w:t>
      </w:r>
    </w:p>
    <w:p w14:paraId="75FC2C5E" w14:textId="77777777" w:rsidR="007A521B" w:rsidRDefault="00AD1257">
      <w:r>
        <w:t>60)</w:t>
      </w:r>
      <w:r>
        <w:tab/>
        <w:t>1.1.8.1(49)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63EFDD2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199C3BE1" w14:textId="77777777" w:rsidR="007A521B" w:rsidRDefault="00AD1257">
      <w:r>
        <w:t>61)</w:t>
      </w:r>
      <w:r>
        <w:tab/>
        <w:t>1.1.8.1(50)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Sraqpaqyaqtuq</w:t>
      </w:r>
      <w:proofErr w:type="spellEnd"/>
      <w:r>
        <w:t xml:space="preserve"> |</w:t>
      </w:r>
    </w:p>
    <w:p w14:paraId="19B1F15F" w14:textId="77777777" w:rsidR="007A521B" w:rsidRDefault="00AD1257">
      <w:proofErr w:type="spellStart"/>
      <w:r>
        <w:t>saqviqtA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| </w:t>
      </w:r>
    </w:p>
    <w:p w14:paraId="5A8579B0" w14:textId="77777777" w:rsidR="007A521B" w:rsidRDefault="00AD1257">
      <w:r>
        <w:t>62)</w:t>
      </w:r>
      <w:r>
        <w:tab/>
        <w:t>1.1.8.1(51)</w:t>
      </w:r>
      <w:proofErr w:type="gramStart"/>
      <w:r>
        <w:t xml:space="preserve">-  </w:t>
      </w:r>
      <w:proofErr w:type="spellStart"/>
      <w:r>
        <w:t>Sraqpaqyaqtuq</w:t>
      </w:r>
      <w:proofErr w:type="spellEnd"/>
      <w:proofErr w:type="gramEnd"/>
      <w:r>
        <w:t xml:space="preserve"> | var.Shi#ShThE2 | (G4S-1.1-19)</w:t>
      </w:r>
    </w:p>
    <w:p w14:paraId="4D9A4D46" w14:textId="77777777" w:rsidR="007A521B" w:rsidRDefault="00AD1257">
      <w:proofErr w:type="spellStart"/>
      <w:r>
        <w:t>Sraqpaqyaqtuq</w:t>
      </w:r>
      <w:proofErr w:type="spellEnd"/>
      <w:r>
        <w:t xml:space="preserve"> </w:t>
      </w:r>
      <w:proofErr w:type="gramStart"/>
      <w:r>
        <w:t>var.Shi</w:t>
      </w:r>
      <w:proofErr w:type="gramEnd"/>
      <w:r>
        <w:t xml:space="preserve">#ShThEq2 var.Shi#ShThE2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var.Shi#ShThE2 | </w:t>
      </w:r>
    </w:p>
    <w:p w14:paraId="33934555" w14:textId="77777777" w:rsidR="007A521B" w:rsidRDefault="00AD1257">
      <w:r>
        <w:t>63)</w:t>
      </w:r>
      <w:r>
        <w:tab/>
        <w:t>1.1.8.1(52)</w:t>
      </w:r>
      <w:proofErr w:type="gramStart"/>
      <w:r>
        <w:t>-  var</w:t>
      </w:r>
      <w:proofErr w:type="gramEnd"/>
      <w:r>
        <w:t>.Shi#ShThE2 | adhi#4 | (P2S11-16,G4S-1.1-19)</w:t>
      </w:r>
    </w:p>
    <w:p w14:paraId="33D78B9F" w14:textId="77777777" w:rsidR="007A521B" w:rsidRDefault="00AD1257">
      <w:proofErr w:type="gramStart"/>
      <w:r>
        <w:t>var.Shi</w:t>
      </w:r>
      <w:proofErr w:type="gramEnd"/>
      <w:r>
        <w:t xml:space="preserve">#ShThEq2 adh4yadhiq4 var.Shi#ShThEq2 </w:t>
      </w:r>
      <w:proofErr w:type="spellStart"/>
      <w:r>
        <w:t>var.Shi#ShThEq2</w:t>
      </w:r>
      <w:proofErr w:type="spellEnd"/>
      <w:r>
        <w:t xml:space="preserve"> adhi#4 | </w:t>
      </w:r>
    </w:p>
    <w:p w14:paraId="6F142003" w14:textId="77777777" w:rsidR="007A521B" w:rsidRDefault="00AD1257">
      <w:r>
        <w:t>64)</w:t>
      </w:r>
      <w:r>
        <w:tab/>
        <w:t>1.1.8.1(53)</w:t>
      </w:r>
      <w:proofErr w:type="gramStart"/>
      <w:r>
        <w:t>-  adhi</w:t>
      </w:r>
      <w:proofErr w:type="gramEnd"/>
      <w:r>
        <w:t>#4 | ~</w:t>
      </w:r>
      <w:proofErr w:type="spellStart"/>
      <w:r>
        <w:t>nAkE</w:t>
      </w:r>
      <w:proofErr w:type="spellEnd"/>
      <w:r>
        <w:t>$ | (G4S-1.1-19)</w:t>
      </w:r>
    </w:p>
    <w:p w14:paraId="721CF757" w14:textId="77777777" w:rsidR="007A521B" w:rsidRDefault="00AD1257">
      <w:r>
        <w:t>adhiq4 ~</w:t>
      </w:r>
      <w:proofErr w:type="spellStart"/>
      <w:r>
        <w:t>nAkEq</w:t>
      </w:r>
      <w:proofErr w:type="spellEnd"/>
      <w:r>
        <w:t xml:space="preserve"> ~</w:t>
      </w:r>
      <w:proofErr w:type="spellStart"/>
      <w:r>
        <w:t>nAkE</w:t>
      </w:r>
      <w:proofErr w:type="spellEnd"/>
      <w:r>
        <w:t xml:space="preserve"> &amp;dh4yadhiq4 ~</w:t>
      </w:r>
      <w:proofErr w:type="spellStart"/>
      <w:r>
        <w:t>nAkE</w:t>
      </w:r>
      <w:proofErr w:type="spellEnd"/>
      <w:r>
        <w:t xml:space="preserve">$ | </w:t>
      </w:r>
    </w:p>
    <w:p w14:paraId="5C49C64E" w14:textId="77777777" w:rsidR="007A521B" w:rsidRDefault="00AD1257">
      <w:r>
        <w:t>65)</w:t>
      </w:r>
      <w:r>
        <w:tab/>
        <w:t>1.1.8.1(54)</w:t>
      </w:r>
      <w:proofErr w:type="gramStart"/>
      <w:r>
        <w:t>-  ~</w:t>
      </w:r>
      <w:proofErr w:type="spellStart"/>
      <w:proofErr w:type="gramEnd"/>
      <w:r>
        <w:t>nAkE</w:t>
      </w:r>
      <w:proofErr w:type="spellEnd"/>
      <w:r>
        <w:t>$ | aqg3~niH | (G4S-1.1-19)</w:t>
      </w:r>
    </w:p>
    <w:p w14:paraId="1549885D" w14:textId="77777777" w:rsidR="007A521B" w:rsidRDefault="00AD1257">
      <w:r>
        <w:t>~</w:t>
      </w:r>
      <w:proofErr w:type="spellStart"/>
      <w:r>
        <w:t>nAkEq</w:t>
      </w:r>
      <w:proofErr w:type="spellEnd"/>
      <w:r>
        <w:t xml:space="preserve"> &amp;g3~niraqg3~nir ~</w:t>
      </w:r>
      <w:proofErr w:type="spellStart"/>
      <w:r>
        <w:t>nAkEq</w:t>
      </w:r>
      <w:proofErr w:type="spellEnd"/>
      <w:r>
        <w:t xml:space="preserve"> ~</w:t>
      </w:r>
      <w:proofErr w:type="spellStart"/>
      <w:r>
        <w:t>nAkEq</w:t>
      </w:r>
      <w:proofErr w:type="spellEnd"/>
      <w:r>
        <w:t xml:space="preserve"> &amp;g3~niH | </w:t>
      </w:r>
    </w:p>
    <w:p w14:paraId="41010C16" w14:textId="77777777" w:rsidR="007A521B" w:rsidRDefault="00AD1257">
      <w:r>
        <w:t>66)</w:t>
      </w:r>
      <w:r>
        <w:tab/>
        <w:t>1.1.8.1(55)</w:t>
      </w:r>
      <w:proofErr w:type="gramStart"/>
      <w:r>
        <w:t>-  aqg</w:t>
      </w:r>
      <w:proofErr w:type="gramEnd"/>
      <w:r>
        <w:t xml:space="preserve">3niH | </w:t>
      </w:r>
      <w:proofErr w:type="spellStart"/>
      <w:r>
        <w:t>tEq</w:t>
      </w:r>
      <w:proofErr w:type="spellEnd"/>
      <w:r>
        <w:t xml:space="preserve"> |</w:t>
      </w:r>
    </w:p>
    <w:p w14:paraId="60397996" w14:textId="77777777" w:rsidR="007A521B" w:rsidRDefault="00AD1257">
      <w:r>
        <w:t xml:space="preserve">aqg3nistE# </w:t>
      </w:r>
      <w:proofErr w:type="spellStart"/>
      <w:r>
        <w:t>tEq</w:t>
      </w:r>
      <w:proofErr w:type="spellEnd"/>
      <w:r>
        <w:t xml:space="preserve"> &amp;g3niraqg3nistE$ | </w:t>
      </w:r>
    </w:p>
    <w:p w14:paraId="17FA6848" w14:textId="77777777" w:rsidR="007A521B" w:rsidRDefault="00AD1257">
      <w:r>
        <w:t>67)</w:t>
      </w:r>
      <w:r>
        <w:tab/>
        <w:t>1.1.8.1(56)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7C7F3E23" w14:textId="77777777" w:rsidR="007A521B" w:rsidRDefault="00AD1257">
      <w:proofErr w:type="spellStart"/>
      <w:r>
        <w:t>tEq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taqnuva$m</w:t>
      </w:r>
      <w:proofErr w:type="spellEnd"/>
      <w:r>
        <w:t xml:space="preserve"> | </w:t>
      </w:r>
    </w:p>
    <w:p w14:paraId="387FB675" w14:textId="77777777" w:rsidR="007A521B" w:rsidRDefault="00AD1257">
      <w:r>
        <w:t>68)</w:t>
      </w:r>
      <w:r>
        <w:tab/>
        <w:t>1.1.8.1(57)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mA |</w:t>
      </w:r>
    </w:p>
    <w:p w14:paraId="16877628" w14:textId="77777777" w:rsidR="007A521B" w:rsidRDefault="00AD1257"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| </w:t>
      </w:r>
    </w:p>
    <w:p w14:paraId="65CC933A" w14:textId="77777777" w:rsidR="007A521B" w:rsidRDefault="00AD1257">
      <w:r>
        <w:t>69)</w:t>
      </w:r>
      <w:r>
        <w:tab/>
        <w:t>1.1.8.1(58)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743908D6" w14:textId="77777777" w:rsidR="007A521B" w:rsidRDefault="00AD1257">
      <w:r>
        <w:t>mA &amp;</w:t>
      </w:r>
      <w:proofErr w:type="spellStart"/>
      <w:r>
        <w:t>tyatiq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| </w:t>
      </w:r>
    </w:p>
    <w:p w14:paraId="4B14E1BE" w14:textId="77777777" w:rsidR="007A521B" w:rsidRDefault="00AD1257">
      <w:r>
        <w:lastRenderedPageBreak/>
        <w:t>70)</w:t>
      </w:r>
      <w:r>
        <w:tab/>
        <w:t>1.1.8.1(59)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># | dhAq4k |</w:t>
      </w:r>
    </w:p>
    <w:p w14:paraId="7B25145B" w14:textId="77777777" w:rsidR="007A521B" w:rsidRDefault="00AD1257">
      <w:proofErr w:type="spellStart"/>
      <w:r>
        <w:t>ati</w:t>
      </w:r>
      <w:proofErr w:type="spellEnd"/>
      <w:r>
        <w:t xml:space="preserve"># dhA4g3 dhAq4ga3tyati# dhA4k | </w:t>
      </w:r>
    </w:p>
    <w:p w14:paraId="588ADB32" w14:textId="77777777" w:rsidR="007A521B" w:rsidRDefault="00AD1257">
      <w:r>
        <w:t>71)</w:t>
      </w:r>
      <w:r>
        <w:tab/>
        <w:t>1.1.8.1(60)</w:t>
      </w:r>
      <w:proofErr w:type="gramStart"/>
      <w:r>
        <w:t>-  dhAq</w:t>
      </w:r>
      <w:proofErr w:type="gramEnd"/>
      <w:r>
        <w:t>4k | ag3nE$ |</w:t>
      </w:r>
    </w:p>
    <w:p w14:paraId="6207FBFB" w14:textId="77777777" w:rsidR="007A521B" w:rsidRDefault="00AD1257">
      <w:r>
        <w:t xml:space="preserve">dhAq4ga3g3nE &amp;g3nE# dhA4g3 dhAq4ga3g3nE$ | </w:t>
      </w:r>
    </w:p>
    <w:p w14:paraId="675ABED2" w14:textId="77777777" w:rsidR="007A521B" w:rsidRDefault="00AD1257">
      <w:r>
        <w:t>72)</w:t>
      </w:r>
      <w:r>
        <w:tab/>
        <w:t>1.1.8.1(61)</w:t>
      </w:r>
      <w:proofErr w:type="gramStart"/>
      <w:r>
        <w:t>-  ag</w:t>
      </w:r>
      <w:proofErr w:type="gramEnd"/>
      <w:r>
        <w:t xml:space="preserve">3nE$ | </w:t>
      </w:r>
      <w:proofErr w:type="spellStart"/>
      <w:r>
        <w:t>haqvyam</w:t>
      </w:r>
      <w:proofErr w:type="spellEnd"/>
      <w:r>
        <w:t xml:space="preserve"> |</w:t>
      </w:r>
    </w:p>
    <w:p w14:paraId="1F577B0C" w14:textId="77777777" w:rsidR="007A521B" w:rsidRDefault="00AD1257">
      <w:r>
        <w:t xml:space="preserve">ag3nE# </w:t>
      </w:r>
      <w:proofErr w:type="spellStart"/>
      <w:r>
        <w:t>haqvya</w:t>
      </w:r>
      <w:proofErr w:type="spellEnd"/>
      <w:r>
        <w:t xml:space="preserve">(gm) haqvyam-ag3nE &amp;g3nE# </w:t>
      </w:r>
      <w:proofErr w:type="spellStart"/>
      <w:r>
        <w:t>haqvyam</w:t>
      </w:r>
      <w:proofErr w:type="spellEnd"/>
      <w:r>
        <w:t xml:space="preserve"> | </w:t>
      </w:r>
    </w:p>
    <w:p w14:paraId="7A183F64" w14:textId="77777777" w:rsidR="007A521B" w:rsidRDefault="00AD1257">
      <w:r>
        <w:t>73)</w:t>
      </w:r>
      <w:r>
        <w:tab/>
        <w:t>1.1.8.1(62)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</w:t>
      </w:r>
    </w:p>
    <w:p w14:paraId="0F44DCD6" w14:textId="77777777" w:rsidR="007A521B" w:rsidRDefault="00AD1257"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5FD8BACF" w14:textId="77777777" w:rsidR="007A521B" w:rsidRDefault="00AD1257">
      <w:r>
        <w:t>74)</w:t>
      </w:r>
      <w:r>
        <w:tab/>
        <w:t>1.1.8.1(63)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8837277" w14:textId="77777777" w:rsidR="007A521B" w:rsidRDefault="00AD1257">
      <w:proofErr w:type="spellStart"/>
      <w:r>
        <w:t>raqkShaqsvaq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5CAFBDA" w14:textId="77777777" w:rsidR="007A521B" w:rsidRDefault="00AD1257">
      <w:r>
        <w:t>75)</w:t>
      </w:r>
      <w:r>
        <w:tab/>
        <w:t>1.1.8.1(64)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b3rahma#NA |</w:t>
      </w:r>
    </w:p>
    <w:p w14:paraId="572C8BA6" w14:textId="77777777" w:rsidR="007A521B" w:rsidRDefault="00AD1257">
      <w:proofErr w:type="spellStart"/>
      <w:r>
        <w:t>sam</w:t>
      </w:r>
      <w:proofErr w:type="spellEnd"/>
      <w:r>
        <w:t xml:space="preserve"> b3rahma#NAq </w:t>
      </w:r>
      <w:proofErr w:type="spellStart"/>
      <w:r>
        <w:t>b3rahma#NAq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b3rahma#NA | </w:t>
      </w:r>
    </w:p>
    <w:p w14:paraId="62F634A5" w14:textId="77777777" w:rsidR="007A521B" w:rsidRDefault="00AD1257">
      <w:r>
        <w:t>76)</w:t>
      </w:r>
      <w:r>
        <w:tab/>
        <w:t>1.1.8.1(65)</w:t>
      </w:r>
      <w:proofErr w:type="gramStart"/>
      <w:r>
        <w:t>-  b</w:t>
      </w:r>
      <w:proofErr w:type="gramEnd"/>
      <w:r>
        <w:t xml:space="preserve">3rahma#NA | </w:t>
      </w:r>
      <w:proofErr w:type="spellStart"/>
      <w:r>
        <w:t>pRuqcyaqsvaq</w:t>
      </w:r>
      <w:proofErr w:type="spellEnd"/>
      <w:r>
        <w:t xml:space="preserve"> |</w:t>
      </w:r>
    </w:p>
    <w:p w14:paraId="1A4E99E0" w14:textId="77777777" w:rsidR="007A521B" w:rsidRDefault="00AD1257">
      <w:r>
        <w:t xml:space="preserve">b3rahma#NA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b3rahma#NAq b3rahma#NA </w:t>
      </w:r>
      <w:proofErr w:type="spellStart"/>
      <w:r>
        <w:t>pRucyasva</w:t>
      </w:r>
      <w:proofErr w:type="spellEnd"/>
      <w:r>
        <w:t xml:space="preserve"> | </w:t>
      </w:r>
    </w:p>
    <w:p w14:paraId="5471EA7C" w14:textId="77777777" w:rsidR="007A521B" w:rsidRDefault="00AD1257">
      <w:r>
        <w:t>77)</w:t>
      </w:r>
      <w:r>
        <w:tab/>
        <w:t>1.1.8.1(66)</w:t>
      </w:r>
      <w:proofErr w:type="gramStart"/>
      <w:r>
        <w:t xml:space="preserve">-  </w:t>
      </w:r>
      <w:proofErr w:type="spellStart"/>
      <w:r>
        <w:t>pRuqcyaqsvaq</w:t>
      </w:r>
      <w:proofErr w:type="spellEnd"/>
      <w:proofErr w:type="gramEnd"/>
      <w:r>
        <w:t xml:space="preserve"> | </w:t>
      </w:r>
      <w:proofErr w:type="spellStart"/>
      <w:r>
        <w:t>EqkaqtAya</w:t>
      </w:r>
      <w:proofErr w:type="spellEnd"/>
      <w:r>
        <w:t># |</w:t>
      </w:r>
    </w:p>
    <w:p w14:paraId="313D7528" w14:textId="77777777" w:rsidR="007A521B" w:rsidRDefault="00AD1257">
      <w:proofErr w:type="spellStart"/>
      <w:r>
        <w:t>pRuqcyaqsvaiqkaqtAyai#kaqtAya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</w:t>
      </w:r>
      <w:proofErr w:type="spellEnd"/>
      <w:r>
        <w:t xml:space="preserve"># | </w:t>
      </w:r>
    </w:p>
    <w:p w14:paraId="1DC45EC4" w14:textId="77777777" w:rsidR="007A521B" w:rsidRDefault="00AD1257">
      <w:r>
        <w:t>78)</w:t>
      </w:r>
      <w:r>
        <w:tab/>
        <w:t>1.1.8.1(67)</w:t>
      </w:r>
      <w:proofErr w:type="gramStart"/>
      <w:r>
        <w:t xml:space="preserve">-  </w:t>
      </w:r>
      <w:proofErr w:type="spellStart"/>
      <w:r>
        <w:t>EqkaqtAya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117459E0" w14:textId="77777777" w:rsidR="007A521B" w:rsidRDefault="00AD1257">
      <w:proofErr w:type="spellStart"/>
      <w:r>
        <w:t>EqkaqtAyaq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7A8A398" w14:textId="77777777" w:rsidR="007A521B" w:rsidRDefault="00AD1257">
      <w:r>
        <w:t>79)</w:t>
      </w:r>
      <w:r>
        <w:tab/>
        <w:t>1.1.8.1(68)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 d3viqtAya# |</w:t>
      </w:r>
    </w:p>
    <w:p w14:paraId="5B98C10E" w14:textId="77777777" w:rsidR="007A521B" w:rsidRDefault="00AD1257">
      <w:proofErr w:type="spellStart"/>
      <w:r>
        <w:t>svAhA</w:t>
      </w:r>
      <w:proofErr w:type="spellEnd"/>
      <w:r>
        <w:t xml:space="preserve">$ d3viqtAya# d3viqtAyaq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d3viqtAya# | </w:t>
      </w:r>
    </w:p>
    <w:p w14:paraId="0E3310D4" w14:textId="77777777" w:rsidR="007A521B" w:rsidRDefault="00AD1257">
      <w:r>
        <w:t>80)</w:t>
      </w:r>
      <w:r>
        <w:tab/>
        <w:t>1.1.8.1(69)</w:t>
      </w:r>
      <w:proofErr w:type="gramStart"/>
      <w:r>
        <w:t>-  d</w:t>
      </w:r>
      <w:proofErr w:type="gramEnd"/>
      <w:r>
        <w:t xml:space="preserve">3viqtAya# | </w:t>
      </w:r>
      <w:proofErr w:type="spellStart"/>
      <w:r>
        <w:t>svAhA</w:t>
      </w:r>
      <w:proofErr w:type="spellEnd"/>
      <w:r>
        <w:t>$ |</w:t>
      </w:r>
    </w:p>
    <w:p w14:paraId="58194737" w14:textId="77777777" w:rsidR="007A521B" w:rsidRDefault="00AD1257">
      <w:r>
        <w:t xml:space="preserve">d3viqtAyaq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d3viqtAya# d3viqtAyaq </w:t>
      </w:r>
      <w:proofErr w:type="spellStart"/>
      <w:r>
        <w:t>svAhA</w:t>
      </w:r>
      <w:proofErr w:type="spellEnd"/>
      <w:r>
        <w:t xml:space="preserve">$ | </w:t>
      </w:r>
    </w:p>
    <w:p w14:paraId="5CCDFDA4" w14:textId="77777777" w:rsidR="007A521B" w:rsidRDefault="00AD1257">
      <w:r>
        <w:t>81)</w:t>
      </w:r>
      <w:r>
        <w:tab/>
        <w:t>1.1.8.1(70)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triqtAya</w:t>
      </w:r>
      <w:proofErr w:type="spellEnd"/>
      <w:r>
        <w:t># |</w:t>
      </w:r>
    </w:p>
    <w:p w14:paraId="658875A9" w14:textId="77777777" w:rsidR="007A521B" w:rsidRDefault="00AD1257"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| </w:t>
      </w:r>
    </w:p>
    <w:p w14:paraId="3F16C29D" w14:textId="77777777" w:rsidR="007A521B" w:rsidRDefault="00AD1257">
      <w:r>
        <w:t>82)</w:t>
      </w:r>
      <w:r>
        <w:tab/>
        <w:t>1.1.8.1(71)</w:t>
      </w:r>
      <w:proofErr w:type="gramStart"/>
      <w:r>
        <w:t xml:space="preserve">-  </w:t>
      </w:r>
      <w:proofErr w:type="spellStart"/>
      <w:r>
        <w:t>triqtAya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6734E24A" w14:textId="77777777" w:rsidR="007A521B" w:rsidRDefault="00AD1257"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2DA283E" w14:textId="77777777" w:rsidR="007A521B" w:rsidRDefault="00AD1257">
      <w:r>
        <w:lastRenderedPageBreak/>
        <w:t>83)</w:t>
      </w:r>
      <w:r>
        <w:tab/>
        <w:t>1.1.8.1(72)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3646B9ED" w14:textId="77777777" w:rsidR="007A521B" w:rsidRDefault="00AD1257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257860C" w14:textId="77777777" w:rsidR="007A521B" w:rsidRDefault="00AD1257">
      <w:r>
        <w:t>1)</w:t>
      </w:r>
      <w:r>
        <w:tab/>
        <w:t>1.1.9.1(1)</w:t>
      </w:r>
      <w:proofErr w:type="gramStart"/>
      <w:r>
        <w:t>-  A</w:t>
      </w:r>
      <w:proofErr w:type="gramEnd"/>
      <w:r>
        <w:t xml:space="preserve"> | daq3dEq3 |</w:t>
      </w:r>
    </w:p>
    <w:p w14:paraId="02BE691C" w14:textId="77777777" w:rsidR="007A521B" w:rsidRDefault="00AD1257">
      <w:r>
        <w:t xml:space="preserve">A da#3dE3 da3daq3 A da#3dE3 | </w:t>
      </w:r>
    </w:p>
    <w:p w14:paraId="5DD2F61E" w14:textId="77777777" w:rsidR="007A521B" w:rsidRDefault="00AD1257">
      <w:r>
        <w:t>2)</w:t>
      </w:r>
      <w:r>
        <w:tab/>
        <w:t>1.1.9.1(2)</w:t>
      </w:r>
      <w:proofErr w:type="gramStart"/>
      <w:r>
        <w:t>-  daq</w:t>
      </w:r>
      <w:proofErr w:type="gramEnd"/>
      <w:r>
        <w:t>3dEq3 | i~nd3~ra#sya |</w:t>
      </w:r>
    </w:p>
    <w:p w14:paraId="0138B76B" w14:textId="77777777" w:rsidR="007A521B" w:rsidRDefault="00AD1257">
      <w:r>
        <w:t xml:space="preserve">daq3daq3 i~nd3~raqsyE ~nd3~ra#sya da3dE3 da3daq3 i~nd3~ra#sya | </w:t>
      </w:r>
    </w:p>
    <w:p w14:paraId="77E1382B" w14:textId="77777777" w:rsidR="007A521B" w:rsidRDefault="00AD1257">
      <w:r>
        <w:t>3)</w:t>
      </w:r>
      <w:r>
        <w:tab/>
        <w:t>1.1.9.1(3)</w:t>
      </w:r>
      <w:proofErr w:type="gramStart"/>
      <w:r>
        <w:t>-  i</w:t>
      </w:r>
      <w:proofErr w:type="gramEnd"/>
      <w:r>
        <w:t>~nd3~ra#sya | bAq3huH |</w:t>
      </w:r>
    </w:p>
    <w:p w14:paraId="1634C196" w14:textId="77777777" w:rsidR="007A521B" w:rsidRDefault="00AD1257">
      <w:r>
        <w:t xml:space="preserve">i~nd3~ra#sya bAq3hur bAq3huri~nd3~raqsyE ~nd3~ra#sya bAq3huH | </w:t>
      </w:r>
    </w:p>
    <w:p w14:paraId="00F34F2B" w14:textId="77777777" w:rsidR="007A521B" w:rsidRDefault="00AD1257">
      <w:r>
        <w:t>4)</w:t>
      </w:r>
      <w:r>
        <w:tab/>
        <w:t>1.1.9.1(4)</w:t>
      </w:r>
      <w:proofErr w:type="gramStart"/>
      <w:r>
        <w:t>-  bAq</w:t>
      </w:r>
      <w:proofErr w:type="gramEnd"/>
      <w:r>
        <w:t xml:space="preserve">3huH | </w:t>
      </w:r>
      <w:proofErr w:type="spellStart"/>
      <w:r>
        <w:t>aqsiq</w:t>
      </w:r>
      <w:proofErr w:type="spellEnd"/>
      <w:r>
        <w:t xml:space="preserve"> |</w:t>
      </w:r>
    </w:p>
    <w:p w14:paraId="1130D687" w14:textId="77777777" w:rsidR="007A521B" w:rsidRDefault="00AD1257">
      <w:r>
        <w:t xml:space="preserve">bAq3hura#syasi bAq3hur bAq3hura#si | </w:t>
      </w:r>
    </w:p>
    <w:p w14:paraId="19A2AB79" w14:textId="77777777" w:rsidR="007A521B" w:rsidRDefault="00AD1257">
      <w:r>
        <w:t>5)</w:t>
      </w:r>
      <w:r>
        <w:tab/>
        <w:t>1.1.9.1(5)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da3kShi#NaH |</w:t>
      </w:r>
    </w:p>
    <w:p w14:paraId="1099094E" w14:textId="77777777" w:rsidR="007A521B" w:rsidRDefault="00AD1257">
      <w:proofErr w:type="spellStart"/>
      <w:r>
        <w:t>aqsiq</w:t>
      </w:r>
      <w:proofErr w:type="spellEnd"/>
      <w:r>
        <w:t xml:space="preserve"> da3kShi#NOq da3kShi#NO &amp;</w:t>
      </w:r>
      <w:proofErr w:type="spellStart"/>
      <w:r>
        <w:t>syasiq</w:t>
      </w:r>
      <w:proofErr w:type="spellEnd"/>
      <w:r>
        <w:t xml:space="preserve"> da3kShi#NaH | </w:t>
      </w:r>
    </w:p>
    <w:p w14:paraId="5A06A3FA" w14:textId="77777777" w:rsidR="007A521B" w:rsidRDefault="00AD1257">
      <w:r>
        <w:t>6)</w:t>
      </w:r>
      <w:r>
        <w:tab/>
        <w:t>1.1.9.1(6)</w:t>
      </w:r>
      <w:proofErr w:type="gramStart"/>
      <w:r>
        <w:t>-  da</w:t>
      </w:r>
      <w:proofErr w:type="gramEnd"/>
      <w:r>
        <w:t>3kShi#NaH | saqhasra#B4RuShTiH |</w:t>
      </w:r>
    </w:p>
    <w:p w14:paraId="4BCD9D93" w14:textId="77777777" w:rsidR="007A521B" w:rsidRDefault="00AD1257">
      <w:r>
        <w:t xml:space="preserve">da3kShi#NaH saqhasra#B4RuShTiH saqhasra#B4RuShTiqr da3kShi#NOq da3kShi#NaH saqhasra#B4RuShTiH | </w:t>
      </w:r>
    </w:p>
    <w:p w14:paraId="2A22FA34" w14:textId="77777777" w:rsidR="007A521B" w:rsidRDefault="00AD1257">
      <w:r>
        <w:t>7)</w:t>
      </w:r>
      <w:r>
        <w:tab/>
        <w:t>1.1.9.1(7)</w:t>
      </w:r>
      <w:proofErr w:type="gramStart"/>
      <w:r>
        <w:t>-  saqhasra</w:t>
      </w:r>
      <w:proofErr w:type="gramEnd"/>
      <w:r>
        <w:t xml:space="preserve">#B4RuShTiH | </w:t>
      </w:r>
      <w:proofErr w:type="spellStart"/>
      <w:r>
        <w:t>SaqtatE#jAH</w:t>
      </w:r>
      <w:proofErr w:type="spellEnd"/>
      <w:r>
        <w:t xml:space="preserve"> |</w:t>
      </w:r>
    </w:p>
    <w:p w14:paraId="1AE562A7" w14:textId="77777777" w:rsidR="007A521B" w:rsidRDefault="00AD1257">
      <w:r>
        <w:t xml:space="preserve">saqhasra#B4RuShTiH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saqhasra#B4RuShTiH </w:t>
      </w:r>
      <w:proofErr w:type="spellStart"/>
      <w:r>
        <w:t>saqhasra#B4RuShTiH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| </w:t>
      </w:r>
    </w:p>
    <w:p w14:paraId="6D065843" w14:textId="77777777" w:rsidR="007A521B" w:rsidRDefault="00AD1257">
      <w:r>
        <w:t>8)</w:t>
      </w:r>
      <w:r>
        <w:tab/>
        <w:t>1.1.9.1(7)</w:t>
      </w:r>
      <w:proofErr w:type="gramStart"/>
      <w:r>
        <w:t>-  saqhasra</w:t>
      </w:r>
      <w:proofErr w:type="gramEnd"/>
      <w:r>
        <w:t>#B4RuShTiH |</w:t>
      </w:r>
    </w:p>
    <w:p w14:paraId="2774FA01" w14:textId="77777777" w:rsidR="007A521B" w:rsidRDefault="00AD1257">
      <w:r>
        <w:t xml:space="preserve">saqhasra#B4RuShTiqriti# </w:t>
      </w:r>
      <w:proofErr w:type="spellStart"/>
      <w:r>
        <w:t>saqhasra</w:t>
      </w:r>
      <w:proofErr w:type="spellEnd"/>
      <w:r>
        <w:t xml:space="preserve"># - B4RuqShTiqH | </w:t>
      </w:r>
    </w:p>
    <w:p w14:paraId="4DA7AEFC" w14:textId="77777777" w:rsidR="007A521B" w:rsidRDefault="00AD1257">
      <w:r>
        <w:t>9)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34F0E359" w14:textId="77777777" w:rsidR="007A521B" w:rsidRDefault="00AD1257"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</w:t>
      </w:r>
    </w:p>
    <w:p w14:paraId="184E9318" w14:textId="77777777" w:rsidR="007A521B" w:rsidRDefault="00AD1257">
      <w:r>
        <w:t>10)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</w:t>
      </w:r>
    </w:p>
    <w:p w14:paraId="196DB751" w14:textId="77777777" w:rsidR="007A521B" w:rsidRDefault="00AD1257">
      <w:proofErr w:type="spellStart"/>
      <w:r>
        <w:t>SaqtatE#jAq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211E6FBA" w14:textId="77777777" w:rsidR="007A521B" w:rsidRDefault="00AD1257">
      <w:r>
        <w:t>11)</w:t>
      </w:r>
      <w:r>
        <w:tab/>
        <w:t>1.1.9.1(9)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7B0E91F" w14:textId="77777777" w:rsidR="007A521B" w:rsidRDefault="00AD1257">
      <w:proofErr w:type="spellStart"/>
      <w:r>
        <w:t>vAqyura#syasi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| </w:t>
      </w:r>
    </w:p>
    <w:p w14:paraId="48EC06BB" w14:textId="77777777" w:rsidR="007A521B" w:rsidRDefault="00AD1257">
      <w:r>
        <w:t>12)</w:t>
      </w:r>
      <w:r>
        <w:tab/>
        <w:t>1.1.9.1(10)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tiqgmatE#jAH</w:t>
      </w:r>
      <w:proofErr w:type="spellEnd"/>
      <w:r>
        <w:t xml:space="preserve"> |</w:t>
      </w:r>
    </w:p>
    <w:p w14:paraId="21CAFDD1" w14:textId="77777777" w:rsidR="007A521B" w:rsidRDefault="00AD1257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tiqgmatE#jAH</w:t>
      </w:r>
      <w:proofErr w:type="spellEnd"/>
      <w:r>
        <w:t xml:space="preserve"> | </w:t>
      </w:r>
    </w:p>
    <w:p w14:paraId="0377F227" w14:textId="77777777" w:rsidR="007A521B" w:rsidRDefault="00AD1257">
      <w:r>
        <w:t>13)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 pRuthi#2vi |</w:t>
      </w:r>
    </w:p>
    <w:p w14:paraId="2B9170A0" w14:textId="77777777" w:rsidR="007A521B" w:rsidRDefault="00AD1257">
      <w:proofErr w:type="spellStart"/>
      <w:r>
        <w:t>tiqgmatE#jAqH</w:t>
      </w:r>
      <w:proofErr w:type="spellEnd"/>
      <w:r>
        <w:t xml:space="preserve"> pRuthi#2viq pRuthi#2vi </w:t>
      </w:r>
      <w:proofErr w:type="spellStart"/>
      <w:r>
        <w:t>tiqgmatE#jAstiqgmatE#jAqH</w:t>
      </w:r>
      <w:proofErr w:type="spellEnd"/>
      <w:r>
        <w:t xml:space="preserve"> pRuthi#2vi | </w:t>
      </w:r>
    </w:p>
    <w:p w14:paraId="059A7548" w14:textId="77777777" w:rsidR="007A521B" w:rsidRDefault="00AD1257">
      <w:r>
        <w:t>14)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</w:t>
      </w:r>
    </w:p>
    <w:p w14:paraId="119205C1" w14:textId="77777777" w:rsidR="007A521B" w:rsidRDefault="00AD1257">
      <w:proofErr w:type="spellStart"/>
      <w:r>
        <w:t>tiqgmatE#jAq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tiqgma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29F3723D" w14:textId="77777777" w:rsidR="007A521B" w:rsidRDefault="00AD1257">
      <w:r>
        <w:t>15)</w:t>
      </w:r>
      <w:r>
        <w:tab/>
        <w:t>1.1.9.1(12)</w:t>
      </w:r>
      <w:proofErr w:type="gramStart"/>
      <w:r>
        <w:t>-  pRuthi</w:t>
      </w:r>
      <w:proofErr w:type="gramEnd"/>
      <w:r>
        <w:t>#2vi | dEq3vaqyaqjaqniq |</w:t>
      </w:r>
    </w:p>
    <w:p w14:paraId="7B725FAE" w14:textId="77777777" w:rsidR="007A521B" w:rsidRDefault="00AD1257">
      <w:r>
        <w:t xml:space="preserve">pRuthi#2vi dE3vayajani dE3vayajaniq pRuthi#2viq pRuthi#2vi dE3vayajani | </w:t>
      </w:r>
    </w:p>
    <w:p w14:paraId="6DCD8806" w14:textId="77777777" w:rsidR="007A521B" w:rsidRDefault="00AD1257">
      <w:r>
        <w:t>16)</w:t>
      </w:r>
      <w:r>
        <w:tab/>
        <w:t>1.1.9.1(13)</w:t>
      </w:r>
      <w:proofErr w:type="gramStart"/>
      <w:r>
        <w:t>-  dEq</w:t>
      </w:r>
      <w:proofErr w:type="gramEnd"/>
      <w:r>
        <w:t>3vaqyaqjaqniq | OSha#d3dh4yAH |</w:t>
      </w:r>
    </w:p>
    <w:p w14:paraId="00E84B17" w14:textId="77777777" w:rsidR="007A521B" w:rsidRDefault="00AD1257">
      <w:r>
        <w:t xml:space="preserve">dEq3vaqyaqjaqnyOSha#d3dh4yAq OSha#d3dh4yA dE3vayajani dE3vayajaqnyOSha#d3dh4yAH | </w:t>
      </w:r>
    </w:p>
    <w:p w14:paraId="6A955D09" w14:textId="77777777" w:rsidR="007A521B" w:rsidRDefault="00AD1257">
      <w:r>
        <w:t>17)</w:t>
      </w:r>
      <w:r>
        <w:tab/>
        <w:t>1.1.9.1(13)</w:t>
      </w:r>
      <w:proofErr w:type="gramStart"/>
      <w:r>
        <w:t>-  dEq</w:t>
      </w:r>
      <w:proofErr w:type="gramEnd"/>
      <w:r>
        <w:t>3vaqyaqjaqniq |</w:t>
      </w:r>
    </w:p>
    <w:p w14:paraId="7F1F1E80" w14:textId="77777777" w:rsidR="007A521B" w:rsidRDefault="00AD1257">
      <w:r>
        <w:t xml:space="preserve">dEq3vaqyaqjaqnIti# dE3va - </w:t>
      </w:r>
      <w:proofErr w:type="spellStart"/>
      <w:r>
        <w:t>yaqjaqniq</w:t>
      </w:r>
      <w:proofErr w:type="spellEnd"/>
      <w:r>
        <w:t xml:space="preserve"> | </w:t>
      </w:r>
    </w:p>
    <w:p w14:paraId="67E1FFF2" w14:textId="77777777" w:rsidR="007A521B" w:rsidRDefault="00AD1257">
      <w:r>
        <w:t>18)</w:t>
      </w:r>
      <w:r>
        <w:tab/>
        <w:t>1.1.9.1(14)</w:t>
      </w:r>
      <w:proofErr w:type="gramStart"/>
      <w:r>
        <w:t>-  OSha</w:t>
      </w:r>
      <w:proofErr w:type="gramEnd"/>
      <w:r>
        <w:t xml:space="preserve">#d3dh4yAH | </w:t>
      </w:r>
      <w:proofErr w:type="spellStart"/>
      <w:r>
        <w:t>tEq</w:t>
      </w:r>
      <w:proofErr w:type="spellEnd"/>
      <w:r>
        <w:t xml:space="preserve"> |</w:t>
      </w:r>
    </w:p>
    <w:p w14:paraId="6424D309" w14:textId="77777777" w:rsidR="007A521B" w:rsidRDefault="00AD1257">
      <w:r>
        <w:t xml:space="preserve">OSha#d3dh4yAstE </w:t>
      </w:r>
      <w:proofErr w:type="spellStart"/>
      <w:r>
        <w:t>taq</w:t>
      </w:r>
      <w:proofErr w:type="spellEnd"/>
      <w:r>
        <w:t xml:space="preserve"> OSha#d3dh4yAq OSha#d3dh4yAstE | </w:t>
      </w:r>
    </w:p>
    <w:p w14:paraId="73C0DE3A" w14:textId="77777777" w:rsidR="007A521B" w:rsidRDefault="00AD1257">
      <w:r>
        <w:t>19)</w:t>
      </w:r>
      <w:r>
        <w:tab/>
        <w:t>1.1.9.1(15)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mUla$m</w:t>
      </w:r>
      <w:proofErr w:type="spellEnd"/>
      <w:r>
        <w:t xml:space="preserve"> |</w:t>
      </w:r>
    </w:p>
    <w:p w14:paraId="491A4EBB" w14:textId="77777777" w:rsidR="007A521B" w:rsidRDefault="00AD1257"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mUla$m</w:t>
      </w:r>
      <w:proofErr w:type="spellEnd"/>
      <w:r>
        <w:t xml:space="preserve"> | </w:t>
      </w:r>
    </w:p>
    <w:p w14:paraId="114B38EC" w14:textId="77777777" w:rsidR="007A521B" w:rsidRDefault="00AD1257">
      <w:r>
        <w:t>20)</w:t>
      </w:r>
      <w:r>
        <w:tab/>
        <w:t>1.1.9.1(16)</w:t>
      </w:r>
      <w:proofErr w:type="gramStart"/>
      <w:r>
        <w:t xml:space="preserve">-  </w:t>
      </w:r>
      <w:proofErr w:type="spellStart"/>
      <w:r>
        <w:t>mUla</w:t>
      </w:r>
      <w:proofErr w:type="gramEnd"/>
      <w:r>
        <w:t>$m</w:t>
      </w:r>
      <w:proofErr w:type="spellEnd"/>
      <w:r>
        <w:t xml:space="preserve"> | mA | (G4S-1.1-20)</w:t>
      </w:r>
    </w:p>
    <w:p w14:paraId="0DD3792C" w14:textId="77777777" w:rsidR="007A521B" w:rsidRDefault="00AD1257"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| </w:t>
      </w:r>
    </w:p>
    <w:p w14:paraId="04DC52BF" w14:textId="77777777" w:rsidR="007A521B" w:rsidRDefault="00AD1257">
      <w:r>
        <w:t>21)</w:t>
      </w:r>
      <w:r>
        <w:tab/>
        <w:t>1.1.9.1(17)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(G4S-1.1-20)</w:t>
      </w:r>
    </w:p>
    <w:p w14:paraId="135F20FD" w14:textId="77777777" w:rsidR="007A521B" w:rsidRDefault="00AD1257">
      <w:r>
        <w:t xml:space="preserve">mA hi(gm)#siSha(gm)hi(gm)siShaqm mA </w:t>
      </w:r>
      <w:proofErr w:type="spellStart"/>
      <w:r>
        <w:t>mA</w:t>
      </w:r>
      <w:proofErr w:type="spellEnd"/>
      <w:r>
        <w:t xml:space="preserve"> hi(gm)#siSham | </w:t>
      </w:r>
    </w:p>
    <w:p w14:paraId="438134D8" w14:textId="77777777" w:rsidR="007A521B" w:rsidRDefault="00AD1257">
      <w:r>
        <w:t>22)</w:t>
      </w:r>
      <w:r>
        <w:tab/>
        <w:t>1.1.9.1(18)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(G4S-1.1-20)</w:t>
      </w:r>
    </w:p>
    <w:p w14:paraId="4ED51F61" w14:textId="77777777" w:rsidR="007A521B" w:rsidRDefault="00AD1257">
      <w:proofErr w:type="spellStart"/>
      <w:r>
        <w:t>hiq</w:t>
      </w:r>
      <w:proofErr w:type="spellEnd"/>
      <w:r>
        <w:t>(gm)</w:t>
      </w:r>
      <w:proofErr w:type="spellStart"/>
      <w:r>
        <w:t>qsiqShaqm-apa#haqtO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hi(gm)</w:t>
      </w:r>
      <w:proofErr w:type="spellStart"/>
      <w:r>
        <w:t>siSha</w:t>
      </w:r>
      <w:proofErr w:type="spellEnd"/>
      <w:r>
        <w:t>(gm)hi(gm)</w:t>
      </w:r>
      <w:proofErr w:type="spellStart"/>
      <w:r>
        <w:t>siShaqm-apa#hataH</w:t>
      </w:r>
      <w:proofErr w:type="spellEnd"/>
      <w:r>
        <w:t xml:space="preserve"> | </w:t>
      </w:r>
    </w:p>
    <w:p w14:paraId="6121AF11" w14:textId="77777777" w:rsidR="007A521B" w:rsidRDefault="00AD1257">
      <w:r>
        <w:t>23)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(G4S-1.1-20)</w:t>
      </w:r>
    </w:p>
    <w:p w14:paraId="64460F6B" w14:textId="77777777" w:rsidR="007A521B" w:rsidRDefault="00AD1257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6ECA5974" w14:textId="77777777" w:rsidR="007A521B" w:rsidRDefault="00AD1257">
      <w:r>
        <w:t>24)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(G4S-1.1-20)</w:t>
      </w:r>
    </w:p>
    <w:p w14:paraId="63D6B252" w14:textId="77777777" w:rsidR="007A521B" w:rsidRDefault="00AD1257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3E83E54E" w14:textId="77777777" w:rsidR="007A521B" w:rsidRDefault="00AD1257">
      <w:r>
        <w:lastRenderedPageBreak/>
        <w:t>25)</w:t>
      </w:r>
      <w:r>
        <w:tab/>
        <w:t>1.1.9.1(20)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pRuqthiq2vyai | (G4S-1.1-20)</w:t>
      </w:r>
    </w:p>
    <w:p w14:paraId="6500C24B" w14:textId="77777777" w:rsidR="007A521B" w:rsidRDefault="00AD1257">
      <w:proofErr w:type="spellStart"/>
      <w:r>
        <w:t>aqraru#H</w:t>
      </w:r>
      <w:proofErr w:type="spellEnd"/>
      <w:r>
        <w:t xml:space="preserve"> pRuthiq2vyai pRu#thiq2vyA </w:t>
      </w:r>
      <w:proofErr w:type="spellStart"/>
      <w:r>
        <w:t>aqraru#raqraru#H</w:t>
      </w:r>
      <w:proofErr w:type="spellEnd"/>
      <w:r>
        <w:t xml:space="preserve"> pRuthiq2vyai | </w:t>
      </w:r>
    </w:p>
    <w:p w14:paraId="692A92BB" w14:textId="77777777" w:rsidR="007A521B" w:rsidRDefault="00AD1257">
      <w:r>
        <w:t>26)</w:t>
      </w:r>
      <w:r>
        <w:tab/>
        <w:t>1.1.9.1(21)</w:t>
      </w:r>
      <w:proofErr w:type="gramStart"/>
      <w:r>
        <w:t>-  pRuqthiq</w:t>
      </w:r>
      <w:proofErr w:type="gramEnd"/>
      <w:r>
        <w:t xml:space="preserve">2vyai | </w:t>
      </w:r>
      <w:proofErr w:type="spellStart"/>
      <w:r>
        <w:t>vraqjam</w:t>
      </w:r>
      <w:proofErr w:type="spellEnd"/>
      <w:r>
        <w:t xml:space="preserve"> | (G4S-1.1-20)</w:t>
      </w:r>
    </w:p>
    <w:p w14:paraId="214C07D2" w14:textId="77777777" w:rsidR="007A521B" w:rsidRDefault="00AD1257">
      <w:r>
        <w:t xml:space="preserve">pRuqthiq2vyai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pRu#thiq2vyai </w:t>
      </w:r>
      <w:proofErr w:type="spellStart"/>
      <w:r>
        <w:t>pRu#thiq2vyai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7CD4CEBD" w14:textId="77777777" w:rsidR="007A521B" w:rsidRDefault="00AD1257">
      <w:r>
        <w:t>27)</w:t>
      </w:r>
      <w:r>
        <w:tab/>
        <w:t>1.1.9.1(22)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gaq3cCaq2 |</w:t>
      </w:r>
    </w:p>
    <w:p w14:paraId="0B0C257F" w14:textId="77777777" w:rsidR="007A521B" w:rsidRDefault="00AD1257">
      <w:proofErr w:type="spellStart"/>
      <w:r>
        <w:t>vraqjam</w:t>
      </w:r>
      <w:proofErr w:type="spellEnd"/>
      <w:r>
        <w:t xml:space="preserve"> ga#3cCa2 ga3cCa2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ga#3cCa2 | </w:t>
      </w:r>
    </w:p>
    <w:p w14:paraId="6C071DED" w14:textId="77777777" w:rsidR="007A521B" w:rsidRDefault="00AD1257">
      <w:r>
        <w:t>28)</w:t>
      </w:r>
      <w:r>
        <w:tab/>
        <w:t>1.1.9.1(23)</w:t>
      </w:r>
      <w:proofErr w:type="gramStart"/>
      <w:r>
        <w:t>-  gaq</w:t>
      </w:r>
      <w:proofErr w:type="gramEnd"/>
      <w:r>
        <w:t>3cCaq2 | gOq3sthA2na$m |</w:t>
      </w:r>
    </w:p>
    <w:p w14:paraId="6813EE0E" w14:textId="77777777" w:rsidR="007A521B" w:rsidRDefault="00AD1257">
      <w:r>
        <w:t xml:space="preserve">gaq3cCaq2 gOq3sthA2na#m </w:t>
      </w:r>
      <w:proofErr w:type="spellStart"/>
      <w:r>
        <w:t>gOq3sthA2na#m</w:t>
      </w:r>
      <w:proofErr w:type="spellEnd"/>
      <w:r>
        <w:t xml:space="preserve"> ga3cCa2 </w:t>
      </w:r>
      <w:proofErr w:type="spellStart"/>
      <w:r>
        <w:t>ga3cCa2</w:t>
      </w:r>
      <w:proofErr w:type="spellEnd"/>
      <w:r>
        <w:t xml:space="preserve"> gOq3sthA2na$m | </w:t>
      </w:r>
    </w:p>
    <w:p w14:paraId="5FA06AB9" w14:textId="77777777" w:rsidR="007A521B" w:rsidRDefault="00AD1257">
      <w:r>
        <w:t>29)</w:t>
      </w:r>
      <w:r>
        <w:tab/>
        <w:t>1.1.9.1(24)</w:t>
      </w:r>
      <w:proofErr w:type="gramStart"/>
      <w:r>
        <w:t>-  gOq</w:t>
      </w:r>
      <w:proofErr w:type="gramEnd"/>
      <w:r>
        <w:t xml:space="preserve">3sthA2na$m | </w:t>
      </w:r>
      <w:proofErr w:type="spellStart"/>
      <w:r>
        <w:t>var.Sha#tu</w:t>
      </w:r>
      <w:proofErr w:type="spellEnd"/>
      <w:r>
        <w:t xml:space="preserve"> |</w:t>
      </w:r>
    </w:p>
    <w:p w14:paraId="282B1AAB" w14:textId="77777777" w:rsidR="007A521B" w:rsidRDefault="00AD1257">
      <w:r>
        <w:t>gOq3sthA2naqM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gOq3sthA2na#m gOq3sthA2naqM ~</w:t>
      </w:r>
      <w:proofErr w:type="spellStart"/>
      <w:r>
        <w:t>Mvar.Sha#tu</w:t>
      </w:r>
      <w:proofErr w:type="spellEnd"/>
      <w:r>
        <w:t xml:space="preserve"> | </w:t>
      </w:r>
    </w:p>
    <w:p w14:paraId="18AAD556" w14:textId="77777777" w:rsidR="007A521B" w:rsidRDefault="00AD1257">
      <w:r>
        <w:t>30)</w:t>
      </w:r>
      <w:r>
        <w:tab/>
        <w:t>1.1.9.1(24)</w:t>
      </w:r>
      <w:proofErr w:type="gramStart"/>
      <w:r>
        <w:t>-  gOq</w:t>
      </w:r>
      <w:proofErr w:type="gramEnd"/>
      <w:r>
        <w:t>3sthA2na$m |</w:t>
      </w:r>
    </w:p>
    <w:p w14:paraId="6CC6F518" w14:textId="77777777" w:rsidR="007A521B" w:rsidRDefault="00AD1257">
      <w:r>
        <w:t xml:space="preserve">gOq3sthA2naqmiti# gO3 - sthA2na$m | </w:t>
      </w:r>
    </w:p>
    <w:p w14:paraId="27B5840B" w14:textId="77777777" w:rsidR="007A521B" w:rsidRDefault="00AD1257">
      <w:r>
        <w:t>31)</w:t>
      </w:r>
      <w:r>
        <w:tab/>
        <w:t>1.1.9.1(25)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79976A3E" w14:textId="77777777" w:rsidR="007A521B" w:rsidRDefault="00AD1257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40D3BAF8" w14:textId="77777777" w:rsidR="007A521B" w:rsidRDefault="00AD1257">
      <w:r>
        <w:t>32)</w:t>
      </w:r>
      <w:r>
        <w:tab/>
        <w:t>1.1.9.1(26)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d3yauH |</w:t>
      </w:r>
    </w:p>
    <w:p w14:paraId="15B88C0C" w14:textId="77777777" w:rsidR="007A521B" w:rsidRDefault="00AD1257">
      <w:proofErr w:type="spellStart"/>
      <w:r>
        <w:t>tEq</w:t>
      </w:r>
      <w:proofErr w:type="spellEnd"/>
      <w:r>
        <w:t xml:space="preserve"> d3yaur d3yaustE# </w:t>
      </w:r>
      <w:proofErr w:type="spellStart"/>
      <w:r>
        <w:t>tEq</w:t>
      </w:r>
      <w:proofErr w:type="spellEnd"/>
      <w:r>
        <w:t xml:space="preserve"> d3yauH | </w:t>
      </w:r>
    </w:p>
    <w:p w14:paraId="63E15491" w14:textId="77777777" w:rsidR="007A521B" w:rsidRDefault="00AD1257">
      <w:r>
        <w:t>33)</w:t>
      </w:r>
      <w:r>
        <w:tab/>
        <w:t>1.1.9.1(27)</w:t>
      </w:r>
      <w:proofErr w:type="gramStart"/>
      <w:r>
        <w:t>-  d</w:t>
      </w:r>
      <w:proofErr w:type="gramEnd"/>
      <w:r>
        <w:t>3yauH | baq3dhAq4na |</w:t>
      </w:r>
    </w:p>
    <w:p w14:paraId="56761EF5" w14:textId="77777777" w:rsidR="007A521B" w:rsidRDefault="00AD1257">
      <w:r>
        <w:t xml:space="preserve">d3yaur ba#3dhAq4na </w:t>
      </w:r>
      <w:proofErr w:type="spellStart"/>
      <w:r>
        <w:t>ba#3dhAq4na</w:t>
      </w:r>
      <w:proofErr w:type="spellEnd"/>
      <w:r>
        <w:t xml:space="preserve"> d3yaur </w:t>
      </w:r>
      <w:proofErr w:type="spellStart"/>
      <w:r>
        <w:t>d3yaur</w:t>
      </w:r>
      <w:proofErr w:type="spellEnd"/>
      <w:r>
        <w:t xml:space="preserve"> ba#3dhAq4na | </w:t>
      </w:r>
    </w:p>
    <w:p w14:paraId="0C8E8682" w14:textId="77777777" w:rsidR="007A521B" w:rsidRDefault="00AD1257">
      <w:r>
        <w:t>34)</w:t>
      </w:r>
      <w:r>
        <w:tab/>
        <w:t>1.1.9.1(28)</w:t>
      </w:r>
      <w:proofErr w:type="gramStart"/>
      <w:r>
        <w:t>-  baq</w:t>
      </w:r>
      <w:proofErr w:type="gramEnd"/>
      <w:r>
        <w:t>3dhAq4na | dEq3vaq |</w:t>
      </w:r>
    </w:p>
    <w:p w14:paraId="52CAD31C" w14:textId="77777777" w:rsidR="007A521B" w:rsidRDefault="00AD1257">
      <w:r>
        <w:t xml:space="preserve">baq3dhAq4na dE#3va dE3va ba3dhAq4na ba#3dhAq4na dE#3va | </w:t>
      </w:r>
    </w:p>
    <w:p w14:paraId="4A11C79E" w14:textId="77777777" w:rsidR="007A521B" w:rsidRDefault="00AD1257">
      <w:r>
        <w:t>35)</w:t>
      </w:r>
      <w:r>
        <w:tab/>
        <w:t>1.1.9.1(29)</w:t>
      </w:r>
      <w:proofErr w:type="gramStart"/>
      <w:r>
        <w:t>-  dEq</w:t>
      </w:r>
      <w:proofErr w:type="gramEnd"/>
      <w:r>
        <w:t xml:space="preserve">3vaq | </w:t>
      </w:r>
      <w:proofErr w:type="spellStart"/>
      <w:r>
        <w:t>saqviqtaqH</w:t>
      </w:r>
      <w:proofErr w:type="spellEnd"/>
      <w:r>
        <w:t xml:space="preserve"> |</w:t>
      </w:r>
    </w:p>
    <w:p w14:paraId="2723C833" w14:textId="77777777" w:rsidR="007A521B" w:rsidRDefault="00AD1257">
      <w:r>
        <w:t xml:space="preserve">dEq3vaq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dEq3vaq </w:t>
      </w:r>
      <w:proofErr w:type="spellStart"/>
      <w:r>
        <w:t>dEq3vaq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22C4112A" w14:textId="77777777" w:rsidR="007A521B" w:rsidRDefault="00AD1257">
      <w:r>
        <w:t>36)</w:t>
      </w:r>
      <w:r>
        <w:tab/>
        <w:t>1.1.9.1(30)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56D33A6B" w14:textId="77777777" w:rsidR="007A521B" w:rsidRDefault="00AD1257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007503A0" w14:textId="77777777" w:rsidR="007A521B" w:rsidRDefault="00AD1257">
      <w:r>
        <w:t>37)</w:t>
      </w:r>
      <w:r>
        <w:tab/>
        <w:t>1.1.9.1(31)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2418C20E" w14:textId="77777777" w:rsidR="007A521B" w:rsidRDefault="00AD1257">
      <w:proofErr w:type="spellStart"/>
      <w:r>
        <w:lastRenderedPageBreak/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64D95E03" w14:textId="77777777" w:rsidR="007A521B" w:rsidRDefault="00AD1257">
      <w:r>
        <w:t>38)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01F89703" w14:textId="77777777" w:rsidR="007A521B" w:rsidRDefault="00AD1257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38C5F7E7" w14:textId="77777777" w:rsidR="007A521B" w:rsidRDefault="00AD1257">
      <w:r>
        <w:t>39)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1DC41A09" w14:textId="77777777" w:rsidR="007A521B" w:rsidRDefault="00AD1257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07278FD5" w14:textId="77777777" w:rsidR="007A521B" w:rsidRDefault="00AD1257">
      <w:r>
        <w:t>40)</w:t>
      </w:r>
      <w:r>
        <w:tab/>
        <w:t>1.1.9.1(33)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13C59993" w14:textId="77777777" w:rsidR="007A521B" w:rsidRDefault="00AD1257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1EA162EA" w14:textId="77777777" w:rsidR="007A521B" w:rsidRDefault="00AD1257">
      <w:r>
        <w:t>41)</w:t>
      </w:r>
      <w:r>
        <w:tab/>
        <w:t>1.1.9.1(34)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05C5B90" w14:textId="77777777" w:rsidR="007A521B" w:rsidRDefault="00AD1257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23171C3" w14:textId="77777777" w:rsidR="007A521B" w:rsidRDefault="00AD1257">
      <w:r>
        <w:t>42)</w:t>
      </w:r>
      <w:r>
        <w:tab/>
        <w:t>1.1.9.1(35)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1DE62680" w14:textId="77777777" w:rsidR="007A521B" w:rsidRDefault="00AD1257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215FBC1E" w14:textId="77777777" w:rsidR="007A521B" w:rsidRDefault="00AD1257">
      <w:r>
        <w:t>43)</w:t>
      </w:r>
      <w:r>
        <w:tab/>
        <w:t>1.1.9.1(36)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d3vEShTi# |</w:t>
      </w:r>
    </w:p>
    <w:p w14:paraId="70C0868A" w14:textId="77777777" w:rsidR="007A521B" w:rsidRDefault="00AD1257">
      <w:proofErr w:type="spellStart"/>
      <w:r>
        <w:t>aqsmAn</w:t>
      </w:r>
      <w:proofErr w:type="spellEnd"/>
      <w:r>
        <w:t xml:space="preserve"> d3vEShTiq d3vEShTyaqsmAn-aqsmAn d3vEShTi# | </w:t>
      </w:r>
    </w:p>
    <w:p w14:paraId="24F64C74" w14:textId="77777777" w:rsidR="007A521B" w:rsidRDefault="00AD1257">
      <w:r>
        <w:t>44)</w:t>
      </w:r>
      <w:r>
        <w:tab/>
        <w:t>1.1.9.1(37)</w:t>
      </w:r>
      <w:proofErr w:type="gramStart"/>
      <w:r>
        <w:t>-  d</w:t>
      </w:r>
      <w:proofErr w:type="gramEnd"/>
      <w:r>
        <w:t>3vEShTi# | yam |</w:t>
      </w:r>
    </w:p>
    <w:p w14:paraId="17DFBC69" w14:textId="77777777" w:rsidR="007A521B" w:rsidRDefault="00AD1257">
      <w:r>
        <w:t xml:space="preserve">d3vEShTiq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d3vEShTiq </w:t>
      </w:r>
      <w:proofErr w:type="spellStart"/>
      <w:r>
        <w:t>d3vEShTiq</w:t>
      </w:r>
      <w:proofErr w:type="spellEnd"/>
      <w:r>
        <w:t xml:space="preserve"> yam | </w:t>
      </w:r>
    </w:p>
    <w:p w14:paraId="7D4BB972" w14:textId="77777777" w:rsidR="007A521B" w:rsidRDefault="00AD1257">
      <w:r>
        <w:t>45)</w:t>
      </w:r>
      <w:r>
        <w:tab/>
        <w:t>1.1.9.1(38)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16382F" w14:textId="77777777" w:rsidR="007A521B" w:rsidRDefault="00AD1257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387640F6" w14:textId="77777777" w:rsidR="007A521B" w:rsidRDefault="00AD1257">
      <w:r>
        <w:t>46)</w:t>
      </w:r>
      <w:r>
        <w:tab/>
        <w:t>1.1.9.1(39)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2BA6E7B3" w14:textId="77777777" w:rsidR="007A521B" w:rsidRDefault="00AD1257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3D1378B2" w14:textId="77777777" w:rsidR="007A521B" w:rsidRDefault="00AD1257">
      <w:r>
        <w:t>47)</w:t>
      </w:r>
      <w:r>
        <w:tab/>
        <w:t>1.1.9.1(40)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d3viqShmaH |</w:t>
      </w:r>
    </w:p>
    <w:p w14:paraId="2F0A271F" w14:textId="77777777" w:rsidR="007A521B" w:rsidRDefault="00AD1257">
      <w:proofErr w:type="spellStart"/>
      <w:r>
        <w:t>vaqyam</w:t>
      </w:r>
      <w:proofErr w:type="spellEnd"/>
      <w:r>
        <w:t xml:space="preserve"> d3viqShmO </w:t>
      </w:r>
      <w:proofErr w:type="spellStart"/>
      <w:r>
        <w:t>d3viqShmO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d3viqShmaH | </w:t>
      </w:r>
    </w:p>
    <w:p w14:paraId="338B9DAA" w14:textId="77777777" w:rsidR="007A521B" w:rsidRDefault="00AD1257">
      <w:r>
        <w:t>48)</w:t>
      </w:r>
      <w:r>
        <w:tab/>
        <w:t>1.1.9.1(41)</w:t>
      </w:r>
      <w:proofErr w:type="gramStart"/>
      <w:r>
        <w:t>-  d</w:t>
      </w:r>
      <w:proofErr w:type="gramEnd"/>
      <w:r>
        <w:t xml:space="preserve">3viqShmaH | </w:t>
      </w:r>
      <w:proofErr w:type="spellStart"/>
      <w:r>
        <w:t>tam</w:t>
      </w:r>
      <w:proofErr w:type="spellEnd"/>
      <w:r>
        <w:t xml:space="preserve"> |</w:t>
      </w:r>
    </w:p>
    <w:p w14:paraId="0E2C4E97" w14:textId="77777777" w:rsidR="007A521B" w:rsidRDefault="00AD1257">
      <w:r>
        <w:t xml:space="preserve">d3viqShmastam tam d3viqShmO d3viqShmastam | </w:t>
      </w:r>
    </w:p>
    <w:p w14:paraId="54CFA370" w14:textId="77777777" w:rsidR="007A521B" w:rsidRDefault="00AD1257">
      <w:r>
        <w:t>49)</w:t>
      </w:r>
      <w:r>
        <w:tab/>
        <w:t>1.1.9.1(42)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3CBDDC73" w14:textId="77777777" w:rsidR="007A521B" w:rsidRDefault="00AD1257">
      <w:r>
        <w:t>tam-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tam-ata#H</w:t>
      </w:r>
      <w:proofErr w:type="spellEnd"/>
      <w:r>
        <w:t xml:space="preserve"> | </w:t>
      </w:r>
    </w:p>
    <w:p w14:paraId="5ABEFCAB" w14:textId="77777777" w:rsidR="007A521B" w:rsidRDefault="00AD1257">
      <w:r>
        <w:t>50)</w:t>
      </w:r>
      <w:r>
        <w:tab/>
        <w:t>1.1.9.1(43)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</w:t>
      </w:r>
    </w:p>
    <w:p w14:paraId="6BF0249A" w14:textId="77777777" w:rsidR="007A521B" w:rsidRDefault="00AD1257">
      <w:proofErr w:type="spellStart"/>
      <w:r>
        <w:lastRenderedPageBreak/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tO</w:t>
      </w:r>
      <w:proofErr w:type="spellEnd"/>
      <w:r>
        <w:t xml:space="preserve"> &amp;</w:t>
      </w:r>
      <w:proofErr w:type="spellStart"/>
      <w:r>
        <w:t>tOq</w:t>
      </w:r>
      <w:proofErr w:type="spellEnd"/>
      <w:r>
        <w:t xml:space="preserve"> mA | </w:t>
      </w:r>
    </w:p>
    <w:p w14:paraId="76B92B24" w14:textId="77777777" w:rsidR="007A521B" w:rsidRDefault="00AD1257">
      <w:r>
        <w:t>51)</w:t>
      </w:r>
      <w:r>
        <w:tab/>
        <w:t>1.1.9.1(44)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</w:t>
      </w:r>
    </w:p>
    <w:p w14:paraId="38B90661" w14:textId="77777777" w:rsidR="007A521B" w:rsidRDefault="00AD1257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2D368C49" w14:textId="77777777" w:rsidR="007A521B" w:rsidRDefault="00AD1257">
      <w:r>
        <w:t>52)</w:t>
      </w:r>
      <w:r>
        <w:tab/>
        <w:t>1.1.9.1(45)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20B08637" w14:textId="77777777" w:rsidR="007A521B" w:rsidRDefault="00AD1257">
      <w:r>
        <w:t>mauqga3pa#haqtO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mauqga3pa#hataH | </w:t>
      </w:r>
    </w:p>
    <w:p w14:paraId="2F19C093" w14:textId="77777777" w:rsidR="007A521B" w:rsidRDefault="00AD1257">
      <w:r>
        <w:t>53)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09FDA404" w14:textId="77777777" w:rsidR="007A521B" w:rsidRDefault="00AD1257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6289F469" w14:textId="77777777" w:rsidR="007A521B" w:rsidRDefault="00AD1257">
      <w:r>
        <w:t>54)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61723A82" w14:textId="77777777" w:rsidR="007A521B" w:rsidRDefault="00AD1257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763B694F" w14:textId="77777777" w:rsidR="007A521B" w:rsidRDefault="00AD1257">
      <w:r>
        <w:t>55)</w:t>
      </w:r>
      <w:r>
        <w:tab/>
        <w:t>1.1.9.1(47)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pRuqthiq2vyai |</w:t>
      </w:r>
    </w:p>
    <w:p w14:paraId="604404F7" w14:textId="77777777" w:rsidR="007A521B" w:rsidRDefault="00AD1257">
      <w:proofErr w:type="spellStart"/>
      <w:r>
        <w:t>aqraru#H</w:t>
      </w:r>
      <w:proofErr w:type="spellEnd"/>
      <w:r>
        <w:t xml:space="preserve"> pRuthiq2vyai pRu#thiq2vyA </w:t>
      </w:r>
      <w:proofErr w:type="spellStart"/>
      <w:r>
        <w:t>aqraru#raqraru#H</w:t>
      </w:r>
      <w:proofErr w:type="spellEnd"/>
      <w:r>
        <w:t xml:space="preserve"> pRuthiq2vyai | </w:t>
      </w:r>
    </w:p>
    <w:p w14:paraId="2C7F6EF1" w14:textId="77777777" w:rsidR="007A521B" w:rsidRDefault="00AD1257">
      <w:r>
        <w:t>56)</w:t>
      </w:r>
      <w:r>
        <w:tab/>
        <w:t>1.1.9.1(48)</w:t>
      </w:r>
      <w:proofErr w:type="gramStart"/>
      <w:r>
        <w:t>-  pRuqthiq</w:t>
      </w:r>
      <w:proofErr w:type="gramEnd"/>
      <w:r>
        <w:t>2vyai | dEq3vaqyaja#nyai |</w:t>
      </w:r>
    </w:p>
    <w:p w14:paraId="2FCFED04" w14:textId="77777777" w:rsidR="007A521B" w:rsidRDefault="00AD1257">
      <w:r>
        <w:t xml:space="preserve">pRuqthiq2vyai dE#3vaqyaja#nyai dE3vaqyaja#nyai pRuthiq2vyai pRu#thiq2vyai dE#3vaqyaja#nyai | </w:t>
      </w:r>
    </w:p>
    <w:p w14:paraId="56C487A5" w14:textId="77777777" w:rsidR="007A521B" w:rsidRDefault="00AD1257">
      <w:r>
        <w:t>57)</w:t>
      </w:r>
      <w:r>
        <w:tab/>
        <w:t>1.1.9.1(49)</w:t>
      </w:r>
      <w:proofErr w:type="gramStart"/>
      <w:r>
        <w:t>-  dEq</w:t>
      </w:r>
      <w:proofErr w:type="gramEnd"/>
      <w:r>
        <w:t xml:space="preserve">3vaqyaja#nyai | </w:t>
      </w:r>
      <w:proofErr w:type="spellStart"/>
      <w:r>
        <w:t>vraqjam</w:t>
      </w:r>
      <w:proofErr w:type="spellEnd"/>
      <w:r>
        <w:t xml:space="preserve"> |</w:t>
      </w:r>
    </w:p>
    <w:p w14:paraId="4C94B2F0" w14:textId="77777777" w:rsidR="007A521B" w:rsidRDefault="00AD1257">
      <w:r>
        <w:t xml:space="preserve">dEq3vaqyaja#nyai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dE#3vaqyaja#nyai dE3vaqyaja#nyai </w:t>
      </w:r>
      <w:proofErr w:type="spellStart"/>
      <w:r>
        <w:t>vraqjam</w:t>
      </w:r>
      <w:proofErr w:type="spellEnd"/>
      <w:r>
        <w:t xml:space="preserve"> | </w:t>
      </w:r>
    </w:p>
    <w:p w14:paraId="7FA16D89" w14:textId="77777777" w:rsidR="007A521B" w:rsidRDefault="00AD1257">
      <w:r>
        <w:t>58)</w:t>
      </w:r>
      <w:r>
        <w:tab/>
        <w:t>1.1.9.1(49)</w:t>
      </w:r>
      <w:proofErr w:type="gramStart"/>
      <w:r>
        <w:t>-  dEq</w:t>
      </w:r>
      <w:proofErr w:type="gramEnd"/>
      <w:r>
        <w:t>3vaqyaja#nyai |</w:t>
      </w:r>
    </w:p>
    <w:p w14:paraId="6EF4247E" w14:textId="77777777" w:rsidR="007A521B" w:rsidRDefault="00AD1257">
      <w:r>
        <w:t xml:space="preserve">dEq3vaqyaja#nyAq </w:t>
      </w:r>
      <w:proofErr w:type="spellStart"/>
      <w:r>
        <w:t>iti</w:t>
      </w:r>
      <w:proofErr w:type="spellEnd"/>
      <w:r>
        <w:t xml:space="preserve"># dE3va - </w:t>
      </w:r>
      <w:proofErr w:type="spellStart"/>
      <w:r>
        <w:t>yaja#nyai</w:t>
      </w:r>
      <w:proofErr w:type="spellEnd"/>
      <w:r>
        <w:t xml:space="preserve"> | </w:t>
      </w:r>
    </w:p>
    <w:p w14:paraId="2728DC34" w14:textId="77777777" w:rsidR="007A521B" w:rsidRDefault="00AD1257">
      <w:r>
        <w:t>59)</w:t>
      </w:r>
      <w:r>
        <w:tab/>
        <w:t>1.1.9.1(50)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gaq3cCaq2 |</w:t>
      </w:r>
    </w:p>
    <w:p w14:paraId="6594760E" w14:textId="77777777" w:rsidR="007A521B" w:rsidRDefault="00AD1257">
      <w:proofErr w:type="spellStart"/>
      <w:r>
        <w:t>vraqjam</w:t>
      </w:r>
      <w:proofErr w:type="spellEnd"/>
      <w:r>
        <w:t xml:space="preserve"> ga#3cCa2 ga3cCa2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ga#3cCa2 | </w:t>
      </w:r>
    </w:p>
    <w:p w14:paraId="0B81D5A6" w14:textId="77777777" w:rsidR="007A521B" w:rsidRDefault="00AD1257">
      <w:r>
        <w:t>1)</w:t>
      </w:r>
      <w:r>
        <w:tab/>
        <w:t>1.1.9.2(1)</w:t>
      </w:r>
      <w:proofErr w:type="gramStart"/>
      <w:r>
        <w:t>-  gaq</w:t>
      </w:r>
      <w:proofErr w:type="gramEnd"/>
      <w:r>
        <w:t>3cCaq2 | gOq3sthA2na$m |</w:t>
      </w:r>
    </w:p>
    <w:p w14:paraId="0EEDFDA0" w14:textId="77777777" w:rsidR="007A521B" w:rsidRDefault="00AD1257">
      <w:r>
        <w:t xml:space="preserve">gaq3cCaq2 gOq3sthA2na#m </w:t>
      </w:r>
      <w:proofErr w:type="spellStart"/>
      <w:r>
        <w:t>gOq3sthA2na#m</w:t>
      </w:r>
      <w:proofErr w:type="spellEnd"/>
      <w:r>
        <w:t xml:space="preserve"> ga3cCa2 </w:t>
      </w:r>
      <w:proofErr w:type="spellStart"/>
      <w:r>
        <w:t>ga3cCa2</w:t>
      </w:r>
      <w:proofErr w:type="spellEnd"/>
      <w:r>
        <w:t xml:space="preserve"> gOq3sthA2na$m | </w:t>
      </w:r>
    </w:p>
    <w:p w14:paraId="5B279F11" w14:textId="77777777" w:rsidR="007A521B" w:rsidRDefault="00AD1257">
      <w:r>
        <w:t>2)</w:t>
      </w:r>
      <w:r>
        <w:tab/>
        <w:t>1.1.9.2(2)</w:t>
      </w:r>
      <w:proofErr w:type="gramStart"/>
      <w:r>
        <w:t>-  gOq</w:t>
      </w:r>
      <w:proofErr w:type="gramEnd"/>
      <w:r>
        <w:t xml:space="preserve">3sthA2na$m | </w:t>
      </w:r>
      <w:proofErr w:type="spellStart"/>
      <w:r>
        <w:t>var.Sha#tu</w:t>
      </w:r>
      <w:proofErr w:type="spellEnd"/>
      <w:r>
        <w:t xml:space="preserve"> |</w:t>
      </w:r>
    </w:p>
    <w:p w14:paraId="1A0E3502" w14:textId="77777777" w:rsidR="007A521B" w:rsidRDefault="00AD1257">
      <w:r>
        <w:t>gOq3sthA2naqM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gOq3sthA2na#m gOq3sthA2naqM ~</w:t>
      </w:r>
      <w:proofErr w:type="spellStart"/>
      <w:r>
        <w:t>Mvar.Sha#tu</w:t>
      </w:r>
      <w:proofErr w:type="spellEnd"/>
      <w:r>
        <w:t xml:space="preserve"> | </w:t>
      </w:r>
    </w:p>
    <w:p w14:paraId="2E143B6F" w14:textId="77777777" w:rsidR="007A521B" w:rsidRDefault="00AD1257">
      <w:r>
        <w:t>3)</w:t>
      </w:r>
      <w:r>
        <w:tab/>
        <w:t>1.1.9.2(2)</w:t>
      </w:r>
      <w:proofErr w:type="gramStart"/>
      <w:r>
        <w:t>-  gOq</w:t>
      </w:r>
      <w:proofErr w:type="gramEnd"/>
      <w:r>
        <w:t>3sthA2na$m |</w:t>
      </w:r>
    </w:p>
    <w:p w14:paraId="5938E385" w14:textId="77777777" w:rsidR="007A521B" w:rsidRDefault="00AD1257">
      <w:r>
        <w:t xml:space="preserve">gOq3sthA2naqmiti# gO3 - sthA2na$m | </w:t>
      </w:r>
    </w:p>
    <w:p w14:paraId="767D491E" w14:textId="77777777" w:rsidR="007A521B" w:rsidRDefault="00AD1257">
      <w:r>
        <w:lastRenderedPageBreak/>
        <w:t>4)</w:t>
      </w:r>
      <w:r>
        <w:tab/>
        <w:t>1.1.9.2(3)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F6B0201" w14:textId="77777777" w:rsidR="007A521B" w:rsidRDefault="00AD1257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738AED1" w14:textId="77777777" w:rsidR="007A521B" w:rsidRDefault="00AD1257">
      <w:r>
        <w:t>5)</w:t>
      </w:r>
      <w:r>
        <w:tab/>
        <w:t>1.1.9.2(4)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d3yauH |</w:t>
      </w:r>
    </w:p>
    <w:p w14:paraId="24974239" w14:textId="77777777" w:rsidR="007A521B" w:rsidRDefault="00AD1257">
      <w:proofErr w:type="spellStart"/>
      <w:r>
        <w:t>tEq</w:t>
      </w:r>
      <w:proofErr w:type="spellEnd"/>
      <w:r>
        <w:t xml:space="preserve"> d3yaur d3yaustE# </w:t>
      </w:r>
      <w:proofErr w:type="spellStart"/>
      <w:r>
        <w:t>tEq</w:t>
      </w:r>
      <w:proofErr w:type="spellEnd"/>
      <w:r>
        <w:t xml:space="preserve"> d3yauH | </w:t>
      </w:r>
    </w:p>
    <w:p w14:paraId="59D44452" w14:textId="77777777" w:rsidR="007A521B" w:rsidRDefault="00AD1257">
      <w:r>
        <w:t>6)</w:t>
      </w:r>
      <w:r>
        <w:tab/>
        <w:t>1.1.9.2(5)</w:t>
      </w:r>
      <w:proofErr w:type="gramStart"/>
      <w:r>
        <w:t>-  d</w:t>
      </w:r>
      <w:proofErr w:type="gramEnd"/>
      <w:r>
        <w:t>3yauH | baq3dhAq4na |</w:t>
      </w:r>
    </w:p>
    <w:p w14:paraId="3F4DDFCC" w14:textId="77777777" w:rsidR="007A521B" w:rsidRDefault="00AD1257">
      <w:r>
        <w:t xml:space="preserve">d3yaur ba#3dhAq4na </w:t>
      </w:r>
      <w:proofErr w:type="spellStart"/>
      <w:r>
        <w:t>ba#3dhAq4na</w:t>
      </w:r>
      <w:proofErr w:type="spellEnd"/>
      <w:r>
        <w:t xml:space="preserve"> d3yaur </w:t>
      </w:r>
      <w:proofErr w:type="spellStart"/>
      <w:r>
        <w:t>d3yaur</w:t>
      </w:r>
      <w:proofErr w:type="spellEnd"/>
      <w:r>
        <w:t xml:space="preserve"> ba#3dhAq4na | </w:t>
      </w:r>
    </w:p>
    <w:p w14:paraId="298F5F11" w14:textId="77777777" w:rsidR="007A521B" w:rsidRDefault="00AD1257">
      <w:r>
        <w:t>7)</w:t>
      </w:r>
      <w:r>
        <w:tab/>
        <w:t>1.1.9.2(6)</w:t>
      </w:r>
      <w:proofErr w:type="gramStart"/>
      <w:r>
        <w:t>-  baq</w:t>
      </w:r>
      <w:proofErr w:type="gramEnd"/>
      <w:r>
        <w:t>3dhAq4na | dEq3vaq |</w:t>
      </w:r>
    </w:p>
    <w:p w14:paraId="7C3ECD5D" w14:textId="77777777" w:rsidR="007A521B" w:rsidRDefault="00AD1257">
      <w:r>
        <w:t xml:space="preserve">baq3dhAq4na dE#3va dE3va ba3dhAq4na ba#3dhAq4na dE#3va | </w:t>
      </w:r>
    </w:p>
    <w:p w14:paraId="10595FD9" w14:textId="77777777" w:rsidR="007A521B" w:rsidRDefault="00AD1257">
      <w:r>
        <w:t>8)</w:t>
      </w:r>
      <w:r>
        <w:tab/>
        <w:t>1.1.9.2(7)</w:t>
      </w:r>
      <w:proofErr w:type="gramStart"/>
      <w:r>
        <w:t>-  dEq</w:t>
      </w:r>
      <w:proofErr w:type="gramEnd"/>
      <w:r>
        <w:t xml:space="preserve">3vaq | </w:t>
      </w:r>
      <w:proofErr w:type="spellStart"/>
      <w:r>
        <w:t>saqviqtaqH</w:t>
      </w:r>
      <w:proofErr w:type="spellEnd"/>
      <w:r>
        <w:t xml:space="preserve"> |</w:t>
      </w:r>
    </w:p>
    <w:p w14:paraId="4FBED36F" w14:textId="77777777" w:rsidR="007A521B" w:rsidRDefault="00AD1257">
      <w:r>
        <w:t xml:space="preserve">dEq3vaq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dEq3vaq </w:t>
      </w:r>
      <w:proofErr w:type="spellStart"/>
      <w:r>
        <w:t>dEq3vaq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66C22DBA" w14:textId="77777777" w:rsidR="007A521B" w:rsidRDefault="00AD1257">
      <w:r>
        <w:t>9)</w:t>
      </w:r>
      <w:r>
        <w:tab/>
        <w:t>1.1.9.2(8)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426121B2" w14:textId="77777777" w:rsidR="007A521B" w:rsidRDefault="00AD1257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23567D70" w14:textId="77777777" w:rsidR="007A521B" w:rsidRDefault="00AD1257">
      <w:r>
        <w:t>10)</w:t>
      </w:r>
      <w:r>
        <w:tab/>
        <w:t>1.1.9.2(9)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4816E803" w14:textId="77777777" w:rsidR="007A521B" w:rsidRDefault="00AD1257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31CF8904" w14:textId="77777777" w:rsidR="007A521B" w:rsidRDefault="00AD1257">
      <w:r>
        <w:t>11)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01C834B3" w14:textId="77777777" w:rsidR="007A521B" w:rsidRDefault="00AD1257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789A6D1F" w14:textId="77777777" w:rsidR="007A521B" w:rsidRDefault="00AD1257">
      <w:r>
        <w:t>12)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57594403" w14:textId="77777777" w:rsidR="007A521B" w:rsidRDefault="00AD1257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1692FA57" w14:textId="77777777" w:rsidR="007A521B" w:rsidRDefault="00AD1257">
      <w:r>
        <w:t>13)</w:t>
      </w:r>
      <w:r>
        <w:tab/>
        <w:t>1.1.9.2(11)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1F9A8784" w14:textId="77777777" w:rsidR="007A521B" w:rsidRDefault="00AD1257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064D975E" w14:textId="77777777" w:rsidR="007A521B" w:rsidRDefault="00AD1257">
      <w:r>
        <w:t>14)</w:t>
      </w:r>
      <w:r>
        <w:tab/>
        <w:t>1.1.9.2(12)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9B49E67" w14:textId="77777777" w:rsidR="007A521B" w:rsidRDefault="00AD1257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12DCA88" w14:textId="77777777" w:rsidR="007A521B" w:rsidRDefault="00AD1257">
      <w:r>
        <w:t>15)</w:t>
      </w:r>
      <w:r>
        <w:tab/>
        <w:t>1.1.9.2(13)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64BF9992" w14:textId="77777777" w:rsidR="007A521B" w:rsidRDefault="00AD1257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257371E6" w14:textId="77777777" w:rsidR="007A521B" w:rsidRDefault="00AD1257">
      <w:r>
        <w:t>16)</w:t>
      </w:r>
      <w:r>
        <w:tab/>
        <w:t>1.1.9.2(14)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d3vEShTi# |</w:t>
      </w:r>
    </w:p>
    <w:p w14:paraId="58E541B2" w14:textId="77777777" w:rsidR="007A521B" w:rsidRDefault="00AD1257">
      <w:proofErr w:type="spellStart"/>
      <w:r>
        <w:t>aqsmAn</w:t>
      </w:r>
      <w:proofErr w:type="spellEnd"/>
      <w:r>
        <w:t xml:space="preserve"> d3vEShTiq d3vEShTyaqsmAn-aqsmAn d3vEShTi# | </w:t>
      </w:r>
    </w:p>
    <w:p w14:paraId="6E162BE4" w14:textId="77777777" w:rsidR="007A521B" w:rsidRDefault="00AD1257">
      <w:r>
        <w:lastRenderedPageBreak/>
        <w:t>17)</w:t>
      </w:r>
      <w:r>
        <w:tab/>
        <w:t>1.1.9.2(15)</w:t>
      </w:r>
      <w:proofErr w:type="gramStart"/>
      <w:r>
        <w:t>-  d</w:t>
      </w:r>
      <w:proofErr w:type="gramEnd"/>
      <w:r>
        <w:t>3vEShTi# | yam |</w:t>
      </w:r>
    </w:p>
    <w:p w14:paraId="639ECF0C" w14:textId="77777777" w:rsidR="007A521B" w:rsidRDefault="00AD1257">
      <w:r>
        <w:t xml:space="preserve">d3vEShTiq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d3vEShTiq </w:t>
      </w:r>
      <w:proofErr w:type="spellStart"/>
      <w:r>
        <w:t>d3vEShTiq</w:t>
      </w:r>
      <w:proofErr w:type="spellEnd"/>
      <w:r>
        <w:t xml:space="preserve"> yam | </w:t>
      </w:r>
    </w:p>
    <w:p w14:paraId="5E79FE10" w14:textId="77777777" w:rsidR="007A521B" w:rsidRDefault="00AD1257">
      <w:r>
        <w:t>18)</w:t>
      </w:r>
      <w:r>
        <w:tab/>
        <w:t>1.1.9.2(16)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148B93" w14:textId="77777777" w:rsidR="007A521B" w:rsidRDefault="00AD1257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743B3F1F" w14:textId="77777777" w:rsidR="007A521B" w:rsidRDefault="00AD1257">
      <w:r>
        <w:t>19)</w:t>
      </w:r>
      <w:r>
        <w:tab/>
        <w:t>1.1.9.2(17)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1FF1755C" w14:textId="77777777" w:rsidR="007A521B" w:rsidRDefault="00AD1257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0D300FE2" w14:textId="77777777" w:rsidR="007A521B" w:rsidRDefault="00AD1257">
      <w:r>
        <w:t>20)</w:t>
      </w:r>
      <w:r>
        <w:tab/>
        <w:t>1.1.9.2(18)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d3viqShmaH |</w:t>
      </w:r>
    </w:p>
    <w:p w14:paraId="07DE1331" w14:textId="77777777" w:rsidR="007A521B" w:rsidRDefault="00AD1257">
      <w:proofErr w:type="spellStart"/>
      <w:r>
        <w:t>vaqyam</w:t>
      </w:r>
      <w:proofErr w:type="spellEnd"/>
      <w:r>
        <w:t xml:space="preserve"> d3viqShmO </w:t>
      </w:r>
      <w:proofErr w:type="spellStart"/>
      <w:r>
        <w:t>d3viqShmO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d3viqShmaH | </w:t>
      </w:r>
    </w:p>
    <w:p w14:paraId="6D92FA37" w14:textId="77777777" w:rsidR="007A521B" w:rsidRDefault="00AD1257">
      <w:r>
        <w:t>21)</w:t>
      </w:r>
      <w:r>
        <w:tab/>
        <w:t>1.1.9.2(19)</w:t>
      </w:r>
      <w:proofErr w:type="gramStart"/>
      <w:r>
        <w:t>-  d</w:t>
      </w:r>
      <w:proofErr w:type="gramEnd"/>
      <w:r>
        <w:t xml:space="preserve">3viqShmaH | </w:t>
      </w:r>
      <w:proofErr w:type="spellStart"/>
      <w:r>
        <w:t>tam</w:t>
      </w:r>
      <w:proofErr w:type="spellEnd"/>
      <w:r>
        <w:t xml:space="preserve"> |</w:t>
      </w:r>
    </w:p>
    <w:p w14:paraId="3A9611C2" w14:textId="77777777" w:rsidR="007A521B" w:rsidRDefault="00AD1257">
      <w:r>
        <w:t xml:space="preserve">d3viqShmastam tam d3viqShmO d3viqShmastam | </w:t>
      </w:r>
    </w:p>
    <w:p w14:paraId="2A340A08" w14:textId="77777777" w:rsidR="007A521B" w:rsidRDefault="00AD1257">
      <w:r>
        <w:t>22)</w:t>
      </w:r>
      <w:r>
        <w:tab/>
        <w:t>1.1.9.2(20)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2971A47B" w14:textId="77777777" w:rsidR="007A521B" w:rsidRDefault="00AD1257">
      <w:r>
        <w:t>tam-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tam-ata#H</w:t>
      </w:r>
      <w:proofErr w:type="spellEnd"/>
      <w:r>
        <w:t xml:space="preserve"> | </w:t>
      </w:r>
    </w:p>
    <w:p w14:paraId="07BFD8C8" w14:textId="77777777" w:rsidR="007A521B" w:rsidRDefault="00AD1257">
      <w:r>
        <w:t>23)</w:t>
      </w:r>
      <w:r>
        <w:tab/>
        <w:t>1.1.9.2(21)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</w:t>
      </w:r>
    </w:p>
    <w:p w14:paraId="65EC18D1" w14:textId="77777777" w:rsidR="007A521B" w:rsidRDefault="00AD1257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tO</w:t>
      </w:r>
      <w:proofErr w:type="spellEnd"/>
      <w:r>
        <w:t xml:space="preserve"> &amp;</w:t>
      </w:r>
      <w:proofErr w:type="spellStart"/>
      <w:r>
        <w:t>tOq</w:t>
      </w:r>
      <w:proofErr w:type="spellEnd"/>
      <w:r>
        <w:t xml:space="preserve"> mA | </w:t>
      </w:r>
    </w:p>
    <w:p w14:paraId="2D80F18E" w14:textId="77777777" w:rsidR="007A521B" w:rsidRDefault="00AD1257">
      <w:r>
        <w:t>24)</w:t>
      </w:r>
      <w:r>
        <w:tab/>
        <w:t>1.1.9.2(22)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</w:t>
      </w:r>
    </w:p>
    <w:p w14:paraId="46BF9014" w14:textId="77777777" w:rsidR="007A521B" w:rsidRDefault="00AD1257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3E0731A6" w14:textId="77777777" w:rsidR="007A521B" w:rsidRDefault="00AD1257">
      <w:r>
        <w:t>25)</w:t>
      </w:r>
      <w:r>
        <w:tab/>
        <w:t>1.1.9.2(23)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350873BD" w14:textId="77777777" w:rsidR="007A521B" w:rsidRDefault="00AD1257">
      <w:r>
        <w:t>mauqga3pa#haqtO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mauqga3pa#hataH | </w:t>
      </w:r>
    </w:p>
    <w:p w14:paraId="204CE99C" w14:textId="77777777" w:rsidR="007A521B" w:rsidRDefault="00AD1257">
      <w:r>
        <w:t>26)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41AAD83E" w14:textId="77777777" w:rsidR="007A521B" w:rsidRDefault="00AD1257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5236A2CE" w14:textId="77777777" w:rsidR="007A521B" w:rsidRDefault="00AD1257">
      <w:r>
        <w:t>27)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1510A257" w14:textId="77777777" w:rsidR="007A521B" w:rsidRDefault="00AD1257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3A308D7E" w14:textId="77777777" w:rsidR="007A521B" w:rsidRDefault="00AD1257">
      <w:r>
        <w:t>28)</w:t>
      </w:r>
      <w:r>
        <w:tab/>
        <w:t>1.1.9.2(25)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pRuqthiq2vyAH |</w:t>
      </w:r>
    </w:p>
    <w:p w14:paraId="73B0E2DA" w14:textId="77777777" w:rsidR="007A521B" w:rsidRDefault="00AD1257">
      <w:proofErr w:type="spellStart"/>
      <w:r>
        <w:t>aqraru#H</w:t>
      </w:r>
      <w:proofErr w:type="spellEnd"/>
      <w:r>
        <w:t xml:space="preserve"> pRuthiq2vyAH pRu#thiq2vyA </w:t>
      </w:r>
      <w:proofErr w:type="spellStart"/>
      <w:r>
        <w:t>aqraru#raqraru#H</w:t>
      </w:r>
      <w:proofErr w:type="spellEnd"/>
      <w:r>
        <w:t xml:space="preserve"> pRuthiq2vyAH | </w:t>
      </w:r>
    </w:p>
    <w:p w14:paraId="63FBBB5B" w14:textId="77777777" w:rsidR="007A521B" w:rsidRDefault="00AD1257">
      <w:r>
        <w:t>29)</w:t>
      </w:r>
      <w:r>
        <w:tab/>
        <w:t>1.1.9.2(26)</w:t>
      </w:r>
      <w:proofErr w:type="gramStart"/>
      <w:r>
        <w:t>-  pRuqthiq</w:t>
      </w:r>
      <w:proofErr w:type="gramEnd"/>
      <w:r>
        <w:t>2vyAH | adE#3vayajanaH |</w:t>
      </w:r>
    </w:p>
    <w:p w14:paraId="4B4F7D21" w14:textId="77777777" w:rsidR="007A521B" w:rsidRDefault="00AD1257">
      <w:r>
        <w:lastRenderedPageBreak/>
        <w:t xml:space="preserve">pRuqthiq2vyA adE#3vayajaqnO &amp;dE#3vayajanaH pRuthiq2vyAH pRu#thiq2vyA adE#3vayajanaH | </w:t>
      </w:r>
    </w:p>
    <w:p w14:paraId="43804A7B" w14:textId="77777777" w:rsidR="007A521B" w:rsidRDefault="00AD1257">
      <w:r>
        <w:t>30)</w:t>
      </w:r>
      <w:r>
        <w:tab/>
        <w:t>1.1.9.2(27)</w:t>
      </w:r>
      <w:proofErr w:type="gramStart"/>
      <w:r>
        <w:t>-  adE</w:t>
      </w:r>
      <w:proofErr w:type="gramEnd"/>
      <w:r>
        <w:t xml:space="preserve">#3vayajanaH | </w:t>
      </w:r>
      <w:proofErr w:type="spellStart"/>
      <w:r>
        <w:t>vraqjam</w:t>
      </w:r>
      <w:proofErr w:type="spellEnd"/>
      <w:r>
        <w:t xml:space="preserve"> |</w:t>
      </w:r>
    </w:p>
    <w:p w14:paraId="2BB63550" w14:textId="77777777" w:rsidR="007A521B" w:rsidRDefault="00AD1257">
      <w:r>
        <w:t xml:space="preserve">adE#3vayajanO </w:t>
      </w:r>
      <w:proofErr w:type="spellStart"/>
      <w:r>
        <w:t>vraqjaM</w:t>
      </w:r>
      <w:proofErr w:type="spellEnd"/>
      <w:r>
        <w:t xml:space="preserve"> ~Mvraqjam-adE#3vayajaqnO &amp;dE#3vayajanO </w:t>
      </w:r>
      <w:proofErr w:type="spellStart"/>
      <w:r>
        <w:t>vraqjam</w:t>
      </w:r>
      <w:proofErr w:type="spellEnd"/>
      <w:r>
        <w:t xml:space="preserve"> | </w:t>
      </w:r>
    </w:p>
    <w:p w14:paraId="082815BB" w14:textId="77777777" w:rsidR="007A521B" w:rsidRDefault="00AD1257">
      <w:r>
        <w:t>31)</w:t>
      </w:r>
      <w:r>
        <w:tab/>
        <w:t>1.1.9.2(27)</w:t>
      </w:r>
      <w:proofErr w:type="gramStart"/>
      <w:r>
        <w:t>-  adE</w:t>
      </w:r>
      <w:proofErr w:type="gramEnd"/>
      <w:r>
        <w:t>#3vayajanaH |</w:t>
      </w:r>
    </w:p>
    <w:p w14:paraId="04D66E58" w14:textId="77777777" w:rsidR="007A521B" w:rsidRDefault="00AD1257">
      <w:r>
        <w:t xml:space="preserve">adE#3vayajanaq ityadE#3va - </w:t>
      </w:r>
      <w:proofErr w:type="spellStart"/>
      <w:r>
        <w:t>yaqjaqnaqH</w:t>
      </w:r>
      <w:proofErr w:type="spellEnd"/>
      <w:r>
        <w:t xml:space="preserve"> | </w:t>
      </w:r>
    </w:p>
    <w:p w14:paraId="3153DD6B" w14:textId="77777777" w:rsidR="007A521B" w:rsidRDefault="00AD1257">
      <w:r>
        <w:t>32)</w:t>
      </w:r>
      <w:r>
        <w:tab/>
        <w:t>1.1.9.2(28)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gaq3cCaq2 |</w:t>
      </w:r>
    </w:p>
    <w:p w14:paraId="7962153A" w14:textId="77777777" w:rsidR="007A521B" w:rsidRDefault="00AD1257">
      <w:proofErr w:type="spellStart"/>
      <w:r>
        <w:t>vraqjam</w:t>
      </w:r>
      <w:proofErr w:type="spellEnd"/>
      <w:r>
        <w:t xml:space="preserve"> ga#3cCa2 ga3cCa2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ga#3cCa2 | </w:t>
      </w:r>
    </w:p>
    <w:p w14:paraId="42D55D96" w14:textId="77777777" w:rsidR="007A521B" w:rsidRDefault="00AD1257">
      <w:r>
        <w:t>33)</w:t>
      </w:r>
      <w:r>
        <w:tab/>
        <w:t>1.1.9.2(29)</w:t>
      </w:r>
      <w:proofErr w:type="gramStart"/>
      <w:r>
        <w:t>-  gaq</w:t>
      </w:r>
      <w:proofErr w:type="gramEnd"/>
      <w:r>
        <w:t>3cCaq2 | gOq3sthA2na$m |</w:t>
      </w:r>
    </w:p>
    <w:p w14:paraId="0E7425BA" w14:textId="77777777" w:rsidR="007A521B" w:rsidRDefault="00AD1257">
      <w:r>
        <w:t xml:space="preserve">gaq3cCaq2 gOq3sthA2na#m </w:t>
      </w:r>
      <w:proofErr w:type="spellStart"/>
      <w:r>
        <w:t>gOq3sthA2na#m</w:t>
      </w:r>
      <w:proofErr w:type="spellEnd"/>
      <w:r>
        <w:t xml:space="preserve"> ga3cCa2 </w:t>
      </w:r>
      <w:proofErr w:type="spellStart"/>
      <w:r>
        <w:t>ga3cCa2</w:t>
      </w:r>
      <w:proofErr w:type="spellEnd"/>
      <w:r>
        <w:t xml:space="preserve"> gOq3sthA2na$m | </w:t>
      </w:r>
    </w:p>
    <w:p w14:paraId="18D80912" w14:textId="77777777" w:rsidR="007A521B" w:rsidRDefault="00AD1257">
      <w:r>
        <w:t>34)</w:t>
      </w:r>
      <w:r>
        <w:tab/>
        <w:t>1.1.9.2(30)</w:t>
      </w:r>
      <w:proofErr w:type="gramStart"/>
      <w:r>
        <w:t>-  gOq</w:t>
      </w:r>
      <w:proofErr w:type="gramEnd"/>
      <w:r>
        <w:t xml:space="preserve">3sthA2na$m | </w:t>
      </w:r>
      <w:proofErr w:type="spellStart"/>
      <w:r>
        <w:t>var.Sha#tu</w:t>
      </w:r>
      <w:proofErr w:type="spellEnd"/>
      <w:r>
        <w:t xml:space="preserve"> |</w:t>
      </w:r>
    </w:p>
    <w:p w14:paraId="32E0A95E" w14:textId="77777777" w:rsidR="007A521B" w:rsidRDefault="00AD1257">
      <w:r>
        <w:t>gOq3sthA2naqM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gOq3sthA2na#m gOq3sthA2naqM ~</w:t>
      </w:r>
      <w:proofErr w:type="spellStart"/>
      <w:r>
        <w:t>Mvar.Sha#tu</w:t>
      </w:r>
      <w:proofErr w:type="spellEnd"/>
      <w:r>
        <w:t xml:space="preserve"> | </w:t>
      </w:r>
    </w:p>
    <w:p w14:paraId="6FCE4CF8" w14:textId="77777777" w:rsidR="007A521B" w:rsidRDefault="00AD1257">
      <w:r>
        <w:t>35)</w:t>
      </w:r>
      <w:r>
        <w:tab/>
        <w:t>1.1.9.2(30)</w:t>
      </w:r>
      <w:proofErr w:type="gramStart"/>
      <w:r>
        <w:t>-  gOq</w:t>
      </w:r>
      <w:proofErr w:type="gramEnd"/>
      <w:r>
        <w:t>3sthA2na$m |</w:t>
      </w:r>
    </w:p>
    <w:p w14:paraId="586BAD6B" w14:textId="77777777" w:rsidR="007A521B" w:rsidRDefault="00AD1257">
      <w:r>
        <w:t xml:space="preserve">gOq3sthA2naqmiti# gO3 - sthA2na$m | </w:t>
      </w:r>
    </w:p>
    <w:p w14:paraId="35E8CE4B" w14:textId="77777777" w:rsidR="007A521B" w:rsidRDefault="00AD1257">
      <w:r>
        <w:t>36)</w:t>
      </w:r>
      <w:r>
        <w:tab/>
        <w:t>1.1.9.2(31)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F3EE6B7" w14:textId="77777777" w:rsidR="007A521B" w:rsidRDefault="00AD1257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6B25E1A8" w14:textId="77777777" w:rsidR="007A521B" w:rsidRDefault="00AD1257">
      <w:r>
        <w:t>37)</w:t>
      </w:r>
      <w:r>
        <w:tab/>
        <w:t>1.1.9.2(32)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d3yauH |</w:t>
      </w:r>
    </w:p>
    <w:p w14:paraId="274EC871" w14:textId="77777777" w:rsidR="007A521B" w:rsidRDefault="00AD1257">
      <w:proofErr w:type="spellStart"/>
      <w:r>
        <w:t>tEq</w:t>
      </w:r>
      <w:proofErr w:type="spellEnd"/>
      <w:r>
        <w:t xml:space="preserve"> d3yaur d3yaustE# </w:t>
      </w:r>
      <w:proofErr w:type="spellStart"/>
      <w:r>
        <w:t>tEq</w:t>
      </w:r>
      <w:proofErr w:type="spellEnd"/>
      <w:r>
        <w:t xml:space="preserve"> d3yauH | </w:t>
      </w:r>
    </w:p>
    <w:p w14:paraId="146C6BCC" w14:textId="77777777" w:rsidR="007A521B" w:rsidRDefault="00AD1257">
      <w:r>
        <w:t>38)</w:t>
      </w:r>
      <w:r>
        <w:tab/>
        <w:t>1.1.9.2(33)</w:t>
      </w:r>
      <w:proofErr w:type="gramStart"/>
      <w:r>
        <w:t>-  d</w:t>
      </w:r>
      <w:proofErr w:type="gramEnd"/>
      <w:r>
        <w:t>3yauH | baq3dhAq4na |</w:t>
      </w:r>
    </w:p>
    <w:p w14:paraId="1E70354C" w14:textId="77777777" w:rsidR="007A521B" w:rsidRDefault="00AD1257">
      <w:r>
        <w:t xml:space="preserve">d3yaur ba#3dhAq4na </w:t>
      </w:r>
      <w:proofErr w:type="spellStart"/>
      <w:r>
        <w:t>ba#3dhAq4na</w:t>
      </w:r>
      <w:proofErr w:type="spellEnd"/>
      <w:r>
        <w:t xml:space="preserve"> d3yaur </w:t>
      </w:r>
      <w:proofErr w:type="spellStart"/>
      <w:r>
        <w:t>d3yaur</w:t>
      </w:r>
      <w:proofErr w:type="spellEnd"/>
      <w:r>
        <w:t xml:space="preserve"> ba#3dhAq4na | </w:t>
      </w:r>
    </w:p>
    <w:p w14:paraId="51B96353" w14:textId="77777777" w:rsidR="007A521B" w:rsidRDefault="00AD1257">
      <w:r>
        <w:t>39)</w:t>
      </w:r>
      <w:r>
        <w:tab/>
        <w:t>1.1.9.2(34)</w:t>
      </w:r>
      <w:proofErr w:type="gramStart"/>
      <w:r>
        <w:t>-  baq</w:t>
      </w:r>
      <w:proofErr w:type="gramEnd"/>
      <w:r>
        <w:t>3dhAq4na | dEq3vaq |</w:t>
      </w:r>
    </w:p>
    <w:p w14:paraId="50244244" w14:textId="77777777" w:rsidR="007A521B" w:rsidRDefault="00AD1257">
      <w:r>
        <w:t xml:space="preserve">baq3dhAq4na dE#3va dE3va ba3dhAq4na ba#3dhAq4na dE#3va | </w:t>
      </w:r>
    </w:p>
    <w:p w14:paraId="1A0EFFC0" w14:textId="77777777" w:rsidR="007A521B" w:rsidRDefault="00AD1257">
      <w:r>
        <w:t>40)</w:t>
      </w:r>
      <w:r>
        <w:tab/>
        <w:t>1.1.9.2(35)</w:t>
      </w:r>
      <w:proofErr w:type="gramStart"/>
      <w:r>
        <w:t>-  dEq</w:t>
      </w:r>
      <w:proofErr w:type="gramEnd"/>
      <w:r>
        <w:t xml:space="preserve">3vaq | </w:t>
      </w:r>
      <w:proofErr w:type="spellStart"/>
      <w:r>
        <w:t>saqviqtaqH</w:t>
      </w:r>
      <w:proofErr w:type="spellEnd"/>
      <w:r>
        <w:t xml:space="preserve"> |</w:t>
      </w:r>
    </w:p>
    <w:p w14:paraId="4C762272" w14:textId="77777777" w:rsidR="007A521B" w:rsidRDefault="00AD1257">
      <w:r>
        <w:t xml:space="preserve">dEq3vaq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dEq3vaq </w:t>
      </w:r>
      <w:proofErr w:type="spellStart"/>
      <w:r>
        <w:t>dEq3vaq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6B144401" w14:textId="77777777" w:rsidR="007A521B" w:rsidRDefault="00AD1257">
      <w:r>
        <w:t>41)</w:t>
      </w:r>
      <w:r>
        <w:tab/>
        <w:t>1.1.9.2(36)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(P2S-8.8)</w:t>
      </w:r>
    </w:p>
    <w:p w14:paraId="0381DD58" w14:textId="77777777" w:rsidR="007A521B" w:rsidRDefault="00AD1257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28151990" w14:textId="77777777" w:rsidR="007A521B" w:rsidRDefault="00AD1257">
      <w:r>
        <w:lastRenderedPageBreak/>
        <w:t>42)</w:t>
      </w:r>
      <w:r>
        <w:tab/>
        <w:t>1.1.9.2(37)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4C8283AD" w14:textId="77777777" w:rsidR="007A521B" w:rsidRDefault="00AD1257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46025FEF" w14:textId="77777777" w:rsidR="007A521B" w:rsidRDefault="00AD1257">
      <w:r>
        <w:t>43)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642736BA" w14:textId="77777777" w:rsidR="007A521B" w:rsidRDefault="00AD1257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4F6B74C8" w14:textId="77777777" w:rsidR="007A521B" w:rsidRDefault="00AD1257">
      <w:r>
        <w:t>44)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686BF61E" w14:textId="77777777" w:rsidR="007A521B" w:rsidRDefault="00AD1257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10CDD875" w14:textId="77777777" w:rsidR="007A521B" w:rsidRDefault="00AD1257">
      <w:r>
        <w:t>45)</w:t>
      </w:r>
      <w:r>
        <w:tab/>
        <w:t>1.1.9.2(39)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43F5C823" w14:textId="77777777" w:rsidR="007A521B" w:rsidRDefault="00AD1257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470BB311" w14:textId="77777777" w:rsidR="007A521B" w:rsidRDefault="00AD1257">
      <w:r>
        <w:t>46)</w:t>
      </w:r>
      <w:r>
        <w:tab/>
        <w:t>1.1.9.2(40)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6E1708A" w14:textId="77777777" w:rsidR="007A521B" w:rsidRDefault="00AD1257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1A71E0C" w14:textId="77777777" w:rsidR="007A521B" w:rsidRDefault="00AD1257">
      <w:r>
        <w:t>47)</w:t>
      </w:r>
      <w:r>
        <w:tab/>
        <w:t>1.1.9.2(41)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733889DF" w14:textId="77777777" w:rsidR="007A521B" w:rsidRDefault="00AD1257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5B0E3635" w14:textId="77777777" w:rsidR="007A521B" w:rsidRDefault="00AD1257">
      <w:r>
        <w:t>48)</w:t>
      </w:r>
      <w:r>
        <w:tab/>
        <w:t>1.1.9.2(42)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d3vEShTi# |</w:t>
      </w:r>
    </w:p>
    <w:p w14:paraId="4B427561" w14:textId="77777777" w:rsidR="007A521B" w:rsidRDefault="00AD1257">
      <w:proofErr w:type="spellStart"/>
      <w:r>
        <w:t>aqsmAn</w:t>
      </w:r>
      <w:proofErr w:type="spellEnd"/>
      <w:r>
        <w:t xml:space="preserve"> d3vEShTiq d3vEShTyaqsmAn-aqsmAn d3vEShTi# | </w:t>
      </w:r>
    </w:p>
    <w:p w14:paraId="4F9DFA2E" w14:textId="77777777" w:rsidR="007A521B" w:rsidRDefault="00AD1257">
      <w:r>
        <w:t>49)</w:t>
      </w:r>
      <w:r>
        <w:tab/>
        <w:t>1.1.9.2(43)</w:t>
      </w:r>
      <w:proofErr w:type="gramStart"/>
      <w:r>
        <w:t>-  d</w:t>
      </w:r>
      <w:proofErr w:type="gramEnd"/>
      <w:r>
        <w:t>3vEShTi# | yam |</w:t>
      </w:r>
    </w:p>
    <w:p w14:paraId="7A939EC8" w14:textId="77777777" w:rsidR="007A521B" w:rsidRDefault="00AD1257">
      <w:r>
        <w:t xml:space="preserve">d3vEShTiq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d3vEShTiq </w:t>
      </w:r>
      <w:proofErr w:type="spellStart"/>
      <w:r>
        <w:t>d3vEShTiq</w:t>
      </w:r>
      <w:proofErr w:type="spellEnd"/>
      <w:r>
        <w:t xml:space="preserve"> yam | </w:t>
      </w:r>
    </w:p>
    <w:p w14:paraId="0C3F6A53" w14:textId="77777777" w:rsidR="007A521B" w:rsidRDefault="00AD1257">
      <w:r>
        <w:t>50)</w:t>
      </w:r>
      <w:r>
        <w:tab/>
        <w:t>1.1.9.2(44)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DEBBCE" w14:textId="77777777" w:rsidR="007A521B" w:rsidRDefault="00AD1257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36D7BCE1" w14:textId="77777777" w:rsidR="007A521B" w:rsidRDefault="00AD1257">
      <w:r>
        <w:t>51)</w:t>
      </w:r>
      <w:r>
        <w:tab/>
        <w:t>1.1.9.2(45)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0D75E513" w14:textId="77777777" w:rsidR="007A521B" w:rsidRDefault="00AD1257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7EE1BB80" w14:textId="77777777" w:rsidR="007A521B" w:rsidRDefault="00AD1257">
      <w:r>
        <w:t>52)</w:t>
      </w:r>
      <w:r>
        <w:tab/>
        <w:t>1.1.9.2(46)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d3viqShmaH |</w:t>
      </w:r>
    </w:p>
    <w:p w14:paraId="34E32725" w14:textId="77777777" w:rsidR="007A521B" w:rsidRDefault="00AD1257">
      <w:proofErr w:type="spellStart"/>
      <w:r>
        <w:t>vaqyam</w:t>
      </w:r>
      <w:proofErr w:type="spellEnd"/>
      <w:r>
        <w:t xml:space="preserve"> d3viqShmO </w:t>
      </w:r>
      <w:proofErr w:type="spellStart"/>
      <w:r>
        <w:t>d3viqShmO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d3viqShmaH | </w:t>
      </w:r>
    </w:p>
    <w:p w14:paraId="096183D9" w14:textId="77777777" w:rsidR="007A521B" w:rsidRDefault="00AD1257">
      <w:r>
        <w:t>53)</w:t>
      </w:r>
      <w:r>
        <w:tab/>
        <w:t>1.1.9.2(47)</w:t>
      </w:r>
      <w:proofErr w:type="gramStart"/>
      <w:r>
        <w:t>-  d</w:t>
      </w:r>
      <w:proofErr w:type="gramEnd"/>
      <w:r>
        <w:t xml:space="preserve">3viqShmaH | </w:t>
      </w:r>
      <w:proofErr w:type="spellStart"/>
      <w:r>
        <w:t>tam</w:t>
      </w:r>
      <w:proofErr w:type="spellEnd"/>
      <w:r>
        <w:t xml:space="preserve"> |</w:t>
      </w:r>
    </w:p>
    <w:p w14:paraId="7D0BC14B" w14:textId="77777777" w:rsidR="007A521B" w:rsidRDefault="00AD1257">
      <w:r>
        <w:t xml:space="preserve">d3viqShmastam tam d3viqShmO d3viqShmastam | </w:t>
      </w:r>
    </w:p>
    <w:p w14:paraId="4703538E" w14:textId="77777777" w:rsidR="007A521B" w:rsidRDefault="00AD1257">
      <w:r>
        <w:t>54)</w:t>
      </w:r>
      <w:r>
        <w:tab/>
        <w:t>1.1.9.2(48)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(G4S-1.1-21)</w:t>
      </w:r>
    </w:p>
    <w:p w14:paraId="65A94B6C" w14:textId="77777777" w:rsidR="007A521B" w:rsidRDefault="00AD1257">
      <w:r>
        <w:t>tam-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tam-ata#H</w:t>
      </w:r>
      <w:proofErr w:type="spellEnd"/>
      <w:r>
        <w:t xml:space="preserve"> | </w:t>
      </w:r>
    </w:p>
    <w:p w14:paraId="2ABF4A19" w14:textId="77777777" w:rsidR="007A521B" w:rsidRDefault="00AD1257">
      <w:r>
        <w:lastRenderedPageBreak/>
        <w:t>55)</w:t>
      </w:r>
      <w:r>
        <w:tab/>
        <w:t>1.1.9.2(49)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(G4S-1.1-21)</w:t>
      </w:r>
    </w:p>
    <w:p w14:paraId="078A6F16" w14:textId="77777777" w:rsidR="007A521B" w:rsidRDefault="00AD1257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tO</w:t>
      </w:r>
      <w:proofErr w:type="spellEnd"/>
      <w:r>
        <w:t xml:space="preserve"> &amp;</w:t>
      </w:r>
      <w:proofErr w:type="spellStart"/>
      <w:r>
        <w:t>tOq</w:t>
      </w:r>
      <w:proofErr w:type="spellEnd"/>
      <w:r>
        <w:t xml:space="preserve"> mA | </w:t>
      </w:r>
    </w:p>
    <w:p w14:paraId="64D455D6" w14:textId="77777777" w:rsidR="007A521B" w:rsidRDefault="00AD1257">
      <w:r>
        <w:t>56)</w:t>
      </w:r>
      <w:r>
        <w:tab/>
        <w:t>1.1.9.2(50)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(G4S-1.1-21)</w:t>
      </w:r>
    </w:p>
    <w:p w14:paraId="40EDF172" w14:textId="77777777" w:rsidR="007A521B" w:rsidRDefault="00AD1257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0354822D" w14:textId="77777777" w:rsidR="007A521B" w:rsidRDefault="00AD1257">
      <w:r>
        <w:t>1)</w:t>
      </w:r>
      <w:r>
        <w:tab/>
        <w:t>1.1.9.3(1)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aqraru#H</w:t>
      </w:r>
      <w:proofErr w:type="spellEnd"/>
      <w:r>
        <w:t xml:space="preserve"> | (G4S-1.1-21)</w:t>
      </w:r>
    </w:p>
    <w:p w14:paraId="5C12B111" w14:textId="77777777" w:rsidR="007A521B" w:rsidRDefault="00AD1257">
      <w:r>
        <w:t xml:space="preserve">mauqgaq3raru#raqraru#r </w:t>
      </w:r>
      <w:proofErr w:type="spellStart"/>
      <w:r>
        <w:t>mau~g</w:t>
      </w:r>
      <w:proofErr w:type="spellEnd"/>
      <w:r>
        <w:t xml:space="preserve"> maugaq3raru#H | </w:t>
      </w:r>
    </w:p>
    <w:p w14:paraId="541FC646" w14:textId="77777777" w:rsidR="007A521B" w:rsidRDefault="00AD1257">
      <w:r>
        <w:t>2)</w:t>
      </w:r>
      <w:r>
        <w:tab/>
        <w:t>1.1.9.3(2)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(G4S-1.1-21)</w:t>
      </w:r>
    </w:p>
    <w:p w14:paraId="620647E4" w14:textId="77777777" w:rsidR="007A521B" w:rsidRDefault="00AD1257">
      <w:proofErr w:type="spellStart"/>
      <w:r>
        <w:t>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</w:t>
      </w:r>
      <w:proofErr w:type="spellEnd"/>
      <w:r>
        <w:t xml:space="preserve"> | </w:t>
      </w:r>
    </w:p>
    <w:p w14:paraId="2600D537" w14:textId="77777777" w:rsidR="007A521B" w:rsidRDefault="00AD1257">
      <w:r>
        <w:t>3)</w:t>
      </w:r>
      <w:r>
        <w:tab/>
        <w:t>1.1.9.3(3)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di3va$m | (G4S-1.1-21)</w:t>
      </w:r>
    </w:p>
    <w:p w14:paraId="09005B3A" w14:textId="77777777" w:rsidR="007A521B" w:rsidRDefault="00AD1257">
      <w:proofErr w:type="spellStart"/>
      <w:r>
        <w:t>tEq</w:t>
      </w:r>
      <w:proofErr w:type="spellEnd"/>
      <w:r>
        <w:t xml:space="preserve"> di3vaqm di3va#m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di3va$m | </w:t>
      </w:r>
    </w:p>
    <w:p w14:paraId="6DB8750B" w14:textId="77777777" w:rsidR="007A521B" w:rsidRDefault="00AD1257">
      <w:r>
        <w:t>4)</w:t>
      </w:r>
      <w:r>
        <w:tab/>
        <w:t>1.1.9.3(4)</w:t>
      </w:r>
      <w:proofErr w:type="gramStart"/>
      <w:r>
        <w:t>-  di</w:t>
      </w:r>
      <w:proofErr w:type="gramEnd"/>
      <w:r>
        <w:t>3va$m | mA |</w:t>
      </w:r>
    </w:p>
    <w:p w14:paraId="586F10F2" w14:textId="77777777" w:rsidR="007A521B" w:rsidRDefault="00AD1257">
      <w:r>
        <w:t xml:space="preserve">di3vaqm mA </w:t>
      </w:r>
      <w:proofErr w:type="spellStart"/>
      <w:r>
        <w:t>mA</w:t>
      </w:r>
      <w:proofErr w:type="spellEnd"/>
      <w:r>
        <w:t xml:space="preserve"> di3vaqm </w:t>
      </w:r>
      <w:proofErr w:type="spellStart"/>
      <w:r>
        <w:t>di3vaqm</w:t>
      </w:r>
      <w:proofErr w:type="spellEnd"/>
      <w:r>
        <w:t xml:space="preserve"> mA | </w:t>
      </w:r>
    </w:p>
    <w:p w14:paraId="37E9E7C2" w14:textId="77777777" w:rsidR="007A521B" w:rsidRDefault="00AD1257">
      <w:r>
        <w:t>5)</w:t>
      </w:r>
      <w:r>
        <w:tab/>
        <w:t>1.1.9.3(5)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skAqn</w:t>
      </w:r>
      <w:proofErr w:type="spellEnd"/>
      <w:r>
        <w:t xml:space="preserve"> |</w:t>
      </w:r>
    </w:p>
    <w:p w14:paraId="236CE122" w14:textId="77777777" w:rsidR="007A521B" w:rsidRDefault="00AD1257">
      <w:r>
        <w:t xml:space="preserve">mA </w:t>
      </w:r>
      <w:proofErr w:type="spellStart"/>
      <w:r>
        <w:t>skA$n</w:t>
      </w:r>
      <w:proofErr w:type="spellEnd"/>
      <w:r>
        <w:t xml:space="preserve"> th2skAqn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# | </w:t>
      </w:r>
    </w:p>
    <w:p w14:paraId="23059F28" w14:textId="77777777" w:rsidR="007A521B" w:rsidRDefault="00AD1257">
      <w:r>
        <w:t>6)</w:t>
      </w:r>
      <w:r>
        <w:tab/>
        <w:t>1.1.9.3(6)</w:t>
      </w:r>
      <w:proofErr w:type="gramStart"/>
      <w:r>
        <w:t xml:space="preserve">-  </w:t>
      </w:r>
      <w:proofErr w:type="spellStart"/>
      <w:r>
        <w:t>skAqn</w:t>
      </w:r>
      <w:proofErr w:type="spellEnd"/>
      <w:proofErr w:type="gram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29B79826" w14:textId="77777777" w:rsidR="007A521B" w:rsidRDefault="00AD1257"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th2skAqnq. </w:t>
      </w:r>
      <w:proofErr w:type="spellStart"/>
      <w:r>
        <w:t>vasa#vaH</w:t>
      </w:r>
      <w:proofErr w:type="spellEnd"/>
      <w:r>
        <w:t xml:space="preserve"> | </w:t>
      </w:r>
    </w:p>
    <w:p w14:paraId="0354C2C0" w14:textId="77777777" w:rsidR="007A521B" w:rsidRDefault="00AD1257">
      <w:r>
        <w:t>7)</w:t>
      </w:r>
      <w:r>
        <w:tab/>
        <w:t>1.1.9.3(7)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5BFE42A" w14:textId="77777777" w:rsidR="007A521B" w:rsidRDefault="00AD1257">
      <w:proofErr w:type="spellStart"/>
      <w:r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</w:t>
      </w:r>
      <w:proofErr w:type="spellEnd"/>
      <w:r>
        <w:t xml:space="preserve"> | </w:t>
      </w:r>
    </w:p>
    <w:p w14:paraId="0DA103BE" w14:textId="77777777" w:rsidR="007A521B" w:rsidRDefault="00AD1257">
      <w:r>
        <w:t>8)</w:t>
      </w:r>
      <w:r>
        <w:tab/>
        <w:t>1.1.9.3(8)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75194A64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647CB46" w14:textId="77777777" w:rsidR="007A521B" w:rsidRDefault="00AD1257">
      <w:r>
        <w:t>9)</w:t>
      </w:r>
      <w:r>
        <w:tab/>
        <w:t>1.1.9.3(9)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># | g3RuqhNaq~ntuq |</w:t>
      </w:r>
    </w:p>
    <w:p w14:paraId="6B4E1A76" w14:textId="77777777" w:rsidR="007A521B" w:rsidRDefault="00AD1257">
      <w:proofErr w:type="spellStart"/>
      <w:r>
        <w:t>pari</w:t>
      </w:r>
      <w:proofErr w:type="spellEnd"/>
      <w:r>
        <w:t xml:space="preserve"># g3RuhNa~ntu g3RuhNa~ntuq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g3RuhNa~ntu | </w:t>
      </w:r>
    </w:p>
    <w:p w14:paraId="2E5A1F7F" w14:textId="77777777" w:rsidR="007A521B" w:rsidRDefault="00AD1257">
      <w:r>
        <w:t>10)</w:t>
      </w:r>
      <w:r>
        <w:tab/>
        <w:t>1.1.9.3(10)</w:t>
      </w:r>
      <w:proofErr w:type="gramStart"/>
      <w:r>
        <w:t>-  g</w:t>
      </w:r>
      <w:proofErr w:type="gramEnd"/>
      <w:r>
        <w:t>3RuqhNaq~ntuq | gAq3yaqtrENa# |</w:t>
      </w:r>
    </w:p>
    <w:p w14:paraId="52772413" w14:textId="77777777" w:rsidR="007A521B" w:rsidRDefault="00AD1257">
      <w:r>
        <w:t xml:space="preserve">g3RuqhNaq~ntuq gAq3yaqtrENa# gA3yaqtrENa# g3RuhNa~ntu </w:t>
      </w:r>
      <w:proofErr w:type="spellStart"/>
      <w:r>
        <w:t>g3RuhNa~ntu</w:t>
      </w:r>
      <w:proofErr w:type="spellEnd"/>
      <w:r>
        <w:t xml:space="preserve"> gA3yaqtrENa# | </w:t>
      </w:r>
    </w:p>
    <w:p w14:paraId="3FAFDE0B" w14:textId="77777777" w:rsidR="007A521B" w:rsidRDefault="00AD1257">
      <w:r>
        <w:t>11)</w:t>
      </w:r>
      <w:r>
        <w:tab/>
        <w:t>1.1.9.3(11)</w:t>
      </w:r>
      <w:proofErr w:type="gramStart"/>
      <w:r>
        <w:t>-  gAq</w:t>
      </w:r>
      <w:proofErr w:type="gramEnd"/>
      <w:r>
        <w:t>3yaqtrENa# | Ca2~nd3~a#sA |</w:t>
      </w:r>
    </w:p>
    <w:p w14:paraId="58E63079" w14:textId="77777777" w:rsidR="007A521B" w:rsidRDefault="00AD1257">
      <w:r>
        <w:lastRenderedPageBreak/>
        <w:t xml:space="preserve">gAq3yaqtrENaq Ca2~nd3~a#sAq Ca2~nd3~a#sA gA3yaqtrENa# gA3yaqtrENaq Ca2~nd3~a#sA | </w:t>
      </w:r>
    </w:p>
    <w:p w14:paraId="11DE820E" w14:textId="77777777" w:rsidR="007A521B" w:rsidRDefault="00AD1257">
      <w:r>
        <w:t>12)</w:t>
      </w:r>
      <w:r>
        <w:tab/>
        <w:t>1.1.9.3(12)</w:t>
      </w:r>
      <w:proofErr w:type="gramStart"/>
      <w:r>
        <w:t>-  Ca</w:t>
      </w:r>
      <w:proofErr w:type="gramEnd"/>
      <w:r>
        <w:t>2~nd3~a#sA | ruqd3rAH |</w:t>
      </w:r>
    </w:p>
    <w:p w14:paraId="202FFC60" w14:textId="77777777" w:rsidR="007A521B" w:rsidRDefault="00AD1257">
      <w:r>
        <w:t xml:space="preserve">Ca2~nd3~a#sA ruqd3rA ruqd3rASCa2~nd3~a#sAq Ca2~nd3~a#sA ruqd3rAH | </w:t>
      </w:r>
    </w:p>
    <w:p w14:paraId="6BF1A592" w14:textId="77777777" w:rsidR="007A521B" w:rsidRDefault="00AD1257">
      <w:r>
        <w:t>13)</w:t>
      </w:r>
      <w:r>
        <w:tab/>
        <w:t>1.1.9.3(13)</w:t>
      </w:r>
      <w:proofErr w:type="gramStart"/>
      <w:r>
        <w:t>-  ruqd</w:t>
      </w:r>
      <w:proofErr w:type="gramEnd"/>
      <w:r>
        <w:t xml:space="preserve">3rAH | </w:t>
      </w:r>
      <w:proofErr w:type="spellStart"/>
      <w:r>
        <w:t>tvAq</w:t>
      </w:r>
      <w:proofErr w:type="spellEnd"/>
      <w:r>
        <w:t xml:space="preserve"> |</w:t>
      </w:r>
    </w:p>
    <w:p w14:paraId="3069C2CF" w14:textId="77777777" w:rsidR="007A521B" w:rsidRDefault="00AD1257">
      <w:r>
        <w:t xml:space="preserve">ruqd3rAstvA$ </w:t>
      </w:r>
      <w:proofErr w:type="spellStart"/>
      <w:r>
        <w:t>tvA</w:t>
      </w:r>
      <w:proofErr w:type="spellEnd"/>
      <w:r>
        <w:t xml:space="preserve"> ruqd3rA ruqd3rAstvA$ | </w:t>
      </w:r>
    </w:p>
    <w:p w14:paraId="646340E9" w14:textId="77777777" w:rsidR="007A521B" w:rsidRDefault="00AD1257">
      <w:r>
        <w:t>14)</w:t>
      </w:r>
      <w:r>
        <w:tab/>
        <w:t>1.1.9.3(14)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EBE0FF2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C76A6EE" w14:textId="77777777" w:rsidR="007A521B" w:rsidRDefault="00AD1257">
      <w:r>
        <w:t>15)</w:t>
      </w:r>
      <w:r>
        <w:tab/>
        <w:t>1.1.9.3(15)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># | g3RuqhNaq~ntuq |</w:t>
      </w:r>
    </w:p>
    <w:p w14:paraId="1EEEE782" w14:textId="77777777" w:rsidR="007A521B" w:rsidRDefault="00AD1257">
      <w:proofErr w:type="spellStart"/>
      <w:r>
        <w:t>pari</w:t>
      </w:r>
      <w:proofErr w:type="spellEnd"/>
      <w:r>
        <w:t xml:space="preserve"># g3RuhNa~ntu g3RuhNa~ntuq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g3RuhNa~ntu | </w:t>
      </w:r>
    </w:p>
    <w:p w14:paraId="4E342132" w14:textId="77777777" w:rsidR="007A521B" w:rsidRDefault="00AD1257">
      <w:r>
        <w:t>16)</w:t>
      </w:r>
      <w:r>
        <w:tab/>
        <w:t>1.1.9.3(16)</w:t>
      </w:r>
      <w:proofErr w:type="gramStart"/>
      <w:r>
        <w:t>-  g</w:t>
      </w:r>
      <w:proofErr w:type="gramEnd"/>
      <w:r>
        <w:t>3RuqhNaq~ntuq | traiShTu#BE4na |</w:t>
      </w:r>
    </w:p>
    <w:p w14:paraId="40EA5321" w14:textId="77777777" w:rsidR="007A521B" w:rsidRDefault="00AD1257">
      <w:r>
        <w:t xml:space="preserve">g3RuqhNaq~ntuq traiShTu#BE4naq traiShTu#BE4na g3RuhNa~ntu g3RuhNa~ntuq traiShTu#BE4na | </w:t>
      </w:r>
    </w:p>
    <w:p w14:paraId="7883FC44" w14:textId="77777777" w:rsidR="007A521B" w:rsidRDefault="00AD1257">
      <w:r>
        <w:t>17)</w:t>
      </w:r>
      <w:r>
        <w:tab/>
        <w:t>1.1.9.3(17)</w:t>
      </w:r>
      <w:proofErr w:type="gramStart"/>
      <w:r>
        <w:t>-  traiShTu</w:t>
      </w:r>
      <w:proofErr w:type="gramEnd"/>
      <w:r>
        <w:t>#BE4na | Ca2~nd3~a#sA |</w:t>
      </w:r>
    </w:p>
    <w:p w14:paraId="7A71B064" w14:textId="77777777" w:rsidR="007A521B" w:rsidRDefault="00AD1257">
      <w:r>
        <w:t xml:space="preserve">traiShTu#BE4naq Ca2~nd3~a#sAq </w:t>
      </w:r>
      <w:proofErr w:type="spellStart"/>
      <w:r>
        <w:t>Ca2~nd3~a#sAq</w:t>
      </w:r>
      <w:proofErr w:type="spellEnd"/>
      <w:r>
        <w:t xml:space="preserve"> traiShTu#BE4naq </w:t>
      </w:r>
      <w:proofErr w:type="spellStart"/>
      <w:r>
        <w:t>traiShTu#BE4naq</w:t>
      </w:r>
      <w:proofErr w:type="spellEnd"/>
      <w:r>
        <w:t xml:space="preserve"> Ca2~nd3~a#sA | </w:t>
      </w:r>
    </w:p>
    <w:p w14:paraId="7688D78C" w14:textId="77777777" w:rsidR="007A521B" w:rsidRDefault="00AD1257">
      <w:r>
        <w:t>18)</w:t>
      </w:r>
      <w:r>
        <w:tab/>
        <w:t>1.1.9.3(18)</w:t>
      </w:r>
      <w:proofErr w:type="gramStart"/>
      <w:r>
        <w:t>-  Ca</w:t>
      </w:r>
      <w:proofErr w:type="gramEnd"/>
      <w:r>
        <w:t>2~nd3~a#sA | Aqdiq3tyAH |</w:t>
      </w:r>
    </w:p>
    <w:p w14:paraId="7AC2135C" w14:textId="77777777" w:rsidR="007A521B" w:rsidRDefault="00AD1257">
      <w:r>
        <w:t xml:space="preserve">Ca2~nd3~a#sA &amp;&amp;diq3tyA A#diq3tyASCa2~nd3~a#sAq Ca2~nd3~a#sA &amp;&amp;diq3tyAH | </w:t>
      </w:r>
    </w:p>
    <w:p w14:paraId="026DBA38" w14:textId="77777777" w:rsidR="007A521B" w:rsidRDefault="00AD1257">
      <w:r>
        <w:t>19)</w:t>
      </w:r>
      <w:r>
        <w:tab/>
        <w:t>1.1.9.3(19)</w:t>
      </w:r>
      <w:proofErr w:type="gramStart"/>
      <w:r>
        <w:t>-  Aqdiq</w:t>
      </w:r>
      <w:proofErr w:type="gramEnd"/>
      <w:r>
        <w:t xml:space="preserve">3tyAH | </w:t>
      </w:r>
      <w:proofErr w:type="spellStart"/>
      <w:r>
        <w:t>tvAq</w:t>
      </w:r>
      <w:proofErr w:type="spellEnd"/>
      <w:r>
        <w:t xml:space="preserve"> |</w:t>
      </w:r>
    </w:p>
    <w:p w14:paraId="468DAB51" w14:textId="77777777" w:rsidR="007A521B" w:rsidRDefault="00AD1257">
      <w:r>
        <w:t xml:space="preserve">Aqdiq3tyAstvA$ </w:t>
      </w:r>
      <w:proofErr w:type="spellStart"/>
      <w:r>
        <w:t>tvA</w:t>
      </w:r>
      <w:proofErr w:type="spellEnd"/>
      <w:r>
        <w:t xml:space="preserve"> &amp;&amp;diq3tyA A#diq3tyAstvA$ | </w:t>
      </w:r>
    </w:p>
    <w:p w14:paraId="43F22C60" w14:textId="77777777" w:rsidR="007A521B" w:rsidRDefault="00AD1257">
      <w:r>
        <w:t>20)</w:t>
      </w:r>
      <w:r>
        <w:tab/>
        <w:t>1.1.9.3(20)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C9D4993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791C590D" w14:textId="77777777" w:rsidR="007A521B" w:rsidRDefault="00AD1257">
      <w:r>
        <w:t>21)</w:t>
      </w:r>
      <w:r>
        <w:tab/>
        <w:t>1.1.9.3(21)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># | g3RuqhNaq~ntuq |</w:t>
      </w:r>
    </w:p>
    <w:p w14:paraId="4F9140F5" w14:textId="77777777" w:rsidR="007A521B" w:rsidRDefault="00AD1257">
      <w:proofErr w:type="spellStart"/>
      <w:r>
        <w:t>pari</w:t>
      </w:r>
      <w:proofErr w:type="spellEnd"/>
      <w:r>
        <w:t xml:space="preserve"># g3RuhNa~ntu g3RuhNa~ntuq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g3RuhNa~ntu | </w:t>
      </w:r>
    </w:p>
    <w:p w14:paraId="1275CCF3" w14:textId="77777777" w:rsidR="007A521B" w:rsidRDefault="00AD1257">
      <w:r>
        <w:t>22)</w:t>
      </w:r>
      <w:r>
        <w:tab/>
        <w:t>1.1.9.3(22)</w:t>
      </w:r>
      <w:proofErr w:type="gramStart"/>
      <w:r>
        <w:t>-  g</w:t>
      </w:r>
      <w:proofErr w:type="gramEnd"/>
      <w:r>
        <w:t>3RuqhNaq~ntuq | jAga#3tEna |</w:t>
      </w:r>
    </w:p>
    <w:p w14:paraId="4C4446DD" w14:textId="77777777" w:rsidR="007A521B" w:rsidRDefault="00AD1257">
      <w:r>
        <w:t xml:space="preserve">g3RuqhNaq~ntuq jAga#3tEnaq jAga#3tEna g3RuhNa~ntu g3RuhNa~ntuq jAga#3tEna | </w:t>
      </w:r>
    </w:p>
    <w:p w14:paraId="725F7C26" w14:textId="77777777" w:rsidR="007A521B" w:rsidRDefault="00AD1257">
      <w:r>
        <w:t>23)</w:t>
      </w:r>
      <w:r>
        <w:tab/>
        <w:t>1.1.9.3(23)</w:t>
      </w:r>
      <w:proofErr w:type="gramStart"/>
      <w:r>
        <w:t>-  jAga</w:t>
      </w:r>
      <w:proofErr w:type="gramEnd"/>
      <w:r>
        <w:t>#3tEna | Ca2~nd3~a#sA |</w:t>
      </w:r>
    </w:p>
    <w:p w14:paraId="542AC546" w14:textId="77777777" w:rsidR="007A521B" w:rsidRDefault="00AD1257">
      <w:r>
        <w:lastRenderedPageBreak/>
        <w:t xml:space="preserve">jAga#3tEnaq Ca2~nd3~a#sAq </w:t>
      </w:r>
      <w:proofErr w:type="spellStart"/>
      <w:r>
        <w:t>Ca2~nd3~a#sAq</w:t>
      </w:r>
      <w:proofErr w:type="spellEnd"/>
      <w:r>
        <w:t xml:space="preserve"> jAga#3tEnaq </w:t>
      </w:r>
      <w:proofErr w:type="spellStart"/>
      <w:r>
        <w:t>jAga#3tEnaq</w:t>
      </w:r>
      <w:proofErr w:type="spellEnd"/>
      <w:r>
        <w:t xml:space="preserve"> Ca2~nd3~a#sA | </w:t>
      </w:r>
    </w:p>
    <w:p w14:paraId="07DEF7DC" w14:textId="77777777" w:rsidR="007A521B" w:rsidRDefault="00AD1257">
      <w:r>
        <w:t>24)</w:t>
      </w:r>
      <w:r>
        <w:tab/>
        <w:t>1.1.9.3(24)</w:t>
      </w:r>
      <w:proofErr w:type="gramStart"/>
      <w:r>
        <w:t>-  Ca</w:t>
      </w:r>
      <w:proofErr w:type="gramEnd"/>
      <w:r>
        <w:t>2~nd3~a#sA | dEq3vasya# |</w:t>
      </w:r>
    </w:p>
    <w:p w14:paraId="0FD755D7" w14:textId="77777777" w:rsidR="007A521B" w:rsidRDefault="00AD1257">
      <w:r>
        <w:t xml:space="preserve">Ca2~nd3~a#sA dEq3vasya# dEq3vasyaq Ca2~nd3~a#sAq Ca2~nd3~a#sA dEq3vasya# | </w:t>
      </w:r>
    </w:p>
    <w:p w14:paraId="5304E54F" w14:textId="77777777" w:rsidR="007A521B" w:rsidRDefault="00AD1257">
      <w:r>
        <w:t>25)</w:t>
      </w:r>
      <w:r>
        <w:tab/>
        <w:t>1.1.9.3(25)</w:t>
      </w:r>
      <w:proofErr w:type="gramStart"/>
      <w:r>
        <w:t>-  dEq</w:t>
      </w:r>
      <w:proofErr w:type="gramEnd"/>
      <w:r>
        <w:t xml:space="preserve">3vasya# | </w:t>
      </w:r>
      <w:proofErr w:type="spellStart"/>
      <w:r>
        <w:t>saqviqtuH</w:t>
      </w:r>
      <w:proofErr w:type="spellEnd"/>
      <w:r>
        <w:t xml:space="preserve"> |</w:t>
      </w:r>
    </w:p>
    <w:p w14:paraId="7DDDD71F" w14:textId="77777777" w:rsidR="007A521B" w:rsidRDefault="00AD1257">
      <w:r>
        <w:t xml:space="preserve">dEq3vasya#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dEq3vasya# dEq3vasya# </w:t>
      </w:r>
      <w:proofErr w:type="spellStart"/>
      <w:r>
        <w:t>saviqtuH</w:t>
      </w:r>
      <w:proofErr w:type="spellEnd"/>
      <w:r>
        <w:t xml:space="preserve"> | </w:t>
      </w:r>
    </w:p>
    <w:p w14:paraId="4292AEC8" w14:textId="77777777" w:rsidR="007A521B" w:rsidRDefault="00AD1257">
      <w:r>
        <w:t>26)</w:t>
      </w:r>
      <w:r>
        <w:tab/>
        <w:t>1.1.9.3(26)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saqvE</w:t>
      </w:r>
      <w:proofErr w:type="spellEnd"/>
      <w:r>
        <w:t xml:space="preserve"> |</w:t>
      </w:r>
    </w:p>
    <w:p w14:paraId="10480580" w14:textId="77777777" w:rsidR="007A521B" w:rsidRDefault="00AD1257">
      <w:proofErr w:type="spellStart"/>
      <w:r>
        <w:t>saqviqtuH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| </w:t>
      </w:r>
    </w:p>
    <w:p w14:paraId="3607C6FC" w14:textId="77777777" w:rsidR="007A521B" w:rsidRDefault="00AD1257">
      <w:r>
        <w:t>27)</w:t>
      </w:r>
      <w:r>
        <w:tab/>
        <w:t>1.1.9.3(27)</w:t>
      </w:r>
      <w:proofErr w:type="gramStart"/>
      <w:r>
        <w:t xml:space="preserve">-  </w:t>
      </w:r>
      <w:proofErr w:type="spellStart"/>
      <w:r>
        <w:t>saqvE</w:t>
      </w:r>
      <w:proofErr w:type="spellEnd"/>
      <w:proofErr w:type="gramEnd"/>
      <w:r>
        <w:t xml:space="preserve"> | karma# |</w:t>
      </w:r>
    </w:p>
    <w:p w14:paraId="63696FF6" w14:textId="77777777" w:rsidR="007A521B" w:rsidRDefault="00AD1257">
      <w:proofErr w:type="spellStart"/>
      <w:r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| </w:t>
      </w:r>
    </w:p>
    <w:p w14:paraId="5EF915F8" w14:textId="77777777" w:rsidR="007A521B" w:rsidRDefault="00AD1257">
      <w:r>
        <w:t>28)</w:t>
      </w:r>
      <w:r>
        <w:tab/>
        <w:t>1.1.9.3(28)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kRuqNvaq~ntiq</w:t>
      </w:r>
      <w:proofErr w:type="spellEnd"/>
      <w:r>
        <w:t xml:space="preserve"> | (G4S-1.1-22)</w:t>
      </w:r>
    </w:p>
    <w:p w14:paraId="14CCB0A0" w14:textId="77777777" w:rsidR="007A521B" w:rsidRDefault="00AD1257">
      <w:r>
        <w:t xml:space="preserve">karma# </w:t>
      </w:r>
      <w:proofErr w:type="spellStart"/>
      <w:r>
        <w:t>kRuNva~nti</w:t>
      </w:r>
      <w:proofErr w:type="spellEnd"/>
      <w:r>
        <w:t xml:space="preserve"> </w:t>
      </w:r>
      <w:proofErr w:type="spellStart"/>
      <w:r>
        <w:t>kRuNva~ntiq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kRuNva~nti</w:t>
      </w:r>
      <w:proofErr w:type="spellEnd"/>
      <w:r>
        <w:t xml:space="preserve"> | </w:t>
      </w:r>
    </w:p>
    <w:p w14:paraId="0BA0A253" w14:textId="77777777" w:rsidR="007A521B" w:rsidRDefault="00AD1257">
      <w:r>
        <w:t>29)</w:t>
      </w:r>
      <w:r>
        <w:tab/>
        <w:t>1.1.9.3(29)</w:t>
      </w:r>
      <w:proofErr w:type="gramStart"/>
      <w:r>
        <w:t xml:space="preserve">-  </w:t>
      </w:r>
      <w:proofErr w:type="spellStart"/>
      <w:r>
        <w:t>kRuqNvaq</w:t>
      </w:r>
      <w:proofErr w:type="gramEnd"/>
      <w:r>
        <w:t>~ntiq</w:t>
      </w:r>
      <w:proofErr w:type="spellEnd"/>
      <w:r>
        <w:t xml:space="preserve"> | vEqdha4sa#H | (G4S-1.1-22)</w:t>
      </w:r>
    </w:p>
    <w:p w14:paraId="2C800679" w14:textId="77777777" w:rsidR="007A521B" w:rsidRDefault="00AD1257">
      <w:proofErr w:type="spellStart"/>
      <w:r>
        <w:t>kRuqNvaq~ntiq</w:t>
      </w:r>
      <w:proofErr w:type="spellEnd"/>
      <w:r>
        <w:t xml:space="preserve"> vEqdha4sO#vEqdha4sa#H </w:t>
      </w:r>
      <w:proofErr w:type="spellStart"/>
      <w:r>
        <w:t>kRuNva~nti</w:t>
      </w:r>
      <w:proofErr w:type="spellEnd"/>
      <w:r>
        <w:t xml:space="preserve"> </w:t>
      </w:r>
      <w:proofErr w:type="spellStart"/>
      <w:r>
        <w:t>kRuNva~nti</w:t>
      </w:r>
      <w:proofErr w:type="spellEnd"/>
      <w:r>
        <w:t xml:space="preserve"> vEqdha4sa#H | </w:t>
      </w:r>
    </w:p>
    <w:p w14:paraId="46850BE6" w14:textId="77777777" w:rsidR="007A521B" w:rsidRDefault="00AD1257">
      <w:r>
        <w:t>30)</w:t>
      </w:r>
      <w:r>
        <w:tab/>
        <w:t>1.1.9.3(30)</w:t>
      </w:r>
      <w:proofErr w:type="gramStart"/>
      <w:r>
        <w:t>-  vEqdha</w:t>
      </w:r>
      <w:proofErr w:type="gramEnd"/>
      <w:r>
        <w:t xml:space="preserve">4sa#H | </w:t>
      </w:r>
      <w:proofErr w:type="spellStart"/>
      <w:r>
        <w:t>Ruqtam</w:t>
      </w:r>
      <w:proofErr w:type="spellEnd"/>
      <w:r>
        <w:t xml:space="preserve"> | (G4S-1.1-22)</w:t>
      </w:r>
    </w:p>
    <w:p w14:paraId="79265C61" w14:textId="77777777" w:rsidR="007A521B" w:rsidRDefault="00AD1257">
      <w:r>
        <w:t xml:space="preserve">vEqdha4sa#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~MvEqdha4sO#vEqdha4sa# </w:t>
      </w:r>
      <w:proofErr w:type="spellStart"/>
      <w:r>
        <w:t>Ruqtam</w:t>
      </w:r>
      <w:proofErr w:type="spellEnd"/>
      <w:r>
        <w:t xml:space="preserve"> | </w:t>
      </w:r>
    </w:p>
    <w:p w14:paraId="4FB2EFAC" w14:textId="77777777" w:rsidR="007A521B" w:rsidRDefault="00AD1257">
      <w:r>
        <w:t>31)</w:t>
      </w:r>
      <w:r>
        <w:tab/>
        <w:t>1.1.9.3(31)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(G4S-1.1-22)</w:t>
      </w:r>
    </w:p>
    <w:p w14:paraId="1EA16BD5" w14:textId="77777777" w:rsidR="007A521B" w:rsidRDefault="00AD1257">
      <w:proofErr w:type="spellStart"/>
      <w:r>
        <w:t>Ruqtam-a#syasyRuqtam</w:t>
      </w:r>
      <w:proofErr w:type="spellEnd"/>
      <w:r>
        <w:t xml:space="preserve"> </w:t>
      </w:r>
      <w:proofErr w:type="spellStart"/>
      <w:r>
        <w:t>Ruqtam-a#si</w:t>
      </w:r>
      <w:proofErr w:type="spellEnd"/>
      <w:r>
        <w:t xml:space="preserve"> | </w:t>
      </w:r>
    </w:p>
    <w:p w14:paraId="31B295C2" w14:textId="77777777" w:rsidR="007A521B" w:rsidRDefault="00AD1257">
      <w:r>
        <w:t>32)</w:t>
      </w:r>
      <w:r>
        <w:tab/>
        <w:t>1.1.9.3(32)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Ruqtaqsada#3nam | (G4S-1.1-22)</w:t>
      </w:r>
    </w:p>
    <w:p w14:paraId="2B2802FA" w14:textId="77777777" w:rsidR="007A521B" w:rsidRDefault="00AD1257">
      <w:r>
        <w:t xml:space="preserve">aqsyRuqtaqsada#3nam Rutaqsada#3nam-asyasyRutaqsada#3nam | </w:t>
      </w:r>
    </w:p>
    <w:p w14:paraId="3906FFF2" w14:textId="77777777" w:rsidR="007A521B" w:rsidRDefault="00AD1257">
      <w:r>
        <w:t>33)</w:t>
      </w:r>
      <w:r>
        <w:tab/>
        <w:t>1.1.9.3(33)</w:t>
      </w:r>
      <w:proofErr w:type="gramStart"/>
      <w:r>
        <w:t>-  Ruqtaqsada</w:t>
      </w:r>
      <w:proofErr w:type="gramEnd"/>
      <w:r>
        <w:t xml:space="preserve">#3nam | </w:t>
      </w:r>
      <w:proofErr w:type="spellStart"/>
      <w:r>
        <w:t>aqsiq</w:t>
      </w:r>
      <w:proofErr w:type="spellEnd"/>
      <w:r>
        <w:t xml:space="preserve"> | (G4S-1.1-22)</w:t>
      </w:r>
    </w:p>
    <w:p w14:paraId="5C95B98F" w14:textId="77777777" w:rsidR="007A521B" w:rsidRDefault="00AD1257">
      <w:r>
        <w:t xml:space="preserve">Ruqtaqsada#3nam-asyasyRutaqsada#3nam Rutaqsada#3nam-asi | </w:t>
      </w:r>
    </w:p>
    <w:p w14:paraId="76FC8A33" w14:textId="77777777" w:rsidR="007A521B" w:rsidRDefault="00AD1257">
      <w:r>
        <w:t>34)</w:t>
      </w:r>
      <w:r>
        <w:tab/>
        <w:t>1.1.9.3(33)</w:t>
      </w:r>
      <w:proofErr w:type="gramStart"/>
      <w:r>
        <w:t>-  Ruqtaqsada</w:t>
      </w:r>
      <w:proofErr w:type="gramEnd"/>
      <w:r>
        <w:t>#3nam | (G4S-1.1-22)</w:t>
      </w:r>
    </w:p>
    <w:p w14:paraId="514EABE8" w14:textId="77777777" w:rsidR="007A521B" w:rsidRDefault="00AD1257">
      <w:r>
        <w:t xml:space="preserve">Ruqtaqsada#3naqmityRu#ta - sada#3nam | </w:t>
      </w:r>
    </w:p>
    <w:p w14:paraId="5225B3FA" w14:textId="77777777" w:rsidR="007A521B" w:rsidRDefault="00AD1257">
      <w:r>
        <w:t>35)</w:t>
      </w:r>
      <w:r>
        <w:tab/>
        <w:t>1.1.9.3(34)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RuqtaqSrIH</w:t>
      </w:r>
      <w:proofErr w:type="spellEnd"/>
      <w:r>
        <w:t xml:space="preserve"> |</w:t>
      </w:r>
    </w:p>
    <w:p w14:paraId="0B766FB7" w14:textId="77777777" w:rsidR="007A521B" w:rsidRDefault="00AD1257">
      <w:proofErr w:type="spellStart"/>
      <w:r>
        <w:t>aqsyRuqtaqSrIr.Ru#taqSrIra#syasyRutaqSrIH</w:t>
      </w:r>
      <w:proofErr w:type="spellEnd"/>
      <w:r>
        <w:t xml:space="preserve"> | </w:t>
      </w:r>
    </w:p>
    <w:p w14:paraId="59A8768D" w14:textId="77777777" w:rsidR="007A521B" w:rsidRDefault="00AD1257">
      <w:r>
        <w:lastRenderedPageBreak/>
        <w:t>36)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ED8EC78" w14:textId="77777777" w:rsidR="007A521B" w:rsidRDefault="00AD1257">
      <w:proofErr w:type="spellStart"/>
      <w:r>
        <w:t>RuqtaqSrIra#syasyRutaqSrIr.Ru#taqSrIra#si</w:t>
      </w:r>
      <w:proofErr w:type="spellEnd"/>
      <w:r>
        <w:t xml:space="preserve"> | </w:t>
      </w:r>
    </w:p>
    <w:p w14:paraId="52F48AFD" w14:textId="77777777" w:rsidR="007A521B" w:rsidRDefault="00AD1257">
      <w:r>
        <w:t>37)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</w:t>
      </w:r>
    </w:p>
    <w:p w14:paraId="0A84EC1F" w14:textId="77777777" w:rsidR="007A521B" w:rsidRDefault="00AD1257">
      <w:proofErr w:type="spellStart"/>
      <w:r>
        <w:t>RuqtaqSrIrityRu#ta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28631D6E" w14:textId="77777777" w:rsidR="007A521B" w:rsidRDefault="00AD1257">
      <w:r>
        <w:t>38)</w:t>
      </w:r>
      <w:r>
        <w:tab/>
        <w:t>1.1.9.3(36)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dhA4H |</w:t>
      </w:r>
    </w:p>
    <w:p w14:paraId="7D6CD954" w14:textId="77777777" w:rsidR="007A521B" w:rsidRDefault="00AD1257">
      <w:proofErr w:type="spellStart"/>
      <w:r>
        <w:t>aqsiq</w:t>
      </w:r>
      <w:proofErr w:type="spellEnd"/>
      <w:r>
        <w:t xml:space="preserve"> dhA4 </w:t>
      </w:r>
      <w:proofErr w:type="spellStart"/>
      <w:r>
        <w:t>dhA4</w:t>
      </w:r>
      <w:proofErr w:type="spellEnd"/>
      <w:r>
        <w:t xml:space="preserve"> </w:t>
      </w:r>
      <w:proofErr w:type="spellStart"/>
      <w:r>
        <w:t>a#syasiq</w:t>
      </w:r>
      <w:proofErr w:type="spellEnd"/>
      <w:r>
        <w:t xml:space="preserve"> dhA4H | </w:t>
      </w:r>
    </w:p>
    <w:p w14:paraId="53DA5996" w14:textId="77777777" w:rsidR="007A521B" w:rsidRDefault="00AD1257">
      <w:r>
        <w:t>39)</w:t>
      </w:r>
      <w:r>
        <w:tab/>
        <w:t>1.1.9.3(37)</w:t>
      </w:r>
      <w:proofErr w:type="gramStart"/>
      <w:r>
        <w:t>-  dhA</w:t>
      </w:r>
      <w:proofErr w:type="gramEnd"/>
      <w:r>
        <w:t xml:space="preserve">4H | </w:t>
      </w:r>
      <w:proofErr w:type="spellStart"/>
      <w:r>
        <w:t>aqsiq</w:t>
      </w:r>
      <w:proofErr w:type="spellEnd"/>
      <w:r>
        <w:t xml:space="preserve"> |</w:t>
      </w:r>
    </w:p>
    <w:p w14:paraId="7AABA2E2" w14:textId="77777777" w:rsidR="007A521B" w:rsidRDefault="00AD1257">
      <w:r>
        <w:t xml:space="preserve">dhA4 </w:t>
      </w:r>
      <w:proofErr w:type="spellStart"/>
      <w:r>
        <w:t>a#syasiq</w:t>
      </w:r>
      <w:proofErr w:type="spellEnd"/>
      <w:r>
        <w:t xml:space="preserve"> dhA4 </w:t>
      </w:r>
      <w:proofErr w:type="spellStart"/>
      <w:r>
        <w:t>dhA4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2594BEAD" w14:textId="77777777" w:rsidR="007A521B" w:rsidRDefault="00AD1257">
      <w:r>
        <w:t>40)</w:t>
      </w:r>
      <w:r>
        <w:tab/>
        <w:t>1.1.9.3(38)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svaqdhA4 |</w:t>
      </w:r>
    </w:p>
    <w:p w14:paraId="5663AF04" w14:textId="77777777" w:rsidR="007A521B" w:rsidRDefault="00AD1257">
      <w:proofErr w:type="spellStart"/>
      <w:r>
        <w:t>aqsiq</w:t>
      </w:r>
      <w:proofErr w:type="spellEnd"/>
      <w:r>
        <w:t xml:space="preserve"> svaqdhA4 </w:t>
      </w:r>
      <w:proofErr w:type="spellStart"/>
      <w:r>
        <w:t>svaqdhA4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svaqdhA4 | </w:t>
      </w:r>
    </w:p>
    <w:p w14:paraId="493E00D2" w14:textId="77777777" w:rsidR="007A521B" w:rsidRDefault="00AD1257">
      <w:r>
        <w:t>41)</w:t>
      </w:r>
      <w:r>
        <w:tab/>
        <w:t>1.1.9.3(39)</w:t>
      </w:r>
      <w:proofErr w:type="gramStart"/>
      <w:r>
        <w:t>-  svaqdhA</w:t>
      </w:r>
      <w:proofErr w:type="gramEnd"/>
      <w:r>
        <w:t xml:space="preserve">4 | </w:t>
      </w:r>
      <w:proofErr w:type="spellStart"/>
      <w:r>
        <w:t>aqsiq</w:t>
      </w:r>
      <w:proofErr w:type="spellEnd"/>
      <w:r>
        <w:t xml:space="preserve"> |</w:t>
      </w:r>
    </w:p>
    <w:p w14:paraId="6AB2665B" w14:textId="77777777" w:rsidR="007A521B" w:rsidRDefault="00AD1257">
      <w:r>
        <w:t xml:space="preserve">svaqdhA4 </w:t>
      </w:r>
      <w:proofErr w:type="spellStart"/>
      <w:r>
        <w:t>a#syasi</w:t>
      </w:r>
      <w:proofErr w:type="spellEnd"/>
      <w:r>
        <w:t xml:space="preserve"> svaqdhA4 </w:t>
      </w:r>
      <w:proofErr w:type="spellStart"/>
      <w:r>
        <w:t>svaqdhA4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590DAABE" w14:textId="77777777" w:rsidR="007A521B" w:rsidRDefault="00AD1257">
      <w:r>
        <w:t>42)</w:t>
      </w:r>
      <w:r>
        <w:tab/>
        <w:t>1.1.9.3(39)</w:t>
      </w:r>
      <w:proofErr w:type="gramStart"/>
      <w:r>
        <w:t>-  svaqdhA</w:t>
      </w:r>
      <w:proofErr w:type="gramEnd"/>
      <w:r>
        <w:t>4 |</w:t>
      </w:r>
    </w:p>
    <w:p w14:paraId="7C5C1442" w14:textId="77777777" w:rsidR="007A521B" w:rsidRDefault="00AD1257">
      <w:r>
        <w:t xml:space="preserve">svaqdhE4ti# </w:t>
      </w:r>
      <w:proofErr w:type="spellStart"/>
      <w:r>
        <w:t>sva</w:t>
      </w:r>
      <w:proofErr w:type="spellEnd"/>
      <w:r>
        <w:t xml:space="preserve"> - dhA4 | </w:t>
      </w:r>
    </w:p>
    <w:p w14:paraId="738234FD" w14:textId="77777777" w:rsidR="007A521B" w:rsidRDefault="00AD1257">
      <w:r>
        <w:t>43)</w:t>
      </w:r>
      <w:r>
        <w:tab/>
        <w:t>1.1.9.3(40)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 (J2D3-55)</w:t>
      </w:r>
    </w:p>
    <w:p w14:paraId="6537C86A" w14:textId="77777777" w:rsidR="007A521B" w:rsidRDefault="00AD1257">
      <w:proofErr w:type="spellStart"/>
      <w:r>
        <w:t>aqs</w:t>
      </w:r>
      <w:proofErr w:type="spellEnd"/>
      <w:r>
        <w:t xml:space="preserve"> </w:t>
      </w:r>
      <w:proofErr w:type="spellStart"/>
      <w:r>
        <w:t>yuqrv</w:t>
      </w:r>
      <w:proofErr w:type="spellEnd"/>
      <w:r>
        <w:t xml:space="preserve"> </w:t>
      </w:r>
      <w:proofErr w:type="spellStart"/>
      <w:r>
        <w:t>yU</w:t>
      </w:r>
      <w:proofErr w:type="spellEnd"/>
      <w:r>
        <w:t>$(1</w:t>
      </w:r>
      <w:proofErr w:type="gramStart"/>
      <w:r>
        <w:t>q)</w:t>
      </w:r>
      <w:proofErr w:type="spellStart"/>
      <w:r>
        <w:t>rvya</w:t>
      </w:r>
      <w:proofErr w:type="gramEnd"/>
      <w:r>
        <w:t>#syas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| </w:t>
      </w:r>
    </w:p>
    <w:p w14:paraId="28108A1D" w14:textId="77777777" w:rsidR="007A521B" w:rsidRDefault="00AD1257">
      <w:r>
        <w:t>44)</w:t>
      </w:r>
      <w:r>
        <w:tab/>
        <w:t>1.1.9.3(41)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(J2D3-55)</w:t>
      </w:r>
    </w:p>
    <w:p w14:paraId="1D8F3AD3" w14:textId="77777777" w:rsidR="007A521B" w:rsidRDefault="00AD1257">
      <w:proofErr w:type="spellStart"/>
      <w:r>
        <w:t>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ca# | </w:t>
      </w:r>
    </w:p>
    <w:p w14:paraId="1AD084A6" w14:textId="77777777" w:rsidR="007A521B" w:rsidRDefault="00AD1257">
      <w:r>
        <w:t>45)</w:t>
      </w:r>
      <w:r>
        <w:tab/>
        <w:t>1.1.9.3(42)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C7D9F88" w14:textId="77777777" w:rsidR="007A521B" w:rsidRDefault="00AD1257">
      <w:proofErr w:type="spellStart"/>
      <w:r>
        <w:t>cAqsyaqsiq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| </w:t>
      </w:r>
    </w:p>
    <w:p w14:paraId="0A5E0C56" w14:textId="77777777" w:rsidR="007A521B" w:rsidRDefault="00AD1257">
      <w:r>
        <w:t>46)</w:t>
      </w:r>
      <w:r>
        <w:tab/>
        <w:t>1.1.9.3(43)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vasvI</w:t>
      </w:r>
      <w:proofErr w:type="spellEnd"/>
      <w:r>
        <w:t>$ |</w:t>
      </w:r>
    </w:p>
    <w:p w14:paraId="550BF03F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vasvya#syasiq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$ | </w:t>
      </w:r>
    </w:p>
    <w:p w14:paraId="460C72C9" w14:textId="77777777" w:rsidR="007A521B" w:rsidRDefault="00AD1257">
      <w:r>
        <w:t>47)</w:t>
      </w:r>
      <w:r>
        <w:tab/>
        <w:t>1.1.9.3(44)</w:t>
      </w:r>
      <w:proofErr w:type="gramStart"/>
      <w:r>
        <w:t xml:space="preserve">-  </w:t>
      </w:r>
      <w:proofErr w:type="spellStart"/>
      <w:r>
        <w:t>vasvI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669C50F3" w14:textId="77777777" w:rsidR="007A521B" w:rsidRDefault="00AD1257"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ca | </w:t>
      </w:r>
    </w:p>
    <w:p w14:paraId="15DA6281" w14:textId="77777777" w:rsidR="007A521B" w:rsidRDefault="00AD1257">
      <w:r>
        <w:t>48)</w:t>
      </w:r>
      <w:r>
        <w:tab/>
        <w:t>1.1.9.3(45)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601BBBD" w14:textId="77777777" w:rsidR="007A521B" w:rsidRDefault="00AD1257">
      <w:proofErr w:type="spellStart"/>
      <w:r>
        <w:t>cAqsyaqsiq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| </w:t>
      </w:r>
    </w:p>
    <w:p w14:paraId="3B8C2970" w14:textId="77777777" w:rsidR="007A521B" w:rsidRDefault="00AD1257">
      <w:r>
        <w:lastRenderedPageBreak/>
        <w:t>49)</w:t>
      </w:r>
      <w:r>
        <w:tab/>
        <w:t>1.1.9.3(46)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puqrA</w:t>
      </w:r>
      <w:proofErr w:type="spellEnd"/>
      <w:r>
        <w:t xml:space="preserve"> |</w:t>
      </w:r>
    </w:p>
    <w:p w14:paraId="0B1E7732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</w:t>
      </w:r>
    </w:p>
    <w:p w14:paraId="2ACF73E9" w14:textId="77777777" w:rsidR="007A521B" w:rsidRDefault="00AD1257">
      <w:r>
        <w:t>50)</w:t>
      </w:r>
      <w:r>
        <w:tab/>
        <w:t>1.1.9.3(47)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krUqrasya</w:t>
      </w:r>
      <w:proofErr w:type="spellEnd"/>
      <w:r>
        <w:t># |</w:t>
      </w:r>
    </w:p>
    <w:p w14:paraId="739E74B4" w14:textId="77777777" w:rsidR="007A521B" w:rsidRDefault="00AD1257"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| </w:t>
      </w:r>
    </w:p>
    <w:p w14:paraId="20F00D09" w14:textId="77777777" w:rsidR="007A521B" w:rsidRDefault="00AD1257">
      <w:r>
        <w:t>51)</w:t>
      </w:r>
      <w:r>
        <w:tab/>
        <w:t>1.1.9.3(48)</w:t>
      </w:r>
      <w:proofErr w:type="gramStart"/>
      <w:r>
        <w:t xml:space="preserve">-  </w:t>
      </w:r>
      <w:proofErr w:type="spellStart"/>
      <w:r>
        <w:t>krUqrasya</w:t>
      </w:r>
      <w:proofErr w:type="spellEnd"/>
      <w:proofErr w:type="gramEnd"/>
      <w:r>
        <w:t xml:space="preserve"># | </w:t>
      </w:r>
      <w:proofErr w:type="spellStart"/>
      <w:r>
        <w:t>viqsRupa#H</w:t>
      </w:r>
      <w:proofErr w:type="spellEnd"/>
      <w:r>
        <w:t xml:space="preserve"> |</w:t>
      </w:r>
    </w:p>
    <w:p w14:paraId="3430DE9F" w14:textId="77777777" w:rsidR="007A521B" w:rsidRDefault="00AD1257"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| </w:t>
      </w:r>
    </w:p>
    <w:p w14:paraId="51D9571F" w14:textId="77777777" w:rsidR="007A521B" w:rsidRDefault="00AD1257">
      <w:r>
        <w:t>52)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 viqraqP2Siqnn |</w:t>
      </w:r>
    </w:p>
    <w:p w14:paraId="19F0268B" w14:textId="77777777" w:rsidR="007A521B" w:rsidRDefault="00AD1257">
      <w:proofErr w:type="spellStart"/>
      <w:r>
        <w:t>viqsRupO</w:t>
      </w:r>
      <w:proofErr w:type="spellEnd"/>
      <w:r>
        <w:t xml:space="preserve"># viraP2Sin. viraP2Sin.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viraP2Sinn | </w:t>
      </w:r>
    </w:p>
    <w:p w14:paraId="2D0353A7" w14:textId="77777777" w:rsidR="007A521B" w:rsidRDefault="00AD1257">
      <w:r>
        <w:t>53)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</w:t>
      </w:r>
    </w:p>
    <w:p w14:paraId="73ACE723" w14:textId="77777777" w:rsidR="007A521B" w:rsidRDefault="00AD1257">
      <w:proofErr w:type="spellStart"/>
      <w:r>
        <w:t>viqsRupaq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sRupa#H</w:t>
      </w:r>
      <w:proofErr w:type="spellEnd"/>
      <w:r>
        <w:t xml:space="preserve"> | </w:t>
      </w:r>
    </w:p>
    <w:p w14:paraId="4B2C0FC4" w14:textId="77777777" w:rsidR="007A521B" w:rsidRDefault="00AD1257">
      <w:r>
        <w:t>54)</w:t>
      </w:r>
      <w:r>
        <w:tab/>
        <w:t>1.1.9.3(50)</w:t>
      </w:r>
      <w:proofErr w:type="gramStart"/>
      <w:r>
        <w:t>-  viqraqP</w:t>
      </w:r>
      <w:proofErr w:type="gramEnd"/>
      <w:r>
        <w:t>2Siqnn | uqdAq3dA3ya# |</w:t>
      </w:r>
    </w:p>
    <w:p w14:paraId="7465BB53" w14:textId="77777777" w:rsidR="007A521B" w:rsidRDefault="00AD1257">
      <w:r>
        <w:t xml:space="preserve">viqraqP2Siqnn-uqdAq3dA3yO#dAq3dA3ya# viraP2Sin. viraP2Sinn-udAq3dA3ya# | </w:t>
      </w:r>
    </w:p>
    <w:p w14:paraId="7DD05948" w14:textId="77777777" w:rsidR="007A521B" w:rsidRDefault="00AD1257">
      <w:r>
        <w:t>55)</w:t>
      </w:r>
      <w:r>
        <w:tab/>
        <w:t>1.1.9.3(50)</w:t>
      </w:r>
      <w:proofErr w:type="gramStart"/>
      <w:r>
        <w:t>-  viqraqP</w:t>
      </w:r>
      <w:proofErr w:type="gramEnd"/>
      <w:r>
        <w:t>2Siqnn |</w:t>
      </w:r>
    </w:p>
    <w:p w14:paraId="3CFE225B" w14:textId="77777777" w:rsidR="007A521B" w:rsidRDefault="00AD1257">
      <w:proofErr w:type="spellStart"/>
      <w:r>
        <w:t>viqraqphSiqnniti</w:t>
      </w:r>
      <w:proofErr w:type="spellEnd"/>
      <w:r>
        <w:t xml:space="preserve"># vi - </w:t>
      </w:r>
      <w:proofErr w:type="spellStart"/>
      <w:r>
        <w:t>raqphSiqnn</w:t>
      </w:r>
      <w:proofErr w:type="spellEnd"/>
      <w:r>
        <w:t xml:space="preserve"> | </w:t>
      </w:r>
    </w:p>
    <w:p w14:paraId="7C78D8FE" w14:textId="77777777" w:rsidR="007A521B" w:rsidRDefault="00AD1257">
      <w:r>
        <w:t>56)</w:t>
      </w:r>
      <w:r>
        <w:tab/>
        <w:t>1.1.9.3(51)</w:t>
      </w:r>
      <w:proofErr w:type="gramStart"/>
      <w:r>
        <w:t>-  uqdAq</w:t>
      </w:r>
      <w:proofErr w:type="gramEnd"/>
      <w:r>
        <w:t>3dA3ya# | pRuqthiq2vIm |</w:t>
      </w:r>
    </w:p>
    <w:p w14:paraId="4329839B" w14:textId="77777777" w:rsidR="007A521B" w:rsidRDefault="00AD1257">
      <w:r>
        <w:t xml:space="preserve">uqdAq3dA3ya# pRuthiq2vIm pRu#thiq2vIm-u#dAq3dA3yO#dAq3dA3ya# pRuthiq2vIm | </w:t>
      </w:r>
    </w:p>
    <w:p w14:paraId="2AAAAA8D" w14:textId="77777777" w:rsidR="007A521B" w:rsidRDefault="00AD1257">
      <w:r>
        <w:t>57)</w:t>
      </w:r>
      <w:r>
        <w:tab/>
        <w:t>1.1.9.3(51)</w:t>
      </w:r>
      <w:proofErr w:type="gramStart"/>
      <w:r>
        <w:t>-  uqdAq</w:t>
      </w:r>
      <w:proofErr w:type="gramEnd"/>
      <w:r>
        <w:t>3dA3ya# |</w:t>
      </w:r>
    </w:p>
    <w:p w14:paraId="705DA382" w14:textId="77777777" w:rsidR="007A521B" w:rsidRDefault="00AD1257">
      <w:r>
        <w:t xml:space="preserve">uqdAq3dA3yEtyu#t - AqdA3ya# | </w:t>
      </w:r>
    </w:p>
    <w:p w14:paraId="5356AC95" w14:textId="77777777" w:rsidR="007A521B" w:rsidRDefault="00AD1257">
      <w:r>
        <w:t>58)</w:t>
      </w:r>
      <w:r>
        <w:tab/>
        <w:t>1.1.9.3(52)</w:t>
      </w:r>
      <w:proofErr w:type="gramStart"/>
      <w:r>
        <w:t>-  pRuqthiq</w:t>
      </w:r>
      <w:proofErr w:type="gramEnd"/>
      <w:r>
        <w:t>2vIm | jIqradA#3nuH |</w:t>
      </w:r>
    </w:p>
    <w:p w14:paraId="3F27C1CC" w14:textId="77777777" w:rsidR="007A521B" w:rsidRDefault="00AD1257">
      <w:r>
        <w:t xml:space="preserve">pRuqthiq2vIm jIqradA#3nur jIqradA#3nuH pRuthiq2vIm pRu#thiq2vIm jIqradA#3nuH | </w:t>
      </w:r>
    </w:p>
    <w:p w14:paraId="734277A3" w14:textId="77777777" w:rsidR="007A521B" w:rsidRDefault="00AD1257">
      <w:r>
        <w:t>59)</w:t>
      </w:r>
      <w:r>
        <w:tab/>
        <w:t>1.1.9.3(53)</w:t>
      </w:r>
      <w:proofErr w:type="gramStart"/>
      <w:r>
        <w:t>-  jIqradA</w:t>
      </w:r>
      <w:proofErr w:type="gramEnd"/>
      <w:r>
        <w:t xml:space="preserve">#3nuH | </w:t>
      </w:r>
      <w:proofErr w:type="spellStart"/>
      <w:r>
        <w:t>yAm</w:t>
      </w:r>
      <w:proofErr w:type="spellEnd"/>
      <w:r>
        <w:t xml:space="preserve"> |</w:t>
      </w:r>
    </w:p>
    <w:p w14:paraId="57F4A1D3" w14:textId="77777777" w:rsidR="007A521B" w:rsidRDefault="00AD1257">
      <w:r>
        <w:t xml:space="preserve">jIqradA#3nuqr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jIqradA#3nur jIqradA#3nuqr </w:t>
      </w:r>
      <w:proofErr w:type="spellStart"/>
      <w:r>
        <w:t>yAm</w:t>
      </w:r>
      <w:proofErr w:type="spellEnd"/>
      <w:r>
        <w:t xml:space="preserve"> | </w:t>
      </w:r>
    </w:p>
    <w:p w14:paraId="5EF0EDFF" w14:textId="77777777" w:rsidR="007A521B" w:rsidRDefault="00AD1257">
      <w:r>
        <w:t>60)</w:t>
      </w:r>
      <w:r>
        <w:tab/>
        <w:t>1.1.9.3(53)</w:t>
      </w:r>
      <w:proofErr w:type="gramStart"/>
      <w:r>
        <w:t>-  jIqradA</w:t>
      </w:r>
      <w:proofErr w:type="gramEnd"/>
      <w:r>
        <w:t>#3nuH |</w:t>
      </w:r>
    </w:p>
    <w:p w14:paraId="5BE74160" w14:textId="77777777" w:rsidR="007A521B" w:rsidRDefault="00AD1257">
      <w:r>
        <w:t xml:space="preserve">jIqradA#3nuqriti# </w:t>
      </w:r>
      <w:proofErr w:type="spellStart"/>
      <w:r>
        <w:t>jIqra</w:t>
      </w:r>
      <w:proofErr w:type="spellEnd"/>
      <w:r>
        <w:t xml:space="preserve"> - dAq3nuqH | </w:t>
      </w:r>
    </w:p>
    <w:p w14:paraId="51C3F5BD" w14:textId="77777777" w:rsidR="007A521B" w:rsidRDefault="00AD1257">
      <w:r>
        <w:t>61)</w:t>
      </w:r>
      <w:r>
        <w:tab/>
        <w:t>1.1.9.3(54)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</w:t>
      </w:r>
      <w:proofErr w:type="spellStart"/>
      <w:r>
        <w:t>aira#yann</w:t>
      </w:r>
      <w:proofErr w:type="spellEnd"/>
      <w:r>
        <w:t xml:space="preserve"> |</w:t>
      </w:r>
    </w:p>
    <w:p w14:paraId="65B722C8" w14:textId="77777777" w:rsidR="007A521B" w:rsidRDefault="00AD1257">
      <w:proofErr w:type="spellStart"/>
      <w:r>
        <w:t>yAm-aira#yaqnn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MyAm-aira#yann</w:t>
      </w:r>
      <w:proofErr w:type="spellEnd"/>
      <w:r>
        <w:t xml:space="preserve"> | </w:t>
      </w:r>
    </w:p>
    <w:p w14:paraId="3DBE4BAA" w14:textId="77777777" w:rsidR="007A521B" w:rsidRDefault="00AD1257">
      <w:r>
        <w:lastRenderedPageBreak/>
        <w:t>62)</w:t>
      </w:r>
      <w:r>
        <w:tab/>
        <w:t>1.1.9.3(55)</w:t>
      </w:r>
      <w:proofErr w:type="gramStart"/>
      <w:r>
        <w:t xml:space="preserve">-  </w:t>
      </w:r>
      <w:proofErr w:type="spellStart"/>
      <w:r>
        <w:t>aira</w:t>
      </w:r>
      <w:proofErr w:type="gramEnd"/>
      <w:r>
        <w:t>#yann</w:t>
      </w:r>
      <w:proofErr w:type="spellEnd"/>
      <w:r>
        <w:t xml:space="preserve"> | caq~nd3~rama#si |</w:t>
      </w:r>
    </w:p>
    <w:p w14:paraId="4869A002" w14:textId="77777777" w:rsidR="007A521B" w:rsidRDefault="00AD1257">
      <w:proofErr w:type="spellStart"/>
      <w:r>
        <w:t>aira#yan</w:t>
      </w:r>
      <w:proofErr w:type="spellEnd"/>
      <w:r>
        <w:t xml:space="preserve"> caq~nd3~rama#si caq~nd3~ramaqsyaira#yaqnn-aira#yan caq~nd3~rama#si | </w:t>
      </w:r>
    </w:p>
    <w:p w14:paraId="172C521B" w14:textId="77777777" w:rsidR="007A521B" w:rsidRDefault="00AD1257">
      <w:r>
        <w:t>63)</w:t>
      </w:r>
      <w:r>
        <w:tab/>
        <w:t>1.1.9.3(56)</w:t>
      </w:r>
      <w:proofErr w:type="gramStart"/>
      <w:r>
        <w:t>-  caq</w:t>
      </w:r>
      <w:proofErr w:type="gramEnd"/>
      <w:r>
        <w:t>~nd3~rama#si | svaqdhA4Bi#4H |</w:t>
      </w:r>
    </w:p>
    <w:p w14:paraId="1A56A66F" w14:textId="77777777" w:rsidR="007A521B" w:rsidRDefault="00AD1257">
      <w:r>
        <w:t xml:space="preserve">caq~nd3~rama#si svaqdhA4Bi#4H svaqdhA4Bi#4Scaq~nd3~rama#si caq~nd3~rama#si svaqdhA4Bi#4H | </w:t>
      </w:r>
    </w:p>
    <w:p w14:paraId="093BB4E3" w14:textId="77777777" w:rsidR="007A521B" w:rsidRDefault="00AD1257">
      <w:r>
        <w:t>64)</w:t>
      </w:r>
      <w:r>
        <w:tab/>
        <w:t>1.1.9.3(57)</w:t>
      </w:r>
      <w:proofErr w:type="gramStart"/>
      <w:r>
        <w:t>-  svaqdhA</w:t>
      </w:r>
      <w:proofErr w:type="gramEnd"/>
      <w:r>
        <w:t xml:space="preserve">4Bi#4H | </w:t>
      </w:r>
      <w:proofErr w:type="spellStart"/>
      <w:r>
        <w:t>tAm</w:t>
      </w:r>
      <w:proofErr w:type="spellEnd"/>
      <w:r>
        <w:t xml:space="preserve"> |</w:t>
      </w:r>
    </w:p>
    <w:p w14:paraId="529723A8" w14:textId="77777777" w:rsidR="007A521B" w:rsidRDefault="00AD1257">
      <w:r>
        <w:t xml:space="preserve">svaqdhA4Biq4stAm </w:t>
      </w:r>
      <w:proofErr w:type="spellStart"/>
      <w:r>
        <w:t>tA</w:t>
      </w:r>
      <w:proofErr w:type="spellEnd"/>
      <w:r>
        <w:t xml:space="preserve">(gg) svaqdhA4Bi#4H svaqdhA4Biq4stAm | </w:t>
      </w:r>
    </w:p>
    <w:p w14:paraId="0B3FD0E8" w14:textId="77777777" w:rsidR="007A521B" w:rsidRDefault="00AD1257">
      <w:r>
        <w:t>65)</w:t>
      </w:r>
      <w:r>
        <w:tab/>
        <w:t>1.1.9.3(57)</w:t>
      </w:r>
      <w:proofErr w:type="gramStart"/>
      <w:r>
        <w:t>-  svaqdhA</w:t>
      </w:r>
      <w:proofErr w:type="gramEnd"/>
      <w:r>
        <w:t>4Bi#4H |</w:t>
      </w:r>
    </w:p>
    <w:p w14:paraId="2A3E04D6" w14:textId="77777777" w:rsidR="007A521B" w:rsidRDefault="00AD1257">
      <w:r>
        <w:t xml:space="preserve">svaqdhA4Biq4riti# </w:t>
      </w:r>
      <w:proofErr w:type="spellStart"/>
      <w:r>
        <w:t>sva</w:t>
      </w:r>
      <w:proofErr w:type="spellEnd"/>
      <w:r>
        <w:t xml:space="preserve"> - dhA4Bi#4H | </w:t>
      </w:r>
    </w:p>
    <w:p w14:paraId="284C5432" w14:textId="77777777" w:rsidR="007A521B" w:rsidRDefault="00AD1257">
      <w:r>
        <w:t>66)</w:t>
      </w:r>
      <w:r>
        <w:tab/>
        <w:t>1.1.9.3(58)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dhI4rA#saH |</w:t>
      </w:r>
    </w:p>
    <w:p w14:paraId="1346BC76" w14:textId="77777777" w:rsidR="007A521B" w:rsidRDefault="00AD1257">
      <w:proofErr w:type="spellStart"/>
      <w:r>
        <w:t>tAm</w:t>
      </w:r>
      <w:proofErr w:type="spellEnd"/>
      <w:r>
        <w:t xml:space="preserve"> dhI4rA#sOq dhI4rA#saqstAm </w:t>
      </w:r>
      <w:proofErr w:type="spellStart"/>
      <w:r>
        <w:t>tAm</w:t>
      </w:r>
      <w:proofErr w:type="spellEnd"/>
      <w:r>
        <w:t xml:space="preserve"> dhI4rA#saH | </w:t>
      </w:r>
    </w:p>
    <w:p w14:paraId="1BB8BA7C" w14:textId="77777777" w:rsidR="007A521B" w:rsidRDefault="00AD1257">
      <w:r>
        <w:t>67)</w:t>
      </w:r>
      <w:r>
        <w:tab/>
        <w:t>1.1.9.3(59)</w:t>
      </w:r>
      <w:proofErr w:type="gramStart"/>
      <w:r>
        <w:t>-  dhI</w:t>
      </w:r>
      <w:proofErr w:type="gramEnd"/>
      <w:r>
        <w:t>4rA#saH | aqnuqd3RuSya# | (P2S11-16)</w:t>
      </w:r>
    </w:p>
    <w:p w14:paraId="18D6E2B1" w14:textId="77777777" w:rsidR="007A521B" w:rsidRDefault="00AD1257">
      <w:r>
        <w:t xml:space="preserve">dhI4rA#sO anuqd3RuSyA#nuqd3RuSyaq dhI4rA#sOq dhI4rA#sO anuqd3RuSya# | </w:t>
      </w:r>
    </w:p>
    <w:p w14:paraId="06C36A42" w14:textId="77777777" w:rsidR="007A521B" w:rsidRDefault="00AD1257">
      <w:r>
        <w:t>68)</w:t>
      </w:r>
      <w:r>
        <w:tab/>
        <w:t>1.1.9.3(60)</w:t>
      </w:r>
      <w:proofErr w:type="gramStart"/>
      <w:r>
        <w:t>-  aqnuqd</w:t>
      </w:r>
      <w:proofErr w:type="gramEnd"/>
      <w:r>
        <w:t xml:space="preserve">3RuSya# | </w:t>
      </w:r>
      <w:proofErr w:type="spellStart"/>
      <w:r>
        <w:t>yaqjaq~ntEq</w:t>
      </w:r>
      <w:proofErr w:type="spellEnd"/>
      <w:r>
        <w:t xml:space="preserve"> ||</w:t>
      </w:r>
    </w:p>
    <w:p w14:paraId="11D0242C" w14:textId="77777777" w:rsidR="007A521B" w:rsidRDefault="00AD1257">
      <w:r>
        <w:t xml:space="preserve">aqnuqd3RuSya# </w:t>
      </w:r>
      <w:proofErr w:type="spellStart"/>
      <w:r>
        <w:t>yaja~ntE</w:t>
      </w:r>
      <w:proofErr w:type="spellEnd"/>
      <w:r>
        <w:t xml:space="preserve"> </w:t>
      </w:r>
      <w:proofErr w:type="spellStart"/>
      <w:r>
        <w:t>yaja~ntE</w:t>
      </w:r>
      <w:proofErr w:type="spellEnd"/>
      <w:r>
        <w:t xml:space="preserve"> &amp;nuqd3RuSyA#nuqd3RuSya# </w:t>
      </w:r>
      <w:proofErr w:type="spellStart"/>
      <w:r>
        <w:t>yaja~ntE</w:t>
      </w:r>
      <w:proofErr w:type="spellEnd"/>
      <w:r>
        <w:t xml:space="preserve"> | </w:t>
      </w:r>
    </w:p>
    <w:p w14:paraId="79085651" w14:textId="77777777" w:rsidR="007A521B" w:rsidRDefault="00AD1257">
      <w:r>
        <w:t>69)</w:t>
      </w:r>
      <w:r>
        <w:tab/>
        <w:t>1.1.9.3(60)</w:t>
      </w:r>
      <w:proofErr w:type="gramStart"/>
      <w:r>
        <w:t>-  aqnuqd</w:t>
      </w:r>
      <w:proofErr w:type="gramEnd"/>
      <w:r>
        <w:t>3RuSya# |</w:t>
      </w:r>
    </w:p>
    <w:p w14:paraId="4FE45351" w14:textId="77777777" w:rsidR="007A521B" w:rsidRDefault="00AD1257">
      <w:r>
        <w:t xml:space="preserve">aqnuqd3RuSyEtya#nu anu - d3RuSya# | </w:t>
      </w:r>
    </w:p>
    <w:p w14:paraId="055D27DE" w14:textId="77777777" w:rsidR="007A521B" w:rsidRDefault="00AD1257">
      <w:r>
        <w:t>70)</w:t>
      </w:r>
      <w:r>
        <w:tab/>
        <w:t>1.1.9.3(61)</w:t>
      </w:r>
      <w:proofErr w:type="gramStart"/>
      <w:r>
        <w:t xml:space="preserve">-  </w:t>
      </w:r>
      <w:proofErr w:type="spellStart"/>
      <w:r>
        <w:t>yaqjaq</w:t>
      </w:r>
      <w:proofErr w:type="gramEnd"/>
      <w:r>
        <w:t>~ntEq</w:t>
      </w:r>
      <w:proofErr w:type="spellEnd"/>
      <w:r>
        <w:t xml:space="preserve"> ||</w:t>
      </w:r>
    </w:p>
    <w:p w14:paraId="61CF102A" w14:textId="77777777" w:rsidR="007A521B" w:rsidRDefault="00AD1257">
      <w:proofErr w:type="spellStart"/>
      <w:r>
        <w:t>yaqjaq~ntaq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yaja~ntE</w:t>
      </w:r>
      <w:proofErr w:type="spellEnd"/>
      <w:r>
        <w:t xml:space="preserve"> | </w:t>
      </w:r>
    </w:p>
    <w:p w14:paraId="5FAC1504" w14:textId="77777777" w:rsidR="007A521B" w:rsidRDefault="00AD1257">
      <w:r>
        <w:t>1)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67AF1AA9" w14:textId="77777777" w:rsidR="007A521B" w:rsidRDefault="00AD1257"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439EA7ED" w14:textId="77777777" w:rsidR="007A521B" w:rsidRDefault="00AD1257">
      <w:r>
        <w:t>2)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389D0378" w14:textId="77777777" w:rsidR="007A521B" w:rsidRDefault="00AD1257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7A9ADA4C" w14:textId="77777777" w:rsidR="007A521B" w:rsidRDefault="00AD1257">
      <w:r>
        <w:t>3)</w:t>
      </w:r>
      <w:r>
        <w:tab/>
        <w:t>1.1.10.1(2)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21B58F4C" w14:textId="77777777" w:rsidR="007A521B" w:rsidRDefault="00AD1257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4D47097C" w14:textId="77777777" w:rsidR="007A521B" w:rsidRDefault="00AD1257">
      <w:r>
        <w:t>4)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3943C0B3" w14:textId="77777777" w:rsidR="007A521B" w:rsidRDefault="00AD1257">
      <w:proofErr w:type="spellStart"/>
      <w:r>
        <w:lastRenderedPageBreak/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77446705" w14:textId="77777777" w:rsidR="007A521B" w:rsidRDefault="00AD1257">
      <w:r>
        <w:t>5)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16311C69" w14:textId="77777777" w:rsidR="007A521B" w:rsidRDefault="00AD1257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751BA9B4" w14:textId="77777777" w:rsidR="007A521B" w:rsidRDefault="00AD1257">
      <w:r>
        <w:t>6)</w:t>
      </w:r>
      <w:r>
        <w:tab/>
        <w:t>1.1.10.1(4)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aqg3nEH |</w:t>
      </w:r>
    </w:p>
    <w:p w14:paraId="414A5C1F" w14:textId="77777777" w:rsidR="007A521B" w:rsidRDefault="00AD1257">
      <w:proofErr w:type="spellStart"/>
      <w:r>
        <w:t>arA#tayOq</w:t>
      </w:r>
      <w:proofErr w:type="spellEnd"/>
      <w:r>
        <w:t xml:space="preserve"> &amp;g3nEraqg3nErarA#taqyO &amp;</w:t>
      </w:r>
      <w:proofErr w:type="spellStart"/>
      <w:r>
        <w:t>rA#tayOq</w:t>
      </w:r>
      <w:proofErr w:type="spellEnd"/>
      <w:r>
        <w:t xml:space="preserve"> &amp;g3nEH | </w:t>
      </w:r>
    </w:p>
    <w:p w14:paraId="5CBCE34F" w14:textId="77777777" w:rsidR="007A521B" w:rsidRDefault="00AD1257">
      <w:r>
        <w:t>7)</w:t>
      </w:r>
      <w:r>
        <w:tab/>
        <w:t>1.1.10.1(5)</w:t>
      </w:r>
      <w:proofErr w:type="gramStart"/>
      <w:r>
        <w:t>-  aqg</w:t>
      </w:r>
      <w:proofErr w:type="gramEnd"/>
      <w:r>
        <w:t xml:space="preserve">3nEH | </w:t>
      </w:r>
      <w:proofErr w:type="spellStart"/>
      <w:r>
        <w:t>vaqH</w:t>
      </w:r>
      <w:proofErr w:type="spellEnd"/>
      <w:r>
        <w:t xml:space="preserve"> |</w:t>
      </w:r>
    </w:p>
    <w:p w14:paraId="55692391" w14:textId="77777777" w:rsidR="007A521B" w:rsidRDefault="00AD1257">
      <w:r>
        <w:t xml:space="preserve">aqg3nEr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&amp;g3nEraqg3nEr </w:t>
      </w:r>
      <w:proofErr w:type="spellStart"/>
      <w:r>
        <w:t>va#H</w:t>
      </w:r>
      <w:proofErr w:type="spellEnd"/>
      <w:r>
        <w:t xml:space="preserve"> | </w:t>
      </w:r>
    </w:p>
    <w:p w14:paraId="3D8651A9" w14:textId="77777777" w:rsidR="007A521B" w:rsidRDefault="00AD1257">
      <w:r>
        <w:t>8)</w:t>
      </w:r>
      <w:r>
        <w:tab/>
        <w:t>1.1.10.1(6)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tEji#ShThE2na |</w:t>
      </w:r>
    </w:p>
    <w:p w14:paraId="64F78E05" w14:textId="77777777" w:rsidR="007A521B" w:rsidRDefault="00AD1257">
      <w:r>
        <w:t xml:space="preserve">vaqstEji#ShThE2naq tEji#ShThE2na </w:t>
      </w:r>
      <w:proofErr w:type="spellStart"/>
      <w:r>
        <w:t>vO</w:t>
      </w:r>
      <w:proofErr w:type="spellEnd"/>
      <w:r>
        <w:t xml:space="preserve"> vaqstEji#ShThE2na | </w:t>
      </w:r>
    </w:p>
    <w:p w14:paraId="0810368D" w14:textId="77777777" w:rsidR="007A521B" w:rsidRDefault="00AD1257">
      <w:r>
        <w:t>9)</w:t>
      </w:r>
      <w:r>
        <w:tab/>
        <w:t>1.1.10.1(7)</w:t>
      </w:r>
      <w:proofErr w:type="gramStart"/>
      <w:r>
        <w:t>-  tEji</w:t>
      </w:r>
      <w:proofErr w:type="gramEnd"/>
      <w:r>
        <w:t xml:space="preserve">#ShThE2na | </w:t>
      </w:r>
      <w:proofErr w:type="spellStart"/>
      <w:r>
        <w:t>tEja#sA</w:t>
      </w:r>
      <w:proofErr w:type="spellEnd"/>
      <w:r>
        <w:t xml:space="preserve"> |</w:t>
      </w:r>
    </w:p>
    <w:p w14:paraId="710985CD" w14:textId="77777777" w:rsidR="007A521B" w:rsidRDefault="00AD1257">
      <w:r>
        <w:t xml:space="preserve">tEji#ShThE2naq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tEji#ShThE2naq </w:t>
      </w:r>
      <w:proofErr w:type="spellStart"/>
      <w:r>
        <w:t>tEji#ShThE2naq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</w:t>
      </w:r>
    </w:p>
    <w:p w14:paraId="155F0DB9" w14:textId="77777777" w:rsidR="007A521B" w:rsidRDefault="00AD1257">
      <w:r>
        <w:t>10)</w:t>
      </w:r>
      <w:r>
        <w:tab/>
        <w:t>1.1.10.1(8)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#sA</w:t>
      </w:r>
      <w:proofErr w:type="spellEnd"/>
      <w:r>
        <w:t xml:space="preserve"> | ~</w:t>
      </w:r>
      <w:proofErr w:type="spellStart"/>
      <w:r>
        <w:t>niH</w:t>
      </w:r>
      <w:proofErr w:type="spellEnd"/>
      <w:r>
        <w:t xml:space="preserve"> | (P2S-6-5,G4S-1.1-23)</w:t>
      </w:r>
    </w:p>
    <w:p w14:paraId="7A9E3C9C" w14:textId="77777777" w:rsidR="007A521B" w:rsidRDefault="00AD1257">
      <w:proofErr w:type="spellStart"/>
      <w:r>
        <w:t>tEja#sAq</w:t>
      </w:r>
      <w:proofErr w:type="spellEnd"/>
      <w:r>
        <w:t xml:space="preserve"> ~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~</w:t>
      </w:r>
      <w:proofErr w:type="spellStart"/>
      <w:r>
        <w:t>niH</w:t>
      </w:r>
      <w:proofErr w:type="spellEnd"/>
      <w:r>
        <w:t xml:space="preserve"> | </w:t>
      </w:r>
    </w:p>
    <w:p w14:paraId="238814AD" w14:textId="77777777" w:rsidR="007A521B" w:rsidRDefault="00AD1257">
      <w:r>
        <w:t>11)</w:t>
      </w:r>
      <w:r>
        <w:tab/>
        <w:t>1.1.10.1(9)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</w:t>
      </w:r>
      <w:proofErr w:type="spellStart"/>
      <w:r>
        <w:t>taqpAqmiq</w:t>
      </w:r>
      <w:proofErr w:type="spellEnd"/>
      <w:r>
        <w:t xml:space="preserve"> | (P2S-6-5,G4S-1.1-23)</w:t>
      </w:r>
    </w:p>
    <w:p w14:paraId="368DE8D2" w14:textId="77777777" w:rsidR="007A521B" w:rsidRDefault="00AD1257">
      <w:r>
        <w:t>~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~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| </w:t>
      </w:r>
    </w:p>
    <w:p w14:paraId="7D298E10" w14:textId="77777777" w:rsidR="007A521B" w:rsidRDefault="00AD1257">
      <w:r>
        <w:t>12)</w:t>
      </w:r>
      <w:r>
        <w:tab/>
        <w:t>1.1.10.1(10)</w:t>
      </w:r>
      <w:proofErr w:type="gramStart"/>
      <w:r>
        <w:t xml:space="preserve">-  </w:t>
      </w:r>
      <w:proofErr w:type="spellStart"/>
      <w:r>
        <w:t>taqpAqmiq</w:t>
      </w:r>
      <w:proofErr w:type="spellEnd"/>
      <w:proofErr w:type="gramEnd"/>
      <w:r>
        <w:t xml:space="preserve"> | gOq3ShTha2m | (P2S-6-5,G4S-1.1-23)</w:t>
      </w:r>
    </w:p>
    <w:p w14:paraId="3E3BEA7B" w14:textId="77777777" w:rsidR="007A521B" w:rsidRDefault="00AD1257">
      <w:proofErr w:type="spellStart"/>
      <w:r>
        <w:t>taqpAqmiq</w:t>
      </w:r>
      <w:proofErr w:type="spellEnd"/>
      <w:r>
        <w:t xml:space="preserve"> gOq3ShTha2m </w:t>
      </w:r>
      <w:proofErr w:type="spellStart"/>
      <w:r>
        <w:t>gOq3ShTha2m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gOq3ShTha2m | </w:t>
      </w:r>
    </w:p>
    <w:p w14:paraId="1B9F5577" w14:textId="77777777" w:rsidR="007A521B" w:rsidRDefault="00AD1257">
      <w:r>
        <w:t>13)</w:t>
      </w:r>
      <w:r>
        <w:tab/>
        <w:t>1.1.10.1(11)</w:t>
      </w:r>
      <w:proofErr w:type="gramStart"/>
      <w:r>
        <w:t>-  gOq</w:t>
      </w:r>
      <w:proofErr w:type="gramEnd"/>
      <w:r>
        <w:t>3ShTha2m | mA |</w:t>
      </w:r>
    </w:p>
    <w:p w14:paraId="4A9E7578" w14:textId="77777777" w:rsidR="007A521B" w:rsidRDefault="00AD1257">
      <w:r>
        <w:t xml:space="preserve">gOq3ShTha2m mA </w:t>
      </w:r>
      <w:proofErr w:type="spellStart"/>
      <w:r>
        <w:t>mA</w:t>
      </w:r>
      <w:proofErr w:type="spellEnd"/>
      <w:r>
        <w:t xml:space="preserve"> gOq3ShTha2m </w:t>
      </w:r>
      <w:proofErr w:type="spellStart"/>
      <w:r>
        <w:t>gOq3ShTha2m</w:t>
      </w:r>
      <w:proofErr w:type="spellEnd"/>
      <w:r>
        <w:t xml:space="preserve"> mA | </w:t>
      </w:r>
    </w:p>
    <w:p w14:paraId="3C0D621F" w14:textId="77777777" w:rsidR="007A521B" w:rsidRDefault="00AD1257">
      <w:r>
        <w:t>14)</w:t>
      </w:r>
      <w:r>
        <w:tab/>
        <w:t>1.1.10.1(11)</w:t>
      </w:r>
      <w:proofErr w:type="gramStart"/>
      <w:r>
        <w:t>-  gOq</w:t>
      </w:r>
      <w:proofErr w:type="gramEnd"/>
      <w:r>
        <w:t>3ShTha2m |</w:t>
      </w:r>
    </w:p>
    <w:p w14:paraId="687A1DD2" w14:textId="77777777" w:rsidR="007A521B" w:rsidRDefault="00AD1257">
      <w:r>
        <w:t xml:space="preserve">gOq3ShTha2miti# gO3 - stha2m | </w:t>
      </w:r>
    </w:p>
    <w:p w14:paraId="2FD6E3F9" w14:textId="77777777" w:rsidR="007A521B" w:rsidRDefault="00AD1257">
      <w:r>
        <w:t>15)</w:t>
      </w:r>
      <w:r>
        <w:tab/>
        <w:t>1.1.10.1(12)</w:t>
      </w:r>
      <w:proofErr w:type="gramStart"/>
      <w:r>
        <w:t>-  mA</w:t>
      </w:r>
      <w:proofErr w:type="gramEnd"/>
      <w:r>
        <w:t xml:space="preserve"> | ~</w:t>
      </w:r>
      <w:proofErr w:type="spellStart"/>
      <w:r>
        <w:t>niH</w:t>
      </w:r>
      <w:proofErr w:type="spellEnd"/>
      <w:r>
        <w:t xml:space="preserve"> |</w:t>
      </w:r>
    </w:p>
    <w:p w14:paraId="61F48366" w14:textId="77777777" w:rsidR="007A521B" w:rsidRDefault="00AD1257">
      <w:r>
        <w:t>mA ~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~</w:t>
      </w:r>
      <w:proofErr w:type="spellStart"/>
      <w:r>
        <w:t>niH</w:t>
      </w:r>
      <w:proofErr w:type="spellEnd"/>
      <w:r>
        <w:t xml:space="preserve"> | </w:t>
      </w:r>
    </w:p>
    <w:p w14:paraId="7C61C5E1" w14:textId="77777777" w:rsidR="007A521B" w:rsidRDefault="00AD1257">
      <w:r>
        <w:t>16)</w:t>
      </w:r>
      <w:r>
        <w:tab/>
        <w:t>1.1.10.1(13)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4DF1432C" w14:textId="77777777" w:rsidR="007A521B" w:rsidRDefault="00AD1257">
      <w:r>
        <w:t>~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mRukShaq~n~nir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3BAAC155" w14:textId="77777777" w:rsidR="007A521B" w:rsidRDefault="00AD1257">
      <w:r>
        <w:t>17)</w:t>
      </w:r>
      <w:r>
        <w:tab/>
        <w:t>1.1.10.1(14)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vAqjina$m</w:t>
      </w:r>
      <w:proofErr w:type="spellEnd"/>
      <w:r>
        <w:t xml:space="preserve"> |</w:t>
      </w:r>
    </w:p>
    <w:p w14:paraId="20C7A542" w14:textId="77777777" w:rsidR="007A521B" w:rsidRDefault="00AD1257">
      <w:proofErr w:type="spellStart"/>
      <w:r>
        <w:lastRenderedPageBreak/>
        <w:t>mRuqkShaqM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MvAqjina$m</w:t>
      </w:r>
      <w:proofErr w:type="spellEnd"/>
      <w:r>
        <w:t xml:space="preserve"> | </w:t>
      </w:r>
    </w:p>
    <w:p w14:paraId="261BA47A" w14:textId="77777777" w:rsidR="007A521B" w:rsidRDefault="00AD1257">
      <w:r>
        <w:t>18)</w:t>
      </w:r>
      <w:r>
        <w:tab/>
        <w:t>1.1.10.1(15)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D81AB73" w14:textId="77777777" w:rsidR="007A521B" w:rsidRDefault="00AD1257">
      <w:proofErr w:type="spellStart"/>
      <w:r>
        <w:t>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429B070F" w14:textId="77777777" w:rsidR="007A521B" w:rsidRDefault="00AD1257">
      <w:r>
        <w:t>19)</w:t>
      </w:r>
      <w:r>
        <w:tab/>
        <w:t>1.1.10.1(16)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saqpaqtnaqsAqham</w:t>
      </w:r>
      <w:proofErr w:type="spellEnd"/>
      <w:r>
        <w:t xml:space="preserve"> |</w:t>
      </w:r>
    </w:p>
    <w:p w14:paraId="506AB1B3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saqpaqtnaqsAqha</w:t>
      </w:r>
      <w:proofErr w:type="spellEnd"/>
      <w:r>
        <w:t xml:space="preserve">(gm) 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sapatnasAqham</w:t>
      </w:r>
      <w:proofErr w:type="spellEnd"/>
      <w:r>
        <w:t xml:space="preserve"> | </w:t>
      </w:r>
    </w:p>
    <w:p w14:paraId="28300568" w14:textId="77777777" w:rsidR="007A521B" w:rsidRDefault="00AD1257">
      <w:r>
        <w:t>20)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54C3767" w14:textId="77777777" w:rsidR="007A521B" w:rsidRDefault="00AD1257">
      <w:proofErr w:type="spellStart"/>
      <w:r>
        <w:t>saqpaqtnaqsAqha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sa#patnasAqha</w:t>
      </w:r>
      <w:proofErr w:type="spellEnd"/>
      <w:r>
        <w:t xml:space="preserve">(gm) </w:t>
      </w:r>
      <w:proofErr w:type="spellStart"/>
      <w:r>
        <w:t>sa#patnasAqha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67F65557" w14:textId="77777777" w:rsidR="007A521B" w:rsidRDefault="00AD1257">
      <w:r>
        <w:t>21)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</w:t>
      </w:r>
    </w:p>
    <w:p w14:paraId="7034CC29" w14:textId="77777777" w:rsidR="007A521B" w:rsidRDefault="00AD1257">
      <w:proofErr w:type="spellStart"/>
      <w:r>
        <w:t>saqpaqtnaqsAqhamiti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sAqham</w:t>
      </w:r>
      <w:proofErr w:type="spellEnd"/>
      <w:r>
        <w:t xml:space="preserve"> | </w:t>
      </w:r>
    </w:p>
    <w:p w14:paraId="34892DC4" w14:textId="77777777" w:rsidR="007A521B" w:rsidRDefault="00AD1257">
      <w:r>
        <w:t>22)</w:t>
      </w:r>
      <w:r>
        <w:tab/>
        <w:t>1.1.10.1(18)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0DAD8F33" w14:textId="77777777" w:rsidR="007A521B" w:rsidRDefault="00AD1257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</w:t>
      </w:r>
    </w:p>
    <w:p w14:paraId="565B4695" w14:textId="77777777" w:rsidR="007A521B" w:rsidRDefault="00AD1257">
      <w:r>
        <w:t>23)</w:t>
      </w:r>
      <w:r>
        <w:tab/>
        <w:t>1.1.10.1(19)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06AF9EAB" w14:textId="77777777" w:rsidR="007A521B" w:rsidRDefault="00AD1257">
      <w:proofErr w:type="spellStart"/>
      <w:r>
        <w:t>mAqrjmiq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</w:t>
      </w:r>
    </w:p>
    <w:p w14:paraId="1A66C61D" w14:textId="77777777" w:rsidR="007A521B" w:rsidRDefault="00AD1257">
      <w:r>
        <w:t>24)</w:t>
      </w:r>
      <w:r>
        <w:tab/>
        <w:t>1.1.10.1(20)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73CAFEA7" w14:textId="77777777" w:rsidR="007A521B" w:rsidRDefault="00AD1257"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| </w:t>
      </w:r>
    </w:p>
    <w:p w14:paraId="4D984EBE" w14:textId="77777777" w:rsidR="007A521B" w:rsidRDefault="00AD1257">
      <w:r>
        <w:t>25)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6711B573" w14:textId="77777777" w:rsidR="007A521B" w:rsidRDefault="00AD1257"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2D6AE23B" w14:textId="77777777" w:rsidR="007A521B" w:rsidRDefault="00AD1257">
      <w:r>
        <w:t>26)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7875C906" w14:textId="77777777" w:rsidR="007A521B" w:rsidRDefault="00AD1257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59ADD1FB" w14:textId="77777777" w:rsidR="007A521B" w:rsidRDefault="00AD1257">
      <w:r>
        <w:t>27)</w:t>
      </w:r>
      <w:r>
        <w:tab/>
        <w:t>1.1.10.1(22)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7C5D6C1D" w14:textId="77777777" w:rsidR="007A521B" w:rsidRDefault="00AD1257"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</w:t>
      </w:r>
    </w:p>
    <w:p w14:paraId="27097DE3" w14:textId="77777777" w:rsidR="007A521B" w:rsidRDefault="00AD1257">
      <w:r>
        <w:t>28)</w:t>
      </w:r>
      <w:r>
        <w:tab/>
        <w:t>1.1.10.1(23)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322F2FED" w14:textId="77777777" w:rsidR="007A521B" w:rsidRDefault="00AD1257"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574E755B" w14:textId="77777777" w:rsidR="007A521B" w:rsidRDefault="00AD1257">
      <w:r>
        <w:t>29)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77F9113A" w14:textId="77777777" w:rsidR="007A521B" w:rsidRDefault="00AD1257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</w:t>
      </w:r>
    </w:p>
    <w:p w14:paraId="2916D0DD" w14:textId="77777777" w:rsidR="007A521B" w:rsidRDefault="00AD1257">
      <w:r>
        <w:t>30)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B576C40" w14:textId="77777777" w:rsidR="007A521B" w:rsidRDefault="00AD1257">
      <w:proofErr w:type="spellStart"/>
      <w:r>
        <w:lastRenderedPageBreak/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13E0B569" w14:textId="77777777" w:rsidR="007A521B" w:rsidRDefault="00AD1257">
      <w:r>
        <w:t>31)</w:t>
      </w:r>
      <w:r>
        <w:tab/>
        <w:t>1.1.10.1(25)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</w:t>
      </w:r>
    </w:p>
    <w:p w14:paraId="2E9C2ED3" w14:textId="77777777" w:rsidR="007A521B" w:rsidRDefault="00AD1257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</w:t>
      </w:r>
    </w:p>
    <w:p w14:paraId="38BD188A" w14:textId="77777777" w:rsidR="007A521B" w:rsidRDefault="00AD1257">
      <w:r>
        <w:t>32)</w:t>
      </w:r>
      <w:r>
        <w:tab/>
        <w:t>1.1.10.1(26)</w:t>
      </w:r>
      <w:proofErr w:type="gramStart"/>
      <w:r>
        <w:t>-  mA</w:t>
      </w:r>
      <w:proofErr w:type="gramEnd"/>
      <w:r>
        <w:t xml:space="preserve"> | ~</w:t>
      </w:r>
      <w:proofErr w:type="spellStart"/>
      <w:r>
        <w:t>niH</w:t>
      </w:r>
      <w:proofErr w:type="spellEnd"/>
      <w:r>
        <w:t xml:space="preserve"> |</w:t>
      </w:r>
    </w:p>
    <w:p w14:paraId="49632F56" w14:textId="77777777" w:rsidR="007A521B" w:rsidRDefault="00AD1257">
      <w:r>
        <w:t>mA ~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~</w:t>
      </w:r>
      <w:proofErr w:type="spellStart"/>
      <w:r>
        <w:t>niH</w:t>
      </w:r>
      <w:proofErr w:type="spellEnd"/>
      <w:r>
        <w:t xml:space="preserve"> | </w:t>
      </w:r>
    </w:p>
    <w:p w14:paraId="7D1BE1D6" w14:textId="77777777" w:rsidR="007A521B" w:rsidRDefault="00AD1257">
      <w:r>
        <w:t>33)</w:t>
      </w:r>
      <w:r>
        <w:tab/>
        <w:t>1.1.10.1(27)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31B3C8A7" w14:textId="77777777" w:rsidR="007A521B" w:rsidRDefault="00AD1257">
      <w:r>
        <w:t>~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mRukShaq~n~nir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59257686" w14:textId="77777777" w:rsidR="007A521B" w:rsidRDefault="00AD1257">
      <w:r>
        <w:t>34)</w:t>
      </w:r>
      <w:r>
        <w:tab/>
        <w:t>1.1.10.1(28)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vAqjinI$m</w:t>
      </w:r>
      <w:proofErr w:type="spellEnd"/>
      <w:r>
        <w:t xml:space="preserve"> |</w:t>
      </w:r>
    </w:p>
    <w:p w14:paraId="0D40D3F1" w14:textId="77777777" w:rsidR="007A521B" w:rsidRDefault="00AD1257">
      <w:proofErr w:type="spellStart"/>
      <w:r>
        <w:t>mRuqkShaqM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| </w:t>
      </w:r>
    </w:p>
    <w:p w14:paraId="0B0F6F30" w14:textId="77777777" w:rsidR="007A521B" w:rsidRDefault="00AD1257">
      <w:r>
        <w:t>35)</w:t>
      </w:r>
      <w:r>
        <w:tab/>
        <w:t>1.1.10.1(29)</w:t>
      </w:r>
      <w:proofErr w:type="gramStart"/>
      <w:r>
        <w:t xml:space="preserve">-  </w:t>
      </w:r>
      <w:proofErr w:type="spellStart"/>
      <w:r>
        <w:t>vAqjinI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A294579" w14:textId="77777777" w:rsidR="007A521B" w:rsidRDefault="00AD1257">
      <w:proofErr w:type="spellStart"/>
      <w:r>
        <w:t>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4C5B2645" w14:textId="77777777" w:rsidR="007A521B" w:rsidRDefault="00AD1257">
      <w:r>
        <w:t>36)</w:t>
      </w:r>
      <w:r>
        <w:tab/>
        <w:t>1.1.10.1(30)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saqpaqtnaqsAqhIm</w:t>
      </w:r>
      <w:proofErr w:type="spellEnd"/>
      <w:r>
        <w:t xml:space="preserve"> |</w:t>
      </w:r>
    </w:p>
    <w:p w14:paraId="5FD813CF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saqpaqtnaqsAqhI</w:t>
      </w:r>
      <w:proofErr w:type="spellEnd"/>
      <w:r>
        <w:t xml:space="preserve">(gm) 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sapatnasAqhIm</w:t>
      </w:r>
      <w:proofErr w:type="spellEnd"/>
      <w:r>
        <w:t xml:space="preserve"> | </w:t>
      </w:r>
    </w:p>
    <w:p w14:paraId="7F7CD7DE" w14:textId="77777777" w:rsidR="007A521B" w:rsidRDefault="00AD1257">
      <w:r>
        <w:t>37)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3726086" w14:textId="77777777" w:rsidR="007A521B" w:rsidRDefault="00AD1257">
      <w:proofErr w:type="spellStart"/>
      <w:r>
        <w:t>saqpaqtnaqsAqhI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sa#patnasAqhI</w:t>
      </w:r>
      <w:proofErr w:type="spellEnd"/>
      <w:r>
        <w:t xml:space="preserve">(gm) </w:t>
      </w:r>
      <w:proofErr w:type="spellStart"/>
      <w:r>
        <w:t>sa#patnasAqhI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05EDDEB5" w14:textId="77777777" w:rsidR="007A521B" w:rsidRDefault="00AD1257">
      <w:r>
        <w:t>38)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</w:t>
      </w:r>
    </w:p>
    <w:p w14:paraId="11857A22" w14:textId="77777777" w:rsidR="007A521B" w:rsidRDefault="00AD1257">
      <w:proofErr w:type="spellStart"/>
      <w:r>
        <w:t>saqpaqtnaqsAqhImiti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sAqhIm</w:t>
      </w:r>
      <w:proofErr w:type="spellEnd"/>
      <w:r>
        <w:t xml:space="preserve"> | </w:t>
      </w:r>
    </w:p>
    <w:p w14:paraId="48AB1C8E" w14:textId="77777777" w:rsidR="007A521B" w:rsidRDefault="00AD1257">
      <w:r>
        <w:t>39)</w:t>
      </w:r>
      <w:r>
        <w:tab/>
        <w:t>1.1.10.1(32)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677341E2" w14:textId="77777777" w:rsidR="007A521B" w:rsidRDefault="00AD1257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</w:t>
      </w:r>
    </w:p>
    <w:p w14:paraId="4BB3742F" w14:textId="77777777" w:rsidR="007A521B" w:rsidRDefault="00AD1257">
      <w:r>
        <w:t>40)</w:t>
      </w:r>
      <w:r>
        <w:tab/>
        <w:t>1.1.10.1(33)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AqSAsA#nA</w:t>
      </w:r>
      <w:proofErr w:type="spellEnd"/>
      <w:r>
        <w:t xml:space="preserve"> |</w:t>
      </w:r>
    </w:p>
    <w:p w14:paraId="3E7D1D4B" w14:textId="77777777" w:rsidR="007A521B" w:rsidRDefault="00AD1257">
      <w:proofErr w:type="spellStart"/>
      <w:r>
        <w:t>mAqrjmyAqSAsA#nAq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mArjmyAqSAsA#nA</w:t>
      </w:r>
      <w:proofErr w:type="spellEnd"/>
      <w:r>
        <w:t xml:space="preserve"> | </w:t>
      </w:r>
    </w:p>
    <w:p w14:paraId="60D9A780" w14:textId="77777777" w:rsidR="007A521B" w:rsidRDefault="00AD1257">
      <w:r>
        <w:t>41)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</w:t>
      </w:r>
    </w:p>
    <w:p w14:paraId="18FBD0DD" w14:textId="77777777" w:rsidR="007A521B" w:rsidRDefault="00AD1257">
      <w:proofErr w:type="spellStart"/>
      <w:r>
        <w:t>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 xml:space="preserve">(gm) </w:t>
      </w:r>
      <w:proofErr w:type="spellStart"/>
      <w:r>
        <w:t>sau#manaqsam-AqSAsA#nAq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| </w:t>
      </w:r>
    </w:p>
    <w:p w14:paraId="0F886F54" w14:textId="77777777" w:rsidR="007A521B" w:rsidRDefault="00AD1257">
      <w:r>
        <w:t>42)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</w:t>
      </w:r>
    </w:p>
    <w:p w14:paraId="0023901C" w14:textId="77777777" w:rsidR="007A521B" w:rsidRDefault="00AD1257">
      <w:proofErr w:type="spellStart"/>
      <w:r>
        <w:t>AqSAsAqnEtyA</w:t>
      </w:r>
      <w:proofErr w:type="spellEnd"/>
      <w:r>
        <w:t xml:space="preserve">$ - </w:t>
      </w:r>
      <w:proofErr w:type="spellStart"/>
      <w:r>
        <w:t>SAsA#nA</w:t>
      </w:r>
      <w:proofErr w:type="spellEnd"/>
      <w:r>
        <w:t xml:space="preserve"> | </w:t>
      </w:r>
    </w:p>
    <w:p w14:paraId="6F5C2430" w14:textId="77777777" w:rsidR="007A521B" w:rsidRDefault="00AD1257">
      <w:r>
        <w:t>43)</w:t>
      </w:r>
      <w:r>
        <w:tab/>
        <w:t>1.1.10.1(35)</w:t>
      </w:r>
      <w:proofErr w:type="gramStart"/>
      <w:r>
        <w:t xml:space="preserve">-  </w:t>
      </w:r>
      <w:proofErr w:type="spellStart"/>
      <w:r>
        <w:t>sauqmaqnaqsam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3CE5311D" w14:textId="77777777" w:rsidR="007A521B" w:rsidRDefault="00AD1257">
      <w:proofErr w:type="spellStart"/>
      <w:r>
        <w:lastRenderedPageBreak/>
        <w:t>sauqmaqnaqsam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(gm) </w:t>
      </w:r>
      <w:proofErr w:type="spellStart"/>
      <w:r>
        <w:t>sau#manaqsa</w:t>
      </w:r>
      <w:proofErr w:type="spellEnd"/>
      <w:r>
        <w:t xml:space="preserve">(gm) 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3F99E826" w14:textId="77777777" w:rsidR="007A521B" w:rsidRDefault="00AD1257">
      <w:r>
        <w:t>44)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sauBA$4g3yam |</w:t>
      </w:r>
    </w:p>
    <w:p w14:paraId="0E6BBFA4" w14:textId="77777777" w:rsidR="007A521B" w:rsidRDefault="00AD1257">
      <w:proofErr w:type="spellStart"/>
      <w:r>
        <w:t>praqjA</w:t>
      </w:r>
      <w:proofErr w:type="spellEnd"/>
      <w:r>
        <w:t xml:space="preserve">(gm) sauBA$4g3yaq(gm)q sauBA$4g3yam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(gm) sauBA$4g3yam | </w:t>
      </w:r>
    </w:p>
    <w:p w14:paraId="56A3B524" w14:textId="77777777" w:rsidR="007A521B" w:rsidRDefault="00AD1257">
      <w:r>
        <w:t>45)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169199E" w14:textId="77777777" w:rsidR="007A521B" w:rsidRDefault="00AD1257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18089FB0" w14:textId="77777777" w:rsidR="007A521B" w:rsidRDefault="00AD1257">
      <w:r>
        <w:t>46)</w:t>
      </w:r>
      <w:r>
        <w:tab/>
        <w:t>1.1.10.1(37)</w:t>
      </w:r>
      <w:proofErr w:type="gramStart"/>
      <w:r>
        <w:t>-  sauBA</w:t>
      </w:r>
      <w:proofErr w:type="gramEnd"/>
      <w:r>
        <w:t xml:space="preserve">$4g3yam | </w:t>
      </w:r>
      <w:proofErr w:type="spellStart"/>
      <w:r>
        <w:t>taqnUm</w:t>
      </w:r>
      <w:proofErr w:type="spellEnd"/>
      <w:r>
        <w:t xml:space="preserve"> ||</w:t>
      </w:r>
    </w:p>
    <w:p w14:paraId="1DE2DBE3" w14:textId="77777777" w:rsidR="007A521B" w:rsidRDefault="00AD1257">
      <w:r>
        <w:t xml:space="preserve">sauBA$4g3yam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 xml:space="preserve">(gm) sauBA$4g3yaq(gm)q sauBA$4g3yam </w:t>
      </w:r>
      <w:proofErr w:type="spellStart"/>
      <w:r>
        <w:t>taqnUm</w:t>
      </w:r>
      <w:proofErr w:type="spellEnd"/>
      <w:r>
        <w:t xml:space="preserve"> | </w:t>
      </w:r>
    </w:p>
    <w:p w14:paraId="231A48BE" w14:textId="77777777" w:rsidR="007A521B" w:rsidRDefault="00AD1257">
      <w:r>
        <w:t>47)</w:t>
      </w:r>
      <w:r>
        <w:tab/>
        <w:t>1.1.10.1(38)</w:t>
      </w:r>
      <w:proofErr w:type="gramStart"/>
      <w:r>
        <w:t xml:space="preserve">-  </w:t>
      </w:r>
      <w:proofErr w:type="spellStart"/>
      <w:r>
        <w:t>taqnUm</w:t>
      </w:r>
      <w:proofErr w:type="spellEnd"/>
      <w:proofErr w:type="gramEnd"/>
      <w:r>
        <w:t xml:space="preserve"> ||</w:t>
      </w:r>
    </w:p>
    <w:p w14:paraId="42655A1E" w14:textId="77777777" w:rsidR="007A521B" w:rsidRDefault="00AD1257">
      <w:proofErr w:type="spellStart"/>
      <w:r>
        <w:t>taqnUmiti</w:t>
      </w:r>
      <w:proofErr w:type="spellEnd"/>
      <w:r>
        <w:t xml:space="preserve"># </w:t>
      </w:r>
      <w:proofErr w:type="spellStart"/>
      <w:r>
        <w:t>taqnUm</w:t>
      </w:r>
      <w:proofErr w:type="spellEnd"/>
      <w:r>
        <w:t xml:space="preserve"> | </w:t>
      </w:r>
    </w:p>
    <w:p w14:paraId="453F1A79" w14:textId="77777777" w:rsidR="007A521B" w:rsidRDefault="00AD1257">
      <w:r>
        <w:t>48)</w:t>
      </w:r>
      <w:r>
        <w:tab/>
        <w:t>1.1.10.1(39)</w:t>
      </w:r>
      <w:proofErr w:type="gramStart"/>
      <w:r>
        <w:t>-  aqg</w:t>
      </w:r>
      <w:proofErr w:type="gramEnd"/>
      <w:r>
        <w:t xml:space="preserve">3nEH | </w:t>
      </w:r>
      <w:proofErr w:type="spellStart"/>
      <w:r>
        <w:t>anu#vratA</w:t>
      </w:r>
      <w:proofErr w:type="spellEnd"/>
      <w:r>
        <w:t xml:space="preserve"> |</w:t>
      </w:r>
    </w:p>
    <w:p w14:paraId="20E76B2D" w14:textId="77777777" w:rsidR="007A521B" w:rsidRDefault="00AD1257">
      <w:r>
        <w:t>aqg3nEranu#vraqtA &amp;</w:t>
      </w:r>
      <w:proofErr w:type="spellStart"/>
      <w:r>
        <w:t>nu#vratAq</w:t>
      </w:r>
      <w:proofErr w:type="spellEnd"/>
      <w:r>
        <w:t xml:space="preserve"> &amp;g3nEraqg3nEranu#vratA | </w:t>
      </w:r>
    </w:p>
    <w:p w14:paraId="6907614E" w14:textId="77777777" w:rsidR="007A521B" w:rsidRDefault="00AD1257">
      <w:r>
        <w:t>49)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 BUq4tvA |</w:t>
      </w:r>
    </w:p>
    <w:p w14:paraId="5B2CE3DF" w14:textId="77777777" w:rsidR="007A521B" w:rsidRDefault="00AD1257">
      <w:proofErr w:type="spellStart"/>
      <w:r>
        <w:t>anu#vratA</w:t>
      </w:r>
      <w:proofErr w:type="spellEnd"/>
      <w:r>
        <w:t xml:space="preserve"> BUq4tvA </w:t>
      </w:r>
      <w:proofErr w:type="spellStart"/>
      <w:r>
        <w:t>BUq4tvA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BUq4tvA | </w:t>
      </w:r>
    </w:p>
    <w:p w14:paraId="642EC97C" w14:textId="77777777" w:rsidR="007A521B" w:rsidRDefault="00AD1257">
      <w:r>
        <w:t>50)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</w:t>
      </w:r>
    </w:p>
    <w:p w14:paraId="71F49454" w14:textId="77777777" w:rsidR="007A521B" w:rsidRDefault="00AD1257">
      <w:proofErr w:type="spellStart"/>
      <w:r>
        <w:t>anu#vraqtEtyanu</w:t>
      </w:r>
      <w:proofErr w:type="spellEnd"/>
      <w:r>
        <w:t xml:space="preserve"># - </w:t>
      </w:r>
      <w:proofErr w:type="spellStart"/>
      <w:r>
        <w:t>vraqtAq</w:t>
      </w:r>
      <w:proofErr w:type="spellEnd"/>
      <w:r>
        <w:t xml:space="preserve"> | </w:t>
      </w:r>
    </w:p>
    <w:p w14:paraId="4EEB4523" w14:textId="77777777" w:rsidR="007A521B" w:rsidRDefault="00AD1257">
      <w:r>
        <w:t>51)</w:t>
      </w:r>
      <w:r>
        <w:tab/>
        <w:t>1.1.10.1(41)</w:t>
      </w:r>
      <w:proofErr w:type="gramStart"/>
      <w:r>
        <w:t>-  BUq</w:t>
      </w:r>
      <w:proofErr w:type="gramEnd"/>
      <w:r>
        <w:t xml:space="preserve">4tvA | </w:t>
      </w:r>
      <w:proofErr w:type="spellStart"/>
      <w:r>
        <w:t>sam</w:t>
      </w:r>
      <w:proofErr w:type="spellEnd"/>
      <w:r>
        <w:t xml:space="preserve"> |</w:t>
      </w:r>
    </w:p>
    <w:p w14:paraId="32C83BD6" w14:textId="77777777" w:rsidR="007A521B" w:rsidRDefault="00AD1257">
      <w:r>
        <w:t xml:space="preserve">BUq4tvA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BUq4tvA </w:t>
      </w:r>
      <w:proofErr w:type="spellStart"/>
      <w:r>
        <w:t>BUq4tvA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6AC5EB4" w14:textId="77777777" w:rsidR="007A521B" w:rsidRDefault="00AD1257">
      <w:r>
        <w:t>52)</w:t>
      </w:r>
      <w:r>
        <w:tab/>
        <w:t>1.1.10.1(42)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~</w:t>
      </w:r>
      <w:proofErr w:type="spellStart"/>
      <w:r>
        <w:t>naqhyEq</w:t>
      </w:r>
      <w:proofErr w:type="spellEnd"/>
      <w:r>
        <w:t xml:space="preserve"> |</w:t>
      </w:r>
    </w:p>
    <w:p w14:paraId="5DB9F0B0" w14:textId="77777777" w:rsidR="007A521B" w:rsidRDefault="00AD1257">
      <w:proofErr w:type="spellStart"/>
      <w:r>
        <w:t>sanna#hyE</w:t>
      </w:r>
      <w:proofErr w:type="spellEnd"/>
      <w:r>
        <w:t xml:space="preserve"> E ~</w:t>
      </w:r>
      <w:proofErr w:type="spellStart"/>
      <w:r>
        <w:t>nahyEq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sa~n~na#hyE</w:t>
      </w:r>
      <w:proofErr w:type="spellEnd"/>
      <w:r>
        <w:t xml:space="preserve"> | </w:t>
      </w:r>
    </w:p>
    <w:p w14:paraId="41536CD9" w14:textId="77777777" w:rsidR="007A521B" w:rsidRDefault="00AD1257">
      <w:r>
        <w:t>53)</w:t>
      </w:r>
      <w:r>
        <w:tab/>
        <w:t>1.1.10.1(43)</w:t>
      </w:r>
      <w:proofErr w:type="gramStart"/>
      <w:r>
        <w:t>-  ~</w:t>
      </w:r>
      <w:proofErr w:type="spellStart"/>
      <w:proofErr w:type="gramEnd"/>
      <w:r>
        <w:t>naqhyEq</w:t>
      </w:r>
      <w:proofErr w:type="spellEnd"/>
      <w:r>
        <w:t xml:space="preserve"> | </w:t>
      </w:r>
      <w:proofErr w:type="spellStart"/>
      <w:r>
        <w:t>suqkRuqtAya</w:t>
      </w:r>
      <w:proofErr w:type="spellEnd"/>
      <w:r>
        <w:t># |</w:t>
      </w:r>
    </w:p>
    <w:p w14:paraId="3883A3AA" w14:textId="77777777" w:rsidR="007A521B" w:rsidRDefault="00AD1257">
      <w:r>
        <w:t>~</w:t>
      </w:r>
      <w:proofErr w:type="spellStart"/>
      <w:r>
        <w:t>naqhyEq</w:t>
      </w:r>
      <w:proofErr w:type="spellEnd"/>
      <w:r>
        <w:t xml:space="preserve"> </w:t>
      </w:r>
      <w:proofErr w:type="spellStart"/>
      <w:r>
        <w:t>suqkRuqtAya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># ~</w:t>
      </w:r>
      <w:proofErr w:type="spellStart"/>
      <w:r>
        <w:t>nahyE</w:t>
      </w:r>
      <w:proofErr w:type="spellEnd"/>
      <w:r>
        <w:t xml:space="preserve"> ~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| </w:t>
      </w:r>
    </w:p>
    <w:p w14:paraId="2D2A7AA3" w14:textId="77777777" w:rsidR="007A521B" w:rsidRDefault="00AD1257">
      <w:r>
        <w:t>54)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51AF9CCD" w14:textId="77777777" w:rsidR="007A521B" w:rsidRDefault="00AD1257">
      <w:proofErr w:type="spellStart"/>
      <w:r>
        <w:t>suqkRuqtAyaq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ka(gm) 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591F394A" w14:textId="77777777" w:rsidR="007A521B" w:rsidRDefault="00AD1257">
      <w:r>
        <w:t>55)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># |</w:t>
      </w:r>
    </w:p>
    <w:p w14:paraId="1DE5BD67" w14:textId="77777777" w:rsidR="007A521B" w:rsidRDefault="00AD1257">
      <w:proofErr w:type="spellStart"/>
      <w:r>
        <w:t>suqkRuqtAyEti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kRuqtAya</w:t>
      </w:r>
      <w:proofErr w:type="spellEnd"/>
      <w:r>
        <w:t xml:space="preserve"># | </w:t>
      </w:r>
    </w:p>
    <w:p w14:paraId="119FD304" w14:textId="77777777" w:rsidR="007A521B" w:rsidRDefault="00AD1257">
      <w:r>
        <w:t>56)</w:t>
      </w:r>
      <w:r>
        <w:tab/>
        <w:t>1.1.10.1(45)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||</w:t>
      </w:r>
    </w:p>
    <w:p w14:paraId="3B6EF594" w14:textId="77777777" w:rsidR="007A521B" w:rsidRDefault="00AD1257">
      <w:proofErr w:type="spellStart"/>
      <w:r>
        <w:lastRenderedPageBreak/>
        <w:t>kamitiq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2AD0004A" w14:textId="77777777" w:rsidR="007A521B" w:rsidRDefault="00AD1257">
      <w:r>
        <w:t>57)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8A7E257" w14:textId="77777777" w:rsidR="007A521B" w:rsidRDefault="00AD1257">
      <w:proofErr w:type="spellStart"/>
      <w:r>
        <w:t>suqpraqjasa#stvA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| </w:t>
      </w:r>
    </w:p>
    <w:p w14:paraId="2BA2D3B6" w14:textId="77777777" w:rsidR="007A521B" w:rsidRDefault="00AD1257">
      <w:r>
        <w:t>58)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</w:t>
      </w:r>
    </w:p>
    <w:p w14:paraId="20A0B81F" w14:textId="77777777" w:rsidR="007A521B" w:rsidRDefault="00AD1257">
      <w:proofErr w:type="spellStart"/>
      <w:r>
        <w:t>suqpraqjasaq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praqjasa#H</w:t>
      </w:r>
      <w:proofErr w:type="spellEnd"/>
      <w:r>
        <w:t xml:space="preserve"> | </w:t>
      </w:r>
    </w:p>
    <w:p w14:paraId="50C45048" w14:textId="77777777" w:rsidR="007A521B" w:rsidRDefault="00AD1257">
      <w:r>
        <w:t>59)</w:t>
      </w:r>
      <w:r>
        <w:tab/>
        <w:t>1.1.10.1(47)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1648BDE4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7FA97E3C" w14:textId="77777777" w:rsidR="007A521B" w:rsidRDefault="00AD1257">
      <w:r>
        <w:t>60)</w:t>
      </w:r>
      <w:r>
        <w:tab/>
        <w:t>1.1.10.1(48)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suqpatnI$H</w:t>
      </w:r>
      <w:proofErr w:type="spellEnd"/>
      <w:r>
        <w:t xml:space="preserve"> |</w:t>
      </w:r>
    </w:p>
    <w:p w14:paraId="245CBCA9" w14:textId="77777777" w:rsidR="007A521B" w:rsidRDefault="00AD1257">
      <w:proofErr w:type="spellStart"/>
      <w:r>
        <w:t>vaqya</w:t>
      </w:r>
      <w:proofErr w:type="spellEnd"/>
      <w:r>
        <w:t xml:space="preserve">(gm)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suqpatnI$H</w:t>
      </w:r>
      <w:proofErr w:type="spellEnd"/>
      <w:r>
        <w:t xml:space="preserve"> | </w:t>
      </w:r>
    </w:p>
    <w:p w14:paraId="14BE526C" w14:textId="77777777" w:rsidR="007A521B" w:rsidRDefault="00AD1257">
      <w:r>
        <w:t>61)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46CC775" w14:textId="77777777" w:rsidR="007A521B" w:rsidRDefault="00AD1257"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| </w:t>
      </w:r>
    </w:p>
    <w:p w14:paraId="3C2CC59F" w14:textId="77777777" w:rsidR="007A521B" w:rsidRDefault="00AD1257">
      <w:r>
        <w:t>62)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</w:t>
      </w:r>
    </w:p>
    <w:p w14:paraId="1CA630BE" w14:textId="77777777" w:rsidR="007A521B" w:rsidRDefault="00AD1257">
      <w:proofErr w:type="spellStart"/>
      <w:r>
        <w:t>suqpatnIqriti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patnI$H</w:t>
      </w:r>
      <w:proofErr w:type="spellEnd"/>
      <w:r>
        <w:t xml:space="preserve"> | </w:t>
      </w:r>
    </w:p>
    <w:p w14:paraId="2EA8A38B" w14:textId="77777777" w:rsidR="007A521B" w:rsidRDefault="00AD1257">
      <w:r>
        <w:t>63)</w:t>
      </w:r>
      <w:r>
        <w:tab/>
        <w:t>1.1.10.1(50)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># | sEqdiq3maq ||</w:t>
      </w:r>
    </w:p>
    <w:p w14:paraId="1696E005" w14:textId="77777777" w:rsidR="007A521B" w:rsidRDefault="00AD1257">
      <w:proofErr w:type="spellStart"/>
      <w:r>
        <w:t>upa</w:t>
      </w:r>
      <w:proofErr w:type="spellEnd"/>
      <w:r>
        <w:t xml:space="preserve"># sEdi3ma sEdiq3mOpOpa# sEdi3ma | </w:t>
      </w:r>
    </w:p>
    <w:p w14:paraId="351CCF19" w14:textId="77777777" w:rsidR="007A521B" w:rsidRDefault="00AD1257">
      <w:r>
        <w:t>1)</w:t>
      </w:r>
      <w:r>
        <w:tab/>
        <w:t>1.1.10.2(1)</w:t>
      </w:r>
      <w:proofErr w:type="gramStart"/>
      <w:r>
        <w:t>-  sEqdiq</w:t>
      </w:r>
      <w:proofErr w:type="gramEnd"/>
      <w:r>
        <w:t>3maq ||</w:t>
      </w:r>
    </w:p>
    <w:p w14:paraId="2D41BD29" w14:textId="77777777" w:rsidR="007A521B" w:rsidRDefault="00AD1257">
      <w:r>
        <w:t xml:space="preserve">sEqdiq3mEti# sEdi3ma | </w:t>
      </w:r>
    </w:p>
    <w:p w14:paraId="4E02A7E2" w14:textId="77777777" w:rsidR="007A521B" w:rsidRDefault="00AD1257">
      <w:r>
        <w:t>2)</w:t>
      </w:r>
      <w:r>
        <w:tab/>
        <w:t>1.1.10.2(2)</w:t>
      </w:r>
      <w:proofErr w:type="gramStart"/>
      <w:r>
        <w:t>-  ag</w:t>
      </w:r>
      <w:proofErr w:type="gramEnd"/>
      <w:r>
        <w:t>3nE$ | saqpaqtnaqda3mBa#4nam |</w:t>
      </w:r>
    </w:p>
    <w:p w14:paraId="56EF68B6" w14:textId="77777777" w:rsidR="007A521B" w:rsidRDefault="00AD1257">
      <w:r>
        <w:t xml:space="preserve">ag3nE# sapatnaqda3mBa#4na(gm) sapatnaqda3mBa#4naqm-ag3nE &amp;g3nE# sapatnaqda3mBa#4nam | </w:t>
      </w:r>
    </w:p>
    <w:p w14:paraId="3990DF44" w14:textId="77777777" w:rsidR="007A521B" w:rsidRDefault="00AD1257">
      <w:r>
        <w:t>3)</w:t>
      </w:r>
      <w:r>
        <w:tab/>
        <w:t>1.1.10.2(3)</w:t>
      </w:r>
      <w:proofErr w:type="gramStart"/>
      <w:r>
        <w:t>-  saqpaqtnaqda</w:t>
      </w:r>
      <w:proofErr w:type="gramEnd"/>
      <w:r>
        <w:t>3mBa#4nam | ada#3b3dhA4saH | (G4S-1.1-24)</w:t>
      </w:r>
    </w:p>
    <w:p w14:paraId="05D202AE" w14:textId="77777777" w:rsidR="007A521B" w:rsidRDefault="00AD1257">
      <w:r>
        <w:t xml:space="preserve">saqpaqtnaqda3mBa#4naqm-ada#3b3dhA4sOq ada#3b3dhA4saH sapatnaqda3mBa#4na(gm) sapatnaqda3mBa#4naqm-ada#3b3dhA4saH | </w:t>
      </w:r>
    </w:p>
    <w:p w14:paraId="64BD91EB" w14:textId="77777777" w:rsidR="007A521B" w:rsidRDefault="00AD1257">
      <w:r>
        <w:t>4)</w:t>
      </w:r>
      <w:r>
        <w:tab/>
        <w:t>1.1.10.2(3)</w:t>
      </w:r>
      <w:proofErr w:type="gramStart"/>
      <w:r>
        <w:t>-  saqpaqtnaqda</w:t>
      </w:r>
      <w:proofErr w:type="gramEnd"/>
      <w:r>
        <w:t>3mBa#4nam | (G4S-1.1-24)</w:t>
      </w:r>
    </w:p>
    <w:p w14:paraId="5793D3DD" w14:textId="77777777" w:rsidR="007A521B" w:rsidRDefault="00AD1257">
      <w:r>
        <w:t xml:space="preserve">saqpaqtnaqda3mBa#4naqmiti# </w:t>
      </w:r>
      <w:proofErr w:type="spellStart"/>
      <w:r>
        <w:t>sapatna</w:t>
      </w:r>
      <w:proofErr w:type="spellEnd"/>
      <w:r>
        <w:t xml:space="preserve"> - da3mBa#4nam | </w:t>
      </w:r>
    </w:p>
    <w:p w14:paraId="5D33A9EA" w14:textId="77777777" w:rsidR="007A521B" w:rsidRDefault="00AD1257">
      <w:r>
        <w:t>5)</w:t>
      </w:r>
      <w:r>
        <w:tab/>
        <w:t>1.1.10.2(4)</w:t>
      </w:r>
      <w:proofErr w:type="gramStart"/>
      <w:r>
        <w:t>-  ada</w:t>
      </w:r>
      <w:proofErr w:type="gramEnd"/>
      <w:r>
        <w:t>#3b3dhA4saH | adA$3B4yam || (P2S11-16,G4S-1.1-24)</w:t>
      </w:r>
    </w:p>
    <w:p w14:paraId="220A4DAD" w14:textId="77777777" w:rsidR="007A521B" w:rsidRDefault="00AD1257">
      <w:r>
        <w:lastRenderedPageBreak/>
        <w:t xml:space="preserve">ada#3b3dhA4sOq adA$3B4yaqm-adA$3B4yaqm ada#3b3dhA4sOq </w:t>
      </w:r>
      <w:proofErr w:type="spellStart"/>
      <w:r>
        <w:t>ada#3b3dhA4sOq</w:t>
      </w:r>
      <w:proofErr w:type="spellEnd"/>
      <w:r>
        <w:t xml:space="preserve"> adA$3B4yam | </w:t>
      </w:r>
    </w:p>
    <w:p w14:paraId="0052AD42" w14:textId="77777777" w:rsidR="007A521B" w:rsidRDefault="00AD1257">
      <w:r>
        <w:t>6)</w:t>
      </w:r>
      <w:r>
        <w:tab/>
        <w:t>1.1.10.2(5)</w:t>
      </w:r>
      <w:proofErr w:type="gramStart"/>
      <w:r>
        <w:t>-  adA</w:t>
      </w:r>
      <w:proofErr w:type="gramEnd"/>
      <w:r>
        <w:t>$3B4yam || (G4S-1.1-24)</w:t>
      </w:r>
    </w:p>
    <w:p w14:paraId="7ECD746C" w14:textId="77777777" w:rsidR="007A521B" w:rsidRDefault="00AD1257">
      <w:r>
        <w:t xml:space="preserve">adA$3B4yaqmityadA$3B4yam | </w:t>
      </w:r>
    </w:p>
    <w:p w14:paraId="2AF83CF6" w14:textId="77777777" w:rsidR="007A521B" w:rsidRDefault="00AD1257">
      <w:r>
        <w:t>7)</w:t>
      </w:r>
      <w:r>
        <w:tab/>
        <w:t>1.1.10.2(6)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vi |</w:t>
      </w:r>
    </w:p>
    <w:p w14:paraId="1047769F" w14:textId="77777777" w:rsidR="007A521B" w:rsidRDefault="00AD1257">
      <w:proofErr w:type="spellStart"/>
      <w:r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vImam-iqmaM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209E6FA8" w14:textId="77777777" w:rsidR="007A521B" w:rsidRDefault="00AD1257">
      <w:r>
        <w:t>8)</w:t>
      </w:r>
      <w:r>
        <w:tab/>
        <w:t>1.1.10.2(7)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syAqmiq</w:t>
      </w:r>
      <w:proofErr w:type="spellEnd"/>
      <w:r>
        <w:t xml:space="preserve"> |</w:t>
      </w:r>
    </w:p>
    <w:p w14:paraId="792E34DA" w14:textId="77777777" w:rsidR="007A521B" w:rsidRDefault="00AD1257">
      <w:r>
        <w:t xml:space="preserve">vi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| </w:t>
      </w:r>
    </w:p>
    <w:p w14:paraId="7CAE9191" w14:textId="77777777" w:rsidR="007A521B" w:rsidRDefault="00AD1257">
      <w:r>
        <w:t>9)</w:t>
      </w:r>
      <w:r>
        <w:tab/>
        <w:t>1.1.10.2(8)</w:t>
      </w:r>
      <w:proofErr w:type="gramStart"/>
      <w:r>
        <w:t xml:space="preserve">-  </w:t>
      </w:r>
      <w:proofErr w:type="spellStart"/>
      <w:r>
        <w:t>syAqmiq</w:t>
      </w:r>
      <w:proofErr w:type="spellEnd"/>
      <w:proofErr w:type="gram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501369FA" w14:textId="77777777" w:rsidR="007A521B" w:rsidRDefault="00AD1257">
      <w:proofErr w:type="spellStart"/>
      <w:r>
        <w:t>syAqmiq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13D570DE" w14:textId="77777777" w:rsidR="007A521B" w:rsidRDefault="00AD1257">
      <w:r>
        <w:t>10)</w:t>
      </w:r>
      <w:r>
        <w:tab/>
        <w:t>1.1.10.2(9)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7E57AE57" w14:textId="77777777" w:rsidR="007A521B" w:rsidRDefault="00AD1257"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</w:t>
      </w:r>
    </w:p>
    <w:p w14:paraId="04C83A91" w14:textId="77777777" w:rsidR="007A521B" w:rsidRDefault="00AD1257">
      <w:r>
        <w:t>11)</w:t>
      </w:r>
      <w:r>
        <w:tab/>
        <w:t>1.1.10.2(10)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$m</w:t>
      </w:r>
      <w:proofErr w:type="spellEnd"/>
      <w:r>
        <w:t xml:space="preserve"> | yam |</w:t>
      </w:r>
    </w:p>
    <w:p w14:paraId="107B8301" w14:textId="77777777" w:rsidR="007A521B" w:rsidRDefault="00AD1257"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</w:t>
      </w:r>
    </w:p>
    <w:p w14:paraId="6D5D64EC" w14:textId="77777777" w:rsidR="007A521B" w:rsidRDefault="00AD1257">
      <w:r>
        <w:t>12)</w:t>
      </w:r>
      <w:r>
        <w:tab/>
        <w:t>1.1.10.2(11)</w:t>
      </w:r>
      <w:proofErr w:type="gramStart"/>
      <w:r>
        <w:t>-  yam</w:t>
      </w:r>
      <w:proofErr w:type="gramEnd"/>
      <w:r>
        <w:t xml:space="preserve"> | aba#3d3dh4nIta |</w:t>
      </w:r>
    </w:p>
    <w:p w14:paraId="32F5AE57" w14:textId="77777777" w:rsidR="007A521B" w:rsidRDefault="00AD1257">
      <w:r>
        <w:t xml:space="preserve">yam-aba#3d3dh4nIqtAba#3d3dh4nItaq </w:t>
      </w:r>
      <w:proofErr w:type="spellStart"/>
      <w:r>
        <w:t>yaM</w:t>
      </w:r>
      <w:proofErr w:type="spellEnd"/>
      <w:r>
        <w:t xml:space="preserve"> ~Myam-aba#3d3dh4nIta | </w:t>
      </w:r>
    </w:p>
    <w:p w14:paraId="162E1C25" w14:textId="77777777" w:rsidR="007A521B" w:rsidRDefault="00AD1257">
      <w:r>
        <w:t>13)</w:t>
      </w:r>
      <w:r>
        <w:tab/>
        <w:t>1.1.10.2(12)</w:t>
      </w:r>
      <w:proofErr w:type="gramStart"/>
      <w:r>
        <w:t>-  aba</w:t>
      </w:r>
      <w:proofErr w:type="gramEnd"/>
      <w:r>
        <w:t xml:space="preserve">#3d3dh4nIta | </w:t>
      </w:r>
      <w:proofErr w:type="spellStart"/>
      <w:r>
        <w:t>saqviqtA</w:t>
      </w:r>
      <w:proofErr w:type="spellEnd"/>
      <w:r>
        <w:t xml:space="preserve"> |</w:t>
      </w:r>
    </w:p>
    <w:p w14:paraId="01FA776F" w14:textId="77777777" w:rsidR="007A521B" w:rsidRDefault="00AD1257">
      <w:r>
        <w:t xml:space="preserve">aba#3d3dh4nIta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&amp;ba#3d3dh4nIqtAba#3d3dh4nIta </w:t>
      </w:r>
      <w:proofErr w:type="spellStart"/>
      <w:r>
        <w:t>saviqtA</w:t>
      </w:r>
      <w:proofErr w:type="spellEnd"/>
      <w:r>
        <w:t xml:space="preserve"> | </w:t>
      </w:r>
    </w:p>
    <w:p w14:paraId="00C49573" w14:textId="77777777" w:rsidR="007A521B" w:rsidRDefault="00AD1257">
      <w:r>
        <w:t>14)</w:t>
      </w:r>
      <w:r>
        <w:tab/>
        <w:t>1.1.10.2(13)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10A61222" w14:textId="77777777" w:rsidR="007A521B" w:rsidRDefault="00AD1257">
      <w:proofErr w:type="spellStart"/>
      <w:r>
        <w:t>saqviqtA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</w:t>
      </w:r>
    </w:p>
    <w:p w14:paraId="4E12530C" w14:textId="77777777" w:rsidR="007A521B" w:rsidRDefault="00AD1257">
      <w:r>
        <w:t>15)</w:t>
      </w:r>
      <w:r>
        <w:tab/>
        <w:t>1.1.10.2(14)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||</w:t>
      </w:r>
    </w:p>
    <w:p w14:paraId="3008E2FC" w14:textId="77777777" w:rsidR="007A521B" w:rsidRDefault="00AD1257">
      <w:proofErr w:type="spellStart"/>
      <w:r>
        <w:t>suqkEtaq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5FF8B19D" w14:textId="77777777" w:rsidR="007A521B" w:rsidRDefault="00AD1257">
      <w:r>
        <w:t>16)</w:t>
      </w:r>
      <w:r>
        <w:tab/>
        <w:t>1.1.10.2(15)</w:t>
      </w:r>
      <w:proofErr w:type="gramStart"/>
      <w:r>
        <w:t>-  dhAq</w:t>
      </w:r>
      <w:proofErr w:type="gramEnd"/>
      <w:r>
        <w:t xml:space="preserve">4tuH | </w:t>
      </w:r>
      <w:proofErr w:type="spellStart"/>
      <w:r>
        <w:t>caq</w:t>
      </w:r>
      <w:proofErr w:type="spellEnd"/>
      <w:r>
        <w:t xml:space="preserve"> |</w:t>
      </w:r>
    </w:p>
    <w:p w14:paraId="62C2CC98" w14:textId="77777777" w:rsidR="007A521B" w:rsidRDefault="00AD1257">
      <w:r>
        <w:t xml:space="preserve">dhAq4tuSca# ca dhAq4tur dhAq4tuSca# | </w:t>
      </w:r>
    </w:p>
    <w:p w14:paraId="662FC705" w14:textId="77777777" w:rsidR="007A521B" w:rsidRDefault="00AD1257">
      <w:r>
        <w:t>17)</w:t>
      </w:r>
      <w:r>
        <w:tab/>
        <w:t>1.1.10.2(16)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51F308EC" w14:textId="77777777" w:rsidR="007A521B" w:rsidRDefault="00AD1257">
      <w:proofErr w:type="spellStart"/>
      <w:r>
        <w:t>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</w:t>
      </w:r>
    </w:p>
    <w:p w14:paraId="73AA141B" w14:textId="77777777" w:rsidR="007A521B" w:rsidRDefault="00AD1257">
      <w:r>
        <w:lastRenderedPageBreak/>
        <w:t>18)</w:t>
      </w:r>
      <w:r>
        <w:tab/>
        <w:t>1.1.10.2(17)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$ | </w:t>
      </w:r>
      <w:proofErr w:type="spellStart"/>
      <w:r>
        <w:t>suqkRuqtasya</w:t>
      </w:r>
      <w:proofErr w:type="spellEnd"/>
      <w:r>
        <w:t># |</w:t>
      </w:r>
    </w:p>
    <w:p w14:paraId="5ED24FDC" w14:textId="77777777" w:rsidR="007A521B" w:rsidRDefault="00AD1257"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| </w:t>
      </w:r>
    </w:p>
    <w:p w14:paraId="454E9518" w14:textId="77777777" w:rsidR="007A521B" w:rsidRDefault="00AD1257">
      <w:r>
        <w:t>19)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72BAA251" w14:textId="77777777" w:rsidR="007A521B" w:rsidRDefault="00AD1257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</w:t>
      </w:r>
    </w:p>
    <w:p w14:paraId="7CF1ED24" w14:textId="77777777" w:rsidR="007A521B" w:rsidRDefault="00AD1257">
      <w:r>
        <w:t>20)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682377AF" w14:textId="77777777" w:rsidR="007A521B" w:rsidRDefault="00AD1257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33B36D49" w14:textId="77777777" w:rsidR="007A521B" w:rsidRDefault="00AD1257">
      <w:r>
        <w:t>21)</w:t>
      </w:r>
      <w:r>
        <w:tab/>
        <w:t>1.1.10.2(19)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syOqnam</w:t>
      </w:r>
      <w:proofErr w:type="spellEnd"/>
      <w:r>
        <w:t xml:space="preserve"> |</w:t>
      </w:r>
    </w:p>
    <w:p w14:paraId="057454E7" w14:textId="77777777" w:rsidR="007A521B" w:rsidRDefault="00AD1257"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| </w:t>
      </w:r>
    </w:p>
    <w:p w14:paraId="5AE9CB0D" w14:textId="77777777" w:rsidR="007A521B" w:rsidRDefault="00AD1257">
      <w:r>
        <w:t>22)</w:t>
      </w:r>
      <w:r>
        <w:tab/>
        <w:t>1.1.10.2(20)</w:t>
      </w:r>
      <w:proofErr w:type="gramStart"/>
      <w:r>
        <w:t xml:space="preserve">-  </w:t>
      </w:r>
      <w:proofErr w:type="spellStart"/>
      <w:r>
        <w:t>syOqnam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1FA736" w14:textId="77777777" w:rsidR="007A521B" w:rsidRDefault="00AD1257">
      <w:proofErr w:type="spellStart"/>
      <w:r>
        <w:t>syOqnam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#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$ | </w:t>
      </w:r>
    </w:p>
    <w:p w14:paraId="175E9544" w14:textId="77777777" w:rsidR="007A521B" w:rsidRDefault="00AD1257">
      <w:r>
        <w:t>23)</w:t>
      </w:r>
      <w:r>
        <w:tab/>
        <w:t>1.1.10.2(21)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22911298" w14:textId="77777777" w:rsidR="007A521B" w:rsidRDefault="00AD1257">
      <w:proofErr w:type="spellStart"/>
      <w:r>
        <w:t>mEq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#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3283103C" w14:textId="77777777" w:rsidR="007A521B" w:rsidRDefault="00AD1257">
      <w:r>
        <w:t>24)</w:t>
      </w:r>
      <w:r>
        <w:tab/>
        <w:t>1.1.10.2(22)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patyA</w:t>
      </w:r>
      <w:proofErr w:type="spellEnd"/>
      <w:r>
        <w:t>$ |</w:t>
      </w:r>
    </w:p>
    <w:p w14:paraId="69129E6B" w14:textId="77777777" w:rsidR="007A521B" w:rsidRDefault="00AD1257"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</w:t>
      </w:r>
    </w:p>
    <w:p w14:paraId="0A5459CC" w14:textId="77777777" w:rsidR="007A521B" w:rsidRDefault="00AD1257">
      <w:r>
        <w:t>25)</w:t>
      </w:r>
      <w:r>
        <w:tab/>
        <w:t>1.1.10.2(23)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6105A24D" w14:textId="77777777" w:rsidR="007A521B" w:rsidRDefault="00AD1257"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303050D8" w14:textId="77777777" w:rsidR="007A521B" w:rsidRDefault="00AD1257">
      <w:r>
        <w:t>26)</w:t>
      </w:r>
      <w:r>
        <w:tab/>
        <w:t>1.1.10.2(24)</w:t>
      </w:r>
      <w:proofErr w:type="gramStart"/>
      <w:r>
        <w:t xml:space="preserve">-  </w:t>
      </w:r>
      <w:proofErr w:type="spellStart"/>
      <w:r>
        <w:t>kaqrOqmiq</w:t>
      </w:r>
      <w:proofErr w:type="spellEnd"/>
      <w:proofErr w:type="gramEnd"/>
      <w:r>
        <w:t xml:space="preserve"> ||</w:t>
      </w:r>
    </w:p>
    <w:p w14:paraId="489A4563" w14:textId="77777777" w:rsidR="007A521B" w:rsidRDefault="00AD1257">
      <w:proofErr w:type="spellStart"/>
      <w:r>
        <w:t>kaqrOqmIti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6164B56A" w14:textId="77777777" w:rsidR="007A521B" w:rsidRDefault="00AD1257">
      <w:r>
        <w:t>27)</w:t>
      </w:r>
      <w:r>
        <w:tab/>
        <w:t>1.1.10.2(25)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</w:t>
      </w:r>
    </w:p>
    <w:p w14:paraId="6F90842A" w14:textId="77777777" w:rsidR="007A521B" w:rsidRDefault="00AD1257">
      <w:proofErr w:type="spellStart"/>
      <w:r>
        <w:t>sam-AyuqShA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sam-Ayu#ShA</w:t>
      </w:r>
      <w:proofErr w:type="spellEnd"/>
      <w:r>
        <w:t xml:space="preserve"> | </w:t>
      </w:r>
    </w:p>
    <w:p w14:paraId="162B253D" w14:textId="77777777" w:rsidR="007A521B" w:rsidRDefault="00AD1257">
      <w:r>
        <w:t>28)</w:t>
      </w:r>
      <w:r>
        <w:tab/>
        <w:t>1.1.10.2(26)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04050E2" w14:textId="77777777" w:rsidR="007A521B" w:rsidRDefault="00AD1257">
      <w:proofErr w:type="spellStart"/>
      <w:r>
        <w:t>Ayu#ShAq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E6B98AA" w14:textId="77777777" w:rsidR="007A521B" w:rsidRDefault="00AD1257">
      <w:r>
        <w:t>29)</w:t>
      </w:r>
      <w:r>
        <w:tab/>
        <w:t>1.1.10.2(27)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50CC6BD4" w14:textId="77777777" w:rsidR="007A521B" w:rsidRDefault="00AD1257"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4D517516" w14:textId="77777777" w:rsidR="007A521B" w:rsidRDefault="00AD1257">
      <w:r>
        <w:t>30)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4905BB5D" w14:textId="77777777" w:rsidR="007A521B" w:rsidRDefault="00AD1257">
      <w:proofErr w:type="spellStart"/>
      <w:r>
        <w:t>praqjayAq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BF1A79D" w14:textId="77777777" w:rsidR="007A521B" w:rsidRDefault="00AD1257">
      <w:r>
        <w:lastRenderedPageBreak/>
        <w:t>31)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00B82128" w14:textId="77777777" w:rsidR="007A521B" w:rsidRDefault="00AD1257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32DCBD65" w14:textId="77777777" w:rsidR="007A521B" w:rsidRDefault="00AD1257">
      <w:r>
        <w:t>32)</w:t>
      </w:r>
      <w:r>
        <w:tab/>
        <w:t>1.1.10.2(29)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aqg3nEq |</w:t>
      </w:r>
    </w:p>
    <w:p w14:paraId="595A9891" w14:textId="77777777" w:rsidR="007A521B" w:rsidRDefault="00AD1257">
      <w:r>
        <w:t xml:space="preserve">sam-a#g3nE &amp;g3nEq </w:t>
      </w:r>
      <w:proofErr w:type="spellStart"/>
      <w:r>
        <w:t>sa</w:t>
      </w:r>
      <w:proofErr w:type="spellEnd"/>
      <w:r>
        <w:t xml:space="preserve">(gm) sam-a#g3nE | </w:t>
      </w:r>
    </w:p>
    <w:p w14:paraId="039BE5F5" w14:textId="77777777" w:rsidR="007A521B" w:rsidRDefault="00AD1257">
      <w:r>
        <w:t>33)</w:t>
      </w:r>
      <w:r>
        <w:tab/>
        <w:t>1.1.10.2(30)</w:t>
      </w:r>
      <w:proofErr w:type="gramStart"/>
      <w:r>
        <w:t>-  aqg</w:t>
      </w:r>
      <w:proofErr w:type="gramEnd"/>
      <w:r>
        <w:t xml:space="preserve">3nEq | </w:t>
      </w:r>
      <w:proofErr w:type="spellStart"/>
      <w:r>
        <w:t>varca#sA</w:t>
      </w:r>
      <w:proofErr w:type="spellEnd"/>
      <w:r>
        <w:t xml:space="preserve"> |</w:t>
      </w:r>
    </w:p>
    <w:p w14:paraId="0ED199C2" w14:textId="77777777" w:rsidR="007A521B" w:rsidRDefault="00AD1257">
      <w:r>
        <w:t xml:space="preserve">aqg3nEq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&amp;g3nE &amp;g3nEq </w:t>
      </w:r>
      <w:proofErr w:type="spellStart"/>
      <w:r>
        <w:t>varca#sA</w:t>
      </w:r>
      <w:proofErr w:type="spellEnd"/>
      <w:r>
        <w:t xml:space="preserve"> | </w:t>
      </w:r>
    </w:p>
    <w:p w14:paraId="1A047255" w14:textId="77777777" w:rsidR="007A521B" w:rsidRDefault="00AD1257">
      <w:r>
        <w:t>34)</w:t>
      </w:r>
      <w:r>
        <w:tab/>
        <w:t>1.1.10.2(31)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37A2EBF7" w14:textId="77777777" w:rsidR="007A521B" w:rsidRDefault="00AD1257"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00432858" w14:textId="77777777" w:rsidR="007A521B" w:rsidRDefault="00AD1257">
      <w:r>
        <w:t>35)</w:t>
      </w:r>
      <w:r>
        <w:tab/>
        <w:t>1.1.10.2(32)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 (P2S-8.8)</w:t>
      </w:r>
    </w:p>
    <w:p w14:paraId="2B6F61A1" w14:textId="77777777" w:rsidR="007A521B" w:rsidRDefault="00AD1257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6B013707" w14:textId="77777777" w:rsidR="007A521B" w:rsidRDefault="00AD1257">
      <w:r>
        <w:t>36)</w:t>
      </w:r>
      <w:r>
        <w:tab/>
        <w:t>1.1.10.2(33)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patnI</w:t>
      </w:r>
      <w:proofErr w:type="spellEnd"/>
      <w:r>
        <w:t>$ |</w:t>
      </w:r>
    </w:p>
    <w:p w14:paraId="28A8F218" w14:textId="77777777" w:rsidR="007A521B" w:rsidRDefault="00AD1257"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$ | </w:t>
      </w:r>
    </w:p>
    <w:p w14:paraId="745C4195" w14:textId="77777777" w:rsidR="007A521B" w:rsidRDefault="00AD1257">
      <w:r>
        <w:t>37)</w:t>
      </w:r>
      <w:r>
        <w:tab/>
        <w:t>1.1.10.2(34)</w:t>
      </w:r>
      <w:proofErr w:type="gramStart"/>
      <w:r>
        <w:t xml:space="preserve">-  </w:t>
      </w:r>
      <w:proofErr w:type="spellStart"/>
      <w:r>
        <w:t>patnI</w:t>
      </w:r>
      <w:proofErr w:type="spellEnd"/>
      <w:proofErr w:type="gramEnd"/>
      <w:r>
        <w:t xml:space="preserve">$ | </w:t>
      </w:r>
      <w:proofErr w:type="spellStart"/>
      <w:r>
        <w:t>patyA</w:t>
      </w:r>
      <w:proofErr w:type="spellEnd"/>
      <w:r>
        <w:t>$ |</w:t>
      </w:r>
    </w:p>
    <w:p w14:paraId="124CDA2E" w14:textId="77777777" w:rsidR="007A521B" w:rsidRDefault="00AD1257"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</w:t>
      </w:r>
    </w:p>
    <w:p w14:paraId="295AE3AA" w14:textId="77777777" w:rsidR="007A521B" w:rsidRDefault="00AD1257">
      <w:r>
        <w:t>38)</w:t>
      </w:r>
      <w:r>
        <w:tab/>
        <w:t>1.1.10.2(35)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aqham</w:t>
      </w:r>
      <w:proofErr w:type="spellEnd"/>
      <w:r>
        <w:t xml:space="preserve"> |</w:t>
      </w:r>
    </w:p>
    <w:p w14:paraId="1EDCB924" w14:textId="77777777" w:rsidR="007A521B" w:rsidRDefault="00AD1257">
      <w:proofErr w:type="spellStart"/>
      <w:r>
        <w:t>patyAq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| </w:t>
      </w:r>
    </w:p>
    <w:p w14:paraId="14B75F64" w14:textId="77777777" w:rsidR="007A521B" w:rsidRDefault="00AD1257">
      <w:r>
        <w:t>39)</w:t>
      </w:r>
      <w:r>
        <w:tab/>
        <w:t>1.1.10.2(36)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gaq3cCEq2 |</w:t>
      </w:r>
    </w:p>
    <w:p w14:paraId="59D3337A" w14:textId="77777777" w:rsidR="007A521B" w:rsidRDefault="00AD1257">
      <w:proofErr w:type="spellStart"/>
      <w:r>
        <w:t>aqham</w:t>
      </w:r>
      <w:proofErr w:type="spellEnd"/>
      <w:r>
        <w:t xml:space="preserve"> ga#3cCE2 ga3cCEq2 &amp;ham-</w:t>
      </w:r>
      <w:proofErr w:type="spellStart"/>
      <w:r>
        <w:t>aqham</w:t>
      </w:r>
      <w:proofErr w:type="spellEnd"/>
      <w:r>
        <w:t xml:space="preserve"> ga#3cCE2 | </w:t>
      </w:r>
    </w:p>
    <w:p w14:paraId="166AB959" w14:textId="77777777" w:rsidR="007A521B" w:rsidRDefault="00AD1257">
      <w:r>
        <w:t>40)</w:t>
      </w:r>
      <w:r>
        <w:tab/>
        <w:t>1.1.10.2(37)</w:t>
      </w:r>
      <w:proofErr w:type="gramStart"/>
      <w:r>
        <w:t>-  gaq</w:t>
      </w:r>
      <w:proofErr w:type="gramEnd"/>
      <w:r>
        <w:t xml:space="preserve">3cCEq2 | </w:t>
      </w:r>
      <w:proofErr w:type="spellStart"/>
      <w:r>
        <w:t>sam</w:t>
      </w:r>
      <w:proofErr w:type="spellEnd"/>
      <w:r>
        <w:t xml:space="preserve"> |</w:t>
      </w:r>
    </w:p>
    <w:p w14:paraId="17553FA3" w14:textId="77777777" w:rsidR="007A521B" w:rsidRDefault="00AD1257">
      <w:r>
        <w:t xml:space="preserve">gaq3cCEq2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ga#3cCE2 ga3cCEq2 </w:t>
      </w:r>
      <w:proofErr w:type="spellStart"/>
      <w:r>
        <w:t>sam</w:t>
      </w:r>
      <w:proofErr w:type="spellEnd"/>
      <w:r>
        <w:t xml:space="preserve"> | </w:t>
      </w:r>
    </w:p>
    <w:p w14:paraId="3C76FB73" w14:textId="77777777" w:rsidR="007A521B" w:rsidRDefault="00AD1257">
      <w:r>
        <w:t>41)</w:t>
      </w:r>
      <w:r>
        <w:tab/>
        <w:t>1.1.10.2(38)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3B993D33" w14:textId="77777777" w:rsidR="007A521B" w:rsidRDefault="00AD1257">
      <w:proofErr w:type="spellStart"/>
      <w:r>
        <w:t>sam-AqtmA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sam-AqtmA</w:t>
      </w:r>
      <w:proofErr w:type="spellEnd"/>
      <w:r>
        <w:t xml:space="preserve"> | </w:t>
      </w:r>
    </w:p>
    <w:p w14:paraId="00CD9FE1" w14:textId="77777777" w:rsidR="007A521B" w:rsidRDefault="00AD1257">
      <w:r>
        <w:t>42)</w:t>
      </w:r>
      <w:r>
        <w:tab/>
        <w:t>1.1.10.2(39)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6B7B1FC0" w14:textId="77777777" w:rsidR="007A521B" w:rsidRDefault="00AD1257"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</w:t>
      </w:r>
    </w:p>
    <w:p w14:paraId="6D7DFE9C" w14:textId="77777777" w:rsidR="007A521B" w:rsidRDefault="00AD1257">
      <w:r>
        <w:t>43)</w:t>
      </w:r>
      <w:r>
        <w:tab/>
        <w:t>1.1.10.2(40)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>$ | mama# ||</w:t>
      </w:r>
    </w:p>
    <w:p w14:paraId="159DA7C7" w14:textId="77777777" w:rsidR="007A521B" w:rsidRDefault="00AD1257"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mama# | </w:t>
      </w:r>
    </w:p>
    <w:p w14:paraId="5C3A2F92" w14:textId="77777777" w:rsidR="007A521B" w:rsidRDefault="00AD1257">
      <w:r>
        <w:lastRenderedPageBreak/>
        <w:t>44)</w:t>
      </w:r>
      <w:r>
        <w:tab/>
        <w:t>1.1.10.2(41)</w:t>
      </w:r>
      <w:proofErr w:type="gramStart"/>
      <w:r>
        <w:t>-  mama</w:t>
      </w:r>
      <w:proofErr w:type="gramEnd"/>
      <w:r>
        <w:t># ||</w:t>
      </w:r>
    </w:p>
    <w:p w14:paraId="3F3FC94F" w14:textId="77777777" w:rsidR="007A521B" w:rsidRDefault="00AD1257">
      <w:proofErr w:type="spellStart"/>
      <w:r>
        <w:t>mamEtiq</w:t>
      </w:r>
      <w:proofErr w:type="spellEnd"/>
      <w:r>
        <w:t xml:space="preserve"> mama# | </w:t>
      </w:r>
    </w:p>
    <w:p w14:paraId="0D1AAA4D" w14:textId="77777777" w:rsidR="007A521B" w:rsidRDefault="00AD1257">
      <w:r>
        <w:t>45)</w:t>
      </w:r>
      <w:r>
        <w:tab/>
        <w:t>1.1.10.2(42)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53041434" w14:textId="77777777" w:rsidR="007A521B" w:rsidRDefault="00AD1257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5E87ECA0" w14:textId="77777777" w:rsidR="007A521B" w:rsidRDefault="00AD1257">
      <w:r>
        <w:t>46)</w:t>
      </w:r>
      <w:r>
        <w:tab/>
        <w:t>1.1.10.2(43)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F8D98E2" w14:textId="77777777" w:rsidR="007A521B" w:rsidRDefault="00AD1257">
      <w:proofErr w:type="spellStart"/>
      <w:r>
        <w:t>payO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162ED904" w14:textId="77777777" w:rsidR="007A521B" w:rsidRDefault="00AD1257">
      <w:r>
        <w:t>47)</w:t>
      </w:r>
      <w:r>
        <w:tab/>
        <w:t>1.1.10.2(44)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OSha#dhI4nAm |</w:t>
      </w:r>
    </w:p>
    <w:p w14:paraId="1E4829CC" w14:textId="77777777" w:rsidR="007A521B" w:rsidRDefault="00AD1257">
      <w:r>
        <w:t xml:space="preserve">aqsyOSha#dhI4nAqm-OSha#dhI4nAm asyaqsyOSha#dhI4nAm | </w:t>
      </w:r>
    </w:p>
    <w:p w14:paraId="51784B8E" w14:textId="77777777" w:rsidR="007A521B" w:rsidRDefault="00AD1257">
      <w:r>
        <w:t>48)</w:t>
      </w:r>
      <w:r>
        <w:tab/>
        <w:t>1.1.10.2(45)</w:t>
      </w:r>
      <w:proofErr w:type="gramStart"/>
      <w:r>
        <w:t>-  OSha</w:t>
      </w:r>
      <w:proofErr w:type="gramEnd"/>
      <w:r>
        <w:t xml:space="preserve">#dhI4nAm | </w:t>
      </w:r>
      <w:proofErr w:type="spellStart"/>
      <w:r>
        <w:t>rasa#H</w:t>
      </w:r>
      <w:proofErr w:type="spellEnd"/>
      <w:r>
        <w:t xml:space="preserve"> |</w:t>
      </w:r>
    </w:p>
    <w:p w14:paraId="0EF75544" w14:textId="77777777" w:rsidR="007A521B" w:rsidRDefault="00AD1257">
      <w:r>
        <w:t xml:space="preserve">OSha#dhI4nAq(gm)q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OSha#dhI4nAqm-OSha#dhI4nAq(gm)q </w:t>
      </w:r>
      <w:proofErr w:type="spellStart"/>
      <w:r>
        <w:t>rasa#H</w:t>
      </w:r>
      <w:proofErr w:type="spellEnd"/>
      <w:r>
        <w:t xml:space="preserve"> | </w:t>
      </w:r>
    </w:p>
    <w:p w14:paraId="418EBA8A" w14:textId="77777777" w:rsidR="007A521B" w:rsidRDefault="00AD1257">
      <w:r>
        <w:t>49)</w:t>
      </w:r>
      <w:r>
        <w:tab/>
        <w:t>1.1.10.2(46)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1B9719C0" w14:textId="77777777" w:rsidR="007A521B" w:rsidRDefault="00AD1257">
      <w:proofErr w:type="spellStart"/>
      <w:r>
        <w:t>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| </w:t>
      </w:r>
    </w:p>
    <w:p w14:paraId="0EC39785" w14:textId="77777777" w:rsidR="007A521B" w:rsidRDefault="00AD1257">
      <w:r>
        <w:t>50)</w:t>
      </w:r>
      <w:r>
        <w:tab/>
        <w:t>1.1.10.2(47)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009888B6" w14:textId="77777777" w:rsidR="007A521B" w:rsidRDefault="00AD1257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76C154DA" w14:textId="77777777" w:rsidR="007A521B" w:rsidRDefault="00AD1257">
      <w:r>
        <w:t>51)</w:t>
      </w:r>
      <w:r>
        <w:tab/>
        <w:t>1.1.10.2(48)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akShI#yamANasya</w:t>
      </w:r>
      <w:proofErr w:type="spellEnd"/>
      <w:r>
        <w:t xml:space="preserve"> |</w:t>
      </w:r>
    </w:p>
    <w:p w14:paraId="71E12BE0" w14:textId="77777777" w:rsidR="007A521B" w:rsidRDefault="00AD1257">
      <w:proofErr w:type="spellStart"/>
      <w:r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</w:t>
      </w:r>
      <w:proofErr w:type="spellEnd"/>
      <w:r>
        <w:t xml:space="preserve"> | </w:t>
      </w:r>
    </w:p>
    <w:p w14:paraId="665D1F57" w14:textId="77777777" w:rsidR="007A521B" w:rsidRDefault="00AD1257">
      <w:r>
        <w:t>52)</w:t>
      </w:r>
      <w:r>
        <w:tab/>
        <w:t>1.1.10.2(49)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#yamANasya</w:t>
      </w:r>
      <w:proofErr w:type="spellEnd"/>
      <w:r>
        <w:t xml:space="preserve"> | ~</w:t>
      </w:r>
      <w:proofErr w:type="spellStart"/>
      <w:r>
        <w:t>niH</w:t>
      </w:r>
      <w:proofErr w:type="spellEnd"/>
      <w:r>
        <w:t xml:space="preserve"> |</w:t>
      </w:r>
    </w:p>
    <w:p w14:paraId="1D884D43" w14:textId="77777777" w:rsidR="007A521B" w:rsidRDefault="00AD1257">
      <w:proofErr w:type="spellStart"/>
      <w:r>
        <w:t>akShI#yamANasyaq</w:t>
      </w:r>
      <w:proofErr w:type="spellEnd"/>
      <w:r>
        <w:t xml:space="preserve"> ~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~</w:t>
      </w:r>
      <w:proofErr w:type="spellStart"/>
      <w:r>
        <w:t>niH</w:t>
      </w:r>
      <w:proofErr w:type="spellEnd"/>
      <w:r>
        <w:t xml:space="preserve"> | </w:t>
      </w:r>
    </w:p>
    <w:p w14:paraId="1108B219" w14:textId="77777777" w:rsidR="007A521B" w:rsidRDefault="00AD1257">
      <w:r>
        <w:t>53)</w:t>
      </w:r>
      <w:r>
        <w:tab/>
        <w:t>1.1.10.2(50)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15A529C0" w14:textId="77777777" w:rsidR="007A521B" w:rsidRDefault="00AD1257">
      <w:r>
        <w:t>~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~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| </w:t>
      </w:r>
    </w:p>
    <w:p w14:paraId="7C3F54DB" w14:textId="77777777" w:rsidR="007A521B" w:rsidRDefault="00AD1257">
      <w:r>
        <w:t>1)</w:t>
      </w:r>
      <w:r>
        <w:tab/>
        <w:t>1.1.10.3(1)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maqhIqnAm</w:t>
      </w:r>
      <w:proofErr w:type="spellEnd"/>
      <w:r>
        <w:t xml:space="preserve"> |</w:t>
      </w:r>
    </w:p>
    <w:p w14:paraId="24A758E9" w14:textId="77777777" w:rsidR="007A521B" w:rsidRDefault="00AD1257">
      <w:proofErr w:type="spellStart"/>
      <w:r>
        <w:t>vaqpAqmiq</w:t>
      </w:r>
      <w:proofErr w:type="spellEnd"/>
      <w:r>
        <w:t xml:space="preserve"> </w:t>
      </w:r>
      <w:proofErr w:type="spellStart"/>
      <w:r>
        <w:t>maqhIqnAm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| </w:t>
      </w:r>
    </w:p>
    <w:p w14:paraId="430AA628" w14:textId="77777777" w:rsidR="007A521B" w:rsidRDefault="00AD1257">
      <w:r>
        <w:t>2)</w:t>
      </w:r>
      <w:r>
        <w:tab/>
        <w:t>1.1.10.3(2)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0A951943" w14:textId="77777777" w:rsidR="007A521B" w:rsidRDefault="00AD1257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14F6D2D2" w14:textId="77777777" w:rsidR="007A521B" w:rsidRDefault="00AD1257">
      <w:r>
        <w:t>3)</w:t>
      </w:r>
      <w:r>
        <w:tab/>
        <w:t>1.1.10.3(3)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C026D99" w14:textId="77777777" w:rsidR="007A521B" w:rsidRDefault="00AD1257">
      <w:proofErr w:type="spellStart"/>
      <w:r>
        <w:t>payO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4335FF8" w14:textId="77777777" w:rsidR="007A521B" w:rsidRDefault="00AD1257">
      <w:r>
        <w:lastRenderedPageBreak/>
        <w:t>4)</w:t>
      </w:r>
      <w:r>
        <w:tab/>
        <w:t>1.1.10.3(4)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OSha#dhI4nAm |</w:t>
      </w:r>
    </w:p>
    <w:p w14:paraId="21F5A1AF" w14:textId="77777777" w:rsidR="007A521B" w:rsidRDefault="00AD1257">
      <w:r>
        <w:t xml:space="preserve">aqsyOSha#dhI4nAqm-OSha#dhI4nAm asyaqsyOSha#dhI4nAm | </w:t>
      </w:r>
    </w:p>
    <w:p w14:paraId="67488253" w14:textId="77777777" w:rsidR="007A521B" w:rsidRDefault="00AD1257">
      <w:r>
        <w:t>5)</w:t>
      </w:r>
      <w:r>
        <w:tab/>
        <w:t>1.1.10.3(5)</w:t>
      </w:r>
      <w:proofErr w:type="gramStart"/>
      <w:r>
        <w:t>-  OSha</w:t>
      </w:r>
      <w:proofErr w:type="gramEnd"/>
      <w:r>
        <w:t xml:space="preserve">#dhI4nAm | </w:t>
      </w:r>
      <w:proofErr w:type="spellStart"/>
      <w:r>
        <w:t>rasa#H</w:t>
      </w:r>
      <w:proofErr w:type="spellEnd"/>
      <w:r>
        <w:t xml:space="preserve"> |</w:t>
      </w:r>
    </w:p>
    <w:p w14:paraId="63BC9C7E" w14:textId="77777777" w:rsidR="007A521B" w:rsidRDefault="00AD1257">
      <w:r>
        <w:t xml:space="preserve">OSha#dhI4nAq(gm)q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OSha#dhI4nAqm-OSha#dhI4nAq(gm)q </w:t>
      </w:r>
      <w:proofErr w:type="spellStart"/>
      <w:r>
        <w:t>rasa#H</w:t>
      </w:r>
      <w:proofErr w:type="spellEnd"/>
      <w:r>
        <w:t xml:space="preserve"> | </w:t>
      </w:r>
    </w:p>
    <w:p w14:paraId="55CC6EA8" w14:textId="77777777" w:rsidR="007A521B" w:rsidRDefault="00AD1257">
      <w:r>
        <w:t>6)</w:t>
      </w:r>
      <w:r>
        <w:tab/>
        <w:t>1.1.10.3(6)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ada#3b3dhE4na |</w:t>
      </w:r>
    </w:p>
    <w:p w14:paraId="1EBDF78D" w14:textId="77777777" w:rsidR="007A521B" w:rsidRDefault="00AD1257">
      <w:proofErr w:type="spellStart"/>
      <w:r>
        <w:t>rasO</w:t>
      </w:r>
      <w:proofErr w:type="spellEnd"/>
      <w:r>
        <w:t xml:space="preserve"> &amp;da#3b3dhEq4nAda#3b3dhE4naq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 &amp;da#3b3dhE4na | </w:t>
      </w:r>
    </w:p>
    <w:p w14:paraId="78CEB1DD" w14:textId="77777777" w:rsidR="007A521B" w:rsidRDefault="00AD1257">
      <w:r>
        <w:t>7)</w:t>
      </w:r>
      <w:r>
        <w:tab/>
        <w:t>1.1.10.3(7)</w:t>
      </w:r>
      <w:proofErr w:type="gramStart"/>
      <w:r>
        <w:t>-  ada</w:t>
      </w:r>
      <w:proofErr w:type="gramEnd"/>
      <w:r>
        <w:t xml:space="preserve">#3b3dhE4na | </w:t>
      </w:r>
      <w:proofErr w:type="spellStart"/>
      <w:r>
        <w:t>tvAq</w:t>
      </w:r>
      <w:proofErr w:type="spellEnd"/>
      <w:r>
        <w:t xml:space="preserve"> |</w:t>
      </w:r>
    </w:p>
    <w:p w14:paraId="2C8A5CBA" w14:textId="77777777" w:rsidR="007A521B" w:rsidRDefault="00AD1257">
      <w:r>
        <w:t xml:space="preserve">ada#3b3dhE4na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&amp;da#3b3dhEq4nAda#3b3dhE4na </w:t>
      </w:r>
      <w:proofErr w:type="spellStart"/>
      <w:r>
        <w:t>tvA</w:t>
      </w:r>
      <w:proofErr w:type="spellEnd"/>
      <w:r>
        <w:t xml:space="preserve"> | </w:t>
      </w:r>
    </w:p>
    <w:p w14:paraId="531425B5" w14:textId="77777777" w:rsidR="007A521B" w:rsidRDefault="00AD1257">
      <w:r>
        <w:t>8)</w:t>
      </w:r>
      <w:r>
        <w:tab/>
        <w:t>1.1.10.3(8)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46F77E4D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</w:t>
      </w:r>
    </w:p>
    <w:p w14:paraId="1FB518E1" w14:textId="77777777" w:rsidR="007A521B" w:rsidRDefault="00AD1257">
      <w:r>
        <w:t>9)</w:t>
      </w:r>
      <w:r>
        <w:tab/>
        <w:t>1.1.10.3(9)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ava# | (G4S-1.1-25)</w:t>
      </w:r>
    </w:p>
    <w:p w14:paraId="01883F77" w14:textId="77777777" w:rsidR="007A521B" w:rsidRDefault="00AD1257"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| </w:t>
      </w:r>
    </w:p>
    <w:p w14:paraId="62F775E5" w14:textId="77777777" w:rsidR="007A521B" w:rsidRDefault="00AD1257">
      <w:r>
        <w:t>10)</w:t>
      </w:r>
      <w:r>
        <w:tab/>
        <w:t>1.1.10.3(10)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IqkShEq</w:t>
      </w:r>
      <w:proofErr w:type="spellEnd"/>
      <w:r>
        <w:t xml:space="preserve"> | (G4S-1.1-25)</w:t>
      </w:r>
    </w:p>
    <w:p w14:paraId="4A72BED7" w14:textId="77777777" w:rsidR="007A521B" w:rsidRDefault="00AD1257">
      <w:proofErr w:type="spellStart"/>
      <w:r>
        <w:t>avE$kSha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| </w:t>
      </w:r>
    </w:p>
    <w:p w14:paraId="2F100B95" w14:textId="77777777" w:rsidR="007A521B" w:rsidRDefault="00AD1257">
      <w:r>
        <w:t>11)</w:t>
      </w:r>
      <w:r>
        <w:tab/>
        <w:t>1.1.10.3(11)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</w:t>
      </w:r>
      <w:proofErr w:type="spellStart"/>
      <w:r>
        <w:t>suqpraqjAqstvAya</w:t>
      </w:r>
      <w:proofErr w:type="spellEnd"/>
      <w:r>
        <w:t># | (G4S-1.1-25)</w:t>
      </w:r>
    </w:p>
    <w:p w14:paraId="159925ED" w14:textId="77777777" w:rsidR="007A521B" w:rsidRDefault="00AD1257">
      <w:proofErr w:type="spellStart"/>
      <w:r>
        <w:t>IqkShEq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</w:t>
      </w:r>
    </w:p>
    <w:p w14:paraId="2F50C3EC" w14:textId="77777777" w:rsidR="007A521B" w:rsidRDefault="00AD1257">
      <w:r>
        <w:t>12)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 xml:space="preserve"># | </w:t>
      </w:r>
      <w:proofErr w:type="spellStart"/>
      <w:r>
        <w:t>tEja#H</w:t>
      </w:r>
      <w:proofErr w:type="spellEnd"/>
      <w:r>
        <w:t xml:space="preserve"> | (G4S-1.1-25)</w:t>
      </w:r>
    </w:p>
    <w:p w14:paraId="487911DF" w14:textId="77777777" w:rsidR="007A521B" w:rsidRDefault="00AD1257">
      <w:proofErr w:type="spellStart"/>
      <w:r>
        <w:t>suqpraqjAqstvAyaq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67AF6962" w14:textId="77777777" w:rsidR="007A521B" w:rsidRDefault="00AD1257">
      <w:r>
        <w:t>13)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># | (G4S-1.1-25)</w:t>
      </w:r>
    </w:p>
    <w:p w14:paraId="4F6AB87B" w14:textId="77777777" w:rsidR="007A521B" w:rsidRDefault="00AD1257">
      <w:proofErr w:type="spellStart"/>
      <w:r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4C342564" w14:textId="77777777" w:rsidR="007A521B" w:rsidRDefault="00AD1257">
      <w:r>
        <w:t>14)</w:t>
      </w:r>
      <w:r>
        <w:tab/>
        <w:t>1.1.10.3(13)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(G4S-1.1-25)</w:t>
      </w:r>
    </w:p>
    <w:p w14:paraId="078B5DF3" w14:textId="77777777" w:rsidR="007A521B" w:rsidRDefault="00AD1257">
      <w:proofErr w:type="spellStart"/>
      <w:r>
        <w:t>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089FE6FB" w14:textId="77777777" w:rsidR="007A521B" w:rsidRDefault="00AD1257">
      <w:r>
        <w:t>15)</w:t>
      </w:r>
      <w:r>
        <w:tab/>
        <w:t>1.1.10.3(14)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(G4S-1.1-25)</w:t>
      </w:r>
    </w:p>
    <w:p w14:paraId="796CEB65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628F7514" w14:textId="77777777" w:rsidR="007A521B" w:rsidRDefault="00AD1257">
      <w:r>
        <w:t>16)</w:t>
      </w:r>
      <w:r>
        <w:tab/>
        <w:t>1.1.10.3(15)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anu# | (G4S-1.1-25)</w:t>
      </w:r>
    </w:p>
    <w:p w14:paraId="348B75FB" w14:textId="77777777" w:rsidR="007A521B" w:rsidRDefault="00AD1257"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&amp;nu# | </w:t>
      </w:r>
    </w:p>
    <w:p w14:paraId="6539DF5F" w14:textId="77777777" w:rsidR="007A521B" w:rsidRDefault="00AD1257">
      <w:r>
        <w:lastRenderedPageBreak/>
        <w:t>17)</w:t>
      </w:r>
      <w:r>
        <w:tab/>
        <w:t>1.1.10.3(16)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(P2S-7-5,G4S-1.1-25)</w:t>
      </w:r>
    </w:p>
    <w:p w14:paraId="783B1A66" w14:textId="77777777" w:rsidR="007A521B" w:rsidRDefault="00AD1257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E70A18F" w14:textId="77777777" w:rsidR="007A521B" w:rsidRDefault="00AD1257">
      <w:r>
        <w:t>18)</w:t>
      </w:r>
      <w:r>
        <w:tab/>
        <w:t>1.1.10.3(17)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(P2S-7-5,G4S-1.1-25)</w:t>
      </w:r>
    </w:p>
    <w:p w14:paraId="11F2B103" w14:textId="77777777" w:rsidR="007A521B" w:rsidRDefault="00AD1257">
      <w:proofErr w:type="spellStart"/>
      <w:r>
        <w:t>prE</w:t>
      </w:r>
      <w:proofErr w:type="spellEnd"/>
      <w:r>
        <w:t xml:space="preserve">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hi# | </w:t>
      </w:r>
    </w:p>
    <w:p w14:paraId="267D6D33" w14:textId="77777777" w:rsidR="007A521B" w:rsidRDefault="00AD1257">
      <w:r>
        <w:t>19)</w:t>
      </w:r>
      <w:r>
        <w:tab/>
        <w:t>1.1.10.3(18)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aqg3niH | (G4S-1.1-25)</w:t>
      </w:r>
    </w:p>
    <w:p w14:paraId="34D2FE57" w14:textId="77777777" w:rsidR="007A521B" w:rsidRDefault="00AD1257">
      <w:r>
        <w:t xml:space="preserve">iqhyaqg3niraqg3niri#hIhyaqg3niH | </w:t>
      </w:r>
    </w:p>
    <w:p w14:paraId="1D742E04" w14:textId="77777777" w:rsidR="007A521B" w:rsidRDefault="00AD1257">
      <w:r>
        <w:t>20)</w:t>
      </w:r>
      <w:r>
        <w:tab/>
        <w:t>1.1.10.3(19)</w:t>
      </w:r>
      <w:proofErr w:type="gramStart"/>
      <w:r>
        <w:t>-  aqg</w:t>
      </w:r>
      <w:proofErr w:type="gramEnd"/>
      <w:r>
        <w:t xml:space="preserve">3niH | </w:t>
      </w:r>
      <w:proofErr w:type="spellStart"/>
      <w:r>
        <w:t>tEq</w:t>
      </w:r>
      <w:proofErr w:type="spellEnd"/>
      <w:r>
        <w:t xml:space="preserve"> | (G4S-1.1-25)</w:t>
      </w:r>
    </w:p>
    <w:p w14:paraId="0D162433" w14:textId="77777777" w:rsidR="007A521B" w:rsidRDefault="00AD1257">
      <w:r>
        <w:t xml:space="preserve">aqg3nistE# </w:t>
      </w:r>
      <w:proofErr w:type="spellStart"/>
      <w:r>
        <w:t>tEq</w:t>
      </w:r>
      <w:proofErr w:type="spellEnd"/>
      <w:r>
        <w:t xml:space="preserve"> &amp;g3niraqg3nistE$ | </w:t>
      </w:r>
    </w:p>
    <w:p w14:paraId="25777CB7" w14:textId="77777777" w:rsidR="007A521B" w:rsidRDefault="00AD1257">
      <w:r>
        <w:t>21)</w:t>
      </w:r>
      <w:r>
        <w:tab/>
        <w:t>1.1.10.3(20)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(G4S-1.1-25)</w:t>
      </w:r>
    </w:p>
    <w:p w14:paraId="73F83731" w14:textId="77777777" w:rsidR="007A521B" w:rsidRDefault="00AD1257">
      <w:proofErr w:type="spellStart"/>
      <w:r>
        <w:t>tEq</w:t>
      </w:r>
      <w:proofErr w:type="spellEnd"/>
      <w:r>
        <w:t xml:space="preserve"> </w:t>
      </w:r>
      <w:proofErr w:type="spellStart"/>
      <w:r>
        <w:t>tEjaqstEja#stE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146A5448" w14:textId="77777777" w:rsidR="007A521B" w:rsidRDefault="00AD1257">
      <w:r>
        <w:t>22)</w:t>
      </w:r>
      <w:r>
        <w:tab/>
        <w:t>1.1.10.3(21)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mA |</w:t>
      </w:r>
    </w:p>
    <w:p w14:paraId="4E2FFCD6" w14:textId="77777777" w:rsidR="007A521B" w:rsidRDefault="00AD1257"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mA | </w:t>
      </w:r>
    </w:p>
    <w:p w14:paraId="22037DCD" w14:textId="77777777" w:rsidR="007A521B" w:rsidRDefault="00AD1257">
      <w:r>
        <w:t>23)</w:t>
      </w:r>
      <w:r>
        <w:tab/>
        <w:t>1.1.10.3(22)</w:t>
      </w:r>
      <w:proofErr w:type="gramStart"/>
      <w:r>
        <w:t>-  mA</w:t>
      </w:r>
      <w:proofErr w:type="gramEnd"/>
      <w:r>
        <w:t xml:space="preserve"> | vi |</w:t>
      </w:r>
    </w:p>
    <w:p w14:paraId="7AFDF610" w14:textId="77777777" w:rsidR="007A521B" w:rsidRDefault="00AD1257">
      <w:r>
        <w:t xml:space="preserve">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vi | </w:t>
      </w:r>
    </w:p>
    <w:p w14:paraId="7BD5C6C9" w14:textId="77777777" w:rsidR="007A521B" w:rsidRDefault="00AD1257">
      <w:r>
        <w:t>24)</w:t>
      </w:r>
      <w:r>
        <w:tab/>
        <w:t>1.1.10.3(23)</w:t>
      </w:r>
      <w:proofErr w:type="gramStart"/>
      <w:r>
        <w:t>-  vi</w:t>
      </w:r>
      <w:proofErr w:type="gramEnd"/>
      <w:r>
        <w:t xml:space="preserve"> | ~</w:t>
      </w:r>
      <w:proofErr w:type="spellStart"/>
      <w:r>
        <w:t>naiqt</w:t>
      </w:r>
      <w:proofErr w:type="spellEnd"/>
      <w:r>
        <w:t xml:space="preserve"> |</w:t>
      </w:r>
    </w:p>
    <w:p w14:paraId="5337FA57" w14:textId="77777777" w:rsidR="007A521B" w:rsidRDefault="00AD1257">
      <w:r>
        <w:t>vi ~</w:t>
      </w:r>
      <w:proofErr w:type="spellStart"/>
      <w:r>
        <w:t>nai</w:t>
      </w:r>
      <w:proofErr w:type="spellEnd"/>
      <w:r>
        <w:t xml:space="preserve">$~n ~naiqd3 vi </w:t>
      </w:r>
      <w:proofErr w:type="spellStart"/>
      <w:r>
        <w:t>vi</w:t>
      </w:r>
      <w:proofErr w:type="spellEnd"/>
      <w:r>
        <w:t xml:space="preserve"> ~</w:t>
      </w:r>
      <w:proofErr w:type="spellStart"/>
      <w:r>
        <w:t>nai$t</w:t>
      </w:r>
      <w:proofErr w:type="spellEnd"/>
      <w:r>
        <w:t xml:space="preserve"> | </w:t>
      </w:r>
    </w:p>
    <w:p w14:paraId="258BB60C" w14:textId="77777777" w:rsidR="007A521B" w:rsidRDefault="00AD1257">
      <w:r>
        <w:t>25)</w:t>
      </w:r>
      <w:r>
        <w:tab/>
        <w:t>1.1.10.3(24)</w:t>
      </w:r>
      <w:proofErr w:type="gramStart"/>
      <w:r>
        <w:t>-  ~</w:t>
      </w:r>
      <w:proofErr w:type="spellStart"/>
      <w:proofErr w:type="gramEnd"/>
      <w:r>
        <w:t>naiqt</w:t>
      </w:r>
      <w:proofErr w:type="spellEnd"/>
      <w:r>
        <w:t xml:space="preserve"> | aqg3~nEH |</w:t>
      </w:r>
    </w:p>
    <w:p w14:paraId="7BD3A70C" w14:textId="77777777" w:rsidR="007A521B" w:rsidRDefault="00AD1257">
      <w:r>
        <w:t>~naiqdaq3g3~nEraqg3~nEr ~</w:t>
      </w:r>
      <w:proofErr w:type="spellStart"/>
      <w:r>
        <w:t>nai</w:t>
      </w:r>
      <w:proofErr w:type="spellEnd"/>
      <w:r>
        <w:t xml:space="preserve">$~n ~naidaq3g3~nEH | </w:t>
      </w:r>
    </w:p>
    <w:p w14:paraId="01BC7C83" w14:textId="77777777" w:rsidR="007A521B" w:rsidRDefault="00AD1257">
      <w:r>
        <w:t>26)</w:t>
      </w:r>
      <w:r>
        <w:tab/>
        <w:t>1.1.10.3(25)</w:t>
      </w:r>
      <w:proofErr w:type="gramStart"/>
      <w:r>
        <w:t>-  aqg</w:t>
      </w:r>
      <w:proofErr w:type="gramEnd"/>
      <w:r>
        <w:t xml:space="preserve">3nEH | </w:t>
      </w:r>
      <w:proofErr w:type="spellStart"/>
      <w:r>
        <w:t>jiqhvA</w:t>
      </w:r>
      <w:proofErr w:type="spellEnd"/>
      <w:r>
        <w:t xml:space="preserve"> |</w:t>
      </w:r>
    </w:p>
    <w:p w14:paraId="37015886" w14:textId="77777777" w:rsidR="007A521B" w:rsidRDefault="00AD1257">
      <w:r>
        <w:t xml:space="preserve">aqg3nEr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&amp;g3nEraqg3nEr </w:t>
      </w:r>
      <w:proofErr w:type="spellStart"/>
      <w:r>
        <w:t>jiqhvA</w:t>
      </w:r>
      <w:proofErr w:type="spellEnd"/>
      <w:r>
        <w:t xml:space="preserve"> | </w:t>
      </w:r>
    </w:p>
    <w:p w14:paraId="49ADE998" w14:textId="77777777" w:rsidR="007A521B" w:rsidRDefault="00AD1257">
      <w:r>
        <w:t>27)</w:t>
      </w:r>
      <w:r>
        <w:tab/>
        <w:t>1.1.10.3(26)</w:t>
      </w:r>
      <w:proofErr w:type="gramStart"/>
      <w:r>
        <w:t xml:space="preserve">-  </w:t>
      </w:r>
      <w:proofErr w:type="spellStart"/>
      <w:r>
        <w:t>jiqhvA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FE73FB1" w14:textId="77777777" w:rsidR="007A521B" w:rsidRDefault="00AD1257">
      <w:proofErr w:type="spellStart"/>
      <w:r>
        <w:t>jiqhvA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55832A1D" w14:textId="77777777" w:rsidR="007A521B" w:rsidRDefault="00AD1257">
      <w:r>
        <w:t>28)</w:t>
      </w:r>
      <w:r>
        <w:tab/>
        <w:t>1.1.10.3(27)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suqBU4H |</w:t>
      </w:r>
    </w:p>
    <w:p w14:paraId="23F378F2" w14:textId="77777777" w:rsidR="007A521B" w:rsidRDefault="00AD1257">
      <w:proofErr w:type="spellStart"/>
      <w:r>
        <w:t>aqsiq</w:t>
      </w:r>
      <w:proofErr w:type="spellEnd"/>
      <w:r>
        <w:t xml:space="preserve"> suqBU4H suqBU4ra#syasi suqBU4H | </w:t>
      </w:r>
    </w:p>
    <w:p w14:paraId="4E73B0A8" w14:textId="77777777" w:rsidR="007A521B" w:rsidRDefault="00AD1257">
      <w:r>
        <w:t>29)</w:t>
      </w:r>
      <w:r>
        <w:tab/>
        <w:t>1.1.10.3(28)</w:t>
      </w:r>
      <w:proofErr w:type="gramStart"/>
      <w:r>
        <w:t>-  suqBU</w:t>
      </w:r>
      <w:proofErr w:type="gramEnd"/>
      <w:r>
        <w:t>4H | dEq3vAnA$m |</w:t>
      </w:r>
    </w:p>
    <w:p w14:paraId="474D0794" w14:textId="77777777" w:rsidR="007A521B" w:rsidRDefault="00AD1257">
      <w:r>
        <w:t xml:space="preserve">suqBU4r dEq3vAnA$m dEq3vAnA(gm)# suqBU4H suqBU4r dEq3vAnA$m | </w:t>
      </w:r>
    </w:p>
    <w:p w14:paraId="71289DD7" w14:textId="77777777" w:rsidR="007A521B" w:rsidRDefault="00AD1257">
      <w:r>
        <w:lastRenderedPageBreak/>
        <w:t>30)</w:t>
      </w:r>
      <w:r>
        <w:tab/>
        <w:t>1.1.10.3(28)</w:t>
      </w:r>
      <w:proofErr w:type="gramStart"/>
      <w:r>
        <w:t>-  suqBU</w:t>
      </w:r>
      <w:proofErr w:type="gramEnd"/>
      <w:r>
        <w:t>4H |</w:t>
      </w:r>
    </w:p>
    <w:p w14:paraId="3E3C4295" w14:textId="77777777" w:rsidR="007A521B" w:rsidRDefault="00AD1257">
      <w:r>
        <w:t xml:space="preserve">suqBU4riti# </w:t>
      </w:r>
      <w:proofErr w:type="spellStart"/>
      <w:r>
        <w:t>su</w:t>
      </w:r>
      <w:proofErr w:type="spellEnd"/>
      <w:r>
        <w:t xml:space="preserve"> - BU4H | </w:t>
      </w:r>
    </w:p>
    <w:p w14:paraId="28D3232D" w14:textId="77777777" w:rsidR="007A521B" w:rsidRDefault="00AD1257">
      <w:r>
        <w:t>31)</w:t>
      </w:r>
      <w:r>
        <w:tab/>
        <w:t>1.1.10.3(29)</w:t>
      </w:r>
      <w:proofErr w:type="gramStart"/>
      <w:r>
        <w:t>-  dEq</w:t>
      </w:r>
      <w:proofErr w:type="gramEnd"/>
      <w:r>
        <w:t>3vAnA$m | dhA4mnE#dhA4mnE |</w:t>
      </w:r>
    </w:p>
    <w:p w14:paraId="46F92F0B" w14:textId="77777777" w:rsidR="007A521B" w:rsidRDefault="00AD1257">
      <w:r>
        <w:t xml:space="preserve">dEq3vAnAqm dhA4mnE#dhA4mnEq dhA4mnE#dhA4mnE dEq3vAnA$m dEq3vAnAqm dhA4mnE#dhA4mnE | </w:t>
      </w:r>
    </w:p>
    <w:p w14:paraId="608E8D97" w14:textId="77777777" w:rsidR="007A521B" w:rsidRDefault="00AD1257">
      <w:r>
        <w:t>32)</w:t>
      </w:r>
      <w:r>
        <w:tab/>
        <w:t>1.1.10.3(30)</w:t>
      </w:r>
      <w:proofErr w:type="gramStart"/>
      <w:r>
        <w:t>-  dhA</w:t>
      </w:r>
      <w:proofErr w:type="gramEnd"/>
      <w:r>
        <w:t>4mnE#dhA4mnE | dEq3vEB4ya#H |</w:t>
      </w:r>
    </w:p>
    <w:p w14:paraId="57DAB677" w14:textId="77777777" w:rsidR="007A521B" w:rsidRDefault="00AD1257">
      <w:r>
        <w:t xml:space="preserve">dhA4mnE#dhA4mnE dEq3vEB4yO# dEq3vEB4yOq dhA4mnE#dhA4mnEq dhA4mnE#dhA4mnE dEq3vEB4ya#H | </w:t>
      </w:r>
    </w:p>
    <w:p w14:paraId="7C96E08C" w14:textId="77777777" w:rsidR="007A521B" w:rsidRDefault="00AD1257">
      <w:r>
        <w:t>33)</w:t>
      </w:r>
      <w:r>
        <w:tab/>
        <w:t>1.1.10.3(30)</w:t>
      </w:r>
      <w:proofErr w:type="gramStart"/>
      <w:r>
        <w:t>-  dhA</w:t>
      </w:r>
      <w:proofErr w:type="gramEnd"/>
      <w:r>
        <w:t>4mnE#dhA4mnE |</w:t>
      </w:r>
    </w:p>
    <w:p w14:paraId="43315B96" w14:textId="77777777" w:rsidR="007A521B" w:rsidRDefault="00AD1257">
      <w:r>
        <w:t xml:space="preserve">dhA4mnE#dhA4mnaq </w:t>
      </w:r>
      <w:proofErr w:type="spellStart"/>
      <w:r>
        <w:t>itiq</w:t>
      </w:r>
      <w:proofErr w:type="spellEnd"/>
      <w:r>
        <w:t xml:space="preserve"> dhA4mnE$ - dhAq4mnEq | </w:t>
      </w:r>
    </w:p>
    <w:p w14:paraId="579365BA" w14:textId="77777777" w:rsidR="007A521B" w:rsidRDefault="00AD1257">
      <w:r>
        <w:t>34)</w:t>
      </w:r>
      <w:r>
        <w:tab/>
        <w:t>1.1.10.3(31)</w:t>
      </w:r>
      <w:proofErr w:type="gramStart"/>
      <w:r>
        <w:t>-  dEq</w:t>
      </w:r>
      <w:proofErr w:type="gramEnd"/>
      <w:r>
        <w:t xml:space="preserve">3vEB4ya#H | </w:t>
      </w:r>
      <w:proofErr w:type="spellStart"/>
      <w:r>
        <w:t>yaju#ShEyajuShE</w:t>
      </w:r>
      <w:proofErr w:type="spellEnd"/>
      <w:r>
        <w:t xml:space="preserve"> |</w:t>
      </w:r>
    </w:p>
    <w:p w14:paraId="4CB28169" w14:textId="77777777" w:rsidR="007A521B" w:rsidRDefault="00AD1257">
      <w:r>
        <w:t xml:space="preserve">dEq3vEB4yOq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dEq3vEB4yO# dEq3vEB4yOq </w:t>
      </w:r>
      <w:proofErr w:type="spellStart"/>
      <w:r>
        <w:t>yaju#ShEyajuShE</w:t>
      </w:r>
      <w:proofErr w:type="spellEnd"/>
      <w:r>
        <w:t xml:space="preserve"> | </w:t>
      </w:r>
    </w:p>
    <w:p w14:paraId="771B881C" w14:textId="77777777" w:rsidR="007A521B" w:rsidRDefault="00AD1257">
      <w:r>
        <w:t>35)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Baq4vaq |</w:t>
      </w:r>
    </w:p>
    <w:p w14:paraId="76419ABF" w14:textId="77777777" w:rsidR="007A521B" w:rsidRDefault="00AD1257">
      <w:proofErr w:type="spellStart"/>
      <w:r>
        <w:t>yaju#ShEyajuShE</w:t>
      </w:r>
      <w:proofErr w:type="spellEnd"/>
      <w:r>
        <w:t xml:space="preserve"> Ba4va Ba4vaq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Ba4va | </w:t>
      </w:r>
    </w:p>
    <w:p w14:paraId="4DDA85E6" w14:textId="77777777" w:rsidR="007A521B" w:rsidRDefault="00AD1257">
      <w:r>
        <w:t>36)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534FB3C7" w14:textId="77777777" w:rsidR="007A521B" w:rsidRDefault="00AD1257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33B0B05C" w14:textId="77777777" w:rsidR="007A521B" w:rsidRDefault="00AD1257">
      <w:r>
        <w:t>37)</w:t>
      </w:r>
      <w:r>
        <w:tab/>
        <w:t>1.1.10.3(33)</w:t>
      </w:r>
      <w:proofErr w:type="gramStart"/>
      <w:r>
        <w:t>-  Baq</w:t>
      </w:r>
      <w:proofErr w:type="gramEnd"/>
      <w:r>
        <w:t xml:space="preserve">4vaq | </w:t>
      </w:r>
      <w:proofErr w:type="spellStart"/>
      <w:r>
        <w:t>Suqkram</w:t>
      </w:r>
      <w:proofErr w:type="spellEnd"/>
      <w:r>
        <w:t xml:space="preserve"> |</w:t>
      </w:r>
    </w:p>
    <w:p w14:paraId="1C6A95D0" w14:textId="77777777" w:rsidR="007A521B" w:rsidRDefault="00AD1257">
      <w:r>
        <w:t xml:space="preserve">Baq4vaq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Ba#4va Ba4va </w:t>
      </w:r>
      <w:proofErr w:type="spellStart"/>
      <w:r>
        <w:t>Suqkram</w:t>
      </w:r>
      <w:proofErr w:type="spellEnd"/>
      <w:r>
        <w:t xml:space="preserve"> | </w:t>
      </w:r>
    </w:p>
    <w:p w14:paraId="4001FE9D" w14:textId="77777777" w:rsidR="007A521B" w:rsidRDefault="00AD1257">
      <w:r>
        <w:t>38)</w:t>
      </w:r>
      <w:r>
        <w:tab/>
        <w:t>1.1.10.3(34)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791B3C3" w14:textId="77777777" w:rsidR="007A521B" w:rsidRDefault="00AD1257">
      <w:proofErr w:type="spellStart"/>
      <w:r>
        <w:t>Suqkram-a#syasi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Suqkram-a#si</w:t>
      </w:r>
      <w:proofErr w:type="spellEnd"/>
      <w:r>
        <w:t xml:space="preserve"> | </w:t>
      </w:r>
    </w:p>
    <w:p w14:paraId="1BAA1ACE" w14:textId="77777777" w:rsidR="007A521B" w:rsidRDefault="00AD1257">
      <w:r>
        <w:t>39)</w:t>
      </w:r>
      <w:r>
        <w:tab/>
        <w:t>1.1.10.3(35)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67D317F1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jyOti#rasyasiq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284A60DA" w14:textId="77777777" w:rsidR="007A521B" w:rsidRDefault="00AD1257">
      <w:r>
        <w:t>40)</w:t>
      </w:r>
      <w:r>
        <w:tab/>
        <w:t>1.1.10.3(36)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8725F0A" w14:textId="77777777" w:rsidR="007A521B" w:rsidRDefault="00AD1257">
      <w:proofErr w:type="spellStart"/>
      <w:r>
        <w:t>jyOti#rasyasiq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| </w:t>
      </w:r>
    </w:p>
    <w:p w14:paraId="66B4E649" w14:textId="77777777" w:rsidR="007A521B" w:rsidRDefault="00AD1257">
      <w:r>
        <w:t>41)</w:t>
      </w:r>
      <w:r>
        <w:tab/>
        <w:t>1.1.10.3(37)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44F36EB0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49EA2C8E" w14:textId="77777777" w:rsidR="007A521B" w:rsidRDefault="00AD1257">
      <w:r>
        <w:lastRenderedPageBreak/>
        <w:t>42)</w:t>
      </w:r>
      <w:r>
        <w:tab/>
        <w:t>1.1.10.3(38)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7BC1C87" w14:textId="77777777" w:rsidR="007A521B" w:rsidRDefault="00AD1257">
      <w:proofErr w:type="spellStart"/>
      <w:r>
        <w:t>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69F31D2" w14:textId="77777777" w:rsidR="007A521B" w:rsidRDefault="00AD1257">
      <w:r>
        <w:t>43)</w:t>
      </w:r>
      <w:r>
        <w:tab/>
        <w:t>1.1.10.3(39)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dEq3vaH |</w:t>
      </w:r>
    </w:p>
    <w:p w14:paraId="644729C4" w14:textId="77777777" w:rsidR="007A521B" w:rsidRDefault="00AD1257">
      <w:proofErr w:type="spellStart"/>
      <w:r>
        <w:t>aqsiq</w:t>
      </w:r>
      <w:proofErr w:type="spellEnd"/>
      <w:r>
        <w:t xml:space="preserve"> dEq3vO </w:t>
      </w:r>
      <w:proofErr w:type="spellStart"/>
      <w:r>
        <w:t>dEq3vO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dEq3vaH | </w:t>
      </w:r>
    </w:p>
    <w:p w14:paraId="191A344C" w14:textId="77777777" w:rsidR="007A521B" w:rsidRDefault="00AD1257">
      <w:r>
        <w:t>44)</w:t>
      </w:r>
      <w:r>
        <w:tab/>
        <w:t>1.1.10.3(40)</w:t>
      </w:r>
      <w:proofErr w:type="gramStart"/>
      <w:r>
        <w:t>-  dEq</w:t>
      </w:r>
      <w:proofErr w:type="gramEnd"/>
      <w:r>
        <w:t xml:space="preserve">3vaH | </w:t>
      </w:r>
      <w:proofErr w:type="spellStart"/>
      <w:r>
        <w:t>vaqH</w:t>
      </w:r>
      <w:proofErr w:type="spellEnd"/>
      <w:r>
        <w:t xml:space="preserve"> |</w:t>
      </w:r>
    </w:p>
    <w:p w14:paraId="1D551743" w14:textId="77777777" w:rsidR="007A521B" w:rsidRDefault="00AD1257">
      <w:r>
        <w:t xml:space="preserve">dEq3vO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dEq3vO </w:t>
      </w:r>
      <w:proofErr w:type="spellStart"/>
      <w:r>
        <w:t>dEq3vO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646A1C09" w14:textId="77777777" w:rsidR="007A521B" w:rsidRDefault="00AD1257">
      <w:r>
        <w:t>45)</w:t>
      </w:r>
      <w:r>
        <w:tab/>
        <w:t>1.1.10.3(41)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55C27609" w14:textId="77777777" w:rsidR="007A521B" w:rsidRDefault="00AD1257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20371F46" w14:textId="77777777" w:rsidR="007A521B" w:rsidRDefault="00AD1257">
      <w:r>
        <w:t>46)</w:t>
      </w:r>
      <w:r>
        <w:tab/>
        <w:t>1.1.10.3(42)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7DB77866" w14:textId="77777777" w:rsidR="007A521B" w:rsidRDefault="00AD1257">
      <w:r>
        <w:t xml:space="preserve">saqviqtOdu3th2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| </w:t>
      </w:r>
    </w:p>
    <w:p w14:paraId="0292D533" w14:textId="77777777" w:rsidR="007A521B" w:rsidRDefault="00AD1257">
      <w:r>
        <w:t>47)</w:t>
      </w:r>
      <w:r>
        <w:tab/>
        <w:t>1.1.10.3(43)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5609A79E" w14:textId="77777777" w:rsidR="007A521B" w:rsidRDefault="00AD1257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punAtU#du3t </w:t>
      </w:r>
      <w:proofErr w:type="spellStart"/>
      <w:r>
        <w:t>pu#nAtu</w:t>
      </w:r>
      <w:proofErr w:type="spellEnd"/>
      <w:r>
        <w:t xml:space="preserve"> | </w:t>
      </w:r>
    </w:p>
    <w:p w14:paraId="4B704B0A" w14:textId="77777777" w:rsidR="007A521B" w:rsidRDefault="00AD1257">
      <w:r>
        <w:t>48)</w:t>
      </w:r>
      <w:r>
        <w:tab/>
        <w:t>1.1.10.3(44)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acCi#2d3rENa |</w:t>
      </w:r>
    </w:p>
    <w:p w14:paraId="2DFBAC08" w14:textId="77777777" w:rsidR="007A521B" w:rsidRDefault="00AD1257">
      <w:r>
        <w:t xml:space="preserve">puqnAqtvacCi#2d3rEqNAcCi#2d3rENa </w:t>
      </w:r>
      <w:proofErr w:type="spellStart"/>
      <w:r>
        <w:t>punAtu</w:t>
      </w:r>
      <w:proofErr w:type="spellEnd"/>
      <w:r>
        <w:t xml:space="preserve"> punAqtvacCi#2d3rENa | </w:t>
      </w:r>
    </w:p>
    <w:p w14:paraId="2B0369E0" w14:textId="77777777" w:rsidR="007A521B" w:rsidRDefault="00AD1257">
      <w:r>
        <w:t>49)</w:t>
      </w:r>
      <w:r>
        <w:tab/>
        <w:t>1.1.10.3(45)</w:t>
      </w:r>
      <w:proofErr w:type="gramStart"/>
      <w:r>
        <w:t>-  acCi</w:t>
      </w:r>
      <w:proofErr w:type="gramEnd"/>
      <w:r>
        <w:t xml:space="preserve">#2d3rENa | </w:t>
      </w:r>
      <w:proofErr w:type="spellStart"/>
      <w:r>
        <w:t>paqvitrE#Na</w:t>
      </w:r>
      <w:proofErr w:type="spellEnd"/>
      <w:r>
        <w:t xml:space="preserve"> |</w:t>
      </w:r>
    </w:p>
    <w:p w14:paraId="3D018E57" w14:textId="77777777" w:rsidR="007A521B" w:rsidRDefault="00AD1257">
      <w:r>
        <w:t xml:space="preserve">acCi#2d3rENa </w:t>
      </w:r>
      <w:proofErr w:type="spellStart"/>
      <w:r>
        <w:t>paqvitrE#Na</w:t>
      </w:r>
      <w:proofErr w:type="spellEnd"/>
      <w:r>
        <w:t xml:space="preserve"> paqvitrEqNAcCi#2d3rEqNAcCi#2d3rENa </w:t>
      </w:r>
      <w:proofErr w:type="spellStart"/>
      <w:r>
        <w:t>paqvitrE#Na</w:t>
      </w:r>
      <w:proofErr w:type="spellEnd"/>
      <w:r>
        <w:t xml:space="preserve"> | </w:t>
      </w:r>
    </w:p>
    <w:p w14:paraId="7FBE82E2" w14:textId="77777777" w:rsidR="007A521B" w:rsidRDefault="00AD1257">
      <w:r>
        <w:t>50)</w:t>
      </w:r>
      <w:r>
        <w:tab/>
        <w:t>1.1.10.3(46)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4AB00BCA" w14:textId="77777777" w:rsidR="007A521B" w:rsidRDefault="00AD1257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5EC12F9B" w14:textId="77777777" w:rsidR="007A521B" w:rsidRDefault="00AD1257">
      <w:r>
        <w:t>51)</w:t>
      </w:r>
      <w:r>
        <w:tab/>
        <w:t>1.1.10.3(47)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344C2460" w14:textId="77777777" w:rsidR="007A521B" w:rsidRDefault="00AD1257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681C5342" w14:textId="77777777" w:rsidR="007A521B" w:rsidRDefault="00AD1257">
      <w:r>
        <w:t>52)</w:t>
      </w:r>
      <w:r>
        <w:tab/>
        <w:t>1.1.10.3(48)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raqSmiBi#4H |</w:t>
      </w:r>
    </w:p>
    <w:p w14:paraId="21B309C2" w14:textId="77777777" w:rsidR="007A521B" w:rsidRDefault="00AD1257">
      <w:proofErr w:type="spellStart"/>
      <w:r>
        <w:t>sUrya#sya</w:t>
      </w:r>
      <w:proofErr w:type="spellEnd"/>
      <w:r>
        <w:t xml:space="preserve"> raqSmiBI#4 raqSmiBiq4H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raqSmiBi#4H | </w:t>
      </w:r>
    </w:p>
    <w:p w14:paraId="6C8A17D6" w14:textId="77777777" w:rsidR="007A521B" w:rsidRDefault="00AD1257">
      <w:r>
        <w:t>53)</w:t>
      </w:r>
      <w:r>
        <w:tab/>
        <w:t>1.1.10.3(49)</w:t>
      </w:r>
      <w:proofErr w:type="gramStart"/>
      <w:r>
        <w:t>-  raqSmiBi</w:t>
      </w:r>
      <w:proofErr w:type="gramEnd"/>
      <w:r>
        <w:t xml:space="preserve">#4H | </w:t>
      </w:r>
      <w:proofErr w:type="spellStart"/>
      <w:r>
        <w:t>Suqkram</w:t>
      </w:r>
      <w:proofErr w:type="spellEnd"/>
      <w:r>
        <w:t xml:space="preserve"> |</w:t>
      </w:r>
    </w:p>
    <w:p w14:paraId="08C16E12" w14:textId="77777777" w:rsidR="007A521B" w:rsidRDefault="00AD1257">
      <w:r>
        <w:t xml:space="preserve">raqSmiBi#4H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</w:t>
      </w:r>
      <w:proofErr w:type="spellEnd"/>
      <w:r>
        <w:t xml:space="preserve">(gm) raqSmiBI#4 raqSmiBi#4H </w:t>
      </w:r>
      <w:proofErr w:type="spellStart"/>
      <w:r>
        <w:t>Suqkram</w:t>
      </w:r>
      <w:proofErr w:type="spellEnd"/>
      <w:r>
        <w:t xml:space="preserve"> | </w:t>
      </w:r>
    </w:p>
    <w:p w14:paraId="7FA86FCB" w14:textId="77777777" w:rsidR="007A521B" w:rsidRDefault="00AD1257">
      <w:r>
        <w:t>54)</w:t>
      </w:r>
      <w:r>
        <w:tab/>
        <w:t>1.1.10.3(49)</w:t>
      </w:r>
      <w:proofErr w:type="gramStart"/>
      <w:r>
        <w:t>-  raqSmiBi</w:t>
      </w:r>
      <w:proofErr w:type="gramEnd"/>
      <w:r>
        <w:t>#4H |</w:t>
      </w:r>
    </w:p>
    <w:p w14:paraId="7BD5B4FB" w14:textId="77777777" w:rsidR="007A521B" w:rsidRDefault="00AD1257">
      <w:r>
        <w:t xml:space="preserve">raqSmiBiq4riti# </w:t>
      </w:r>
      <w:proofErr w:type="spellStart"/>
      <w:r>
        <w:t>raqSmi</w:t>
      </w:r>
      <w:proofErr w:type="spellEnd"/>
      <w:r>
        <w:t xml:space="preserve"> - Biq4H | </w:t>
      </w:r>
    </w:p>
    <w:p w14:paraId="508CF34C" w14:textId="77777777" w:rsidR="007A521B" w:rsidRDefault="00AD1257">
      <w:r>
        <w:lastRenderedPageBreak/>
        <w:t>55)</w:t>
      </w:r>
      <w:r>
        <w:tab/>
        <w:t>1.1.10.3(50)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A5E9D06" w14:textId="77777777" w:rsidR="007A521B" w:rsidRDefault="00AD1257"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2ABAD708" w14:textId="77777777" w:rsidR="007A521B" w:rsidRDefault="00AD1257">
      <w:r>
        <w:t>56)</w:t>
      </w:r>
      <w:r>
        <w:tab/>
        <w:t>1.1.10.3(51)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SuqkrAyA$m</w:t>
      </w:r>
      <w:proofErr w:type="spellEnd"/>
      <w:r>
        <w:t xml:space="preserve"> |</w:t>
      </w:r>
    </w:p>
    <w:p w14:paraId="5CD81E4E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 </w:t>
      </w:r>
      <w:proofErr w:type="spellStart"/>
      <w:r>
        <w:t>SuqkrAyA$m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SuqkrAyA$m</w:t>
      </w:r>
      <w:proofErr w:type="spellEnd"/>
      <w:r>
        <w:t xml:space="preserve"> | </w:t>
      </w:r>
    </w:p>
    <w:p w14:paraId="6A0F6C5A" w14:textId="77777777" w:rsidR="007A521B" w:rsidRDefault="00AD1257">
      <w:r>
        <w:t>57)</w:t>
      </w:r>
      <w:r>
        <w:tab/>
        <w:t>1.1.10.3(52)</w:t>
      </w:r>
      <w:proofErr w:type="gramStart"/>
      <w:r>
        <w:t xml:space="preserve">-  </w:t>
      </w:r>
      <w:proofErr w:type="spellStart"/>
      <w:r>
        <w:t>SuqkrAyA</w:t>
      </w:r>
      <w:proofErr w:type="gramEnd"/>
      <w:r>
        <w:t>$m</w:t>
      </w:r>
      <w:proofErr w:type="spellEnd"/>
      <w:r>
        <w:t xml:space="preserve"> | dhA4mnE#dhA4mnE |</w:t>
      </w:r>
    </w:p>
    <w:p w14:paraId="6CBCA69D" w14:textId="77777777" w:rsidR="007A521B" w:rsidRDefault="00AD1257">
      <w:proofErr w:type="spellStart"/>
      <w:r>
        <w:t>SuqkrAyAqm</w:t>
      </w:r>
      <w:proofErr w:type="spellEnd"/>
      <w:r>
        <w:t xml:space="preserve"> dhA4mnE#dhA4mnEq dhA4mnE#dhA4mnE </w:t>
      </w:r>
      <w:proofErr w:type="spellStart"/>
      <w:r>
        <w:t>SuqkrAyA</w:t>
      </w:r>
      <w:proofErr w:type="spellEnd"/>
      <w:r>
        <w:t xml:space="preserve">(gm)# </w:t>
      </w:r>
      <w:proofErr w:type="spellStart"/>
      <w:r>
        <w:t>SuqkrAyAqm</w:t>
      </w:r>
      <w:proofErr w:type="spellEnd"/>
      <w:r>
        <w:t xml:space="preserve"> dhA4mnE#dhA4mnE | </w:t>
      </w:r>
    </w:p>
    <w:p w14:paraId="1C50C0C9" w14:textId="77777777" w:rsidR="007A521B" w:rsidRDefault="00AD1257">
      <w:r>
        <w:t>58)</w:t>
      </w:r>
      <w:r>
        <w:tab/>
        <w:t>1.1.10.3(53)</w:t>
      </w:r>
      <w:proofErr w:type="gramStart"/>
      <w:r>
        <w:t>-  dhA</w:t>
      </w:r>
      <w:proofErr w:type="gramEnd"/>
      <w:r>
        <w:t>4mnE#dhA4mnE | dEq3vEB4ya#H |</w:t>
      </w:r>
    </w:p>
    <w:p w14:paraId="61009A49" w14:textId="77777777" w:rsidR="007A521B" w:rsidRDefault="00AD1257">
      <w:r>
        <w:t xml:space="preserve">dhA4mnE#dhA4mnE dEq3vEB4yO# dEq3vEB4yOq dhA4mnE#dhA4mnEq dhA4mnE#dhA4mnE dEq3vEB4ya#H | </w:t>
      </w:r>
    </w:p>
    <w:p w14:paraId="6F2BD65B" w14:textId="77777777" w:rsidR="007A521B" w:rsidRDefault="00AD1257">
      <w:r>
        <w:t>59)</w:t>
      </w:r>
      <w:r>
        <w:tab/>
        <w:t>1.1.10.3(53)</w:t>
      </w:r>
      <w:proofErr w:type="gramStart"/>
      <w:r>
        <w:t>-  dhA</w:t>
      </w:r>
      <w:proofErr w:type="gramEnd"/>
      <w:r>
        <w:t>4mnE#dhA4mnE |</w:t>
      </w:r>
    </w:p>
    <w:p w14:paraId="7FCB5A37" w14:textId="77777777" w:rsidR="007A521B" w:rsidRDefault="00AD1257">
      <w:r>
        <w:t xml:space="preserve">dhA4mnE#dhA4mnaq </w:t>
      </w:r>
      <w:proofErr w:type="spellStart"/>
      <w:r>
        <w:t>itiq</w:t>
      </w:r>
      <w:proofErr w:type="spellEnd"/>
      <w:r>
        <w:t xml:space="preserve"> dhA4mnE$ - dhAq4mnEq | </w:t>
      </w:r>
    </w:p>
    <w:p w14:paraId="3750E53E" w14:textId="77777777" w:rsidR="007A521B" w:rsidRDefault="00AD1257">
      <w:r>
        <w:t>60)</w:t>
      </w:r>
      <w:r>
        <w:tab/>
        <w:t>1.1.10.3(54)</w:t>
      </w:r>
      <w:proofErr w:type="gramStart"/>
      <w:r>
        <w:t>-  dEq</w:t>
      </w:r>
      <w:proofErr w:type="gramEnd"/>
      <w:r>
        <w:t xml:space="preserve">3vEB4ya#H | </w:t>
      </w:r>
      <w:proofErr w:type="spellStart"/>
      <w:r>
        <w:t>yaju#ShEyajuShE</w:t>
      </w:r>
      <w:proofErr w:type="spellEnd"/>
      <w:r>
        <w:t xml:space="preserve"> |</w:t>
      </w:r>
    </w:p>
    <w:p w14:paraId="35775FB4" w14:textId="77777777" w:rsidR="007A521B" w:rsidRDefault="00AD1257">
      <w:r>
        <w:t xml:space="preserve">dEq3vEB4yOq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dEq3vEB4yO# dEq3vEB4yOq </w:t>
      </w:r>
      <w:proofErr w:type="spellStart"/>
      <w:r>
        <w:t>yaju#ShEyajuShE</w:t>
      </w:r>
      <w:proofErr w:type="spellEnd"/>
      <w:r>
        <w:t xml:space="preserve"> | </w:t>
      </w:r>
    </w:p>
    <w:p w14:paraId="3F9F509C" w14:textId="77777777" w:rsidR="007A521B" w:rsidRDefault="00AD1257">
      <w:r>
        <w:t>61)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g3RuqhNAqmiq |</w:t>
      </w:r>
    </w:p>
    <w:p w14:paraId="5DE450CE" w14:textId="77777777" w:rsidR="007A521B" w:rsidRDefault="00AD1257">
      <w:proofErr w:type="spellStart"/>
      <w:r>
        <w:t>yaju#ShEyajuShE</w:t>
      </w:r>
      <w:proofErr w:type="spellEnd"/>
      <w:r>
        <w:t xml:space="preserve"> g3RuhNAmi g3RuhNAmiq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g3RuhNAmi | </w:t>
      </w:r>
    </w:p>
    <w:p w14:paraId="1AFCCA67" w14:textId="77777777" w:rsidR="007A521B" w:rsidRDefault="00AD1257">
      <w:r>
        <w:t>62)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6EED838B" w14:textId="77777777" w:rsidR="007A521B" w:rsidRDefault="00AD1257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28DC5931" w14:textId="77777777" w:rsidR="007A521B" w:rsidRDefault="00AD1257">
      <w:r>
        <w:t>63)</w:t>
      </w:r>
      <w:r>
        <w:tab/>
        <w:t>1.1.10.3(56)</w:t>
      </w:r>
      <w:proofErr w:type="gramStart"/>
      <w:r>
        <w:t>-  g</w:t>
      </w:r>
      <w:proofErr w:type="gramEnd"/>
      <w:r>
        <w:t xml:space="preserve">3RuqhNAqmiq | </w:t>
      </w:r>
      <w:proofErr w:type="spellStart"/>
      <w:r>
        <w:t>jyOti#H</w:t>
      </w:r>
      <w:proofErr w:type="spellEnd"/>
      <w:r>
        <w:t xml:space="preserve"> |</w:t>
      </w:r>
    </w:p>
    <w:p w14:paraId="285683A5" w14:textId="77777777" w:rsidR="007A521B" w:rsidRDefault="00AD1257">
      <w:r>
        <w:t xml:space="preserve">g3RuqhNAqmiq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g3RuhNAmi g3RuhNAmiq </w:t>
      </w:r>
      <w:proofErr w:type="spellStart"/>
      <w:r>
        <w:t>jyOti#H</w:t>
      </w:r>
      <w:proofErr w:type="spellEnd"/>
      <w:r>
        <w:t xml:space="preserve"> | </w:t>
      </w:r>
    </w:p>
    <w:p w14:paraId="1A05186D" w14:textId="77777777" w:rsidR="007A521B" w:rsidRDefault="00AD1257">
      <w:r>
        <w:t>64)</w:t>
      </w:r>
      <w:r>
        <w:tab/>
        <w:t>1.1.10.3(57)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086CC03" w14:textId="77777777" w:rsidR="007A521B" w:rsidRDefault="00AD1257"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| </w:t>
      </w:r>
    </w:p>
    <w:p w14:paraId="5E4D74B1" w14:textId="77777777" w:rsidR="007A521B" w:rsidRDefault="00AD1257">
      <w:r>
        <w:t>65)</w:t>
      </w:r>
      <w:r>
        <w:tab/>
        <w:t>1.1.10.3(58)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jyOti#Shi</w:t>
      </w:r>
      <w:proofErr w:type="spellEnd"/>
      <w:r>
        <w:t xml:space="preserve"> |</w:t>
      </w:r>
    </w:p>
    <w:p w14:paraId="5C828FD4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| </w:t>
      </w:r>
    </w:p>
    <w:p w14:paraId="17D49694" w14:textId="77777777" w:rsidR="007A521B" w:rsidRDefault="00AD1257">
      <w:r>
        <w:t>66)</w:t>
      </w:r>
      <w:r>
        <w:tab/>
        <w:t>1.1.10.3(59)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</w:t>
      </w:r>
    </w:p>
    <w:p w14:paraId="51A16815" w14:textId="77777777" w:rsidR="007A521B" w:rsidRDefault="00AD1257">
      <w:proofErr w:type="spellStart"/>
      <w:r>
        <w:t>jyOti#Shyaqrciraqrcir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jyOti#ShyaqrciH</w:t>
      </w:r>
      <w:proofErr w:type="spellEnd"/>
      <w:r>
        <w:t xml:space="preserve"> | </w:t>
      </w:r>
    </w:p>
    <w:p w14:paraId="3822CFF0" w14:textId="77777777" w:rsidR="007A521B" w:rsidRDefault="00AD1257">
      <w:r>
        <w:lastRenderedPageBreak/>
        <w:t>67)</w:t>
      </w:r>
      <w:r>
        <w:tab/>
        <w:t>1.1.10.3(60)</w:t>
      </w:r>
      <w:proofErr w:type="gramStart"/>
      <w:r>
        <w:t xml:space="preserve">-  </w:t>
      </w:r>
      <w:proofErr w:type="spellStart"/>
      <w:r>
        <w:t>aqrciH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A8FE9A7" w14:textId="77777777" w:rsidR="007A521B" w:rsidRDefault="00AD1257">
      <w:proofErr w:type="spellStart"/>
      <w:r>
        <w:t>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</w:t>
      </w:r>
      <w:proofErr w:type="spellEnd"/>
      <w:r>
        <w:t xml:space="preserve">$ | </w:t>
      </w:r>
    </w:p>
    <w:p w14:paraId="6E037FBC" w14:textId="77777777" w:rsidR="007A521B" w:rsidRDefault="00AD1257">
      <w:r>
        <w:t>68)</w:t>
      </w:r>
      <w:r>
        <w:tab/>
        <w:t>1.1.10.3(61)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aqrciShi</w:t>
      </w:r>
      <w:proofErr w:type="spellEnd"/>
      <w:r>
        <w:t># |</w:t>
      </w:r>
    </w:p>
    <w:p w14:paraId="174847DC" w14:textId="77777777" w:rsidR="007A521B" w:rsidRDefault="00AD1257">
      <w:proofErr w:type="spellStart"/>
      <w:r>
        <w:t>tvAq</w:t>
      </w:r>
      <w:proofErr w:type="spellEnd"/>
      <w:r>
        <w:t xml:space="preserve"> &amp;</w:t>
      </w:r>
      <w:proofErr w:type="spellStart"/>
      <w:r>
        <w:t>rciShyaqrciShi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| </w:t>
      </w:r>
    </w:p>
    <w:p w14:paraId="4AF98070" w14:textId="77777777" w:rsidR="007A521B" w:rsidRDefault="00AD1257">
      <w:r>
        <w:t>69)</w:t>
      </w:r>
      <w:r>
        <w:tab/>
        <w:t>1.1.10.3(62)</w:t>
      </w:r>
      <w:proofErr w:type="gramStart"/>
      <w:r>
        <w:t xml:space="preserve">-  </w:t>
      </w:r>
      <w:proofErr w:type="spellStart"/>
      <w:r>
        <w:t>aqrciShi</w:t>
      </w:r>
      <w:proofErr w:type="spellEnd"/>
      <w:proofErr w:type="gramEnd"/>
      <w:r>
        <w:t># | dhA4mnE#dhA4mnE |</w:t>
      </w:r>
    </w:p>
    <w:p w14:paraId="60C12765" w14:textId="77777777" w:rsidR="007A521B" w:rsidRDefault="00AD1257">
      <w:proofErr w:type="spellStart"/>
      <w:r>
        <w:t>aqrciShiq</w:t>
      </w:r>
      <w:proofErr w:type="spellEnd"/>
      <w:r>
        <w:t xml:space="preserve"> dhA4mnE#dhA4mnEq </w:t>
      </w:r>
      <w:proofErr w:type="spellStart"/>
      <w:r>
        <w:t>dhA4mnE#dhA4mnEq</w:t>
      </w:r>
      <w:proofErr w:type="spellEnd"/>
      <w:r>
        <w:t xml:space="preserve"> &amp;</w:t>
      </w:r>
      <w:proofErr w:type="spellStart"/>
      <w:r>
        <w:t>rciShyaqrciShiq</w:t>
      </w:r>
      <w:proofErr w:type="spellEnd"/>
      <w:r>
        <w:t xml:space="preserve"> dhA4mnE#dhA4mnE | </w:t>
      </w:r>
    </w:p>
    <w:p w14:paraId="6D113E4E" w14:textId="77777777" w:rsidR="007A521B" w:rsidRDefault="00AD1257">
      <w:r>
        <w:t>70)</w:t>
      </w:r>
      <w:r>
        <w:tab/>
        <w:t>1.1.10.3(63)</w:t>
      </w:r>
      <w:proofErr w:type="gramStart"/>
      <w:r>
        <w:t>-  dhA</w:t>
      </w:r>
      <w:proofErr w:type="gramEnd"/>
      <w:r>
        <w:t>4mnE#dhA4mnE | dEq3vEB4ya#H |</w:t>
      </w:r>
    </w:p>
    <w:p w14:paraId="499036C3" w14:textId="77777777" w:rsidR="007A521B" w:rsidRDefault="00AD1257">
      <w:r>
        <w:t xml:space="preserve">dhA4mnE#dhA4mnE dEq3vEB4yO# dEq3vEB4yOq dhA4mnE#dhA4mnEq dhA4mnE#dhA4mnE dEq3vEB4ya#H | </w:t>
      </w:r>
    </w:p>
    <w:p w14:paraId="3C91BD91" w14:textId="77777777" w:rsidR="007A521B" w:rsidRDefault="00AD1257">
      <w:r>
        <w:t>71)</w:t>
      </w:r>
      <w:r>
        <w:tab/>
        <w:t>1.1.10.3(63)</w:t>
      </w:r>
      <w:proofErr w:type="gramStart"/>
      <w:r>
        <w:t>-  dhA</w:t>
      </w:r>
      <w:proofErr w:type="gramEnd"/>
      <w:r>
        <w:t>4mnE#dhA4mnE |</w:t>
      </w:r>
    </w:p>
    <w:p w14:paraId="3E223EA4" w14:textId="77777777" w:rsidR="007A521B" w:rsidRDefault="00AD1257">
      <w:r>
        <w:t xml:space="preserve">dhA4mnE#dhA4mnaq </w:t>
      </w:r>
      <w:proofErr w:type="spellStart"/>
      <w:r>
        <w:t>itiq</w:t>
      </w:r>
      <w:proofErr w:type="spellEnd"/>
      <w:r>
        <w:t xml:space="preserve"> dhA4mnE$ - dhAq4mnEq | </w:t>
      </w:r>
    </w:p>
    <w:p w14:paraId="42C9E0AF" w14:textId="77777777" w:rsidR="007A521B" w:rsidRDefault="00AD1257">
      <w:r>
        <w:t>72)</w:t>
      </w:r>
      <w:r>
        <w:tab/>
        <w:t>1.1.10.3(64)</w:t>
      </w:r>
      <w:proofErr w:type="gramStart"/>
      <w:r>
        <w:t>-  dEq</w:t>
      </w:r>
      <w:proofErr w:type="gramEnd"/>
      <w:r>
        <w:t xml:space="preserve">3vEB4ya#H | </w:t>
      </w:r>
      <w:proofErr w:type="spellStart"/>
      <w:r>
        <w:t>yaju#ShEyajuShE</w:t>
      </w:r>
      <w:proofErr w:type="spellEnd"/>
      <w:r>
        <w:t xml:space="preserve"> |</w:t>
      </w:r>
    </w:p>
    <w:p w14:paraId="55BD81E0" w14:textId="77777777" w:rsidR="007A521B" w:rsidRDefault="00AD1257">
      <w:r>
        <w:t xml:space="preserve">dEq3vEB4yOq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dEq3vEB4yO# dEq3vEB4yOq </w:t>
      </w:r>
      <w:proofErr w:type="spellStart"/>
      <w:r>
        <w:t>yaju#ShEyajuShE</w:t>
      </w:r>
      <w:proofErr w:type="spellEnd"/>
      <w:r>
        <w:t xml:space="preserve"> | </w:t>
      </w:r>
    </w:p>
    <w:p w14:paraId="622C4238" w14:textId="77777777" w:rsidR="007A521B" w:rsidRDefault="00AD1257">
      <w:r>
        <w:t>73)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g3RuqhNAqmiq ||</w:t>
      </w:r>
    </w:p>
    <w:p w14:paraId="56F541FF" w14:textId="77777777" w:rsidR="007A521B" w:rsidRDefault="00AD1257">
      <w:proofErr w:type="spellStart"/>
      <w:r>
        <w:t>yaju#ShEyajuShE</w:t>
      </w:r>
      <w:proofErr w:type="spellEnd"/>
      <w:r>
        <w:t xml:space="preserve"> g3RuhNAmi g3RuhNAmiq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g3RuhNAmi | </w:t>
      </w:r>
    </w:p>
    <w:p w14:paraId="19F1C3CF" w14:textId="77777777" w:rsidR="007A521B" w:rsidRDefault="00AD1257">
      <w:r>
        <w:t>74)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6AF18C73" w14:textId="77777777" w:rsidR="007A521B" w:rsidRDefault="00AD1257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4FA61714" w14:textId="77777777" w:rsidR="007A521B" w:rsidRDefault="00AD1257">
      <w:r>
        <w:t>75)</w:t>
      </w:r>
      <w:r>
        <w:tab/>
        <w:t>1.1.10.3(66)</w:t>
      </w:r>
      <w:proofErr w:type="gramStart"/>
      <w:r>
        <w:t>-  g</w:t>
      </w:r>
      <w:proofErr w:type="gramEnd"/>
      <w:r>
        <w:t>3RuqhNAqmiq ||</w:t>
      </w:r>
    </w:p>
    <w:p w14:paraId="31D04B7C" w14:textId="77777777" w:rsidR="007A521B" w:rsidRDefault="00AD1257">
      <w:r>
        <w:t xml:space="preserve">g3RuqhNAqmIti# g3RuhNAmi | </w:t>
      </w:r>
    </w:p>
    <w:p w14:paraId="1EEC9922" w14:textId="77777777" w:rsidR="007A521B" w:rsidRDefault="00AD1257">
      <w:r>
        <w:t>1)</w:t>
      </w:r>
      <w:r>
        <w:tab/>
        <w:t>1.1.11.1(1)</w:t>
      </w:r>
      <w:proofErr w:type="gramStart"/>
      <w:r>
        <w:t xml:space="preserve">-  </w:t>
      </w:r>
      <w:proofErr w:type="spellStart"/>
      <w:r>
        <w:t>kRuShNa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5BB72F5" w14:textId="77777777" w:rsidR="007A521B" w:rsidRDefault="00AD1257">
      <w:proofErr w:type="spellStart"/>
      <w:r>
        <w:t>kRuShNO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33361764" w14:textId="77777777" w:rsidR="007A521B" w:rsidRDefault="00AD1257">
      <w:r>
        <w:t>2)</w:t>
      </w:r>
      <w:r>
        <w:tab/>
        <w:t>1.1.11.1(2)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AqKaq2rEqShTha2H |</w:t>
      </w:r>
    </w:p>
    <w:p w14:paraId="3D2C30DE" w14:textId="77777777" w:rsidR="007A521B" w:rsidRDefault="00AD1257">
      <w:r>
        <w:t xml:space="preserve">aqsyAqKaq2rEqShTha2 A#Ka2rEqShThO$2 &amp;syasyAKa2rEqShTha2H | </w:t>
      </w:r>
    </w:p>
    <w:p w14:paraId="635B90CF" w14:textId="77777777" w:rsidR="007A521B" w:rsidRDefault="00AD1257">
      <w:r>
        <w:t>3)</w:t>
      </w:r>
      <w:r>
        <w:tab/>
        <w:t>1.1.11.1(3)</w:t>
      </w:r>
      <w:proofErr w:type="gramStart"/>
      <w:r>
        <w:t>-  AqKaq</w:t>
      </w:r>
      <w:proofErr w:type="gramEnd"/>
      <w:r>
        <w:t>2rEqShTha2H | aqg3nayE$ |</w:t>
      </w:r>
    </w:p>
    <w:p w14:paraId="4ACF3F13" w14:textId="77777777" w:rsidR="007A521B" w:rsidRDefault="00AD1257">
      <w:r>
        <w:t xml:space="preserve">AqKaq2rEqShThO$2 &amp;g3nayEq &amp;g3naya# AKa2rEqShTha2 A#Ka2rEqShThO$2 &amp;g3nayE$ | </w:t>
      </w:r>
    </w:p>
    <w:p w14:paraId="0BB388A2" w14:textId="77777777" w:rsidR="007A521B" w:rsidRDefault="00AD1257">
      <w:r>
        <w:lastRenderedPageBreak/>
        <w:t>4)</w:t>
      </w:r>
      <w:r>
        <w:tab/>
        <w:t>1.1.11.1(3)</w:t>
      </w:r>
      <w:proofErr w:type="gramStart"/>
      <w:r>
        <w:t>-  AqKaq</w:t>
      </w:r>
      <w:proofErr w:type="gramEnd"/>
      <w:r>
        <w:t>2rEqShTha2H |</w:t>
      </w:r>
    </w:p>
    <w:p w14:paraId="018D6255" w14:textId="77777777" w:rsidR="007A521B" w:rsidRDefault="00AD1257">
      <w:r>
        <w:t xml:space="preserve">AqKaq2rEqShTha2 ityA#Ka2rE - stha2H | </w:t>
      </w:r>
    </w:p>
    <w:p w14:paraId="28020230" w14:textId="77777777" w:rsidR="007A521B" w:rsidRDefault="00AD1257">
      <w:r>
        <w:t>5)</w:t>
      </w:r>
      <w:r>
        <w:tab/>
        <w:t>1.1.11.1(4)</w:t>
      </w:r>
      <w:proofErr w:type="gramStart"/>
      <w:r>
        <w:t>-  aqg</w:t>
      </w:r>
      <w:proofErr w:type="gramEnd"/>
      <w:r>
        <w:t xml:space="preserve">3nayE$ | </w:t>
      </w:r>
      <w:proofErr w:type="spellStart"/>
      <w:r>
        <w:t>tvAq</w:t>
      </w:r>
      <w:proofErr w:type="spellEnd"/>
      <w:r>
        <w:t xml:space="preserve"> |</w:t>
      </w:r>
    </w:p>
    <w:p w14:paraId="701AC4D3" w14:textId="77777777" w:rsidR="007A521B" w:rsidRDefault="00AD1257">
      <w:r>
        <w:t xml:space="preserve">aqg3nayE$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&amp;g3nayEq &amp;g3nayE$ </w:t>
      </w:r>
      <w:proofErr w:type="spellStart"/>
      <w:r>
        <w:t>tvA</w:t>
      </w:r>
      <w:proofErr w:type="spellEnd"/>
      <w:r>
        <w:t xml:space="preserve"> | </w:t>
      </w:r>
    </w:p>
    <w:p w14:paraId="4DFDD2BE" w14:textId="77777777" w:rsidR="007A521B" w:rsidRDefault="00AD1257">
      <w:r>
        <w:t>6)</w:t>
      </w:r>
      <w:r>
        <w:tab/>
        <w:t>1.1.11.1(5)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D8A9D77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9C79AEC" w14:textId="77777777" w:rsidR="007A521B" w:rsidRDefault="00AD1257">
      <w:r>
        <w:t>7)</w:t>
      </w:r>
      <w:r>
        <w:tab/>
        <w:t>1.1.11.1(6)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 vEdi#3H |</w:t>
      </w:r>
    </w:p>
    <w:p w14:paraId="298F2E85" w14:textId="77777777" w:rsidR="007A521B" w:rsidRDefault="00AD1257">
      <w:proofErr w:type="spellStart"/>
      <w:r>
        <w:t>svAhAq</w:t>
      </w:r>
      <w:proofErr w:type="spellEnd"/>
      <w:r>
        <w:t xml:space="preserve"> vEdiq3r vEdiq3H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vEdi#3H | </w:t>
      </w:r>
    </w:p>
    <w:p w14:paraId="74F87589" w14:textId="77777777" w:rsidR="007A521B" w:rsidRDefault="00AD1257">
      <w:r>
        <w:t>8)</w:t>
      </w:r>
      <w:r>
        <w:tab/>
        <w:t>1.1.11.1(7)</w:t>
      </w:r>
      <w:proofErr w:type="gramStart"/>
      <w:r>
        <w:t>-  vEdi</w:t>
      </w:r>
      <w:proofErr w:type="gramEnd"/>
      <w:r>
        <w:t xml:space="preserve">#3H | </w:t>
      </w:r>
      <w:proofErr w:type="spellStart"/>
      <w:r>
        <w:t>aqsiq</w:t>
      </w:r>
      <w:proofErr w:type="spellEnd"/>
      <w:r>
        <w:t xml:space="preserve"> |</w:t>
      </w:r>
    </w:p>
    <w:p w14:paraId="7AC20513" w14:textId="77777777" w:rsidR="007A521B" w:rsidRDefault="00AD1257">
      <w:r>
        <w:t xml:space="preserve">vEdi#3rasyasiq vEdiq3r vEdi#3rasi | </w:t>
      </w:r>
    </w:p>
    <w:p w14:paraId="004990EF" w14:textId="77777777" w:rsidR="007A521B" w:rsidRDefault="00AD1257">
      <w:r>
        <w:t>9)</w:t>
      </w:r>
      <w:r>
        <w:tab/>
        <w:t>1.1.11.1(8)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baq3rq.hiShE$ |</w:t>
      </w:r>
    </w:p>
    <w:p w14:paraId="2149CB03" w14:textId="77777777" w:rsidR="007A521B" w:rsidRDefault="00AD1257">
      <w:proofErr w:type="spellStart"/>
      <w:r>
        <w:t>aqsiq</w:t>
      </w:r>
      <w:proofErr w:type="spellEnd"/>
      <w:r>
        <w:t xml:space="preserve"> baq3rq.hiShE# baq3rq.hiShE$ &amp;</w:t>
      </w:r>
      <w:proofErr w:type="spellStart"/>
      <w:r>
        <w:t>syasi</w:t>
      </w:r>
      <w:proofErr w:type="spellEnd"/>
      <w:r>
        <w:t xml:space="preserve"> baq3rq.hiShE$ | </w:t>
      </w:r>
    </w:p>
    <w:p w14:paraId="26FDEFAF" w14:textId="77777777" w:rsidR="007A521B" w:rsidRDefault="00AD1257">
      <w:r>
        <w:t>10)</w:t>
      </w:r>
      <w:r>
        <w:tab/>
        <w:t>1.1.11.1(9)</w:t>
      </w:r>
      <w:proofErr w:type="gramStart"/>
      <w:r>
        <w:t>-  baq3rq.hiShE</w:t>
      </w:r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76E0DA46" w14:textId="77777777" w:rsidR="007A521B" w:rsidRDefault="00AD1257">
      <w:r>
        <w:t xml:space="preserve">baq3rq.hiShE$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baq3rq.hiShE# baq3rq.hiShE$ </w:t>
      </w:r>
      <w:proofErr w:type="spellStart"/>
      <w:r>
        <w:t>tvA</w:t>
      </w:r>
      <w:proofErr w:type="spellEnd"/>
      <w:r>
        <w:t xml:space="preserve"> | </w:t>
      </w:r>
    </w:p>
    <w:p w14:paraId="2B229722" w14:textId="77777777" w:rsidR="007A521B" w:rsidRDefault="00AD1257">
      <w:r>
        <w:t>11)</w:t>
      </w:r>
      <w:r>
        <w:tab/>
        <w:t>1.1.11.1(10)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690CB5D0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7A7CAD3" w14:textId="77777777" w:rsidR="007A521B" w:rsidRDefault="00AD1257">
      <w:r>
        <w:t>12)</w:t>
      </w:r>
      <w:r>
        <w:tab/>
        <w:t>1.1.11.1(11)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 baq3rq.hiH |</w:t>
      </w:r>
    </w:p>
    <w:p w14:paraId="6B1CC775" w14:textId="77777777" w:rsidR="007A521B" w:rsidRDefault="00AD1257">
      <w:proofErr w:type="spellStart"/>
      <w:r>
        <w:t>svAhA</w:t>
      </w:r>
      <w:proofErr w:type="spellEnd"/>
      <w:r>
        <w:t xml:space="preserve"># baq3rq.hir baq3rq.hiH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baq3rq.hiH | </w:t>
      </w:r>
    </w:p>
    <w:p w14:paraId="4A1CC64B" w14:textId="77777777" w:rsidR="007A521B" w:rsidRDefault="00AD1257">
      <w:r>
        <w:t>13)</w:t>
      </w:r>
      <w:r>
        <w:tab/>
        <w:t>1.1.11.1(12)</w:t>
      </w:r>
      <w:proofErr w:type="gramStart"/>
      <w:r>
        <w:t>-  baq3rq.hiH</w:t>
      </w:r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CF00F93" w14:textId="77777777" w:rsidR="007A521B" w:rsidRDefault="00AD1257">
      <w:r>
        <w:t xml:space="preserve">baq3rq.hira#syasi baq3rq.hir baq3rq.hira#si | </w:t>
      </w:r>
    </w:p>
    <w:p w14:paraId="30925C8F" w14:textId="77777777" w:rsidR="007A521B" w:rsidRDefault="00AD1257">
      <w:r>
        <w:t>14)</w:t>
      </w:r>
      <w:r>
        <w:tab/>
        <w:t>1.1.11.1(13)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sruqg3B4yaH |</w:t>
      </w:r>
    </w:p>
    <w:p w14:paraId="79F5B1D6" w14:textId="77777777" w:rsidR="007A521B" w:rsidRDefault="00AD1257">
      <w:proofErr w:type="spellStart"/>
      <w:r>
        <w:t>aqsiq</w:t>
      </w:r>
      <w:proofErr w:type="spellEnd"/>
      <w:r>
        <w:t xml:space="preserve"> sruqg3B4yaH sruqg3B4yO$ &amp;</w:t>
      </w:r>
      <w:proofErr w:type="spellStart"/>
      <w:r>
        <w:t>syasi</w:t>
      </w:r>
      <w:proofErr w:type="spellEnd"/>
      <w:r>
        <w:t xml:space="preserve"> sruqg3B4yaH | </w:t>
      </w:r>
    </w:p>
    <w:p w14:paraId="61B4616A" w14:textId="77777777" w:rsidR="007A521B" w:rsidRDefault="00AD1257">
      <w:r>
        <w:t>15)</w:t>
      </w:r>
      <w:r>
        <w:tab/>
        <w:t>1.1.11.1(14)</w:t>
      </w:r>
      <w:proofErr w:type="gramStart"/>
      <w:r>
        <w:t>-  sruqg</w:t>
      </w:r>
      <w:proofErr w:type="gramEnd"/>
      <w:r>
        <w:t xml:space="preserve">3B4yaH | </w:t>
      </w:r>
      <w:proofErr w:type="spellStart"/>
      <w:r>
        <w:t>tvAq</w:t>
      </w:r>
      <w:proofErr w:type="spellEnd"/>
      <w:r>
        <w:t xml:space="preserve"> |</w:t>
      </w:r>
    </w:p>
    <w:p w14:paraId="600A1751" w14:textId="77777777" w:rsidR="007A521B" w:rsidRDefault="00AD1257">
      <w:r>
        <w:t xml:space="preserve">sruqg3B4yastvA$ </w:t>
      </w:r>
      <w:proofErr w:type="spellStart"/>
      <w:r>
        <w:t>tvA</w:t>
      </w:r>
      <w:proofErr w:type="spellEnd"/>
      <w:r>
        <w:t xml:space="preserve"> sruqg3B4yaH sruqg3B4yastvA$ | </w:t>
      </w:r>
    </w:p>
    <w:p w14:paraId="7E2D6945" w14:textId="77777777" w:rsidR="007A521B" w:rsidRDefault="00AD1257">
      <w:r>
        <w:t>16)</w:t>
      </w:r>
      <w:r>
        <w:tab/>
        <w:t>1.1.11.1(14)</w:t>
      </w:r>
      <w:proofErr w:type="gramStart"/>
      <w:r>
        <w:t>-  sruqg</w:t>
      </w:r>
      <w:proofErr w:type="gramEnd"/>
      <w:r>
        <w:t>3B4yaH |</w:t>
      </w:r>
    </w:p>
    <w:p w14:paraId="2F2C7D05" w14:textId="77777777" w:rsidR="007A521B" w:rsidRDefault="00AD1257">
      <w:r>
        <w:t xml:space="preserve">sruqg3B4ya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sruk</w:t>
      </w:r>
      <w:proofErr w:type="spellEnd"/>
      <w:r>
        <w:t xml:space="preserve"> - B4yaH | </w:t>
      </w:r>
    </w:p>
    <w:p w14:paraId="58C4F385" w14:textId="77777777" w:rsidR="007A521B" w:rsidRDefault="00AD1257">
      <w:r>
        <w:lastRenderedPageBreak/>
        <w:t>17)</w:t>
      </w:r>
      <w:r>
        <w:tab/>
        <w:t>1.1.11.1(15)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6BF12D4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B421CDE" w14:textId="77777777" w:rsidR="007A521B" w:rsidRDefault="00AD1257">
      <w:r>
        <w:t>18)</w:t>
      </w:r>
      <w:r>
        <w:tab/>
        <w:t>1.1.11.1(16)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 diq3vE |</w:t>
      </w:r>
    </w:p>
    <w:p w14:paraId="725A3FEB" w14:textId="77777777" w:rsidR="007A521B" w:rsidRDefault="00AD1257">
      <w:proofErr w:type="spellStart"/>
      <w:r>
        <w:t>svAhA</w:t>
      </w:r>
      <w:proofErr w:type="spellEnd"/>
      <w:r>
        <w:t xml:space="preserve"># diq3vE </w:t>
      </w:r>
      <w:proofErr w:type="spellStart"/>
      <w:r>
        <w:t>diq3vE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diq3vE | </w:t>
      </w:r>
    </w:p>
    <w:p w14:paraId="0B532152" w14:textId="77777777" w:rsidR="007A521B" w:rsidRDefault="00AD1257">
      <w:r>
        <w:t>19)</w:t>
      </w:r>
      <w:r>
        <w:tab/>
        <w:t>1.1.11.1(17)</w:t>
      </w:r>
      <w:proofErr w:type="gramStart"/>
      <w:r>
        <w:t>-  diq</w:t>
      </w:r>
      <w:proofErr w:type="gramEnd"/>
      <w:r>
        <w:t xml:space="preserve">3vE | </w:t>
      </w:r>
      <w:proofErr w:type="spellStart"/>
      <w:r>
        <w:t>tvAq</w:t>
      </w:r>
      <w:proofErr w:type="spellEnd"/>
      <w:r>
        <w:t xml:space="preserve"> |</w:t>
      </w:r>
    </w:p>
    <w:p w14:paraId="0F31FF83" w14:textId="77777777" w:rsidR="007A521B" w:rsidRDefault="00AD1257">
      <w:r>
        <w:t xml:space="preserve">diq3vE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diq3vE </w:t>
      </w:r>
      <w:proofErr w:type="spellStart"/>
      <w:r>
        <w:t>diq3vE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0C240B53" w14:textId="77777777" w:rsidR="007A521B" w:rsidRDefault="00AD1257">
      <w:r>
        <w:t>20)</w:t>
      </w:r>
      <w:r>
        <w:tab/>
        <w:t>1.1.11.1(18)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aq~ntari#kShAya</w:t>
      </w:r>
      <w:proofErr w:type="spellEnd"/>
      <w:r>
        <w:t xml:space="preserve"> |</w:t>
      </w:r>
    </w:p>
    <w:p w14:paraId="5DD3349C" w14:textId="77777777" w:rsidR="007A521B" w:rsidRDefault="00AD1257">
      <w:proofErr w:type="spellStart"/>
      <w:r>
        <w:t>tvAq</w:t>
      </w:r>
      <w:proofErr w:type="spellEnd"/>
      <w:r>
        <w:t xml:space="preserve"> &amp;~</w:t>
      </w:r>
      <w:proofErr w:type="spellStart"/>
      <w:r>
        <w:t>ntari#kShAyAq~ntari#kShAya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&amp;~</w:t>
      </w:r>
      <w:proofErr w:type="spellStart"/>
      <w:r>
        <w:t>ntari#kShAya</w:t>
      </w:r>
      <w:proofErr w:type="spellEnd"/>
      <w:r>
        <w:t xml:space="preserve"> | </w:t>
      </w:r>
    </w:p>
    <w:p w14:paraId="0A962D20" w14:textId="77777777" w:rsidR="007A521B" w:rsidRDefault="00AD1257">
      <w:r>
        <w:t>21)</w:t>
      </w:r>
      <w:r>
        <w:tab/>
        <w:t>1.1.11.1(19)</w:t>
      </w:r>
      <w:proofErr w:type="gramStart"/>
      <w:r>
        <w:t xml:space="preserve">-  </w:t>
      </w:r>
      <w:proofErr w:type="spellStart"/>
      <w:r>
        <w:t>aq</w:t>
      </w:r>
      <w:proofErr w:type="gramEnd"/>
      <w:r>
        <w:t>~ntari#kShAya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E4DE00B" w14:textId="77777777" w:rsidR="007A521B" w:rsidRDefault="00AD1257">
      <w:proofErr w:type="spellStart"/>
      <w:r>
        <w:t>aq~ntari#kShAya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&amp;~</w:t>
      </w:r>
      <w:proofErr w:type="spellStart"/>
      <w:r>
        <w:t>ntari#kShAyAq~ntari#kShAya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4C98E168" w14:textId="77777777" w:rsidR="007A521B" w:rsidRDefault="00AD1257">
      <w:r>
        <w:t>22)</w:t>
      </w:r>
      <w:r>
        <w:tab/>
        <w:t>1.1.11.1(20)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pRuqthiq2vyai |</w:t>
      </w:r>
    </w:p>
    <w:p w14:paraId="200C43B3" w14:textId="77777777" w:rsidR="007A521B" w:rsidRDefault="00AD1257">
      <w:proofErr w:type="spellStart"/>
      <w:r>
        <w:t>tvAq</w:t>
      </w:r>
      <w:proofErr w:type="spellEnd"/>
      <w:r>
        <w:t xml:space="preserve"> pRuqthiq2vyai pRu#thiq2vyai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pRuthiq2vyai | </w:t>
      </w:r>
    </w:p>
    <w:p w14:paraId="118DF99B" w14:textId="77777777" w:rsidR="007A521B" w:rsidRDefault="00AD1257">
      <w:r>
        <w:t>23)</w:t>
      </w:r>
      <w:r>
        <w:tab/>
        <w:t>1.1.11.1(21)</w:t>
      </w:r>
      <w:proofErr w:type="gramStart"/>
      <w:r>
        <w:t>-  pRuqthiq</w:t>
      </w:r>
      <w:proofErr w:type="gramEnd"/>
      <w:r>
        <w:t xml:space="preserve">2vyai | </w:t>
      </w:r>
      <w:proofErr w:type="spellStart"/>
      <w:r>
        <w:t>tvAq</w:t>
      </w:r>
      <w:proofErr w:type="spellEnd"/>
      <w:r>
        <w:t xml:space="preserve"> |</w:t>
      </w:r>
    </w:p>
    <w:p w14:paraId="0EAD5F0B" w14:textId="77777777" w:rsidR="007A521B" w:rsidRDefault="00AD1257">
      <w:r>
        <w:t xml:space="preserve">pRuqthiq2vyai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pRuthiq2vyai pRu#thiq2vyai </w:t>
      </w:r>
      <w:proofErr w:type="spellStart"/>
      <w:r>
        <w:t>tvA</w:t>
      </w:r>
      <w:proofErr w:type="spellEnd"/>
      <w:r>
        <w:t xml:space="preserve">$ | </w:t>
      </w:r>
    </w:p>
    <w:p w14:paraId="2C23D129" w14:textId="77777777" w:rsidR="007A521B" w:rsidRDefault="00AD1257">
      <w:r>
        <w:t>24)</w:t>
      </w:r>
      <w:r>
        <w:tab/>
        <w:t>1.1.11.1(22)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svaqdhA4 |</w:t>
      </w:r>
    </w:p>
    <w:p w14:paraId="751BD327" w14:textId="77777777" w:rsidR="007A521B" w:rsidRDefault="00AD1257">
      <w:proofErr w:type="spellStart"/>
      <w:r>
        <w:t>tvAq</w:t>
      </w:r>
      <w:proofErr w:type="spellEnd"/>
      <w:r>
        <w:t xml:space="preserve"> svaqdhA4 </w:t>
      </w:r>
      <w:proofErr w:type="spellStart"/>
      <w:r>
        <w:t>svaqdhA4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svaqdhA4 | </w:t>
      </w:r>
    </w:p>
    <w:p w14:paraId="47808763" w14:textId="77777777" w:rsidR="007A521B" w:rsidRDefault="00AD1257">
      <w:r>
        <w:t>25)</w:t>
      </w:r>
      <w:r>
        <w:tab/>
        <w:t>1.1.11.1(23)</w:t>
      </w:r>
      <w:proofErr w:type="gramStart"/>
      <w:r>
        <w:t>-  svaqdhA</w:t>
      </w:r>
      <w:proofErr w:type="gramEnd"/>
      <w:r>
        <w:t>4 | piqtRuB4ya#H |</w:t>
      </w:r>
    </w:p>
    <w:p w14:paraId="28D6C37F" w14:textId="77777777" w:rsidR="007A521B" w:rsidRDefault="00AD1257">
      <w:r>
        <w:t xml:space="preserve">svaqdhA4 piqtRuB4ya#H </w:t>
      </w:r>
      <w:proofErr w:type="spellStart"/>
      <w:r>
        <w:t>piqtRuB4ya#H</w:t>
      </w:r>
      <w:proofErr w:type="spellEnd"/>
      <w:r>
        <w:t xml:space="preserve"> svaqdhA4 </w:t>
      </w:r>
      <w:proofErr w:type="spellStart"/>
      <w:r>
        <w:t>svaqdhA4</w:t>
      </w:r>
      <w:proofErr w:type="spellEnd"/>
      <w:r>
        <w:t xml:space="preserve"> piqtRuB4ya#H | </w:t>
      </w:r>
    </w:p>
    <w:p w14:paraId="5216B381" w14:textId="77777777" w:rsidR="007A521B" w:rsidRDefault="00AD1257">
      <w:r>
        <w:t>26)</w:t>
      </w:r>
      <w:r>
        <w:tab/>
        <w:t>1.1.11.1(23)</w:t>
      </w:r>
      <w:proofErr w:type="gramStart"/>
      <w:r>
        <w:t>-  svaqdhA</w:t>
      </w:r>
      <w:proofErr w:type="gramEnd"/>
      <w:r>
        <w:t>4 |</w:t>
      </w:r>
    </w:p>
    <w:p w14:paraId="4BF149EF" w14:textId="77777777" w:rsidR="007A521B" w:rsidRDefault="00AD1257">
      <w:r>
        <w:t xml:space="preserve">svaqdhE4ti# </w:t>
      </w:r>
      <w:proofErr w:type="spellStart"/>
      <w:r>
        <w:t>sva</w:t>
      </w:r>
      <w:proofErr w:type="spellEnd"/>
      <w:r>
        <w:t xml:space="preserve"> - dhA4 | </w:t>
      </w:r>
    </w:p>
    <w:p w14:paraId="02AE2926" w14:textId="77777777" w:rsidR="007A521B" w:rsidRDefault="00AD1257">
      <w:r>
        <w:t>27)</w:t>
      </w:r>
      <w:r>
        <w:tab/>
        <w:t>1.1.11.1(24)</w:t>
      </w:r>
      <w:proofErr w:type="gramStart"/>
      <w:r>
        <w:t>-  piqtRuB</w:t>
      </w:r>
      <w:proofErr w:type="gramEnd"/>
      <w:r>
        <w:t xml:space="preserve">4ya#H | </w:t>
      </w:r>
      <w:proofErr w:type="spellStart"/>
      <w:r>
        <w:t>Urk</w:t>
      </w:r>
      <w:proofErr w:type="spellEnd"/>
      <w:r>
        <w:t xml:space="preserve"> |</w:t>
      </w:r>
    </w:p>
    <w:p w14:paraId="6E6D49AE" w14:textId="77777777" w:rsidR="007A521B" w:rsidRDefault="00AD1257">
      <w:r>
        <w:t xml:space="preserve">piqtRuB4yaq UrgU3rk piqtRuB4ya#H piqtRuB4yaq </w:t>
      </w:r>
      <w:proofErr w:type="spellStart"/>
      <w:r>
        <w:t>Urk</w:t>
      </w:r>
      <w:proofErr w:type="spellEnd"/>
      <w:r>
        <w:t xml:space="preserve"> | </w:t>
      </w:r>
    </w:p>
    <w:p w14:paraId="71B07EDD" w14:textId="77777777" w:rsidR="007A521B" w:rsidRDefault="00AD1257">
      <w:r>
        <w:t>28)</w:t>
      </w:r>
      <w:r>
        <w:tab/>
        <w:t>1.1.11.1(24)</w:t>
      </w:r>
      <w:proofErr w:type="gramStart"/>
      <w:r>
        <w:t>-  piqtRuB</w:t>
      </w:r>
      <w:proofErr w:type="gramEnd"/>
      <w:r>
        <w:t>4ya#H |</w:t>
      </w:r>
    </w:p>
    <w:p w14:paraId="1AFFCF5C" w14:textId="77777777" w:rsidR="007A521B" w:rsidRDefault="00AD1257">
      <w:r>
        <w:t xml:space="preserve">piqtRuB4yaq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piqtRu</w:t>
      </w:r>
      <w:proofErr w:type="spellEnd"/>
      <w:r>
        <w:t xml:space="preserve"> - B4yaqH | </w:t>
      </w:r>
    </w:p>
    <w:p w14:paraId="62C2C5A0" w14:textId="77777777" w:rsidR="007A521B" w:rsidRDefault="00AD1257">
      <w:r>
        <w:t>29)</w:t>
      </w:r>
      <w:r>
        <w:tab/>
        <w:t>1.1.11.1(25)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Baq4vaq | (G4S-1.1-26)</w:t>
      </w:r>
    </w:p>
    <w:p w14:paraId="652476B8" w14:textId="77777777" w:rsidR="007A521B" w:rsidRDefault="00AD1257">
      <w:r>
        <w:t xml:space="preserve">Urg3 Ba#4va Baq4vOrgU3rg3 Ba#4va | </w:t>
      </w:r>
    </w:p>
    <w:p w14:paraId="42EB6AC1" w14:textId="77777777" w:rsidR="007A521B" w:rsidRDefault="00AD1257">
      <w:r>
        <w:lastRenderedPageBreak/>
        <w:t>30)</w:t>
      </w:r>
      <w:r>
        <w:tab/>
        <w:t>1.1.11.1(26)</w:t>
      </w:r>
      <w:proofErr w:type="gramStart"/>
      <w:r>
        <w:t>-  Baq</w:t>
      </w:r>
      <w:proofErr w:type="gramEnd"/>
      <w:r>
        <w:t>4vaq | baq3rq.hiqShad3B4ya#H | (G4S-1.1-26)</w:t>
      </w:r>
    </w:p>
    <w:p w14:paraId="5C6B35E5" w14:textId="77777777" w:rsidR="007A521B" w:rsidRDefault="00AD1257">
      <w:r>
        <w:t xml:space="preserve">Baq4vaq baq3rq.hiqShad3B4yO# ba3r.hiqShad3B4yO# Ba4va </w:t>
      </w:r>
      <w:proofErr w:type="spellStart"/>
      <w:r>
        <w:t>Ba4va</w:t>
      </w:r>
      <w:proofErr w:type="spellEnd"/>
      <w:r>
        <w:t xml:space="preserve"> ba3r.hiqShad3B4ya#H | </w:t>
      </w:r>
    </w:p>
    <w:p w14:paraId="17FF6C7C" w14:textId="77777777" w:rsidR="007A521B" w:rsidRDefault="00AD1257">
      <w:r>
        <w:t>31)</w:t>
      </w:r>
      <w:r>
        <w:tab/>
        <w:t>1.1.11.1(27)</w:t>
      </w:r>
      <w:proofErr w:type="gramStart"/>
      <w:r>
        <w:t>-  baq3rq.hiqShad</w:t>
      </w:r>
      <w:proofErr w:type="gramEnd"/>
      <w:r>
        <w:t xml:space="preserve">3B4ya#H | </w:t>
      </w:r>
      <w:proofErr w:type="spellStart"/>
      <w:r>
        <w:t>UqrjA</w:t>
      </w:r>
      <w:proofErr w:type="spellEnd"/>
      <w:r>
        <w:t xml:space="preserve"> | (G4S-1.1-26)</w:t>
      </w:r>
    </w:p>
    <w:p w14:paraId="3CF17FCD" w14:textId="77777777" w:rsidR="007A521B" w:rsidRDefault="00AD1257">
      <w:r>
        <w:t xml:space="preserve">baq3rq.hiqShad3B4ya# </w:t>
      </w:r>
      <w:proofErr w:type="spellStart"/>
      <w:r>
        <w:t>UqrjOrjA</w:t>
      </w:r>
      <w:proofErr w:type="spellEnd"/>
      <w:r>
        <w:t xml:space="preserve"> ba#3</w:t>
      </w:r>
      <w:proofErr w:type="gramStart"/>
      <w:r>
        <w:t>r.hiqShad</w:t>
      </w:r>
      <w:proofErr w:type="gramEnd"/>
      <w:r>
        <w:t xml:space="preserve">3B4yO# ba3r.hiqShad3B4ya# </w:t>
      </w:r>
      <w:proofErr w:type="spellStart"/>
      <w:r>
        <w:t>UqrjA</w:t>
      </w:r>
      <w:proofErr w:type="spellEnd"/>
      <w:r>
        <w:t xml:space="preserve"> | </w:t>
      </w:r>
    </w:p>
    <w:p w14:paraId="17C0C280" w14:textId="77777777" w:rsidR="007A521B" w:rsidRDefault="00AD1257">
      <w:r>
        <w:t>32)</w:t>
      </w:r>
      <w:r>
        <w:tab/>
        <w:t>1.1.11.1(27)</w:t>
      </w:r>
      <w:proofErr w:type="gramStart"/>
      <w:r>
        <w:t>-  baq3rq.hiqShad</w:t>
      </w:r>
      <w:proofErr w:type="gramEnd"/>
      <w:r>
        <w:t>3B4ya#H | (G4S-1.1-26)</w:t>
      </w:r>
    </w:p>
    <w:p w14:paraId="58F278F9" w14:textId="77777777" w:rsidR="007A521B" w:rsidRDefault="00AD1257">
      <w:r>
        <w:t xml:space="preserve">baq3rq.hiqShad3B4yaq </w:t>
      </w:r>
      <w:proofErr w:type="spellStart"/>
      <w:r>
        <w:t>iti</w:t>
      </w:r>
      <w:proofErr w:type="spellEnd"/>
      <w:r>
        <w:t xml:space="preserve"># ba3r.hiqShat - B4yaqH | </w:t>
      </w:r>
    </w:p>
    <w:p w14:paraId="6917C571" w14:textId="77777777" w:rsidR="007A521B" w:rsidRDefault="00AD1257">
      <w:r>
        <w:t>33)</w:t>
      </w:r>
      <w:r>
        <w:tab/>
        <w:t>1.1.11.1(28)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pRuqthiq2vIm | (G4S-1.1-26)</w:t>
      </w:r>
    </w:p>
    <w:p w14:paraId="4FFE69D9" w14:textId="77777777" w:rsidR="007A521B" w:rsidRDefault="00AD1257">
      <w:proofErr w:type="spellStart"/>
      <w:r>
        <w:t>UqrjA</w:t>
      </w:r>
      <w:proofErr w:type="spellEnd"/>
      <w:r>
        <w:t xml:space="preserve"> pRu#thiq2vIm pRu#thiq2vIm-UqrjOrjA pRu#thiq2vIm | </w:t>
      </w:r>
    </w:p>
    <w:p w14:paraId="6E2F95F3" w14:textId="77777777" w:rsidR="007A521B" w:rsidRDefault="00AD1257">
      <w:r>
        <w:t>34)</w:t>
      </w:r>
      <w:r>
        <w:tab/>
        <w:t>1.1.11.1(29)</w:t>
      </w:r>
      <w:proofErr w:type="gramStart"/>
      <w:r>
        <w:t>-  pRuqthiq</w:t>
      </w:r>
      <w:proofErr w:type="gramEnd"/>
      <w:r>
        <w:t>2vIm | gaq3cCaq2taq | (G4S-1.1-26)</w:t>
      </w:r>
    </w:p>
    <w:p w14:paraId="32988F9A" w14:textId="77777777" w:rsidR="007A521B" w:rsidRDefault="00AD1257">
      <w:r>
        <w:t xml:space="preserve">pRuqthiq2vIm ga#3cCa2ta ga3cCa2ta pRuthiq2vIm pRu#thiq2vIm ga#3cCa2ta | </w:t>
      </w:r>
    </w:p>
    <w:p w14:paraId="21C9D865" w14:textId="77777777" w:rsidR="007A521B" w:rsidRDefault="00AD1257">
      <w:r>
        <w:t>35)</w:t>
      </w:r>
      <w:r>
        <w:tab/>
        <w:t>1.1.11.1(30)</w:t>
      </w:r>
      <w:proofErr w:type="gramStart"/>
      <w:r>
        <w:t>-  gaq</w:t>
      </w:r>
      <w:proofErr w:type="gramEnd"/>
      <w:r>
        <w:t xml:space="preserve">3cCaq2taq | </w:t>
      </w:r>
      <w:proofErr w:type="spellStart"/>
      <w:r>
        <w:t>viShNO$H</w:t>
      </w:r>
      <w:proofErr w:type="spellEnd"/>
      <w:r>
        <w:t xml:space="preserve"> |</w:t>
      </w:r>
    </w:p>
    <w:p w14:paraId="577F5F2D" w14:textId="77777777" w:rsidR="007A521B" w:rsidRDefault="00AD1257">
      <w:r>
        <w:t xml:space="preserve">gaq3cCaq2taq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ga3cCa2ta ga3cCa2taq </w:t>
      </w:r>
      <w:proofErr w:type="spellStart"/>
      <w:r>
        <w:t>viShNO$H</w:t>
      </w:r>
      <w:proofErr w:type="spellEnd"/>
      <w:r>
        <w:t xml:space="preserve"> | </w:t>
      </w:r>
    </w:p>
    <w:p w14:paraId="4C731BEF" w14:textId="77777777" w:rsidR="007A521B" w:rsidRDefault="00AD1257">
      <w:r>
        <w:t>36)</w:t>
      </w:r>
      <w:r>
        <w:tab/>
        <w:t>1.1.11.1(31)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</w:t>
      </w:r>
    </w:p>
    <w:p w14:paraId="770390D0" w14:textId="77777777" w:rsidR="007A521B" w:rsidRDefault="00AD1257"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stUpa#H</w:t>
      </w:r>
      <w:proofErr w:type="spellEnd"/>
      <w:r>
        <w:t xml:space="preserve"> | </w:t>
      </w:r>
    </w:p>
    <w:p w14:paraId="5ED77877" w14:textId="77777777" w:rsidR="007A521B" w:rsidRDefault="00AD1257">
      <w:r>
        <w:t>37)</w:t>
      </w:r>
      <w:r>
        <w:tab/>
        <w:t>1.1.11.1(32)</w:t>
      </w:r>
      <w:proofErr w:type="gramStart"/>
      <w:r>
        <w:t xml:space="preserve">-  </w:t>
      </w:r>
      <w:proofErr w:type="spellStart"/>
      <w:r>
        <w:t>stUpa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B3565A5" w14:textId="77777777" w:rsidR="007A521B" w:rsidRDefault="00AD1257">
      <w:proofErr w:type="spellStart"/>
      <w:r>
        <w:t>stUpO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1A891A73" w14:textId="77777777" w:rsidR="007A521B" w:rsidRDefault="00AD1257">
      <w:r>
        <w:t>38)</w:t>
      </w:r>
      <w:r>
        <w:tab/>
        <w:t>1.1.11.1(33)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UrNA$mrada3sam |</w:t>
      </w:r>
    </w:p>
    <w:p w14:paraId="18C86766" w14:textId="77777777" w:rsidR="007A521B" w:rsidRDefault="00AD1257">
      <w:proofErr w:type="spellStart"/>
      <w:r>
        <w:t>aqs</w:t>
      </w:r>
      <w:proofErr w:type="spellEnd"/>
      <w:r>
        <w:t xml:space="preserve"> yUrNA$mrada3saqm-UrNA$mrada3sam </w:t>
      </w:r>
      <w:proofErr w:type="spellStart"/>
      <w:r>
        <w:t>asyaqs</w:t>
      </w:r>
      <w:proofErr w:type="spellEnd"/>
      <w:r>
        <w:t xml:space="preserve"> yUrNA$mrada3sam | </w:t>
      </w:r>
    </w:p>
    <w:p w14:paraId="5B3381AE" w14:textId="77777777" w:rsidR="007A521B" w:rsidRDefault="00AD1257">
      <w:r>
        <w:t>39)</w:t>
      </w:r>
      <w:r>
        <w:tab/>
        <w:t>1.1.11.1(34)</w:t>
      </w:r>
      <w:proofErr w:type="gramStart"/>
      <w:r>
        <w:t>-  UrNA</w:t>
      </w:r>
      <w:proofErr w:type="gramEnd"/>
      <w:r>
        <w:t xml:space="preserve">$mrada3sam | </w:t>
      </w:r>
      <w:proofErr w:type="spellStart"/>
      <w:r>
        <w:t>tvAq</w:t>
      </w:r>
      <w:proofErr w:type="spellEnd"/>
      <w:r>
        <w:t xml:space="preserve"> |</w:t>
      </w:r>
    </w:p>
    <w:p w14:paraId="6202D0F1" w14:textId="77777777" w:rsidR="007A521B" w:rsidRDefault="00AD1257">
      <w:r>
        <w:t xml:space="preserve">UrNA$mrada3sam </w:t>
      </w:r>
      <w:proofErr w:type="spellStart"/>
      <w:r>
        <w:t>tvAq</w:t>
      </w:r>
      <w:proofErr w:type="spellEnd"/>
      <w:r>
        <w:t xml:space="preserve"> tvOrNA$mrada3saqm-UrNA$mrada3sam </w:t>
      </w:r>
      <w:proofErr w:type="spellStart"/>
      <w:r>
        <w:t>tvA</w:t>
      </w:r>
      <w:proofErr w:type="spellEnd"/>
      <w:r>
        <w:t xml:space="preserve"> | </w:t>
      </w:r>
    </w:p>
    <w:p w14:paraId="21169A80" w14:textId="77777777" w:rsidR="007A521B" w:rsidRDefault="00AD1257">
      <w:r>
        <w:t>40)</w:t>
      </w:r>
      <w:r>
        <w:tab/>
        <w:t>1.1.11.1(34)</w:t>
      </w:r>
      <w:proofErr w:type="gramStart"/>
      <w:r>
        <w:t>-  UrNA</w:t>
      </w:r>
      <w:proofErr w:type="gramEnd"/>
      <w:r>
        <w:t>$mrada3sam |</w:t>
      </w:r>
    </w:p>
    <w:p w14:paraId="7B31D805" w14:textId="77777777" w:rsidR="007A521B" w:rsidRDefault="00AD1257">
      <w:r>
        <w:t xml:space="preserve">UrNA$mrada3saqmityUrNA$ - mraqdaq3saqm | </w:t>
      </w:r>
    </w:p>
    <w:p w14:paraId="42392882" w14:textId="77777777" w:rsidR="007A521B" w:rsidRDefault="00AD1257">
      <w:r>
        <w:t>41)</w:t>
      </w:r>
      <w:r>
        <w:tab/>
        <w:t>1.1.11.1(35)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stRuqNAqmiq</w:t>
      </w:r>
      <w:proofErr w:type="spellEnd"/>
      <w:r>
        <w:t xml:space="preserve"> |</w:t>
      </w:r>
    </w:p>
    <w:p w14:paraId="25D3E443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| </w:t>
      </w:r>
    </w:p>
    <w:p w14:paraId="4CE89A6F" w14:textId="77777777" w:rsidR="007A521B" w:rsidRDefault="00AD1257">
      <w:r>
        <w:t>42)</w:t>
      </w:r>
      <w:r>
        <w:tab/>
        <w:t>1.1.11.1(36)</w:t>
      </w:r>
      <w:proofErr w:type="gramStart"/>
      <w:r>
        <w:t xml:space="preserve">-  </w:t>
      </w:r>
      <w:proofErr w:type="spellStart"/>
      <w:r>
        <w:t>stRuqNAqmiq</w:t>
      </w:r>
      <w:proofErr w:type="spellEnd"/>
      <w:proofErr w:type="gramEnd"/>
      <w:r>
        <w:t xml:space="preserve"> | svAqsaqstha2m |</w:t>
      </w:r>
    </w:p>
    <w:p w14:paraId="127961BA" w14:textId="77777777" w:rsidR="007A521B" w:rsidRDefault="00AD1257">
      <w:proofErr w:type="spellStart"/>
      <w:r>
        <w:lastRenderedPageBreak/>
        <w:t>stRuqNAqmiq</w:t>
      </w:r>
      <w:proofErr w:type="spellEnd"/>
      <w:r>
        <w:t xml:space="preserve"> svAqsaqstha2(gg) svA#saqstha2(gg)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svAsaqstha2m | </w:t>
      </w:r>
    </w:p>
    <w:p w14:paraId="55A6E866" w14:textId="77777777" w:rsidR="007A521B" w:rsidRDefault="00AD1257">
      <w:r>
        <w:t>43)</w:t>
      </w:r>
      <w:r>
        <w:tab/>
        <w:t>1.1.11.1(37)</w:t>
      </w:r>
      <w:proofErr w:type="gramStart"/>
      <w:r>
        <w:t>-  svAqsaqstha</w:t>
      </w:r>
      <w:proofErr w:type="gramEnd"/>
      <w:r>
        <w:t>2m | dEq3vEB4ya#H |</w:t>
      </w:r>
    </w:p>
    <w:p w14:paraId="7F2E63FF" w14:textId="77777777" w:rsidR="007A521B" w:rsidRDefault="00AD1257">
      <w:r>
        <w:t xml:space="preserve">svAqsaqstha2m dEq3vEB4yO# dEq3vEB4ya#H svAsaqstha2(gg) svA#saqstha2m dEq3vEB4ya#H | </w:t>
      </w:r>
    </w:p>
    <w:p w14:paraId="31BF30C3" w14:textId="77777777" w:rsidR="007A521B" w:rsidRDefault="00AD1257">
      <w:r>
        <w:t>44)</w:t>
      </w:r>
      <w:r>
        <w:tab/>
        <w:t>1.1.11.1(37)</w:t>
      </w:r>
      <w:proofErr w:type="gramStart"/>
      <w:r>
        <w:t>-  svAqsaqstha</w:t>
      </w:r>
      <w:proofErr w:type="gramEnd"/>
      <w:r>
        <w:t>2m |</w:t>
      </w:r>
    </w:p>
    <w:p w14:paraId="0EBE7DE3" w14:textId="77777777" w:rsidR="007A521B" w:rsidRDefault="00AD1257">
      <w:r>
        <w:t xml:space="preserve">svAqsaqstha2miti# </w:t>
      </w:r>
      <w:proofErr w:type="spellStart"/>
      <w:r>
        <w:t>su</w:t>
      </w:r>
      <w:proofErr w:type="spellEnd"/>
      <w:r>
        <w:t xml:space="preserve"> - Aqsaqstha2m | </w:t>
      </w:r>
    </w:p>
    <w:p w14:paraId="3CF02729" w14:textId="77777777" w:rsidR="007A521B" w:rsidRDefault="00AD1257">
      <w:r>
        <w:t>45)</w:t>
      </w:r>
      <w:r>
        <w:tab/>
        <w:t>1.1.11.1(38)</w:t>
      </w:r>
      <w:proofErr w:type="gramStart"/>
      <w:r>
        <w:t>-  dEq</w:t>
      </w:r>
      <w:proofErr w:type="gramEnd"/>
      <w:r>
        <w:t>3vEB4ya#H | gaq3~nd3~haqrva#H |</w:t>
      </w:r>
    </w:p>
    <w:p w14:paraId="641B247D" w14:textId="77777777" w:rsidR="007A521B" w:rsidRDefault="00AD1257">
      <w:r>
        <w:t xml:space="preserve">dEq3vEB4yO# ga3~nd3~haqrvO# ga3~nd3~haqrvO# dEq3vEB4yO# dEq3vEB4yO# ga3~nd3~haqrva#H | </w:t>
      </w:r>
    </w:p>
    <w:p w14:paraId="0053AC07" w14:textId="77777777" w:rsidR="007A521B" w:rsidRDefault="00AD1257">
      <w:r>
        <w:t>46)</w:t>
      </w:r>
      <w:r>
        <w:tab/>
        <w:t>1.1.11.1(39)</w:t>
      </w:r>
      <w:proofErr w:type="gramStart"/>
      <w:r>
        <w:t>-  gaq</w:t>
      </w:r>
      <w:proofErr w:type="gramEnd"/>
      <w:r>
        <w:t xml:space="preserve">3~nd3~haqrva#H | </w:t>
      </w:r>
      <w:proofErr w:type="spellStart"/>
      <w:r>
        <w:t>aqsiq</w:t>
      </w:r>
      <w:proofErr w:type="spellEnd"/>
      <w:r>
        <w:t xml:space="preserve"> |</w:t>
      </w:r>
    </w:p>
    <w:p w14:paraId="24FB2924" w14:textId="77777777" w:rsidR="007A521B" w:rsidRDefault="00AD1257">
      <w:r>
        <w:t>gaq3~nd3~haqrvO$ &amp;</w:t>
      </w:r>
      <w:proofErr w:type="spellStart"/>
      <w:r>
        <w:t>syasi</w:t>
      </w:r>
      <w:proofErr w:type="spellEnd"/>
      <w:r>
        <w:t xml:space="preserve"> ga3~nd3~haqrvO# ga3~nd3~haqrvO# &amp;</w:t>
      </w:r>
      <w:proofErr w:type="spellStart"/>
      <w:r>
        <w:t>si</w:t>
      </w:r>
      <w:proofErr w:type="spellEnd"/>
      <w:r>
        <w:t xml:space="preserve"> | </w:t>
      </w:r>
    </w:p>
    <w:p w14:paraId="5265FE14" w14:textId="77777777" w:rsidR="007A521B" w:rsidRDefault="00AD1257">
      <w:r>
        <w:t>47)</w:t>
      </w:r>
      <w:r>
        <w:tab/>
        <w:t>1.1.11.1(40)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viqSvAva#suH</w:t>
      </w:r>
      <w:proofErr w:type="spellEnd"/>
      <w:r>
        <w:t xml:space="preserve"> |</w:t>
      </w:r>
    </w:p>
    <w:p w14:paraId="2DD12FBD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viqSvAva#surasyasi</w:t>
      </w:r>
      <w:proofErr w:type="spellEnd"/>
      <w:r>
        <w:t xml:space="preserve"> </w:t>
      </w:r>
      <w:proofErr w:type="spellStart"/>
      <w:r>
        <w:t>viqSvAva#suH</w:t>
      </w:r>
      <w:proofErr w:type="spellEnd"/>
      <w:r>
        <w:t xml:space="preserve"> | </w:t>
      </w:r>
    </w:p>
    <w:p w14:paraId="4D2143C5" w14:textId="77777777" w:rsidR="007A521B" w:rsidRDefault="00AD1257">
      <w:r>
        <w:t>48)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</w:t>
      </w:r>
    </w:p>
    <w:p w14:paraId="1031BBCE" w14:textId="77777777" w:rsidR="007A521B" w:rsidRDefault="00AD1257">
      <w:proofErr w:type="spellStart"/>
      <w:r>
        <w:t>viqSvAva#suqr</w:t>
      </w:r>
      <w:proofErr w:type="spellEnd"/>
      <w:r>
        <w:t xml:space="preserve"> viSva#smAqd3 viSva#smAd3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viSva#smAt</w:t>
      </w:r>
      <w:proofErr w:type="spellEnd"/>
      <w:r>
        <w:t xml:space="preserve"> | </w:t>
      </w:r>
    </w:p>
    <w:p w14:paraId="5EFE7C24" w14:textId="77777777" w:rsidR="007A521B" w:rsidRDefault="00AD1257">
      <w:r>
        <w:t>49)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</w:t>
      </w:r>
    </w:p>
    <w:p w14:paraId="63ED54A8" w14:textId="77777777" w:rsidR="007A521B" w:rsidRDefault="00AD1257">
      <w:proofErr w:type="spellStart"/>
      <w:r>
        <w:t>viqSvAva#suqriti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22D59A3C" w14:textId="77777777" w:rsidR="007A521B" w:rsidRDefault="00AD1257">
      <w:r>
        <w:t>50)</w:t>
      </w:r>
      <w:r>
        <w:tab/>
        <w:t>1.1.11.1(42)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</w:t>
      </w:r>
    </w:p>
    <w:p w14:paraId="778AA42B" w14:textId="77777777" w:rsidR="007A521B" w:rsidRDefault="00AD1257">
      <w:r>
        <w:t xml:space="preserve">viSva#smAqdI3Sha#taq </w:t>
      </w:r>
      <w:proofErr w:type="spellStart"/>
      <w:r>
        <w:t>ISha#tOq</w:t>
      </w:r>
      <w:proofErr w:type="spellEnd"/>
      <w:r>
        <w:t xml:space="preserve"> viSva#smAqd3 viSva#smAqdI3Sha#taH | </w:t>
      </w:r>
    </w:p>
    <w:p w14:paraId="1CC9048D" w14:textId="77777777" w:rsidR="007A521B" w:rsidRDefault="00AD1257">
      <w:r>
        <w:t>51)</w:t>
      </w:r>
      <w:r>
        <w:tab/>
        <w:t>1.1.11.1(43)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66C063AC" w14:textId="77777777" w:rsidR="007A521B" w:rsidRDefault="00AD1257">
      <w:proofErr w:type="spellStart"/>
      <w:r>
        <w:t>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7DBC9E23" w14:textId="77777777" w:rsidR="007A521B" w:rsidRDefault="00AD1257">
      <w:r>
        <w:t>52)</w:t>
      </w:r>
      <w:r>
        <w:tab/>
        <w:t>1.1.11.1(44)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paqriqdhi4H | (G4S-1.1-27)</w:t>
      </w:r>
    </w:p>
    <w:p w14:paraId="480BB10E" w14:textId="77777777" w:rsidR="007A521B" w:rsidRDefault="00AD1257">
      <w:proofErr w:type="spellStart"/>
      <w:r>
        <w:t>yaja#mAnasya</w:t>
      </w:r>
      <w:proofErr w:type="spellEnd"/>
      <w:r>
        <w:t xml:space="preserve"> pariqdhi4H </w:t>
      </w:r>
      <w:proofErr w:type="spellStart"/>
      <w:r>
        <w:t>pa</w:t>
      </w:r>
      <w:proofErr w:type="spellEnd"/>
      <w:r>
        <w:t xml:space="preserve">#riqdhi4r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pariqdhi4H | </w:t>
      </w:r>
    </w:p>
    <w:p w14:paraId="0394482C" w14:textId="77777777" w:rsidR="007A521B" w:rsidRDefault="00AD1257">
      <w:r>
        <w:t>53)</w:t>
      </w:r>
      <w:r>
        <w:tab/>
        <w:t>1.1.11.1(45)</w:t>
      </w:r>
      <w:proofErr w:type="gramStart"/>
      <w:r>
        <w:t>-  paqriqdhi</w:t>
      </w:r>
      <w:proofErr w:type="gramEnd"/>
      <w:r>
        <w:t>4H | iqDa3H | (P2S-8.24,J2D3-26,G4D3-40,G4S-1.1-27)</w:t>
      </w:r>
    </w:p>
    <w:p w14:paraId="6AA16A8B" w14:textId="77777777" w:rsidR="007A521B" w:rsidRDefault="00AD1257">
      <w:r>
        <w:t xml:space="preserve">paqriqdhi4riqDa3 iqDa3s </w:t>
      </w:r>
      <w:proofErr w:type="spellStart"/>
      <w:r>
        <w:t>pa</w:t>
      </w:r>
      <w:proofErr w:type="spellEnd"/>
      <w:r>
        <w:t xml:space="preserve">#riqdhi4H pa#riqdhi4riqDa3H | </w:t>
      </w:r>
    </w:p>
    <w:p w14:paraId="4D8136EE" w14:textId="77777777" w:rsidR="007A521B" w:rsidRDefault="00AD1257">
      <w:r>
        <w:t>54)</w:t>
      </w:r>
      <w:r>
        <w:tab/>
        <w:t>1.1.11.1(45)</w:t>
      </w:r>
      <w:proofErr w:type="gramStart"/>
      <w:r>
        <w:t>-  paqriqdhi</w:t>
      </w:r>
      <w:proofErr w:type="gramEnd"/>
      <w:r>
        <w:t>4H | (P2S-8.24,J2D3-26,G4D3-40,G4S-1.1-27)</w:t>
      </w:r>
    </w:p>
    <w:p w14:paraId="71251988" w14:textId="77777777" w:rsidR="007A521B" w:rsidRDefault="00AD1257">
      <w:r>
        <w:t xml:space="preserve">paqriqdhi4riti# </w:t>
      </w:r>
      <w:proofErr w:type="spellStart"/>
      <w:r>
        <w:t>pari</w:t>
      </w:r>
      <w:proofErr w:type="spellEnd"/>
      <w:r>
        <w:t xml:space="preserve"> - dhi4H | </w:t>
      </w:r>
    </w:p>
    <w:p w14:paraId="375164C7" w14:textId="77777777" w:rsidR="007A521B" w:rsidRDefault="00AD1257">
      <w:r>
        <w:lastRenderedPageBreak/>
        <w:t>55)</w:t>
      </w:r>
      <w:r>
        <w:tab/>
        <w:t>1.1.11.1(46)</w:t>
      </w:r>
      <w:proofErr w:type="gramStart"/>
      <w:r>
        <w:t>-  iqDa</w:t>
      </w:r>
      <w:proofErr w:type="gramEnd"/>
      <w:r>
        <w:t>3H | IqDiq3taH | (P2S-8.24,J2D3-26,G4D3-40,G4S-1.1-27)</w:t>
      </w:r>
    </w:p>
    <w:p w14:paraId="4893EF33" w14:textId="77777777" w:rsidR="007A521B" w:rsidRDefault="00AD1257">
      <w:r>
        <w:t xml:space="preserve">iqDa3 I#Diq3ta </w:t>
      </w:r>
      <w:proofErr w:type="spellStart"/>
      <w:r>
        <w:t>I#Diq3ta</w:t>
      </w:r>
      <w:proofErr w:type="spellEnd"/>
      <w:r>
        <w:t xml:space="preserve"> iqDa3 </w:t>
      </w:r>
      <w:proofErr w:type="spellStart"/>
      <w:r>
        <w:t>iqDa3</w:t>
      </w:r>
      <w:proofErr w:type="spellEnd"/>
      <w:r>
        <w:t xml:space="preserve"> I#Diq3taH | </w:t>
      </w:r>
    </w:p>
    <w:p w14:paraId="6E4C4740" w14:textId="77777777" w:rsidR="007A521B" w:rsidRDefault="00AD1257">
      <w:r>
        <w:t>56)</w:t>
      </w:r>
      <w:r>
        <w:tab/>
        <w:t>1.1.11.1(47)</w:t>
      </w:r>
      <w:proofErr w:type="gramStart"/>
      <w:r>
        <w:t>-  IqDiq</w:t>
      </w:r>
      <w:proofErr w:type="gramEnd"/>
      <w:r>
        <w:t>3taH | i~nd3~ra#sya | (G4S-1.1-27)</w:t>
      </w:r>
    </w:p>
    <w:p w14:paraId="7F564647" w14:textId="77777777" w:rsidR="007A521B" w:rsidRDefault="00AD1257">
      <w:r>
        <w:t xml:space="preserve">IqDiq3ta i~nd3~raqsyE ~nd3~ra#syEDiq3ta I#Diq3ta i~nd3~ra#sya | </w:t>
      </w:r>
    </w:p>
    <w:p w14:paraId="2BD2FE84" w14:textId="77777777" w:rsidR="007A521B" w:rsidRDefault="00AD1257">
      <w:r>
        <w:t>57)</w:t>
      </w:r>
      <w:r>
        <w:tab/>
        <w:t>1.1.11.1(48)</w:t>
      </w:r>
      <w:proofErr w:type="gramStart"/>
      <w:r>
        <w:t>-  i</w:t>
      </w:r>
      <w:proofErr w:type="gramEnd"/>
      <w:r>
        <w:t>~nd3~ra#sya | bAq3huH |</w:t>
      </w:r>
    </w:p>
    <w:p w14:paraId="587AD702" w14:textId="77777777" w:rsidR="007A521B" w:rsidRDefault="00AD1257">
      <w:r>
        <w:t xml:space="preserve">i~nd3~ra#sya bAq3hur bAq3huri~nd3~raqsyE ~nd3~ra#sya bAq3huH | </w:t>
      </w:r>
    </w:p>
    <w:p w14:paraId="7B974562" w14:textId="77777777" w:rsidR="007A521B" w:rsidRDefault="00AD1257">
      <w:r>
        <w:t>58)</w:t>
      </w:r>
      <w:r>
        <w:tab/>
        <w:t>1.1.11.1(49)</w:t>
      </w:r>
      <w:proofErr w:type="gramStart"/>
      <w:r>
        <w:t>-  bAq</w:t>
      </w:r>
      <w:proofErr w:type="gramEnd"/>
      <w:r>
        <w:t xml:space="preserve">3huH | </w:t>
      </w:r>
      <w:proofErr w:type="spellStart"/>
      <w:r>
        <w:t>aqsiq</w:t>
      </w:r>
      <w:proofErr w:type="spellEnd"/>
      <w:r>
        <w:t xml:space="preserve"> |</w:t>
      </w:r>
    </w:p>
    <w:p w14:paraId="754DC2C0" w14:textId="77777777" w:rsidR="007A521B" w:rsidRDefault="00AD1257">
      <w:r>
        <w:t xml:space="preserve">bAq3hura#syasi bAq3hur bAq3hura#si | </w:t>
      </w:r>
    </w:p>
    <w:p w14:paraId="43352D38" w14:textId="77777777" w:rsidR="007A521B" w:rsidRDefault="00AD1257">
      <w:r>
        <w:t>59)</w:t>
      </w:r>
      <w:r>
        <w:tab/>
        <w:t>1.1.11.1(50)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da3kShi#NaH |</w:t>
      </w:r>
    </w:p>
    <w:p w14:paraId="6A14A5B7" w14:textId="77777777" w:rsidR="007A521B" w:rsidRDefault="00AD1257">
      <w:proofErr w:type="spellStart"/>
      <w:r>
        <w:t>aqsiq</w:t>
      </w:r>
      <w:proofErr w:type="spellEnd"/>
      <w:r>
        <w:t xml:space="preserve"> da3kShi#NOq da3kShi#NO &amp;</w:t>
      </w:r>
      <w:proofErr w:type="spellStart"/>
      <w:r>
        <w:t>syasiq</w:t>
      </w:r>
      <w:proofErr w:type="spellEnd"/>
      <w:r>
        <w:t xml:space="preserve"> da3kShi#NaH | </w:t>
      </w:r>
    </w:p>
    <w:p w14:paraId="35265EA8" w14:textId="77777777" w:rsidR="007A521B" w:rsidRDefault="00AD1257">
      <w:r>
        <w:t>1)</w:t>
      </w:r>
      <w:r>
        <w:tab/>
        <w:t>1.1.11.2(1)</w:t>
      </w:r>
      <w:proofErr w:type="gramStart"/>
      <w:r>
        <w:t>-  da</w:t>
      </w:r>
      <w:proofErr w:type="gramEnd"/>
      <w:r>
        <w:t xml:space="preserve">3kShi#NaH | </w:t>
      </w:r>
      <w:proofErr w:type="spellStart"/>
      <w:r>
        <w:t>yaja#mAnasya</w:t>
      </w:r>
      <w:proofErr w:type="spellEnd"/>
      <w:r>
        <w:t xml:space="preserve"> |</w:t>
      </w:r>
    </w:p>
    <w:p w14:paraId="1C0A3291" w14:textId="77777777" w:rsidR="007A521B" w:rsidRDefault="00AD1257">
      <w:r>
        <w:t xml:space="preserve">da3kShi#NOq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da3kShi#NOq </w:t>
      </w:r>
      <w:proofErr w:type="spellStart"/>
      <w:r>
        <w:t>da3kShi#NOq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4E42AEDB" w14:textId="77777777" w:rsidR="007A521B" w:rsidRDefault="00AD1257">
      <w:r>
        <w:t>2)</w:t>
      </w:r>
      <w:r>
        <w:tab/>
        <w:t>1.1.11.2(2)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paqriqdhi4H | (G4S-1.1-27)</w:t>
      </w:r>
    </w:p>
    <w:p w14:paraId="6F3ADAA7" w14:textId="77777777" w:rsidR="007A521B" w:rsidRDefault="00AD1257">
      <w:proofErr w:type="spellStart"/>
      <w:r>
        <w:t>yaja#mAnasya</w:t>
      </w:r>
      <w:proofErr w:type="spellEnd"/>
      <w:r>
        <w:t xml:space="preserve"> pariqdhi4H </w:t>
      </w:r>
      <w:proofErr w:type="spellStart"/>
      <w:r>
        <w:t>pa</w:t>
      </w:r>
      <w:proofErr w:type="spellEnd"/>
      <w:r>
        <w:t xml:space="preserve">#riqdhi4r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pariqdhi4H | </w:t>
      </w:r>
    </w:p>
    <w:p w14:paraId="3FE3235E" w14:textId="77777777" w:rsidR="007A521B" w:rsidRDefault="00AD1257">
      <w:r>
        <w:t>3)</w:t>
      </w:r>
      <w:r>
        <w:tab/>
        <w:t>1.1.11.2(3)</w:t>
      </w:r>
      <w:proofErr w:type="gramStart"/>
      <w:r>
        <w:t>-  paqriqdhi</w:t>
      </w:r>
      <w:proofErr w:type="gramEnd"/>
      <w:r>
        <w:t>4H | iqDa3H | (P2S-8.24,J2D3-26,G4D3-40,G4S-1.1-27)</w:t>
      </w:r>
    </w:p>
    <w:p w14:paraId="07D099CE" w14:textId="77777777" w:rsidR="007A521B" w:rsidRDefault="00AD1257">
      <w:r>
        <w:t xml:space="preserve">paqriqdhi4riqDa3 iqDa3s </w:t>
      </w:r>
      <w:proofErr w:type="spellStart"/>
      <w:r>
        <w:t>pa</w:t>
      </w:r>
      <w:proofErr w:type="spellEnd"/>
      <w:r>
        <w:t xml:space="preserve">#riqdhi4H pa#riqdhi4riqDa3H | </w:t>
      </w:r>
    </w:p>
    <w:p w14:paraId="68A92057" w14:textId="77777777" w:rsidR="007A521B" w:rsidRDefault="00AD1257">
      <w:r>
        <w:t>4)</w:t>
      </w:r>
      <w:r>
        <w:tab/>
        <w:t>1.1.11.2(3)</w:t>
      </w:r>
      <w:proofErr w:type="gramStart"/>
      <w:r>
        <w:t>-  paqriqdhi</w:t>
      </w:r>
      <w:proofErr w:type="gramEnd"/>
      <w:r>
        <w:t>4H | (P2S-8.24,J2D3-26,G4D3-40,G4S-1.1-27)</w:t>
      </w:r>
    </w:p>
    <w:p w14:paraId="3B4AA5C3" w14:textId="77777777" w:rsidR="007A521B" w:rsidRDefault="00AD1257">
      <w:r>
        <w:t xml:space="preserve">paqriqdhi4riti# </w:t>
      </w:r>
      <w:proofErr w:type="spellStart"/>
      <w:r>
        <w:t>pari</w:t>
      </w:r>
      <w:proofErr w:type="spellEnd"/>
      <w:r>
        <w:t xml:space="preserve"> - dhi4H | </w:t>
      </w:r>
    </w:p>
    <w:p w14:paraId="39C602DB" w14:textId="77777777" w:rsidR="007A521B" w:rsidRDefault="00AD1257">
      <w:r>
        <w:t>5)</w:t>
      </w:r>
      <w:r>
        <w:tab/>
        <w:t>1.1.11.2(4)</w:t>
      </w:r>
      <w:proofErr w:type="gramStart"/>
      <w:r>
        <w:t>-  iqDa</w:t>
      </w:r>
      <w:proofErr w:type="gramEnd"/>
      <w:r>
        <w:t>3H | IqDiq3taH | (P2S-8.24,J2D3-26,G4D3-40,G4S-1.1-27)</w:t>
      </w:r>
    </w:p>
    <w:p w14:paraId="7C685D4D" w14:textId="77777777" w:rsidR="007A521B" w:rsidRDefault="00AD1257">
      <w:r>
        <w:t xml:space="preserve">iqDa3 I#Diq3ta </w:t>
      </w:r>
      <w:proofErr w:type="spellStart"/>
      <w:r>
        <w:t>I#Diq3ta</w:t>
      </w:r>
      <w:proofErr w:type="spellEnd"/>
      <w:r>
        <w:t xml:space="preserve"> iqDa3 </w:t>
      </w:r>
      <w:proofErr w:type="spellStart"/>
      <w:r>
        <w:t>iqDa3</w:t>
      </w:r>
      <w:proofErr w:type="spellEnd"/>
      <w:r>
        <w:t xml:space="preserve"> I#Diq3taH | </w:t>
      </w:r>
    </w:p>
    <w:p w14:paraId="4AD059B2" w14:textId="77777777" w:rsidR="007A521B" w:rsidRDefault="00AD1257">
      <w:r>
        <w:t>6)</w:t>
      </w:r>
      <w:r>
        <w:tab/>
        <w:t>1.1.11.2(5)</w:t>
      </w:r>
      <w:proofErr w:type="gramStart"/>
      <w:r>
        <w:t>-  IqDiq</w:t>
      </w:r>
      <w:proofErr w:type="gramEnd"/>
      <w:r>
        <w:t xml:space="preserve">3taH | </w:t>
      </w:r>
      <w:proofErr w:type="spellStart"/>
      <w:r>
        <w:t>miqtrAvaru#Nau</w:t>
      </w:r>
      <w:proofErr w:type="spellEnd"/>
      <w:r>
        <w:t xml:space="preserve"> | (G4S-1.1-27)</w:t>
      </w:r>
    </w:p>
    <w:p w14:paraId="360DCBEB" w14:textId="77777777" w:rsidR="007A521B" w:rsidRDefault="00AD1257">
      <w:r>
        <w:t xml:space="preserve">IqDiq3tO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vIDiq3ta I#Diq3tO </w:t>
      </w:r>
      <w:proofErr w:type="spellStart"/>
      <w:r>
        <w:t>miqtrAvaru#Nau</w:t>
      </w:r>
      <w:proofErr w:type="spellEnd"/>
      <w:r>
        <w:t xml:space="preserve"> | </w:t>
      </w:r>
    </w:p>
    <w:p w14:paraId="4A54D06F" w14:textId="77777777" w:rsidR="007A521B" w:rsidRDefault="00AD1257">
      <w:r>
        <w:t>7)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2CD18E7" w14:textId="77777777" w:rsidR="007A521B" w:rsidRDefault="00AD1257"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014122F3" w14:textId="77777777" w:rsidR="007A521B" w:rsidRDefault="00AD1257">
      <w:r>
        <w:t>8)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</w:t>
      </w:r>
    </w:p>
    <w:p w14:paraId="3AE66D44" w14:textId="77777777" w:rsidR="007A521B" w:rsidRDefault="00AD1257">
      <w:proofErr w:type="spellStart"/>
      <w:r>
        <w:lastRenderedPageBreak/>
        <w:t>miqtrAvaru#NAqviti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varu#Nau</w:t>
      </w:r>
      <w:proofErr w:type="spellEnd"/>
      <w:r>
        <w:t xml:space="preserve"> | </w:t>
      </w:r>
    </w:p>
    <w:p w14:paraId="34FA8AE5" w14:textId="77777777" w:rsidR="007A521B" w:rsidRDefault="00AD1257">
      <w:r>
        <w:t>9)</w:t>
      </w:r>
      <w:r>
        <w:tab/>
        <w:t>1.1.11.2(7)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uqttaqraqtaH</w:t>
      </w:r>
      <w:proofErr w:type="spellEnd"/>
      <w:r>
        <w:t xml:space="preserve"> |</w:t>
      </w:r>
    </w:p>
    <w:p w14:paraId="0AAF332F" w14:textId="77777777" w:rsidR="007A521B" w:rsidRDefault="00AD1257">
      <w:proofErr w:type="spellStart"/>
      <w:r>
        <w:t>tvOqttaqraqta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| </w:t>
      </w:r>
    </w:p>
    <w:p w14:paraId="7E4B4A31" w14:textId="77777777" w:rsidR="007A521B" w:rsidRDefault="00AD1257">
      <w:r>
        <w:t>10)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96A3BE1" w14:textId="77777777" w:rsidR="007A521B" w:rsidRDefault="00AD1257">
      <w:proofErr w:type="spellStart"/>
      <w:r>
        <w:t>uqttaqraqtaH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B87E6CD" w14:textId="77777777" w:rsidR="007A521B" w:rsidRDefault="00AD1257">
      <w:r>
        <w:t>11)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</w:t>
      </w:r>
    </w:p>
    <w:p w14:paraId="57AE2BED" w14:textId="77777777" w:rsidR="007A521B" w:rsidRDefault="00AD1257">
      <w:proofErr w:type="spellStart"/>
      <w:r>
        <w:t>uqttaqraqta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taqraqtaH</w:t>
      </w:r>
      <w:proofErr w:type="spellEnd"/>
      <w:r>
        <w:t xml:space="preserve"> | </w:t>
      </w:r>
    </w:p>
    <w:p w14:paraId="4FD7FAD7" w14:textId="77777777" w:rsidR="007A521B" w:rsidRDefault="00AD1257">
      <w:r>
        <w:t>12)</w:t>
      </w:r>
      <w:r>
        <w:tab/>
        <w:t>1.1.11.2(9)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># | dhaq4ttAqm |</w:t>
      </w:r>
    </w:p>
    <w:p w14:paraId="2BBED87B" w14:textId="77777777" w:rsidR="007A521B" w:rsidRDefault="00AD1257">
      <w:proofErr w:type="spellStart"/>
      <w:r>
        <w:t>pari</w:t>
      </w:r>
      <w:proofErr w:type="spellEnd"/>
      <w:r>
        <w:t xml:space="preserve"># dha4ttAm dha4ttAqm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dha4ttAm | </w:t>
      </w:r>
    </w:p>
    <w:p w14:paraId="5383C05F" w14:textId="77777777" w:rsidR="007A521B" w:rsidRDefault="00AD1257">
      <w:r>
        <w:t>13)</w:t>
      </w:r>
      <w:r>
        <w:tab/>
        <w:t>1.1.11.2(10)</w:t>
      </w:r>
      <w:proofErr w:type="gramStart"/>
      <w:r>
        <w:t>-  dhaq</w:t>
      </w:r>
      <w:proofErr w:type="gramEnd"/>
      <w:r>
        <w:t>4ttAqm | dh4ruqvENa# |</w:t>
      </w:r>
    </w:p>
    <w:p w14:paraId="0077E69D" w14:textId="77777777" w:rsidR="007A521B" w:rsidRDefault="00AD1257">
      <w:r>
        <w:t xml:space="preserve">dhaq4ttAqm dh4ruqvENa# dh4ruqvENa# dha4ttAm </w:t>
      </w:r>
      <w:proofErr w:type="spellStart"/>
      <w:r>
        <w:t>dha4ttAm</w:t>
      </w:r>
      <w:proofErr w:type="spellEnd"/>
      <w:r>
        <w:t xml:space="preserve"> dh4ruqvENa# | </w:t>
      </w:r>
    </w:p>
    <w:p w14:paraId="12D6D04E" w14:textId="77777777" w:rsidR="007A521B" w:rsidRDefault="00AD1257">
      <w:r>
        <w:t>14)</w:t>
      </w:r>
      <w:r>
        <w:tab/>
        <w:t>1.1.11.2(11)</w:t>
      </w:r>
      <w:proofErr w:type="gramStart"/>
      <w:r>
        <w:t>-  dh</w:t>
      </w:r>
      <w:proofErr w:type="gramEnd"/>
      <w:r>
        <w:t>4ruqvENa# | dha4rma#NA |</w:t>
      </w:r>
    </w:p>
    <w:p w14:paraId="56020DD0" w14:textId="77777777" w:rsidR="007A521B" w:rsidRDefault="00AD1257">
      <w:r>
        <w:t xml:space="preserve">dh4ruqvENaq dha4rma#NAq dha4rma#NA dh4ruqvENa# dh4ruqvENaq dha4rma#NA | </w:t>
      </w:r>
    </w:p>
    <w:p w14:paraId="27D8C2DD" w14:textId="77777777" w:rsidR="007A521B" w:rsidRDefault="00AD1257">
      <w:r>
        <w:t>15)</w:t>
      </w:r>
      <w:r>
        <w:tab/>
        <w:t>1.1.11.2(12)</w:t>
      </w:r>
      <w:proofErr w:type="gramStart"/>
      <w:r>
        <w:t>-  dha</w:t>
      </w:r>
      <w:proofErr w:type="gramEnd"/>
      <w:r>
        <w:t xml:space="preserve">4rma#NA | </w:t>
      </w:r>
      <w:proofErr w:type="spellStart"/>
      <w:r>
        <w:t>yaja#mAnasya</w:t>
      </w:r>
      <w:proofErr w:type="spellEnd"/>
      <w:r>
        <w:t xml:space="preserve"> |</w:t>
      </w:r>
    </w:p>
    <w:p w14:paraId="41B84F6F" w14:textId="77777777" w:rsidR="007A521B" w:rsidRDefault="00AD1257">
      <w:r>
        <w:t xml:space="preserve">dha4rma#NAq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dha4rma#NAq </w:t>
      </w:r>
      <w:proofErr w:type="spellStart"/>
      <w:r>
        <w:t>dha4rma#NAq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56CC232C" w14:textId="77777777" w:rsidR="007A521B" w:rsidRDefault="00AD1257">
      <w:r>
        <w:t>16)</w:t>
      </w:r>
      <w:r>
        <w:tab/>
        <w:t>1.1.11.2(13)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paqriqdhi4H | (G4S-1.1-27)</w:t>
      </w:r>
    </w:p>
    <w:p w14:paraId="706E449F" w14:textId="77777777" w:rsidR="007A521B" w:rsidRDefault="00AD1257">
      <w:proofErr w:type="spellStart"/>
      <w:r>
        <w:t>yaja#mAnasya</w:t>
      </w:r>
      <w:proofErr w:type="spellEnd"/>
      <w:r>
        <w:t xml:space="preserve"> pariqdhi4H </w:t>
      </w:r>
      <w:proofErr w:type="spellStart"/>
      <w:r>
        <w:t>pa</w:t>
      </w:r>
      <w:proofErr w:type="spellEnd"/>
      <w:r>
        <w:t xml:space="preserve">#riqdhi4r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pariqdhi4H | </w:t>
      </w:r>
    </w:p>
    <w:p w14:paraId="514B6858" w14:textId="77777777" w:rsidR="007A521B" w:rsidRDefault="00AD1257">
      <w:r>
        <w:t>17)</w:t>
      </w:r>
      <w:r>
        <w:tab/>
        <w:t>1.1.11.2(14)</w:t>
      </w:r>
      <w:proofErr w:type="gramStart"/>
      <w:r>
        <w:t>-  paqriqdhi</w:t>
      </w:r>
      <w:proofErr w:type="gramEnd"/>
      <w:r>
        <w:t>4H | iqDa3H | (P2S-8.24,J2D3-26,G4D3-40,G4S-1.1-27)</w:t>
      </w:r>
    </w:p>
    <w:p w14:paraId="54EED70D" w14:textId="77777777" w:rsidR="007A521B" w:rsidRDefault="00AD1257">
      <w:r>
        <w:t xml:space="preserve">paqriqdhi4riqDa3 iqDa3s </w:t>
      </w:r>
      <w:proofErr w:type="spellStart"/>
      <w:r>
        <w:t>pa</w:t>
      </w:r>
      <w:proofErr w:type="spellEnd"/>
      <w:r>
        <w:t xml:space="preserve">#riqdhi4H pa#riqdhi4riqDa3H | </w:t>
      </w:r>
    </w:p>
    <w:p w14:paraId="69BCFAD1" w14:textId="77777777" w:rsidR="007A521B" w:rsidRDefault="00AD1257">
      <w:r>
        <w:t>18)</w:t>
      </w:r>
      <w:r>
        <w:tab/>
        <w:t>1.1.11.2(14)</w:t>
      </w:r>
      <w:proofErr w:type="gramStart"/>
      <w:r>
        <w:t>-  paqriqdhi</w:t>
      </w:r>
      <w:proofErr w:type="gramEnd"/>
      <w:r>
        <w:t>4H | (P2S-8.24,J2D3-26,G4D3-40,G4S-1.1-27)</w:t>
      </w:r>
    </w:p>
    <w:p w14:paraId="11EF0FC0" w14:textId="77777777" w:rsidR="007A521B" w:rsidRDefault="00AD1257">
      <w:r>
        <w:t xml:space="preserve">paqriqdhi4riti# </w:t>
      </w:r>
      <w:proofErr w:type="spellStart"/>
      <w:r>
        <w:t>pari</w:t>
      </w:r>
      <w:proofErr w:type="spellEnd"/>
      <w:r>
        <w:t xml:space="preserve"> - dhi4H | </w:t>
      </w:r>
    </w:p>
    <w:p w14:paraId="1B3BFAD7" w14:textId="77777777" w:rsidR="007A521B" w:rsidRDefault="00AD1257">
      <w:r>
        <w:t>19)</w:t>
      </w:r>
      <w:r>
        <w:tab/>
        <w:t>1.1.11.2(15)</w:t>
      </w:r>
      <w:proofErr w:type="gramStart"/>
      <w:r>
        <w:t>-  iqDa</w:t>
      </w:r>
      <w:proofErr w:type="gramEnd"/>
      <w:r>
        <w:t>3H | IqDiq3taH | (P2S-8.24,J2D3-26,G4D3-40,G4S-1.1-27)</w:t>
      </w:r>
    </w:p>
    <w:p w14:paraId="6712C586" w14:textId="77777777" w:rsidR="007A521B" w:rsidRDefault="00AD1257">
      <w:r>
        <w:t xml:space="preserve">iqDa3 I#Diq3ta </w:t>
      </w:r>
      <w:proofErr w:type="spellStart"/>
      <w:r>
        <w:t>I#Diq3ta</w:t>
      </w:r>
      <w:proofErr w:type="spellEnd"/>
      <w:r>
        <w:t xml:space="preserve"> iqDa3 </w:t>
      </w:r>
      <w:proofErr w:type="spellStart"/>
      <w:r>
        <w:t>iqDa3</w:t>
      </w:r>
      <w:proofErr w:type="spellEnd"/>
      <w:r>
        <w:t xml:space="preserve"> I#Diq3taH | </w:t>
      </w:r>
    </w:p>
    <w:p w14:paraId="56308117" w14:textId="77777777" w:rsidR="007A521B" w:rsidRDefault="00AD1257">
      <w:r>
        <w:t>20)</w:t>
      </w:r>
      <w:r>
        <w:tab/>
        <w:t>1.1.11.2(16)</w:t>
      </w:r>
      <w:proofErr w:type="gramStart"/>
      <w:r>
        <w:t>-  IqDiq</w:t>
      </w:r>
      <w:proofErr w:type="gramEnd"/>
      <w:r>
        <w:t xml:space="preserve">3taH | </w:t>
      </w:r>
      <w:proofErr w:type="spellStart"/>
      <w:r>
        <w:t>sUrya#H</w:t>
      </w:r>
      <w:proofErr w:type="spellEnd"/>
      <w:r>
        <w:t xml:space="preserve"> | (G4S-1.1-27)</w:t>
      </w:r>
    </w:p>
    <w:p w14:paraId="1DD54046" w14:textId="77777777" w:rsidR="007A521B" w:rsidRDefault="00AD1257">
      <w:r>
        <w:t xml:space="preserve">IqDiq3taH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IDiq3ta I#Diq3taH </w:t>
      </w:r>
      <w:proofErr w:type="spellStart"/>
      <w:r>
        <w:t>sUrya#H</w:t>
      </w:r>
      <w:proofErr w:type="spellEnd"/>
      <w:r>
        <w:t xml:space="preserve"> | </w:t>
      </w:r>
    </w:p>
    <w:p w14:paraId="190F8D02" w14:textId="77777777" w:rsidR="007A521B" w:rsidRDefault="00AD1257">
      <w:r>
        <w:lastRenderedPageBreak/>
        <w:t>21)</w:t>
      </w:r>
      <w:r>
        <w:tab/>
        <w:t>1.1.11.2(17)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4A13576" w14:textId="77777777" w:rsidR="007A521B" w:rsidRDefault="00AD1257"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| </w:t>
      </w:r>
    </w:p>
    <w:p w14:paraId="378C9808" w14:textId="77777777" w:rsidR="007A521B" w:rsidRDefault="00AD1257">
      <w:r>
        <w:t>22)</w:t>
      </w:r>
      <w:r>
        <w:tab/>
        <w:t>1.1.11.2(18)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27B12C2C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52F84F7A" w14:textId="77777777" w:rsidR="007A521B" w:rsidRDefault="00AD1257">
      <w:r>
        <w:t>23)</w:t>
      </w:r>
      <w:r>
        <w:tab/>
        <w:t>1.1.11.2(19)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1B0DDDB4" w14:textId="77777777" w:rsidR="007A521B" w:rsidRDefault="00AD1257"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</w:t>
      </w:r>
    </w:p>
    <w:p w14:paraId="7DFF08D2" w14:textId="77777777" w:rsidR="007A521B" w:rsidRDefault="00AD1257">
      <w:r>
        <w:t>24)</w:t>
      </w:r>
      <w:r>
        <w:tab/>
        <w:t>1.1.11.2(20)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kasyA$H</w:t>
      </w:r>
      <w:proofErr w:type="spellEnd"/>
      <w:r>
        <w:t xml:space="preserve"> |</w:t>
      </w:r>
    </w:p>
    <w:p w14:paraId="3C02569A" w14:textId="77777777" w:rsidR="007A521B" w:rsidRDefault="00AD1257">
      <w:proofErr w:type="spellStart"/>
      <w:r>
        <w:t>pAqtuq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| </w:t>
      </w:r>
    </w:p>
    <w:p w14:paraId="40C12497" w14:textId="77777777" w:rsidR="007A521B" w:rsidRDefault="00AD1257">
      <w:r>
        <w:t>25)</w:t>
      </w:r>
      <w:r>
        <w:tab/>
        <w:t>1.1.11.2(21)</w:t>
      </w:r>
      <w:proofErr w:type="gramStart"/>
      <w:r>
        <w:t xml:space="preserve">-  </w:t>
      </w:r>
      <w:proofErr w:type="spellStart"/>
      <w:r>
        <w:t>kasyA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4CA59C1B" w14:textId="77777777" w:rsidR="007A521B" w:rsidRDefault="00AD1257"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kasyA$Scit</w:t>
      </w:r>
      <w:proofErr w:type="spellEnd"/>
      <w:r>
        <w:t xml:space="preserve"> | </w:t>
      </w:r>
    </w:p>
    <w:p w14:paraId="08629D31" w14:textId="77777777" w:rsidR="007A521B" w:rsidRDefault="00AD1257">
      <w:r>
        <w:t>26)</w:t>
      </w:r>
      <w:r>
        <w:tab/>
        <w:t>1.1.11.2(22)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aqBi4Sa#styAH |</w:t>
      </w:r>
    </w:p>
    <w:p w14:paraId="4A350B0F" w14:textId="77777777" w:rsidR="007A521B" w:rsidRDefault="00AD1257">
      <w:r>
        <w:t xml:space="preserve">ciqdaq3Bi4Sa#styA aqBi4Sa#styAScic cidaq3Bi4Sa#styAH | </w:t>
      </w:r>
    </w:p>
    <w:p w14:paraId="6FF6295F" w14:textId="77777777" w:rsidR="007A521B" w:rsidRDefault="00AD1257">
      <w:r>
        <w:t>27)</w:t>
      </w:r>
      <w:r>
        <w:tab/>
        <w:t>1.1.11.2(23)</w:t>
      </w:r>
      <w:proofErr w:type="gramStart"/>
      <w:r>
        <w:t>-  aqBi</w:t>
      </w:r>
      <w:proofErr w:type="gramEnd"/>
      <w:r>
        <w:t xml:space="preserve">4Sa#styAH | </w:t>
      </w:r>
      <w:proofErr w:type="spellStart"/>
      <w:r>
        <w:t>vIqtihO$tram</w:t>
      </w:r>
      <w:proofErr w:type="spellEnd"/>
      <w:r>
        <w:t xml:space="preserve"> |</w:t>
      </w:r>
    </w:p>
    <w:p w14:paraId="519E0311" w14:textId="77777777" w:rsidR="007A521B" w:rsidRDefault="00AD1257">
      <w:r>
        <w:t xml:space="preserve">aqBi4Sa#styA </w:t>
      </w:r>
      <w:proofErr w:type="spellStart"/>
      <w:r>
        <w:t>vIqtihO$traM</w:t>
      </w:r>
      <w:proofErr w:type="spellEnd"/>
      <w:r>
        <w:t xml:space="preserve"> ~MvIqtihO$tram-aqBi4Sa#styA aqBi4Sa#styA </w:t>
      </w:r>
      <w:proofErr w:type="spellStart"/>
      <w:r>
        <w:t>vIqtihO$tram</w:t>
      </w:r>
      <w:proofErr w:type="spellEnd"/>
      <w:r>
        <w:t xml:space="preserve"> | </w:t>
      </w:r>
    </w:p>
    <w:p w14:paraId="35E89033" w14:textId="77777777" w:rsidR="007A521B" w:rsidRDefault="00AD1257">
      <w:r>
        <w:t>28)</w:t>
      </w:r>
      <w:r>
        <w:tab/>
        <w:t>1.1.11.2(23)</w:t>
      </w:r>
      <w:proofErr w:type="gramStart"/>
      <w:r>
        <w:t>-  aqBi</w:t>
      </w:r>
      <w:proofErr w:type="gramEnd"/>
      <w:r>
        <w:t>4Sa#styAH |</w:t>
      </w:r>
    </w:p>
    <w:p w14:paraId="35F0B305" w14:textId="77777777" w:rsidR="007A521B" w:rsidRDefault="00AD1257">
      <w:r>
        <w:t xml:space="preserve">aqBi4Sa#styAq ityaqBi4 - </w:t>
      </w:r>
      <w:proofErr w:type="spellStart"/>
      <w:r>
        <w:t>SaqstyAqH</w:t>
      </w:r>
      <w:proofErr w:type="spellEnd"/>
      <w:r>
        <w:t xml:space="preserve"> | </w:t>
      </w:r>
    </w:p>
    <w:p w14:paraId="6E108D06" w14:textId="77777777" w:rsidR="007A521B" w:rsidRDefault="00AD1257">
      <w:r>
        <w:t>29)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BFF0097" w14:textId="77777777" w:rsidR="007A521B" w:rsidRDefault="00AD1257"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50C6596D" w14:textId="77777777" w:rsidR="007A521B" w:rsidRDefault="00AD1257">
      <w:r>
        <w:t>30)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</w:t>
      </w:r>
    </w:p>
    <w:p w14:paraId="646189C1" w14:textId="77777777" w:rsidR="007A521B" w:rsidRDefault="00AD1257">
      <w:proofErr w:type="spellStart"/>
      <w:r>
        <w:t>vIqtihO$traqmiti</w:t>
      </w:r>
      <w:proofErr w:type="spellEnd"/>
      <w:r>
        <w:t xml:space="preserve"># - </w:t>
      </w:r>
      <w:proofErr w:type="spellStart"/>
      <w:r>
        <w:t>vIqti</w:t>
      </w:r>
      <w:proofErr w:type="spellEnd"/>
      <w:r>
        <w:t xml:space="preserve"> - </w:t>
      </w:r>
      <w:proofErr w:type="spellStart"/>
      <w:r>
        <w:t>hOqtraqm</w:t>
      </w:r>
      <w:proofErr w:type="spellEnd"/>
      <w:r>
        <w:t xml:space="preserve"> | </w:t>
      </w:r>
    </w:p>
    <w:p w14:paraId="0CEEA52E" w14:textId="77777777" w:rsidR="007A521B" w:rsidRDefault="00AD1257">
      <w:r>
        <w:t>31)</w:t>
      </w:r>
      <w:r>
        <w:tab/>
        <w:t>1.1.11.2(25)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kaqvEq</w:t>
      </w:r>
      <w:proofErr w:type="spellEnd"/>
      <w:r>
        <w:t xml:space="preserve"> |</w:t>
      </w:r>
    </w:p>
    <w:p w14:paraId="3A43970D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| </w:t>
      </w:r>
    </w:p>
    <w:p w14:paraId="4E06902F" w14:textId="77777777" w:rsidR="007A521B" w:rsidRDefault="00AD1257">
      <w:r>
        <w:t>32)</w:t>
      </w:r>
      <w:r>
        <w:tab/>
        <w:t>1.1.11.2(26)</w:t>
      </w:r>
      <w:proofErr w:type="gramStart"/>
      <w:r>
        <w:t xml:space="preserve">-  </w:t>
      </w:r>
      <w:proofErr w:type="spellStart"/>
      <w:r>
        <w:t>kaqvEq</w:t>
      </w:r>
      <w:proofErr w:type="spellEnd"/>
      <w:proofErr w:type="gramEnd"/>
      <w:r>
        <w:t xml:space="preserve"> | d3yuqma~nta$m |</w:t>
      </w:r>
    </w:p>
    <w:p w14:paraId="6CD63955" w14:textId="77777777" w:rsidR="007A521B" w:rsidRDefault="00AD1257">
      <w:proofErr w:type="spellStart"/>
      <w:r>
        <w:t>kaqvEq</w:t>
      </w:r>
      <w:proofErr w:type="spellEnd"/>
      <w:r>
        <w:t xml:space="preserve"> d3yuqma~nta#m </w:t>
      </w:r>
      <w:proofErr w:type="spellStart"/>
      <w:r>
        <w:t>d3yuqma~nta#m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d3yuqma~nta$m | </w:t>
      </w:r>
    </w:p>
    <w:p w14:paraId="71625F0C" w14:textId="77777777" w:rsidR="007A521B" w:rsidRDefault="00AD1257">
      <w:r>
        <w:t>33)</w:t>
      </w:r>
      <w:r>
        <w:tab/>
        <w:t>1.1.11.2(27)</w:t>
      </w:r>
      <w:proofErr w:type="gramStart"/>
      <w:r>
        <w:t>-  d</w:t>
      </w:r>
      <w:proofErr w:type="gramEnd"/>
      <w:r>
        <w:t xml:space="preserve">3yuqma~nta$m | </w:t>
      </w:r>
      <w:proofErr w:type="spellStart"/>
      <w:r>
        <w:t>sam</w:t>
      </w:r>
      <w:proofErr w:type="spellEnd"/>
      <w:r>
        <w:t xml:space="preserve"> |</w:t>
      </w:r>
    </w:p>
    <w:p w14:paraId="65E54239" w14:textId="77777777" w:rsidR="007A521B" w:rsidRDefault="00AD1257">
      <w:r>
        <w:t xml:space="preserve">d3yuqma~ntaq(gm)q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d3yuqma~nta#m d3yuqma~ntaq(gm)q </w:t>
      </w:r>
      <w:proofErr w:type="spellStart"/>
      <w:r>
        <w:t>sam</w:t>
      </w:r>
      <w:proofErr w:type="spellEnd"/>
      <w:r>
        <w:t xml:space="preserve"> | </w:t>
      </w:r>
    </w:p>
    <w:p w14:paraId="272A7015" w14:textId="77777777" w:rsidR="007A521B" w:rsidRDefault="00AD1257">
      <w:r>
        <w:lastRenderedPageBreak/>
        <w:t>34)</w:t>
      </w:r>
      <w:r>
        <w:tab/>
        <w:t>1.1.11.2(27)</w:t>
      </w:r>
      <w:proofErr w:type="gramStart"/>
      <w:r>
        <w:t>-  d</w:t>
      </w:r>
      <w:proofErr w:type="gramEnd"/>
      <w:r>
        <w:t>3yuqma~nta$m |</w:t>
      </w:r>
    </w:p>
    <w:p w14:paraId="221A9445" w14:textId="77777777" w:rsidR="007A521B" w:rsidRDefault="00AD1257">
      <w:r>
        <w:t xml:space="preserve">d3yuqma~ntaqmiti# d3yu - </w:t>
      </w:r>
      <w:proofErr w:type="spellStart"/>
      <w:r>
        <w:t>ma~nta$m</w:t>
      </w:r>
      <w:proofErr w:type="spellEnd"/>
      <w:r>
        <w:t xml:space="preserve"> | </w:t>
      </w:r>
    </w:p>
    <w:p w14:paraId="70B6EF35" w14:textId="77777777" w:rsidR="007A521B" w:rsidRDefault="00AD1257">
      <w:r>
        <w:t>35)</w:t>
      </w:r>
      <w:r>
        <w:tab/>
        <w:t>1.1.11.2(28)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iqdhIq4maqhiq |</w:t>
      </w:r>
    </w:p>
    <w:p w14:paraId="3503C3C8" w14:textId="77777777" w:rsidR="007A521B" w:rsidRDefault="00AD1257">
      <w:r>
        <w:t xml:space="preserve">sam-i#dhI4mahIdhI4mahiq </w:t>
      </w:r>
      <w:proofErr w:type="spellStart"/>
      <w:r>
        <w:t>sa</w:t>
      </w:r>
      <w:proofErr w:type="spellEnd"/>
      <w:r>
        <w:t xml:space="preserve">(gm) sam-i#dhI4mahi | </w:t>
      </w:r>
    </w:p>
    <w:p w14:paraId="6C7AAF7D" w14:textId="77777777" w:rsidR="007A521B" w:rsidRDefault="00AD1257">
      <w:r>
        <w:t>36)</w:t>
      </w:r>
      <w:r>
        <w:tab/>
        <w:t>1.1.11.2(29)</w:t>
      </w:r>
      <w:proofErr w:type="gramStart"/>
      <w:r>
        <w:t>-  iqdhIq</w:t>
      </w:r>
      <w:proofErr w:type="gramEnd"/>
      <w:r>
        <w:t>4maqhiq | ag3nE$ |</w:t>
      </w:r>
    </w:p>
    <w:p w14:paraId="39AB3477" w14:textId="77777777" w:rsidR="007A521B" w:rsidRDefault="00AD1257">
      <w:r>
        <w:t xml:space="preserve">iqdhIq4maqhyag3nE &amp;g3na# idhI4mahIdhI4maqhyag3nE$ | </w:t>
      </w:r>
    </w:p>
    <w:p w14:paraId="78087BFD" w14:textId="77777777" w:rsidR="007A521B" w:rsidRDefault="00AD1257">
      <w:r>
        <w:t>37)</w:t>
      </w:r>
      <w:r>
        <w:tab/>
        <w:t>1.1.11.2(30)</w:t>
      </w:r>
      <w:proofErr w:type="gramStart"/>
      <w:r>
        <w:t>-  ag</w:t>
      </w:r>
      <w:proofErr w:type="gramEnd"/>
      <w:r>
        <w:t>3nE$ | b3Ruqha~nta$m | (G4S-1.1-28)</w:t>
      </w:r>
    </w:p>
    <w:p w14:paraId="7889930A" w14:textId="77777777" w:rsidR="007A521B" w:rsidRDefault="00AD1257">
      <w:r>
        <w:t xml:space="preserve">ag3nE# b3Ruqha~nta#m b3Ruqha~ntaqm-ag3nE &amp;g3nE# b3Ruqha~nta$m | </w:t>
      </w:r>
    </w:p>
    <w:p w14:paraId="50DAE9D5" w14:textId="77777777" w:rsidR="007A521B" w:rsidRDefault="00AD1257">
      <w:r>
        <w:t>38)</w:t>
      </w:r>
      <w:r>
        <w:tab/>
        <w:t>1.1.11.2(31)</w:t>
      </w:r>
      <w:proofErr w:type="gramStart"/>
      <w:r>
        <w:t>-  b</w:t>
      </w:r>
      <w:proofErr w:type="gramEnd"/>
      <w:r>
        <w:t>3Ruqha~nta$m | aqd3dh4vaqrE | (G4S-1.1-28)</w:t>
      </w:r>
    </w:p>
    <w:p w14:paraId="79496C50" w14:textId="77777777" w:rsidR="007A521B" w:rsidRDefault="00AD1257">
      <w:r>
        <w:t xml:space="preserve">b3Ruqha~nta#m-ad3dh4vaqrE a#d3dh4vaqrE b3Ruqha~nta#m b3Ruqha~nta#m-ad3dh4vaqrE | </w:t>
      </w:r>
    </w:p>
    <w:p w14:paraId="10CD3466" w14:textId="77777777" w:rsidR="007A521B" w:rsidRDefault="00AD1257">
      <w:r>
        <w:t>39)</w:t>
      </w:r>
      <w:r>
        <w:tab/>
        <w:t>1.1.11.2(32)</w:t>
      </w:r>
      <w:proofErr w:type="gramStart"/>
      <w:r>
        <w:t>-  aqd</w:t>
      </w:r>
      <w:proofErr w:type="gramEnd"/>
      <w:r>
        <w:t xml:space="preserve">3dh4vaqrE | </w:t>
      </w:r>
      <w:proofErr w:type="spellStart"/>
      <w:r>
        <w:t>viqSaH</w:t>
      </w:r>
      <w:proofErr w:type="spellEnd"/>
      <w:r>
        <w:t xml:space="preserve"> | (G4S-1.1-28)</w:t>
      </w:r>
    </w:p>
    <w:p w14:paraId="2B5FDFEF" w14:textId="77777777" w:rsidR="007A521B" w:rsidRDefault="00AD1257">
      <w:r>
        <w:t xml:space="preserve">aqd3dh4vaqrE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a#d3dh4vaqrE </w:t>
      </w:r>
      <w:proofErr w:type="spellStart"/>
      <w:r>
        <w:t>a#d3dh4vaqrE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| </w:t>
      </w:r>
    </w:p>
    <w:p w14:paraId="181E941E" w14:textId="77777777" w:rsidR="007A521B" w:rsidRDefault="00AD1257">
      <w:r>
        <w:t>40)</w:t>
      </w:r>
      <w:r>
        <w:tab/>
        <w:t>1.1.11.2(33)</w:t>
      </w:r>
      <w:proofErr w:type="gramStart"/>
      <w:r>
        <w:t xml:space="preserve">-  </w:t>
      </w:r>
      <w:proofErr w:type="spellStart"/>
      <w:r>
        <w:t>viqSaH</w:t>
      </w:r>
      <w:proofErr w:type="spellEnd"/>
      <w:proofErr w:type="gramEnd"/>
      <w:r>
        <w:t xml:space="preserve"> | </w:t>
      </w:r>
      <w:proofErr w:type="spellStart"/>
      <w:r>
        <w:t>yaq~ntrE</w:t>
      </w:r>
      <w:proofErr w:type="spellEnd"/>
      <w:r>
        <w:t xml:space="preserve"> | (G4S-1.1-28)</w:t>
      </w:r>
    </w:p>
    <w:p w14:paraId="6824F087" w14:textId="77777777" w:rsidR="007A521B" w:rsidRDefault="00AD1257">
      <w:proofErr w:type="spellStart"/>
      <w:r>
        <w:t>viqSO</w:t>
      </w:r>
      <w:proofErr w:type="spellEnd"/>
      <w:r>
        <w:t xml:space="preserve"> </w:t>
      </w:r>
      <w:proofErr w:type="spellStart"/>
      <w:r>
        <w:t>yaq~ntrE</w:t>
      </w:r>
      <w:proofErr w:type="spellEnd"/>
      <w:r>
        <w:t xml:space="preserve"> </w:t>
      </w:r>
      <w:proofErr w:type="spellStart"/>
      <w:r>
        <w:t>yaq~ntrE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yaq~ntrE</w:t>
      </w:r>
      <w:proofErr w:type="spellEnd"/>
      <w:r>
        <w:t xml:space="preserve"> | </w:t>
      </w:r>
    </w:p>
    <w:p w14:paraId="6C2C5CA2" w14:textId="77777777" w:rsidR="007A521B" w:rsidRDefault="00AD1257">
      <w:r>
        <w:t>41)</w:t>
      </w:r>
      <w:r>
        <w:tab/>
        <w:t>1.1.11.2(34)</w:t>
      </w:r>
      <w:proofErr w:type="gramStart"/>
      <w:r>
        <w:t xml:space="preserve">-  </w:t>
      </w:r>
      <w:proofErr w:type="spellStart"/>
      <w:r>
        <w:t>yaq</w:t>
      </w:r>
      <w:proofErr w:type="gramEnd"/>
      <w:r>
        <w:t>~ntrE</w:t>
      </w:r>
      <w:proofErr w:type="spellEnd"/>
      <w:r>
        <w:t xml:space="preserve"> | sthaq2H |</w:t>
      </w:r>
    </w:p>
    <w:p w14:paraId="7CEA9AC6" w14:textId="77777777" w:rsidR="007A521B" w:rsidRDefault="00AD1257">
      <w:proofErr w:type="spellStart"/>
      <w:r>
        <w:t>yaq~ntrE</w:t>
      </w:r>
      <w:proofErr w:type="spellEnd"/>
      <w:r>
        <w:t xml:space="preserve"> stha#2H sthO2 </w:t>
      </w:r>
      <w:proofErr w:type="spellStart"/>
      <w:r>
        <w:t>yaq~ntrE</w:t>
      </w:r>
      <w:proofErr w:type="spellEnd"/>
      <w:r>
        <w:t xml:space="preserve"> </w:t>
      </w:r>
      <w:proofErr w:type="spellStart"/>
      <w:r>
        <w:t>yaq~ntrE</w:t>
      </w:r>
      <w:proofErr w:type="spellEnd"/>
      <w:r>
        <w:t xml:space="preserve"> stha#2H | </w:t>
      </w:r>
    </w:p>
    <w:p w14:paraId="4F409BBC" w14:textId="77777777" w:rsidR="007A521B" w:rsidRDefault="00AD1257">
      <w:r>
        <w:t>42)</w:t>
      </w:r>
      <w:r>
        <w:tab/>
        <w:t>1.1.11.2(34)</w:t>
      </w:r>
      <w:proofErr w:type="gramStart"/>
      <w:r>
        <w:t xml:space="preserve">-  </w:t>
      </w:r>
      <w:proofErr w:type="spellStart"/>
      <w:r>
        <w:t>yaq</w:t>
      </w:r>
      <w:proofErr w:type="gramEnd"/>
      <w:r>
        <w:t>~ntrE</w:t>
      </w:r>
      <w:proofErr w:type="spellEnd"/>
      <w:r>
        <w:t xml:space="preserve"> |</w:t>
      </w:r>
    </w:p>
    <w:p w14:paraId="7CA3543C" w14:textId="77777777" w:rsidR="007A521B" w:rsidRDefault="00AD1257">
      <w:proofErr w:type="spellStart"/>
      <w:r>
        <w:t>yaq~ntrE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yaq~ntrE</w:t>
      </w:r>
      <w:proofErr w:type="spellEnd"/>
      <w:r>
        <w:t xml:space="preserve"> | </w:t>
      </w:r>
    </w:p>
    <w:p w14:paraId="20E372F1" w14:textId="77777777" w:rsidR="007A521B" w:rsidRDefault="00AD1257">
      <w:r>
        <w:t>43)</w:t>
      </w:r>
      <w:r>
        <w:tab/>
        <w:t>1.1.11.2(35)</w:t>
      </w:r>
      <w:proofErr w:type="gramStart"/>
      <w:r>
        <w:t>-  sthaq</w:t>
      </w:r>
      <w:proofErr w:type="gramEnd"/>
      <w:r>
        <w:t xml:space="preserve">2H | </w:t>
      </w:r>
      <w:proofErr w:type="spellStart"/>
      <w:r>
        <w:t>vasU#nAm</w:t>
      </w:r>
      <w:proofErr w:type="spellEnd"/>
      <w:r>
        <w:t xml:space="preserve"> |</w:t>
      </w:r>
    </w:p>
    <w:p w14:paraId="50BD45D1" w14:textId="77777777" w:rsidR="007A521B" w:rsidRDefault="00AD1257">
      <w:r>
        <w:t xml:space="preserve">sthOq2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stha2H sthOq2 </w:t>
      </w:r>
      <w:proofErr w:type="spellStart"/>
      <w:r>
        <w:t>vasU#nAm</w:t>
      </w:r>
      <w:proofErr w:type="spellEnd"/>
      <w:r>
        <w:t xml:space="preserve"> | </w:t>
      </w:r>
    </w:p>
    <w:p w14:paraId="082C3A98" w14:textId="77777777" w:rsidR="007A521B" w:rsidRDefault="00AD1257">
      <w:r>
        <w:t>44)</w:t>
      </w:r>
      <w:r>
        <w:tab/>
        <w:t>1.1.11.2(36)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ruqd3rANA$m |</w:t>
      </w:r>
    </w:p>
    <w:p w14:paraId="23D0A0A1" w14:textId="77777777" w:rsidR="007A521B" w:rsidRDefault="00AD1257">
      <w:proofErr w:type="spellStart"/>
      <w:r>
        <w:t>vasU#nA</w:t>
      </w:r>
      <w:proofErr w:type="spellEnd"/>
      <w:r>
        <w:t>(gm) ruqd3rANA(gm)# ruqd3rANAqM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(gm) ruqd3rANA$m | </w:t>
      </w:r>
    </w:p>
    <w:p w14:paraId="15AEF7F0" w14:textId="77777777" w:rsidR="007A521B" w:rsidRDefault="00AD1257">
      <w:r>
        <w:t>45)</w:t>
      </w:r>
      <w:r>
        <w:tab/>
        <w:t>1.1.11.2(37)</w:t>
      </w:r>
      <w:proofErr w:type="gramStart"/>
      <w:r>
        <w:t>-  ruqd</w:t>
      </w:r>
      <w:proofErr w:type="gramEnd"/>
      <w:r>
        <w:t>3rANA$m | Aqdiq3tyAnA$m |</w:t>
      </w:r>
    </w:p>
    <w:p w14:paraId="746A758C" w14:textId="77777777" w:rsidR="007A521B" w:rsidRDefault="00AD1257">
      <w:r>
        <w:t xml:space="preserve">ruqd3rANA#m-Adiq3tyAnA#m Adiq3tyAnA(gm)# ruqd3rANA(gm)# ruqd3rANA#m-Adiq3tyAnA$m | </w:t>
      </w:r>
    </w:p>
    <w:p w14:paraId="332C6104" w14:textId="77777777" w:rsidR="007A521B" w:rsidRDefault="00AD1257">
      <w:r>
        <w:lastRenderedPageBreak/>
        <w:t>46)</w:t>
      </w:r>
      <w:r>
        <w:tab/>
        <w:t>1.1.11.2(38)</w:t>
      </w:r>
      <w:proofErr w:type="gramStart"/>
      <w:r>
        <w:t>-  Aqdiq</w:t>
      </w:r>
      <w:proofErr w:type="gramEnd"/>
      <w:r>
        <w:t>3tyAnA$m | sada#3si |</w:t>
      </w:r>
    </w:p>
    <w:p w14:paraId="48929252" w14:textId="77777777" w:rsidR="007A521B" w:rsidRDefault="00AD1257">
      <w:r>
        <w:t xml:space="preserve">Aqdiq3tyAnAq(gm)q sada#3siq sada#3syAdiq3tyAnA#m-Adiq3tyAnAq(gm)q sada#3si | </w:t>
      </w:r>
    </w:p>
    <w:p w14:paraId="3A0432A6" w14:textId="77777777" w:rsidR="007A521B" w:rsidRDefault="00AD1257">
      <w:r>
        <w:t>47)</w:t>
      </w:r>
      <w:r>
        <w:tab/>
        <w:t>1.1.11.2(39)</w:t>
      </w:r>
      <w:proofErr w:type="gramStart"/>
      <w:r>
        <w:t>-  sada</w:t>
      </w:r>
      <w:proofErr w:type="gramEnd"/>
      <w:r>
        <w:t>#3si | sIqdaq3 |</w:t>
      </w:r>
    </w:p>
    <w:p w14:paraId="4E17E27F" w14:textId="77777777" w:rsidR="007A521B" w:rsidRDefault="00AD1257">
      <w:r>
        <w:t xml:space="preserve">sada#3si sIda3 sIdaq3 sada#3siq sada#3si sIda3 | </w:t>
      </w:r>
    </w:p>
    <w:p w14:paraId="0558F3F6" w14:textId="77777777" w:rsidR="007A521B" w:rsidRDefault="00AD1257">
      <w:r>
        <w:t>48)</w:t>
      </w:r>
      <w:r>
        <w:tab/>
        <w:t>1.1.11.2(40)</w:t>
      </w:r>
      <w:proofErr w:type="gramStart"/>
      <w:r>
        <w:t>-  sIqdaq</w:t>
      </w:r>
      <w:proofErr w:type="gramEnd"/>
      <w:r>
        <w:t xml:space="preserve">3 | </w:t>
      </w:r>
      <w:proofErr w:type="spellStart"/>
      <w:r>
        <w:t>juqhUH</w:t>
      </w:r>
      <w:proofErr w:type="spellEnd"/>
      <w:r>
        <w:t xml:space="preserve"> |</w:t>
      </w:r>
    </w:p>
    <w:p w14:paraId="4093E555" w14:textId="77777777" w:rsidR="007A521B" w:rsidRDefault="00AD1257">
      <w:r>
        <w:t xml:space="preserve">sIqdaq3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sI#da3 sIda3 </w:t>
      </w:r>
      <w:proofErr w:type="spellStart"/>
      <w:r>
        <w:t>juqhUH</w:t>
      </w:r>
      <w:proofErr w:type="spellEnd"/>
      <w:r>
        <w:t xml:space="preserve"> | </w:t>
      </w:r>
    </w:p>
    <w:p w14:paraId="04D1B3DE" w14:textId="77777777" w:rsidR="007A521B" w:rsidRDefault="00AD1257">
      <w:r>
        <w:t>49)</w:t>
      </w:r>
      <w:r>
        <w:tab/>
        <w:t>1.1.11.2(41)</w:t>
      </w:r>
      <w:proofErr w:type="gramStart"/>
      <w:r>
        <w:t xml:space="preserve">-  </w:t>
      </w:r>
      <w:proofErr w:type="spellStart"/>
      <w:r>
        <w:t>juqhUH</w:t>
      </w:r>
      <w:proofErr w:type="spellEnd"/>
      <w:proofErr w:type="gramEnd"/>
      <w:r>
        <w:t xml:space="preserve"> | uqpaqB4Rut |</w:t>
      </w:r>
    </w:p>
    <w:p w14:paraId="7BEDF1C9" w14:textId="77777777" w:rsidR="007A521B" w:rsidRDefault="00AD1257">
      <w:r>
        <w:t xml:space="preserve">juqhUru#paqB4Rudu#3paqB4Ruj </w:t>
      </w:r>
      <w:proofErr w:type="spellStart"/>
      <w:r>
        <w:t>juqhUr</w:t>
      </w:r>
      <w:proofErr w:type="spellEnd"/>
      <w:r>
        <w:t xml:space="preserve"> juqhUru#paqB4Rut | </w:t>
      </w:r>
    </w:p>
    <w:p w14:paraId="72619750" w14:textId="77777777" w:rsidR="007A521B" w:rsidRDefault="00AD1257">
      <w:r>
        <w:t>50)</w:t>
      </w:r>
      <w:r>
        <w:tab/>
        <w:t>1.1.11.2(42)</w:t>
      </w:r>
      <w:proofErr w:type="gramStart"/>
      <w:r>
        <w:t>-  uqpaqB</w:t>
      </w:r>
      <w:proofErr w:type="gramEnd"/>
      <w:r>
        <w:t>4Rut | dh4ruqvA |</w:t>
      </w:r>
    </w:p>
    <w:p w14:paraId="24F6DC76" w14:textId="77777777" w:rsidR="007A521B" w:rsidRDefault="00AD1257">
      <w:r>
        <w:t xml:space="preserve">uqpaqB4Rud3 dh4ruqvA dh4ruqvOpaqB4Rudu#3paqB4Rud3 dh4ruqvA | </w:t>
      </w:r>
    </w:p>
    <w:p w14:paraId="2D747336" w14:textId="77777777" w:rsidR="007A521B" w:rsidRDefault="00AD1257">
      <w:r>
        <w:t>51)</w:t>
      </w:r>
      <w:r>
        <w:tab/>
        <w:t>1.1.11.2(42)</w:t>
      </w:r>
      <w:proofErr w:type="gramStart"/>
      <w:r>
        <w:t>-  uqpaqB</w:t>
      </w:r>
      <w:proofErr w:type="gramEnd"/>
      <w:r>
        <w:t>4Rut |</w:t>
      </w:r>
    </w:p>
    <w:p w14:paraId="67749803" w14:textId="77777777" w:rsidR="007A521B" w:rsidRDefault="00AD1257">
      <w:r>
        <w:t xml:space="preserve">uqpaqB4Rudi3tyu#pa - B4Rut | </w:t>
      </w:r>
    </w:p>
    <w:p w14:paraId="7EF88A2C" w14:textId="77777777" w:rsidR="007A521B" w:rsidRDefault="00AD1257">
      <w:r>
        <w:t>52)</w:t>
      </w:r>
      <w:r>
        <w:tab/>
        <w:t>1.1.11.2(43)</w:t>
      </w:r>
      <w:proofErr w:type="gramStart"/>
      <w:r>
        <w:t>-  dh</w:t>
      </w:r>
      <w:proofErr w:type="gramEnd"/>
      <w:r>
        <w:t xml:space="preserve">4ruqvA | </w:t>
      </w:r>
      <w:proofErr w:type="spellStart"/>
      <w:r>
        <w:t>aqsiq</w:t>
      </w:r>
      <w:proofErr w:type="spellEnd"/>
      <w:r>
        <w:t xml:space="preserve"> |</w:t>
      </w:r>
    </w:p>
    <w:p w14:paraId="1FD9A715" w14:textId="77777777" w:rsidR="007A521B" w:rsidRDefault="00AD1257">
      <w:r>
        <w:t>dh4ruqvA &amp;</w:t>
      </w:r>
      <w:proofErr w:type="spellStart"/>
      <w:r>
        <w:t>sya#si</w:t>
      </w:r>
      <w:proofErr w:type="spellEnd"/>
      <w:r>
        <w:t xml:space="preserve"> dh4ruqvA </w:t>
      </w:r>
      <w:proofErr w:type="spellStart"/>
      <w:r>
        <w:t>dh4ruqvA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7BEB9616" w14:textId="77777777" w:rsidR="007A521B" w:rsidRDefault="00AD1257">
      <w:r>
        <w:t>53)</w:t>
      </w:r>
      <w:r>
        <w:tab/>
        <w:t>1.1.11.2(44)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G4RuqtAcI$ |</w:t>
      </w:r>
    </w:p>
    <w:p w14:paraId="17E9B272" w14:textId="77777777" w:rsidR="007A521B" w:rsidRDefault="00AD1257">
      <w:proofErr w:type="spellStart"/>
      <w:r>
        <w:t>aqsiq</w:t>
      </w:r>
      <w:proofErr w:type="spellEnd"/>
      <w:r>
        <w:t xml:space="preserve"> G4RuqtAcI# G4RuqtAcya#syasi G4RuqtAcI$ | </w:t>
      </w:r>
    </w:p>
    <w:p w14:paraId="7B6F7AFB" w14:textId="77777777" w:rsidR="007A521B" w:rsidRPr="00760BB4" w:rsidRDefault="00AD1257">
      <w:pPr>
        <w:rPr>
          <w:highlight w:val="yellow"/>
        </w:rPr>
      </w:pPr>
      <w:r w:rsidRPr="00760BB4">
        <w:rPr>
          <w:highlight w:val="yellow"/>
        </w:rPr>
        <w:t>54)</w:t>
      </w:r>
      <w:r w:rsidRPr="00760BB4">
        <w:rPr>
          <w:highlight w:val="yellow"/>
        </w:rPr>
        <w:tab/>
        <w:t>1.1.11.2(45)</w:t>
      </w:r>
      <w:proofErr w:type="gramStart"/>
      <w:r w:rsidRPr="00760BB4">
        <w:rPr>
          <w:highlight w:val="yellow"/>
        </w:rPr>
        <w:t>-  G</w:t>
      </w:r>
      <w:proofErr w:type="gramEnd"/>
      <w:r w:rsidRPr="00760BB4">
        <w:rPr>
          <w:highlight w:val="yellow"/>
        </w:rPr>
        <w:t>4RuqtAcI$ | ~</w:t>
      </w:r>
      <w:proofErr w:type="spellStart"/>
      <w:r w:rsidRPr="00760BB4">
        <w:rPr>
          <w:highlight w:val="yellow"/>
        </w:rPr>
        <w:t>nAm~nA</w:t>
      </w:r>
      <w:proofErr w:type="spellEnd"/>
      <w:r w:rsidRPr="00760BB4">
        <w:rPr>
          <w:highlight w:val="yellow"/>
        </w:rPr>
        <w:t>$ |</w:t>
      </w:r>
    </w:p>
    <w:p w14:paraId="7ECDD887" w14:textId="77777777" w:rsidR="007A521B" w:rsidRDefault="00AD1257">
      <w:r w:rsidRPr="00760BB4">
        <w:rPr>
          <w:highlight w:val="yellow"/>
        </w:rPr>
        <w:t>G4RuqtAcIq ~</w:t>
      </w:r>
      <w:proofErr w:type="spellStart"/>
      <w:r w:rsidRPr="00760BB4">
        <w:rPr>
          <w:highlight w:val="yellow"/>
        </w:rPr>
        <w:t>nAm~nAq</w:t>
      </w:r>
      <w:proofErr w:type="spellEnd"/>
      <w:r w:rsidRPr="00760BB4">
        <w:rPr>
          <w:highlight w:val="yellow"/>
        </w:rPr>
        <w:t xml:space="preserve"> ~</w:t>
      </w:r>
      <w:proofErr w:type="spellStart"/>
      <w:r w:rsidRPr="00760BB4">
        <w:rPr>
          <w:highlight w:val="yellow"/>
        </w:rPr>
        <w:t>nAm~nA</w:t>
      </w:r>
      <w:proofErr w:type="spellEnd"/>
      <w:r w:rsidRPr="00760BB4">
        <w:rPr>
          <w:highlight w:val="yellow"/>
        </w:rPr>
        <w:t># G4RuqtAcI# G4RuqtAcIq ~</w:t>
      </w:r>
      <w:proofErr w:type="spellStart"/>
      <w:r w:rsidRPr="00760BB4">
        <w:rPr>
          <w:highlight w:val="yellow"/>
        </w:rPr>
        <w:t>nAm~nA</w:t>
      </w:r>
      <w:proofErr w:type="spellEnd"/>
      <w:r w:rsidRPr="00760BB4">
        <w:rPr>
          <w:highlight w:val="yellow"/>
        </w:rPr>
        <w:t>$ |</w:t>
      </w:r>
      <w:r>
        <w:t xml:space="preserve"> </w:t>
      </w:r>
    </w:p>
    <w:p w14:paraId="39F8C23B" w14:textId="77777777" w:rsidR="007A521B" w:rsidRDefault="00AD1257">
      <w:r>
        <w:t>55)</w:t>
      </w:r>
      <w:r>
        <w:tab/>
        <w:t>1.1.11.2(46)</w:t>
      </w:r>
      <w:proofErr w:type="gramStart"/>
      <w:r>
        <w:t>-  ~</w:t>
      </w:r>
      <w:proofErr w:type="spellStart"/>
      <w:proofErr w:type="gramEnd"/>
      <w:r>
        <w:t>nAm~nA</w:t>
      </w:r>
      <w:proofErr w:type="spellEnd"/>
      <w:r>
        <w:t xml:space="preserve">$ | </w:t>
      </w:r>
      <w:proofErr w:type="spellStart"/>
      <w:r>
        <w:t>priqyENa</w:t>
      </w:r>
      <w:proofErr w:type="spellEnd"/>
      <w:r>
        <w:t># |</w:t>
      </w:r>
    </w:p>
    <w:p w14:paraId="17402FC5" w14:textId="77777777" w:rsidR="007A521B" w:rsidRDefault="00AD1257">
      <w:r>
        <w:t>~</w:t>
      </w:r>
      <w:proofErr w:type="spellStart"/>
      <w:r>
        <w:t>nAm~nA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~</w:t>
      </w:r>
      <w:proofErr w:type="spellStart"/>
      <w:r>
        <w:t>nAm~nAq</w:t>
      </w:r>
      <w:proofErr w:type="spellEnd"/>
      <w:r>
        <w:t xml:space="preserve"> ~</w:t>
      </w:r>
      <w:proofErr w:type="spellStart"/>
      <w:r>
        <w:t>nAm~nA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| </w:t>
      </w:r>
    </w:p>
    <w:p w14:paraId="14756658" w14:textId="77777777" w:rsidR="007A521B" w:rsidRDefault="00AD1257">
      <w:r>
        <w:t>56)</w:t>
      </w:r>
      <w:r>
        <w:tab/>
        <w:t>1.1.11.2(47)</w:t>
      </w:r>
      <w:proofErr w:type="gramStart"/>
      <w:r>
        <w:t xml:space="preserve">-  </w:t>
      </w:r>
      <w:proofErr w:type="spellStart"/>
      <w:r>
        <w:t>priqyENa</w:t>
      </w:r>
      <w:proofErr w:type="spellEnd"/>
      <w:proofErr w:type="gramEnd"/>
      <w:r>
        <w:t># | ~</w:t>
      </w:r>
      <w:proofErr w:type="spellStart"/>
      <w:r>
        <w:t>nAm~nA</w:t>
      </w:r>
      <w:proofErr w:type="spellEnd"/>
      <w:r>
        <w:t>$ |</w:t>
      </w:r>
    </w:p>
    <w:p w14:paraId="76E40646" w14:textId="77777777" w:rsidR="007A521B" w:rsidRDefault="00AD1257">
      <w:proofErr w:type="spellStart"/>
      <w:r>
        <w:t>priqyENaq</w:t>
      </w:r>
      <w:proofErr w:type="spellEnd"/>
      <w:r>
        <w:t xml:space="preserve"> ~</w:t>
      </w:r>
      <w:proofErr w:type="spellStart"/>
      <w:r>
        <w:t>nAm~nAq</w:t>
      </w:r>
      <w:proofErr w:type="spellEnd"/>
      <w:r>
        <w:t xml:space="preserve"> ~</w:t>
      </w:r>
      <w:proofErr w:type="spellStart"/>
      <w:r>
        <w:t>nAm~nA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~</w:t>
      </w:r>
      <w:proofErr w:type="spellStart"/>
      <w:r>
        <w:t>nAm~nA</w:t>
      </w:r>
      <w:proofErr w:type="spellEnd"/>
      <w:r>
        <w:t xml:space="preserve">$ | </w:t>
      </w:r>
    </w:p>
    <w:p w14:paraId="24D19023" w14:textId="77777777" w:rsidR="007A521B" w:rsidRDefault="00AD1257">
      <w:r>
        <w:t>57)</w:t>
      </w:r>
      <w:r>
        <w:tab/>
        <w:t>1.1.11.2(48)</w:t>
      </w:r>
      <w:proofErr w:type="gramStart"/>
      <w:r>
        <w:t>-  ~</w:t>
      </w:r>
      <w:proofErr w:type="spellStart"/>
      <w:proofErr w:type="gramEnd"/>
      <w:r>
        <w:t>nAm~nA</w:t>
      </w:r>
      <w:proofErr w:type="spellEnd"/>
      <w:r>
        <w:t xml:space="preserve">$ | </w:t>
      </w:r>
      <w:proofErr w:type="spellStart"/>
      <w:r>
        <w:t>priqyE</w:t>
      </w:r>
      <w:proofErr w:type="spellEnd"/>
      <w:r>
        <w:t xml:space="preserve"> |</w:t>
      </w:r>
    </w:p>
    <w:p w14:paraId="169346FD" w14:textId="77777777" w:rsidR="007A521B" w:rsidRDefault="00AD1257">
      <w:r>
        <w:t>~</w:t>
      </w:r>
      <w:proofErr w:type="spellStart"/>
      <w:r>
        <w:t>nAm~nA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~</w:t>
      </w:r>
      <w:proofErr w:type="spellStart"/>
      <w:r>
        <w:t>nAm~nAq</w:t>
      </w:r>
      <w:proofErr w:type="spellEnd"/>
      <w:r>
        <w:t xml:space="preserve"> ~</w:t>
      </w:r>
      <w:proofErr w:type="spellStart"/>
      <w:r>
        <w:t>nAm~nA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| </w:t>
      </w:r>
    </w:p>
    <w:p w14:paraId="2B171B33" w14:textId="77777777" w:rsidR="007A521B" w:rsidRDefault="00AD1257">
      <w:r>
        <w:t>58)</w:t>
      </w:r>
      <w:r>
        <w:tab/>
        <w:t>1.1.11.2(49)</w:t>
      </w:r>
      <w:proofErr w:type="gramStart"/>
      <w:r>
        <w:t xml:space="preserve">-  </w:t>
      </w:r>
      <w:proofErr w:type="spellStart"/>
      <w:r>
        <w:t>priqyE</w:t>
      </w:r>
      <w:proofErr w:type="spellEnd"/>
      <w:proofErr w:type="gramEnd"/>
      <w:r>
        <w:t xml:space="preserve"> | sada#3si |</w:t>
      </w:r>
    </w:p>
    <w:p w14:paraId="307B2B5A" w14:textId="77777777" w:rsidR="007A521B" w:rsidRDefault="00AD1257">
      <w:proofErr w:type="spellStart"/>
      <w:r>
        <w:t>priqyE</w:t>
      </w:r>
      <w:proofErr w:type="spellEnd"/>
      <w:r>
        <w:t xml:space="preserve"> sada#3siq sada#3si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sada#3si | </w:t>
      </w:r>
    </w:p>
    <w:p w14:paraId="003ADB8A" w14:textId="77777777" w:rsidR="007A521B" w:rsidRDefault="00AD1257">
      <w:r>
        <w:lastRenderedPageBreak/>
        <w:t>59)</w:t>
      </w:r>
      <w:r>
        <w:tab/>
        <w:t>1.1.11.2(50)</w:t>
      </w:r>
      <w:proofErr w:type="gramStart"/>
      <w:r>
        <w:t>-  sada</w:t>
      </w:r>
      <w:proofErr w:type="gramEnd"/>
      <w:r>
        <w:t>#3si | sIqdaq3 |</w:t>
      </w:r>
    </w:p>
    <w:p w14:paraId="6D04E751" w14:textId="77777777" w:rsidR="007A521B" w:rsidRDefault="00AD1257">
      <w:r>
        <w:t xml:space="preserve">sada#3si sIda3 sIdaq3 sada#3siq sada#3si sIda3 | </w:t>
      </w:r>
    </w:p>
    <w:p w14:paraId="702AF261" w14:textId="77777777" w:rsidR="007A521B" w:rsidRDefault="00AD1257">
      <w:r>
        <w:t>60)</w:t>
      </w:r>
      <w:r>
        <w:tab/>
        <w:t>1.1.11.2(51)</w:t>
      </w:r>
      <w:proofErr w:type="gramStart"/>
      <w:r>
        <w:t>-  sIqdaq</w:t>
      </w:r>
      <w:proofErr w:type="gramEnd"/>
      <w:r>
        <w:t xml:space="preserve">3 | </w:t>
      </w:r>
      <w:proofErr w:type="spellStart"/>
      <w:r>
        <w:t>EqtAH</w:t>
      </w:r>
      <w:proofErr w:type="spellEnd"/>
      <w:r>
        <w:t xml:space="preserve"> |</w:t>
      </w:r>
    </w:p>
    <w:p w14:paraId="3AA1674E" w14:textId="77777777" w:rsidR="007A521B" w:rsidRDefault="00AD1257">
      <w:r>
        <w:t xml:space="preserve">sIqdaiq3tA </w:t>
      </w:r>
      <w:proofErr w:type="spellStart"/>
      <w:r>
        <w:t>EqtAH</w:t>
      </w:r>
      <w:proofErr w:type="spellEnd"/>
      <w:r>
        <w:t xml:space="preserve"> sI#da3 sIdaiq3tAH | </w:t>
      </w:r>
    </w:p>
    <w:p w14:paraId="5D04DCBF" w14:textId="77777777" w:rsidR="007A521B" w:rsidRDefault="00AD1257">
      <w:r>
        <w:t>61)</w:t>
      </w:r>
      <w:r>
        <w:tab/>
        <w:t>1.1.11.2(52)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aqsaqdaq3nn |</w:t>
      </w:r>
    </w:p>
    <w:p w14:paraId="1E957B2F" w14:textId="77777777" w:rsidR="007A521B" w:rsidRDefault="00AD1257">
      <w:proofErr w:type="spellStart"/>
      <w:r>
        <w:t>EqtA</w:t>
      </w:r>
      <w:proofErr w:type="spellEnd"/>
      <w:r>
        <w:t xml:space="preserve"> a#sada3nn-asada3nn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a#sada3nn | </w:t>
      </w:r>
    </w:p>
    <w:p w14:paraId="67A36DD9" w14:textId="77777777" w:rsidR="007A521B" w:rsidRDefault="00AD1257">
      <w:r>
        <w:t>62)</w:t>
      </w:r>
      <w:r>
        <w:tab/>
        <w:t>1.1.11.2(53)</w:t>
      </w:r>
      <w:proofErr w:type="gramStart"/>
      <w:r>
        <w:t>-  aqsaqdaq</w:t>
      </w:r>
      <w:proofErr w:type="gramEnd"/>
      <w:r>
        <w:t xml:space="preserve">3nn | </w:t>
      </w:r>
      <w:proofErr w:type="spellStart"/>
      <w:r>
        <w:t>suqkRuqtasya</w:t>
      </w:r>
      <w:proofErr w:type="spellEnd"/>
      <w:r>
        <w:t># |</w:t>
      </w:r>
    </w:p>
    <w:p w14:paraId="03BA0B62" w14:textId="77777777" w:rsidR="007A521B" w:rsidRDefault="00AD1257">
      <w:r>
        <w:t xml:space="preserve">aqsaqdaq3n th2suqkRuqtasya# sukRuqtasyA#sada3nn-asada3n th2sukRuqtasya# | </w:t>
      </w:r>
    </w:p>
    <w:p w14:paraId="13535126" w14:textId="77777777" w:rsidR="007A521B" w:rsidRDefault="00AD1257">
      <w:r>
        <w:t>63)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7E5CC829" w14:textId="77777777" w:rsidR="007A521B" w:rsidRDefault="00AD1257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</w:t>
      </w:r>
    </w:p>
    <w:p w14:paraId="4877D749" w14:textId="77777777" w:rsidR="007A521B" w:rsidRDefault="00AD1257">
      <w:r>
        <w:t>64)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388AF83E" w14:textId="77777777" w:rsidR="007A521B" w:rsidRDefault="00AD1257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46622B81" w14:textId="77777777" w:rsidR="007A521B" w:rsidRDefault="00AD1257">
      <w:r>
        <w:t>65)</w:t>
      </w:r>
      <w:r>
        <w:tab/>
        <w:t>1.1.11.2(55)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3F2BCA8E" w14:textId="77777777" w:rsidR="007A521B" w:rsidRDefault="00AD1257">
      <w:proofErr w:type="spellStart"/>
      <w:r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0E06897F" w14:textId="77777777" w:rsidR="007A521B" w:rsidRDefault="00AD1257">
      <w:r>
        <w:t>66)</w:t>
      </w:r>
      <w:r>
        <w:tab/>
        <w:t>1.1.11.2(56)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2BD593CC" w14:textId="77777777" w:rsidR="007A521B" w:rsidRDefault="00AD1257"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</w:t>
      </w:r>
    </w:p>
    <w:p w14:paraId="3B93B79A" w14:textId="77777777" w:rsidR="007A521B" w:rsidRDefault="00AD1257">
      <w:r>
        <w:t>67)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2CF75528" w14:textId="77777777" w:rsidR="007A521B" w:rsidRDefault="00AD1257"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278A9A94" w14:textId="77777777" w:rsidR="007A521B" w:rsidRDefault="00AD1257">
      <w:r>
        <w:t>68)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</w:t>
      </w:r>
    </w:p>
    <w:p w14:paraId="0B58D857" w14:textId="77777777" w:rsidR="007A521B" w:rsidRDefault="00AD1257">
      <w:proofErr w:type="spellStart"/>
      <w:r>
        <w:t>viqShNOq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viShNO</w:t>
      </w:r>
      <w:proofErr w:type="spellEnd"/>
      <w:r>
        <w:t xml:space="preserve"> | </w:t>
      </w:r>
    </w:p>
    <w:p w14:paraId="6A703A66" w14:textId="77777777" w:rsidR="007A521B" w:rsidRDefault="00AD1257">
      <w:r>
        <w:t>69)</w:t>
      </w:r>
      <w:r>
        <w:tab/>
        <w:t>1.1.11.2(58)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6E7D4F1E" w14:textId="77777777" w:rsidR="007A521B" w:rsidRDefault="00AD1257">
      <w:proofErr w:type="spellStart"/>
      <w:r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58511999" w14:textId="77777777" w:rsidR="007A521B" w:rsidRDefault="00AD1257">
      <w:r>
        <w:t>70)</w:t>
      </w:r>
      <w:r>
        <w:tab/>
        <w:t>1.1.11.2(59)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A4FEB68" w14:textId="77777777" w:rsidR="007A521B" w:rsidRDefault="00AD1257"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2706D30B" w14:textId="77777777" w:rsidR="007A521B" w:rsidRDefault="00AD1257">
      <w:r>
        <w:t>71)</w:t>
      </w:r>
      <w:r>
        <w:tab/>
        <w:t>1.1.11.2(60)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4BDB13CE" w14:textId="77777777" w:rsidR="007A521B" w:rsidRDefault="00AD1257"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2E939244" w14:textId="77777777" w:rsidR="007A521B" w:rsidRDefault="00AD1257">
      <w:r>
        <w:lastRenderedPageBreak/>
        <w:t>72)</w:t>
      </w:r>
      <w:r>
        <w:tab/>
        <w:t>1.1.11.2(61)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yaqj~japa#tim</w:t>
      </w:r>
      <w:proofErr w:type="spellEnd"/>
      <w:r>
        <w:t xml:space="preserve"> |</w:t>
      </w:r>
    </w:p>
    <w:p w14:paraId="6E5EF8AB" w14:textId="77777777" w:rsidR="007A521B" w:rsidRDefault="00AD1257"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| </w:t>
      </w:r>
    </w:p>
    <w:p w14:paraId="4C769A47" w14:textId="77777777" w:rsidR="007A521B" w:rsidRDefault="00AD1257">
      <w:r>
        <w:t>73)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7D096DD5" w14:textId="77777777" w:rsidR="007A521B" w:rsidRDefault="00AD1257"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6DC76EA0" w14:textId="77777777" w:rsidR="007A521B" w:rsidRDefault="00AD1257">
      <w:r>
        <w:t>74)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16EBDFD9" w14:textId="77777777" w:rsidR="007A521B" w:rsidRDefault="00AD1257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71F734B6" w14:textId="77777777" w:rsidR="007A521B" w:rsidRDefault="00AD1257">
      <w:r>
        <w:t>75)</w:t>
      </w:r>
      <w:r>
        <w:tab/>
        <w:t>1.1.11.2(63)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33AE22C1" w14:textId="77777777" w:rsidR="007A521B" w:rsidRDefault="00AD1257"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3A780AAC" w14:textId="77777777" w:rsidR="007A521B" w:rsidRDefault="00AD1257">
      <w:r>
        <w:t>76)</w:t>
      </w:r>
      <w:r>
        <w:tab/>
        <w:t>1.1.11.2(64)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2A3E4A0B" w14:textId="77777777" w:rsidR="007A521B" w:rsidRDefault="00AD1257"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</w:t>
      </w:r>
    </w:p>
    <w:p w14:paraId="32AB4E81" w14:textId="77777777" w:rsidR="007A521B" w:rsidRDefault="00AD1257">
      <w:r>
        <w:t>77)</w:t>
      </w:r>
      <w:r>
        <w:tab/>
        <w:t>1.1.11.2(65)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~jaqniya$m</w:t>
      </w:r>
      <w:proofErr w:type="spellEnd"/>
      <w:r>
        <w:t xml:space="preserve"> ||</w:t>
      </w:r>
    </w:p>
    <w:p w14:paraId="70EF81C7" w14:textId="77777777" w:rsidR="007A521B" w:rsidRDefault="00AD1257">
      <w:proofErr w:type="spellStart"/>
      <w:r>
        <w:t>yaqj~jaqniyaqmiti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</w:t>
      </w:r>
      <w:proofErr w:type="gramStart"/>
      <w:r>
        <w:t>-  ~</w:t>
      </w:r>
      <w:proofErr w:type="spellStart"/>
      <w:proofErr w:type="gramEnd"/>
      <w:r>
        <w:t>niya$m</w:t>
      </w:r>
      <w:proofErr w:type="spellEnd"/>
      <w:r>
        <w:t xml:space="preserve"> | </w:t>
      </w:r>
    </w:p>
    <w:p w14:paraId="2F52A41C" w14:textId="77777777" w:rsidR="007A521B" w:rsidRDefault="00AD1257">
      <w:r>
        <w:t>1)</w:t>
      </w:r>
      <w:r>
        <w:tab/>
        <w:t>1.1.12.1(1)</w:t>
      </w:r>
      <w:proofErr w:type="gramStart"/>
      <w:r>
        <w:t>-  Bu</w:t>
      </w:r>
      <w:proofErr w:type="gramEnd"/>
      <w:r>
        <w:t xml:space="preserve">4va#nam | </w:t>
      </w:r>
      <w:proofErr w:type="spellStart"/>
      <w:r>
        <w:t>aqsiq</w:t>
      </w:r>
      <w:proofErr w:type="spellEnd"/>
      <w:r>
        <w:t xml:space="preserve"> |</w:t>
      </w:r>
    </w:p>
    <w:p w14:paraId="106E808B" w14:textId="77777777" w:rsidR="007A521B" w:rsidRDefault="00AD1257">
      <w:r>
        <w:t xml:space="preserve">Bu4va#nam-asyasiq Bu4va#naqm Bu4va#nam-asi | </w:t>
      </w:r>
    </w:p>
    <w:p w14:paraId="7A461B13" w14:textId="77777777" w:rsidR="007A521B" w:rsidRDefault="00AD1257">
      <w:r>
        <w:t>2)</w:t>
      </w:r>
      <w:r>
        <w:tab/>
        <w:t>1.1.12.1(2)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vi |</w:t>
      </w:r>
    </w:p>
    <w:p w14:paraId="6E89AC26" w14:textId="77777777" w:rsidR="007A521B" w:rsidRDefault="00AD1257">
      <w:proofErr w:type="spellStart"/>
      <w:r>
        <w:t>aqsiq</w:t>
      </w:r>
      <w:proofErr w:type="spellEnd"/>
      <w:r>
        <w:t xml:space="preserve"> vi </w:t>
      </w:r>
      <w:proofErr w:type="spellStart"/>
      <w:r>
        <w:t>vya#syasiq</w:t>
      </w:r>
      <w:proofErr w:type="spellEnd"/>
      <w:r>
        <w:t xml:space="preserve"> vi | </w:t>
      </w:r>
    </w:p>
    <w:p w14:paraId="329E1E93" w14:textId="77777777" w:rsidR="007A521B" w:rsidRDefault="00AD1257">
      <w:r>
        <w:t>3)</w:t>
      </w:r>
      <w:r>
        <w:tab/>
        <w:t>1.1.12.1(3)</w:t>
      </w:r>
      <w:proofErr w:type="gramStart"/>
      <w:r>
        <w:t>-  vi</w:t>
      </w:r>
      <w:proofErr w:type="gramEnd"/>
      <w:r>
        <w:t xml:space="preserve"> | praqthaq2svaq |</w:t>
      </w:r>
    </w:p>
    <w:p w14:paraId="7707AF1D" w14:textId="77777777" w:rsidR="007A521B" w:rsidRDefault="00AD1257">
      <w:r>
        <w:t xml:space="preserve">vi pra#tha2sva pratha2svaq vi </w:t>
      </w:r>
      <w:proofErr w:type="spellStart"/>
      <w:r>
        <w:t>vi</w:t>
      </w:r>
      <w:proofErr w:type="spellEnd"/>
      <w:r>
        <w:t xml:space="preserve"> pra#tha2sva | </w:t>
      </w:r>
    </w:p>
    <w:p w14:paraId="7CD5D0D6" w14:textId="77777777" w:rsidR="007A521B" w:rsidRDefault="00AD1257">
      <w:r>
        <w:t>4)</w:t>
      </w:r>
      <w:r>
        <w:tab/>
        <w:t>1.1.12.1(4)</w:t>
      </w:r>
      <w:proofErr w:type="gramStart"/>
      <w:r>
        <w:t>-  praqthaq</w:t>
      </w:r>
      <w:proofErr w:type="gramEnd"/>
      <w:r>
        <w:t>2svaq | ag3nE$ |</w:t>
      </w:r>
    </w:p>
    <w:p w14:paraId="31B991C3" w14:textId="77777777" w:rsidR="007A521B" w:rsidRDefault="00AD1257">
      <w:r>
        <w:t xml:space="preserve">praqthaq2svAg3nE &amp;g3nE$ pratha2sva prathaq2svAg3nE$ | </w:t>
      </w:r>
    </w:p>
    <w:p w14:paraId="3719AE99" w14:textId="77777777" w:rsidR="007A521B" w:rsidRDefault="00AD1257">
      <w:r>
        <w:t>5)</w:t>
      </w:r>
      <w:r>
        <w:tab/>
        <w:t>1.1.12.1(5)</w:t>
      </w:r>
      <w:proofErr w:type="gramStart"/>
      <w:r>
        <w:t>-  ag</w:t>
      </w:r>
      <w:proofErr w:type="gramEnd"/>
      <w:r>
        <w:t xml:space="preserve">3nE$ | </w:t>
      </w:r>
      <w:proofErr w:type="spellStart"/>
      <w:r>
        <w:t>yaShTa#H</w:t>
      </w:r>
      <w:proofErr w:type="spellEnd"/>
      <w:r>
        <w:t xml:space="preserve"> |</w:t>
      </w:r>
    </w:p>
    <w:p w14:paraId="6F4BE55E" w14:textId="77777777" w:rsidR="007A521B" w:rsidRDefault="00AD1257">
      <w:r>
        <w:t xml:space="preserve">ag3nEq </w:t>
      </w:r>
      <w:proofErr w:type="spellStart"/>
      <w:r>
        <w:t>yaShTaqr</w:t>
      </w:r>
      <w:proofErr w:type="spellEnd"/>
      <w:r>
        <w:t xml:space="preserve"> yaShTaqr-ag3nE &amp;g3nEq </w:t>
      </w:r>
      <w:proofErr w:type="spellStart"/>
      <w:r>
        <w:t>yaShTa#H</w:t>
      </w:r>
      <w:proofErr w:type="spellEnd"/>
      <w:r>
        <w:t xml:space="preserve"> | </w:t>
      </w:r>
    </w:p>
    <w:p w14:paraId="4DAB336B" w14:textId="77777777" w:rsidR="007A521B" w:rsidRDefault="00AD1257">
      <w:r>
        <w:t>6)</w:t>
      </w:r>
      <w:r>
        <w:tab/>
        <w:t>1.1.12.1(6)</w:t>
      </w:r>
      <w:proofErr w:type="gramStart"/>
      <w:r>
        <w:t xml:space="preserve">-  </w:t>
      </w:r>
      <w:proofErr w:type="spellStart"/>
      <w:r>
        <w:t>yaShTa</w:t>
      </w:r>
      <w:proofErr w:type="gramEnd"/>
      <w:r>
        <w:t>#H</w:t>
      </w:r>
      <w:proofErr w:type="spellEnd"/>
      <w:r>
        <w:t xml:space="preserve"> | iqda3m | (P2S-8.8)</w:t>
      </w:r>
    </w:p>
    <w:p w14:paraId="3BE07BD8" w14:textId="77777777" w:rsidR="007A521B" w:rsidRDefault="00AD1257">
      <w:r>
        <w:t>yaShTa#r-iqda3m iqda3M ~</w:t>
      </w:r>
      <w:proofErr w:type="spellStart"/>
      <w:r>
        <w:t>MyaShTaqr</w:t>
      </w:r>
      <w:proofErr w:type="spellEnd"/>
      <w:r>
        <w:t xml:space="preserve"> yaShTa#r-iqda3m | </w:t>
      </w:r>
    </w:p>
    <w:p w14:paraId="2DFBDD7E" w14:textId="77777777" w:rsidR="007A521B" w:rsidRDefault="00AD1257">
      <w:r>
        <w:t>7)</w:t>
      </w:r>
      <w:r>
        <w:tab/>
        <w:t>1.1.12.1(7)</w:t>
      </w:r>
      <w:proofErr w:type="gramStart"/>
      <w:r>
        <w:t>-  iqda</w:t>
      </w:r>
      <w:proofErr w:type="gramEnd"/>
      <w:r>
        <w:t>3m | ~</w:t>
      </w:r>
      <w:proofErr w:type="spellStart"/>
      <w:r>
        <w:t>nama#H</w:t>
      </w:r>
      <w:proofErr w:type="spellEnd"/>
      <w:r>
        <w:t xml:space="preserve"> ||</w:t>
      </w:r>
    </w:p>
    <w:p w14:paraId="326D0450" w14:textId="77777777" w:rsidR="007A521B" w:rsidRDefault="00AD1257">
      <w:r>
        <w:t>iqda3nnamOq q ~</w:t>
      </w:r>
      <w:proofErr w:type="spellStart"/>
      <w:r>
        <w:t>nama</w:t>
      </w:r>
      <w:proofErr w:type="spellEnd"/>
      <w:r>
        <w:t xml:space="preserve"># iqda3m-iqda3~n~nama#H | </w:t>
      </w:r>
    </w:p>
    <w:p w14:paraId="1B4B4D3A" w14:textId="77777777" w:rsidR="007A521B" w:rsidRDefault="00AD1257">
      <w:r>
        <w:lastRenderedPageBreak/>
        <w:t>8)</w:t>
      </w:r>
      <w:r>
        <w:tab/>
        <w:t>1.1.12.1(8)</w:t>
      </w:r>
      <w:proofErr w:type="gramStart"/>
      <w:r>
        <w:t>-  ~</w:t>
      </w:r>
      <w:proofErr w:type="spellStart"/>
      <w:proofErr w:type="gramEnd"/>
      <w:r>
        <w:t>nama#H</w:t>
      </w:r>
      <w:proofErr w:type="spellEnd"/>
      <w:r>
        <w:t xml:space="preserve"> ||</w:t>
      </w:r>
    </w:p>
    <w:p w14:paraId="32DE6D95" w14:textId="77777777" w:rsidR="007A521B" w:rsidRDefault="00AD1257">
      <w:r>
        <w:t>~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~</w:t>
      </w:r>
      <w:proofErr w:type="spellStart"/>
      <w:r>
        <w:t>nama#H</w:t>
      </w:r>
      <w:proofErr w:type="spellEnd"/>
      <w:r>
        <w:t xml:space="preserve"> | </w:t>
      </w:r>
    </w:p>
    <w:p w14:paraId="1A1EB9DC" w14:textId="77777777" w:rsidR="007A521B" w:rsidRDefault="00AD1257">
      <w:r>
        <w:t>9)</w:t>
      </w:r>
      <w:r>
        <w:tab/>
        <w:t>1.1.12.1(9)</w:t>
      </w:r>
      <w:proofErr w:type="gramStart"/>
      <w:r>
        <w:t xml:space="preserve">-  </w:t>
      </w:r>
      <w:proofErr w:type="spellStart"/>
      <w:r>
        <w:t>juhu</w:t>
      </w:r>
      <w:proofErr w:type="spellEnd"/>
      <w:proofErr w:type="gramEnd"/>
      <w:r>
        <w:t># | A | (G4S-1.1-29)</w:t>
      </w:r>
    </w:p>
    <w:p w14:paraId="27CCE066" w14:textId="77777777" w:rsidR="007A521B" w:rsidRDefault="00AD1257">
      <w:proofErr w:type="spellStart"/>
      <w:r>
        <w:t>juhvA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juhvA</w:t>
      </w:r>
      <w:proofErr w:type="spellEnd"/>
      <w:r>
        <w:t xml:space="preserve"> | </w:t>
      </w:r>
    </w:p>
    <w:p w14:paraId="79C97AB9" w14:textId="77777777" w:rsidR="007A521B" w:rsidRDefault="00AD1257">
      <w:r>
        <w:t>10)</w:t>
      </w:r>
      <w:r>
        <w:tab/>
        <w:t>1.1.12.1(10)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(G4S-1.1-29)</w:t>
      </w:r>
    </w:p>
    <w:p w14:paraId="41760AF6" w14:textId="77777777" w:rsidR="007A521B" w:rsidRDefault="00AD1257">
      <w:proofErr w:type="spellStart"/>
      <w:r>
        <w:t>EhIqhyEhi</w:t>
      </w:r>
      <w:proofErr w:type="spellEnd"/>
      <w:r>
        <w:t xml:space="preserve"># | </w:t>
      </w:r>
    </w:p>
    <w:p w14:paraId="688F4DAA" w14:textId="77777777" w:rsidR="007A521B" w:rsidRDefault="00AD1257">
      <w:r>
        <w:t>11)</w:t>
      </w:r>
      <w:r>
        <w:tab/>
        <w:t>1.1.12.1(11)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aqg3niH | (G4S-1.1-29)</w:t>
      </w:r>
    </w:p>
    <w:p w14:paraId="5CA36BD7" w14:textId="77777777" w:rsidR="007A521B" w:rsidRDefault="00AD1257">
      <w:r>
        <w:t xml:space="preserve">iqhyaqg3niraqg3niri#hIhyaqg3niH | </w:t>
      </w:r>
    </w:p>
    <w:p w14:paraId="046D0554" w14:textId="77777777" w:rsidR="007A521B" w:rsidRDefault="00AD1257">
      <w:r>
        <w:t>12)</w:t>
      </w:r>
      <w:r>
        <w:tab/>
        <w:t>1.1.12.1(12)</w:t>
      </w:r>
      <w:proofErr w:type="gramStart"/>
      <w:r>
        <w:t>-  aqg</w:t>
      </w:r>
      <w:proofErr w:type="gramEnd"/>
      <w:r>
        <w:t xml:space="preserve">3niH | </w:t>
      </w:r>
      <w:proofErr w:type="spellStart"/>
      <w:r>
        <w:t>tvAq</w:t>
      </w:r>
      <w:proofErr w:type="spellEnd"/>
      <w:r>
        <w:t xml:space="preserve"> | (G4S-1.1-29)</w:t>
      </w:r>
    </w:p>
    <w:p w14:paraId="65722268" w14:textId="77777777" w:rsidR="007A521B" w:rsidRDefault="00AD1257">
      <w:r>
        <w:t xml:space="preserve">aqg3nistvA$ </w:t>
      </w:r>
      <w:proofErr w:type="spellStart"/>
      <w:r>
        <w:t>tvAq</w:t>
      </w:r>
      <w:proofErr w:type="spellEnd"/>
      <w:r>
        <w:t xml:space="preserve"> &amp;g3niraqg3nistvA$ | </w:t>
      </w:r>
    </w:p>
    <w:p w14:paraId="669EE724" w14:textId="77777777" w:rsidR="007A521B" w:rsidRDefault="00AD1257">
      <w:r>
        <w:t>13)</w:t>
      </w:r>
      <w:r>
        <w:tab/>
        <w:t>1.1.12.1(13)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 (G4S-1.1-29)</w:t>
      </w:r>
    </w:p>
    <w:p w14:paraId="7916377A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| </w:t>
      </w:r>
    </w:p>
    <w:p w14:paraId="645B36A2" w14:textId="77777777" w:rsidR="007A521B" w:rsidRDefault="00AD1257">
      <w:r>
        <w:t>14)</w:t>
      </w:r>
      <w:r>
        <w:tab/>
        <w:t>1.1.12.1(14)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dEq3vaqyaqjyAyai$ | (G4S-1.1-29)</w:t>
      </w:r>
    </w:p>
    <w:p w14:paraId="1A4BD3AC" w14:textId="77777777" w:rsidR="007A521B" w:rsidRDefault="00AD1257">
      <w:proofErr w:type="spellStart"/>
      <w:r>
        <w:t>hvaqyaqtiq</w:t>
      </w:r>
      <w:proofErr w:type="spellEnd"/>
      <w:r>
        <w:t xml:space="preserve"> dEq3vaqyaqjyAyai# dE3vayaqjyAyai$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dE3vayaqjyAyai$ | </w:t>
      </w:r>
    </w:p>
    <w:p w14:paraId="6A0439C2" w14:textId="77777777" w:rsidR="007A521B" w:rsidRDefault="00AD1257">
      <w:r>
        <w:t>15)</w:t>
      </w:r>
      <w:r>
        <w:tab/>
        <w:t>1.1.12.1(15)</w:t>
      </w:r>
      <w:proofErr w:type="gramStart"/>
      <w:r>
        <w:t>-  dEq</w:t>
      </w:r>
      <w:proofErr w:type="gramEnd"/>
      <w:r>
        <w:t>3vaqyaqjyAyai$ | upa#B4Rut | (G4S-1.1-29)</w:t>
      </w:r>
    </w:p>
    <w:p w14:paraId="3F28C43C" w14:textId="77777777" w:rsidR="007A521B" w:rsidRDefault="00AD1257">
      <w:r>
        <w:t xml:space="preserve">dEq3vaqyaqjyAyAq upa#B4Ruqdu3pa#B4Rud3 dE3vayaqjyAyai# dE3vayaqjyAyAq upa#B4Rut | </w:t>
      </w:r>
    </w:p>
    <w:p w14:paraId="19FCF5D6" w14:textId="77777777" w:rsidR="007A521B" w:rsidRDefault="00AD1257">
      <w:r>
        <w:t>16)</w:t>
      </w:r>
      <w:r>
        <w:tab/>
        <w:t>1.1.12.1(15)</w:t>
      </w:r>
      <w:proofErr w:type="gramStart"/>
      <w:r>
        <w:t>-  dEq</w:t>
      </w:r>
      <w:proofErr w:type="gramEnd"/>
      <w:r>
        <w:t>3vaqyaqjyAyai$ | (G4S-1.1-29)</w:t>
      </w:r>
    </w:p>
    <w:p w14:paraId="186FC386" w14:textId="77777777" w:rsidR="007A521B" w:rsidRDefault="00AD1257">
      <w:r>
        <w:t xml:space="preserve">dEq3vaqyaqjyAyAq </w:t>
      </w:r>
      <w:proofErr w:type="spellStart"/>
      <w:r>
        <w:t>iti</w:t>
      </w:r>
      <w:proofErr w:type="spellEnd"/>
      <w:r>
        <w:t xml:space="preserve"># dE3va - </w:t>
      </w:r>
      <w:proofErr w:type="spellStart"/>
      <w:r>
        <w:t>yaqjyAyai</w:t>
      </w:r>
      <w:proofErr w:type="spellEnd"/>
      <w:r>
        <w:t xml:space="preserve">$ | </w:t>
      </w:r>
    </w:p>
    <w:p w14:paraId="12ACA8AD" w14:textId="77777777" w:rsidR="007A521B" w:rsidRDefault="00AD1257">
      <w:r>
        <w:t>17)</w:t>
      </w:r>
      <w:r>
        <w:tab/>
        <w:t>1.1.12.1(16)</w:t>
      </w:r>
      <w:proofErr w:type="gramStart"/>
      <w:r>
        <w:t>-  upa</w:t>
      </w:r>
      <w:proofErr w:type="gramEnd"/>
      <w:r>
        <w:t>#B4Rut | A | (G4S-1.1-29)</w:t>
      </w:r>
    </w:p>
    <w:p w14:paraId="04CFA2C8" w14:textId="77777777" w:rsidR="007A521B" w:rsidRDefault="00AD1257">
      <w:r>
        <w:t xml:space="preserve">upa#B4RuqdO3pa#B4Ruqdu3pa#B4RuqdA3 | </w:t>
      </w:r>
    </w:p>
    <w:p w14:paraId="2CA49365" w14:textId="77777777" w:rsidR="007A521B" w:rsidRDefault="00AD1257">
      <w:r>
        <w:t>18)</w:t>
      </w:r>
      <w:r>
        <w:tab/>
        <w:t>1.1.12.1(16)</w:t>
      </w:r>
      <w:proofErr w:type="gramStart"/>
      <w:r>
        <w:t>-  upa</w:t>
      </w:r>
      <w:proofErr w:type="gramEnd"/>
      <w:r>
        <w:t>#B4Rut | (G4S-1.1-29)</w:t>
      </w:r>
    </w:p>
    <w:p w14:paraId="40B76122" w14:textId="77777777" w:rsidR="007A521B" w:rsidRDefault="00AD1257">
      <w:r>
        <w:t xml:space="preserve">upa#B4Ruqdi3tyupa# - B4Ruqt | </w:t>
      </w:r>
    </w:p>
    <w:p w14:paraId="56162E37" w14:textId="77777777" w:rsidR="007A521B" w:rsidRDefault="00AD1257">
      <w:r>
        <w:t>19)</w:t>
      </w:r>
      <w:r>
        <w:tab/>
        <w:t>1.1.12.1(17)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(G4S-1.1-29)</w:t>
      </w:r>
    </w:p>
    <w:p w14:paraId="2BF7DE28" w14:textId="77777777" w:rsidR="007A521B" w:rsidRDefault="00AD1257">
      <w:proofErr w:type="spellStart"/>
      <w:r>
        <w:t>EhIqhyEhi</w:t>
      </w:r>
      <w:proofErr w:type="spellEnd"/>
      <w:r>
        <w:t xml:space="preserve"># | </w:t>
      </w:r>
    </w:p>
    <w:p w14:paraId="5F1266C4" w14:textId="77777777" w:rsidR="007A521B" w:rsidRDefault="00AD1257">
      <w:r>
        <w:t>20)</w:t>
      </w:r>
      <w:r>
        <w:tab/>
        <w:t>1.1.12.1(18)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dEq3vaH | (G4S-1.1-29)</w:t>
      </w:r>
    </w:p>
    <w:p w14:paraId="5FFD5CEB" w14:textId="77777777" w:rsidR="007A521B" w:rsidRDefault="00AD1257">
      <w:proofErr w:type="spellStart"/>
      <w:r>
        <w:lastRenderedPageBreak/>
        <w:t>iqhiq</w:t>
      </w:r>
      <w:proofErr w:type="spellEnd"/>
      <w:r>
        <w:t xml:space="preserve"> dEq3vO dEq3va </w:t>
      </w:r>
      <w:proofErr w:type="spellStart"/>
      <w:r>
        <w:t>i#hIhi</w:t>
      </w:r>
      <w:proofErr w:type="spellEnd"/>
      <w:r>
        <w:t xml:space="preserve"> dEq3vaH | </w:t>
      </w:r>
    </w:p>
    <w:p w14:paraId="15E29CE8" w14:textId="77777777" w:rsidR="007A521B" w:rsidRDefault="00AD1257">
      <w:r>
        <w:t>21)</w:t>
      </w:r>
      <w:r>
        <w:tab/>
        <w:t>1.1.12.1(19)</w:t>
      </w:r>
      <w:proofErr w:type="gramStart"/>
      <w:r>
        <w:t>-  dEq</w:t>
      </w:r>
      <w:proofErr w:type="gramEnd"/>
      <w:r>
        <w:t xml:space="preserve">3vaH | </w:t>
      </w:r>
      <w:proofErr w:type="spellStart"/>
      <w:r>
        <w:t>tvAq</w:t>
      </w:r>
      <w:proofErr w:type="spellEnd"/>
      <w:r>
        <w:t xml:space="preserve"> | (G4S-1.1-29)</w:t>
      </w:r>
    </w:p>
    <w:p w14:paraId="31AA3B96" w14:textId="77777777" w:rsidR="007A521B" w:rsidRDefault="00AD1257">
      <w:r>
        <w:t xml:space="preserve">dEq3vastvA$ </w:t>
      </w:r>
      <w:proofErr w:type="spellStart"/>
      <w:r>
        <w:t>tvA</w:t>
      </w:r>
      <w:proofErr w:type="spellEnd"/>
      <w:r>
        <w:t xml:space="preserve"> dEq3vO dEq3vastvA$ | </w:t>
      </w:r>
    </w:p>
    <w:p w14:paraId="6ABCB205" w14:textId="77777777" w:rsidR="007A521B" w:rsidRDefault="00AD1257">
      <w:r>
        <w:t>22)</w:t>
      </w:r>
      <w:r>
        <w:tab/>
        <w:t>1.1.12.1(20)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406636C" w14:textId="77777777" w:rsidR="007A521B" w:rsidRDefault="00AD1257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64211EDE" w14:textId="77777777" w:rsidR="007A521B" w:rsidRDefault="00AD1257">
      <w:r>
        <w:t>23)</w:t>
      </w:r>
      <w:r>
        <w:tab/>
        <w:t>1.1.12.1(21)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</w:t>
      </w:r>
    </w:p>
    <w:p w14:paraId="65AA156B" w14:textId="77777777" w:rsidR="007A521B" w:rsidRDefault="00AD1257">
      <w:proofErr w:type="spellStart"/>
      <w:r>
        <w:t>saqviqtA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| </w:t>
      </w:r>
    </w:p>
    <w:p w14:paraId="4904A3DB" w14:textId="77777777" w:rsidR="007A521B" w:rsidRDefault="00AD1257">
      <w:r>
        <w:t>24)</w:t>
      </w:r>
      <w:r>
        <w:tab/>
        <w:t>1.1.12.1(22)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dEq3vaqyaqjyAyai$ |</w:t>
      </w:r>
    </w:p>
    <w:p w14:paraId="520ED74F" w14:textId="77777777" w:rsidR="007A521B" w:rsidRDefault="00AD1257">
      <w:proofErr w:type="spellStart"/>
      <w:r>
        <w:t>hvaqyaqtiq</w:t>
      </w:r>
      <w:proofErr w:type="spellEnd"/>
      <w:r>
        <w:t xml:space="preserve"> dEq3vaqyaqjyAyai# dE3vayaqjyAyai$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dE3vayaqjyAyai$ | </w:t>
      </w:r>
    </w:p>
    <w:p w14:paraId="1E66C7DE" w14:textId="77777777" w:rsidR="007A521B" w:rsidRDefault="00AD1257">
      <w:r>
        <w:t>25)</w:t>
      </w:r>
      <w:r>
        <w:tab/>
        <w:t>1.1.12.1(23)</w:t>
      </w:r>
      <w:proofErr w:type="gramStart"/>
      <w:r>
        <w:t>-  dEq</w:t>
      </w:r>
      <w:proofErr w:type="gramEnd"/>
      <w:r>
        <w:t>3vaqyaqjyAyai$ | ag3nA#viShNU |</w:t>
      </w:r>
    </w:p>
    <w:p w14:paraId="680E6524" w14:textId="77777777" w:rsidR="007A521B" w:rsidRDefault="00AD1257">
      <w:r>
        <w:t xml:space="preserve">dEq3vaqyaqjyAyAq ag3nA#viShNUq ag3nA#viShNU dE3vayaqjyAyai# dE3vayaqjyAyAq ag3nA#viShNU | </w:t>
      </w:r>
    </w:p>
    <w:p w14:paraId="0B4AF996" w14:textId="77777777" w:rsidR="007A521B" w:rsidRDefault="00AD1257">
      <w:r>
        <w:t>26)</w:t>
      </w:r>
      <w:r>
        <w:tab/>
        <w:t>1.1.12.1(23)</w:t>
      </w:r>
      <w:proofErr w:type="gramStart"/>
      <w:r>
        <w:t>-  dEq</w:t>
      </w:r>
      <w:proofErr w:type="gramEnd"/>
      <w:r>
        <w:t>3vaqyaqjyAyai$ |</w:t>
      </w:r>
    </w:p>
    <w:p w14:paraId="5655AB5C" w14:textId="77777777" w:rsidR="007A521B" w:rsidRDefault="00AD1257">
      <w:r>
        <w:t xml:space="preserve">dEq3vaqyaqjyAyAq </w:t>
      </w:r>
      <w:proofErr w:type="spellStart"/>
      <w:r>
        <w:t>iti</w:t>
      </w:r>
      <w:proofErr w:type="spellEnd"/>
      <w:r>
        <w:t xml:space="preserve"># dE3va - </w:t>
      </w:r>
      <w:proofErr w:type="spellStart"/>
      <w:r>
        <w:t>yaqjyAyai</w:t>
      </w:r>
      <w:proofErr w:type="spellEnd"/>
      <w:r>
        <w:t xml:space="preserve">$ | </w:t>
      </w:r>
    </w:p>
    <w:p w14:paraId="2F9BC748" w14:textId="77777777" w:rsidR="007A521B" w:rsidRDefault="00AD1257">
      <w:r>
        <w:t>27)</w:t>
      </w:r>
      <w:r>
        <w:tab/>
        <w:t>1.1.12.1(24)</w:t>
      </w:r>
      <w:proofErr w:type="gramStart"/>
      <w:r>
        <w:t>-  ag</w:t>
      </w:r>
      <w:proofErr w:type="gramEnd"/>
      <w:r>
        <w:t>3nA#viShNU | mA | (G4S-1.1-30)</w:t>
      </w:r>
    </w:p>
    <w:p w14:paraId="0638ED5A" w14:textId="77777777" w:rsidR="007A521B" w:rsidRDefault="00AD1257">
      <w:r>
        <w:t xml:space="preserve">ag3nA#viShNUq mA </w:t>
      </w:r>
      <w:proofErr w:type="spellStart"/>
      <w:r>
        <w:t>mA</w:t>
      </w:r>
      <w:proofErr w:type="spellEnd"/>
      <w:r>
        <w:t xml:space="preserve"> &amp;g3nA#viShNUq ag3nA#viShNUq mA | </w:t>
      </w:r>
    </w:p>
    <w:p w14:paraId="50F64127" w14:textId="77777777" w:rsidR="007A521B" w:rsidRDefault="00AD1257">
      <w:r>
        <w:t>28)</w:t>
      </w:r>
      <w:r>
        <w:tab/>
        <w:t>1.1.12.1(24)</w:t>
      </w:r>
      <w:proofErr w:type="gramStart"/>
      <w:r>
        <w:t>-  ag</w:t>
      </w:r>
      <w:proofErr w:type="gramEnd"/>
      <w:r>
        <w:t>3nA#viShNU | (G4S-1.1-30)</w:t>
      </w:r>
    </w:p>
    <w:p w14:paraId="122E5C7F" w14:textId="77777777" w:rsidR="007A521B" w:rsidRDefault="00AD1257">
      <w:r>
        <w:t xml:space="preserve">ag3nA#viShNUq ityag3nA$ - </w:t>
      </w:r>
      <w:proofErr w:type="spellStart"/>
      <w:r>
        <w:t>viqShNUq</w:t>
      </w:r>
      <w:proofErr w:type="spellEnd"/>
      <w:r>
        <w:t xml:space="preserve"> | </w:t>
      </w:r>
    </w:p>
    <w:p w14:paraId="179F3A1F" w14:textId="77777777" w:rsidR="007A521B" w:rsidRDefault="00AD1257">
      <w:r>
        <w:t>29)</w:t>
      </w:r>
      <w:r>
        <w:tab/>
        <w:t>1.1.12.1(25)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(G4S-1.1-30)</w:t>
      </w:r>
    </w:p>
    <w:p w14:paraId="528583C3" w14:textId="77777777" w:rsidR="007A521B" w:rsidRDefault="00AD1257">
      <w:r>
        <w:t xml:space="preserve">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671CBB23" w14:textId="77777777" w:rsidR="007A521B" w:rsidRDefault="00AD1257">
      <w:r>
        <w:t>30)</w:t>
      </w:r>
      <w:r>
        <w:tab/>
        <w:t>1.1.12.1(26)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ava# | (G4S-1.1-30)</w:t>
      </w:r>
    </w:p>
    <w:p w14:paraId="54440BC0" w14:textId="77777777" w:rsidR="007A521B" w:rsidRDefault="00AD1257">
      <w:proofErr w:type="spellStart"/>
      <w:r>
        <w:t>vAqm-avAva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-ava# | </w:t>
      </w:r>
    </w:p>
    <w:p w14:paraId="51839D04" w14:textId="77777777" w:rsidR="007A521B" w:rsidRDefault="00AD1257">
      <w:r>
        <w:t>31)</w:t>
      </w:r>
      <w:r>
        <w:tab/>
        <w:t>1.1.12.1(27)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kraqmiqShaqm</w:t>
      </w:r>
      <w:proofErr w:type="spellEnd"/>
      <w:r>
        <w:t xml:space="preserve"> | (G4S-1.1-30)</w:t>
      </w:r>
    </w:p>
    <w:p w14:paraId="412B7B3E" w14:textId="77777777" w:rsidR="007A521B" w:rsidRDefault="00AD1257">
      <w:r>
        <w:t xml:space="preserve">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kramiShaqm-avAva</w:t>
      </w:r>
      <w:proofErr w:type="spellEnd"/>
      <w:r>
        <w:t xml:space="preserve"># </w:t>
      </w:r>
      <w:proofErr w:type="spellStart"/>
      <w:r>
        <w:t>kramiSham</w:t>
      </w:r>
      <w:proofErr w:type="spellEnd"/>
      <w:r>
        <w:t xml:space="preserve"> | </w:t>
      </w:r>
    </w:p>
    <w:p w14:paraId="3C23DCBB" w14:textId="77777777" w:rsidR="007A521B" w:rsidRDefault="00AD1257">
      <w:r>
        <w:t>32)</w:t>
      </w:r>
      <w:r>
        <w:tab/>
        <w:t>1.1.12.1(28)</w:t>
      </w:r>
      <w:proofErr w:type="gramStart"/>
      <w:r>
        <w:t xml:space="preserve">-  </w:t>
      </w:r>
      <w:proofErr w:type="spellStart"/>
      <w:r>
        <w:t>kraqmiqShaqm</w:t>
      </w:r>
      <w:proofErr w:type="spellEnd"/>
      <w:proofErr w:type="gramEnd"/>
      <w:r>
        <w:t xml:space="preserve"> | vi | (G4S-1.1-30)</w:t>
      </w:r>
    </w:p>
    <w:p w14:paraId="46D7B84B" w14:textId="77777777" w:rsidR="007A521B" w:rsidRDefault="00AD1257">
      <w:proofErr w:type="spellStart"/>
      <w:r>
        <w:t>kraqmiqShaqM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5CC5DE3A" w14:textId="77777777" w:rsidR="007A521B" w:rsidRDefault="00AD1257">
      <w:r>
        <w:lastRenderedPageBreak/>
        <w:t>33)</w:t>
      </w:r>
      <w:r>
        <w:tab/>
        <w:t>1.1.12.1(29)</w:t>
      </w:r>
      <w:proofErr w:type="gramStart"/>
      <w:r>
        <w:t>-  vi</w:t>
      </w:r>
      <w:proofErr w:type="gramEnd"/>
      <w:r>
        <w:t xml:space="preserve"> | jiqhAqthAq2m | (G4S-1.1-30)</w:t>
      </w:r>
    </w:p>
    <w:p w14:paraId="2DEB2DC4" w14:textId="77777777" w:rsidR="007A521B" w:rsidRDefault="00AD1257">
      <w:r>
        <w:t>vi ji#hAthA2m jihAthAq2M ~</w:t>
      </w:r>
      <w:proofErr w:type="spellStart"/>
      <w:r>
        <w:t>Mvi</w:t>
      </w:r>
      <w:proofErr w:type="spellEnd"/>
      <w:r>
        <w:t xml:space="preserve"> vi ji#hAthA2m | </w:t>
      </w:r>
    </w:p>
    <w:p w14:paraId="324771C0" w14:textId="77777777" w:rsidR="007A521B" w:rsidRDefault="00AD1257">
      <w:r>
        <w:t>34)</w:t>
      </w:r>
      <w:r>
        <w:tab/>
        <w:t>1.1.12.1(30)</w:t>
      </w:r>
      <w:proofErr w:type="gramStart"/>
      <w:r>
        <w:t>-  jiqhAqthAq</w:t>
      </w:r>
      <w:proofErr w:type="gramEnd"/>
      <w:r>
        <w:t>2m | mA | (G4S-1.1-30)</w:t>
      </w:r>
    </w:p>
    <w:p w14:paraId="79E39967" w14:textId="77777777" w:rsidR="007A521B" w:rsidRDefault="00AD1257">
      <w:r>
        <w:t xml:space="preserve">jiqhAqthAq2m mA </w:t>
      </w:r>
      <w:proofErr w:type="spellStart"/>
      <w:r>
        <w:t>mA</w:t>
      </w:r>
      <w:proofErr w:type="spellEnd"/>
      <w:r>
        <w:t xml:space="preserve"> ji#hAthA2m jihAthAq2m mA | </w:t>
      </w:r>
    </w:p>
    <w:p w14:paraId="2B810FA3" w14:textId="77777777" w:rsidR="007A521B" w:rsidRDefault="00AD1257">
      <w:r>
        <w:t>35)</w:t>
      </w:r>
      <w:r>
        <w:tab/>
        <w:t>1.1.12.1(31)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(G4S-1.1-30)</w:t>
      </w:r>
    </w:p>
    <w:p w14:paraId="1141A693" w14:textId="77777777" w:rsidR="007A521B" w:rsidRDefault="00AD1257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$ | </w:t>
      </w:r>
    </w:p>
    <w:p w14:paraId="1EA01E63" w14:textId="77777777" w:rsidR="007A521B" w:rsidRDefault="00AD1257">
      <w:r>
        <w:t>36)</w:t>
      </w:r>
      <w:r>
        <w:tab/>
        <w:t>1.1.12.1(32)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(G4S-1.1-30)</w:t>
      </w:r>
    </w:p>
    <w:p w14:paraId="7FBA6C4A" w14:textId="77777777" w:rsidR="007A521B" w:rsidRDefault="00AD1257"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DD95928" w14:textId="77777777" w:rsidR="007A521B" w:rsidRDefault="00AD1257">
      <w:r>
        <w:t>37)</w:t>
      </w:r>
      <w:r>
        <w:tab/>
        <w:t>1.1.12.1(33)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tAqptaqm</w:t>
      </w:r>
      <w:proofErr w:type="spellEnd"/>
      <w:r>
        <w:t xml:space="preserve"> | (G4S-1.1-30)</w:t>
      </w:r>
    </w:p>
    <w:p w14:paraId="063E1A31" w14:textId="77777777" w:rsidR="007A521B" w:rsidRDefault="00AD1257"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| </w:t>
      </w:r>
    </w:p>
    <w:p w14:paraId="177F884B" w14:textId="77777777" w:rsidR="007A521B" w:rsidRDefault="00AD1257">
      <w:r>
        <w:t>38)</w:t>
      </w:r>
      <w:r>
        <w:tab/>
        <w:t>1.1.12.1(34)</w:t>
      </w:r>
      <w:proofErr w:type="gramStart"/>
      <w:r>
        <w:t xml:space="preserve">-  </w:t>
      </w:r>
      <w:proofErr w:type="spellStart"/>
      <w:r>
        <w:t>tAqptaqm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(G4S-1.1-30)</w:t>
      </w:r>
    </w:p>
    <w:p w14:paraId="129C6B75" w14:textId="77777777" w:rsidR="007A521B" w:rsidRDefault="00AD1257">
      <w:proofErr w:type="spellStart"/>
      <w:r>
        <w:t>tAqptaqm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15D3228D" w14:textId="77777777" w:rsidR="007A521B" w:rsidRDefault="00AD1257">
      <w:r>
        <w:t>39)</w:t>
      </w:r>
      <w:r>
        <w:tab/>
        <w:t>1.1.12.1(35)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E133CB" w14:textId="77777777" w:rsidR="007A521B" w:rsidRDefault="00AD1257">
      <w:proofErr w:type="spellStart"/>
      <w:r>
        <w:t>lOqkam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# </w:t>
      </w:r>
      <w:proofErr w:type="spellStart"/>
      <w:r>
        <w:t>mE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$ | </w:t>
      </w:r>
    </w:p>
    <w:p w14:paraId="5D8CD1E7" w14:textId="77777777" w:rsidR="007A521B" w:rsidRDefault="00AD1257">
      <w:r>
        <w:t>40)</w:t>
      </w:r>
      <w:r>
        <w:tab/>
        <w:t>1.1.12.1(36)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lOqkaqkRuqtauq</w:t>
      </w:r>
      <w:proofErr w:type="spellEnd"/>
      <w:r>
        <w:t xml:space="preserve"> |</w:t>
      </w:r>
    </w:p>
    <w:p w14:paraId="7E5D7EFA" w14:textId="77777777" w:rsidR="007A521B" w:rsidRDefault="00AD1257"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| </w:t>
      </w:r>
    </w:p>
    <w:p w14:paraId="63DD4AE2" w14:textId="77777777" w:rsidR="007A521B" w:rsidRDefault="00AD1257">
      <w:r>
        <w:t>41)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 </w:t>
      </w:r>
      <w:proofErr w:type="spellStart"/>
      <w:r>
        <w:t>kRuqNuqtaqm</w:t>
      </w:r>
      <w:proofErr w:type="spellEnd"/>
      <w:r>
        <w:t xml:space="preserve"> |</w:t>
      </w:r>
    </w:p>
    <w:p w14:paraId="3B8EA8ED" w14:textId="77777777" w:rsidR="007A521B" w:rsidRDefault="00AD1257"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| </w:t>
      </w:r>
    </w:p>
    <w:p w14:paraId="6AF36A5B" w14:textId="77777777" w:rsidR="007A521B" w:rsidRDefault="00AD1257">
      <w:r>
        <w:t>42)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</w:t>
      </w:r>
    </w:p>
    <w:p w14:paraId="1744123B" w14:textId="77777777" w:rsidR="007A521B" w:rsidRDefault="00AD1257">
      <w:proofErr w:type="spellStart"/>
      <w:r>
        <w:t>lOqkaqkRuqtAqviti</w:t>
      </w:r>
      <w:proofErr w:type="spellEnd"/>
      <w:r>
        <w:t xml:space="preserve"># </w:t>
      </w:r>
      <w:proofErr w:type="spellStart"/>
      <w:r>
        <w:t>lOka</w:t>
      </w:r>
      <w:proofErr w:type="spellEnd"/>
      <w:r>
        <w:t xml:space="preserve"> - </w:t>
      </w:r>
      <w:proofErr w:type="spellStart"/>
      <w:r>
        <w:t>kRuqtauq</w:t>
      </w:r>
      <w:proofErr w:type="spellEnd"/>
      <w:r>
        <w:t xml:space="preserve"> | </w:t>
      </w:r>
    </w:p>
    <w:p w14:paraId="297C2DF0" w14:textId="77777777" w:rsidR="007A521B" w:rsidRDefault="00AD1257">
      <w:r>
        <w:t>43)</w:t>
      </w:r>
      <w:r>
        <w:tab/>
        <w:t>1.1.12.1(38)</w:t>
      </w:r>
      <w:proofErr w:type="gramStart"/>
      <w:r>
        <w:t xml:space="preserve">-  </w:t>
      </w:r>
      <w:proofErr w:type="spellStart"/>
      <w:r>
        <w:t>kRuqNuqtaqm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1BFB1520" w14:textId="77777777" w:rsidR="007A521B" w:rsidRDefault="00AD1257"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| </w:t>
      </w:r>
    </w:p>
    <w:p w14:paraId="0A66244D" w14:textId="77777777" w:rsidR="007A521B" w:rsidRDefault="00AD1257">
      <w:r>
        <w:t>44)</w:t>
      </w:r>
      <w:r>
        <w:tab/>
        <w:t>1.1.12.1(39)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sthA2na$m |</w:t>
      </w:r>
    </w:p>
    <w:p w14:paraId="0B8B4FE1" w14:textId="77777777" w:rsidR="007A521B" w:rsidRDefault="00AD1257">
      <w:proofErr w:type="spellStart"/>
      <w:r>
        <w:t>viShNOqH</w:t>
      </w:r>
      <w:proofErr w:type="spellEnd"/>
      <w:r>
        <w:t xml:space="preserve"> sthA2naq(gg)q sthA2naqM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sthA2na$m | </w:t>
      </w:r>
    </w:p>
    <w:p w14:paraId="7A841D29" w14:textId="77777777" w:rsidR="007A521B" w:rsidRDefault="00AD1257">
      <w:r>
        <w:t>45)</w:t>
      </w:r>
      <w:r>
        <w:tab/>
        <w:t>1.1.12.1(40)</w:t>
      </w:r>
      <w:proofErr w:type="gramStart"/>
      <w:r>
        <w:t>-  sthA</w:t>
      </w:r>
      <w:proofErr w:type="gramEnd"/>
      <w:r>
        <w:t xml:space="preserve">2na$m | </w:t>
      </w:r>
      <w:proofErr w:type="spellStart"/>
      <w:r>
        <w:t>aqsiq</w:t>
      </w:r>
      <w:proofErr w:type="spellEnd"/>
      <w:r>
        <w:t xml:space="preserve"> |</w:t>
      </w:r>
    </w:p>
    <w:p w14:paraId="395FB777" w14:textId="77777777" w:rsidR="007A521B" w:rsidRDefault="00AD1257">
      <w:r>
        <w:lastRenderedPageBreak/>
        <w:t xml:space="preserve">sthA2na#m-asyasiq sthA2naq(gg)q sthA2na#m-asi | </w:t>
      </w:r>
    </w:p>
    <w:p w14:paraId="280E1697" w14:textId="77777777" w:rsidR="007A521B" w:rsidRDefault="00AD1257">
      <w:r>
        <w:t>46)</w:t>
      </w:r>
      <w:r>
        <w:tab/>
        <w:t>1.1.12.1(41)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</w:t>
      </w:r>
    </w:p>
    <w:p w14:paraId="3F8567D6" w14:textId="77777777" w:rsidR="007A521B" w:rsidRDefault="00AD1257">
      <w:proofErr w:type="spellStart"/>
      <w:r>
        <w:t>aqsIqta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>$ &amp;</w:t>
      </w:r>
      <w:proofErr w:type="spellStart"/>
      <w:r>
        <w:t>syasIqtaH</w:t>
      </w:r>
      <w:proofErr w:type="spellEnd"/>
      <w:r>
        <w:t xml:space="preserve"> | </w:t>
      </w:r>
    </w:p>
    <w:p w14:paraId="7BED536E" w14:textId="77777777" w:rsidR="007A521B" w:rsidRDefault="00AD1257">
      <w:r>
        <w:t>47)</w:t>
      </w:r>
      <w:r>
        <w:tab/>
        <w:t>1.1.12.1(42)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i~nd3~ra#H |</w:t>
      </w:r>
    </w:p>
    <w:p w14:paraId="5AA6A93B" w14:textId="77777777" w:rsidR="007A521B" w:rsidRDefault="00AD1257">
      <w:proofErr w:type="spellStart"/>
      <w:r>
        <w:t>iqta</w:t>
      </w:r>
      <w:proofErr w:type="spellEnd"/>
      <w:r>
        <w:t xml:space="preserve"> i~nd3~raq i~nd3~ra#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i~nd3~ra#H | </w:t>
      </w:r>
    </w:p>
    <w:p w14:paraId="46B72974" w14:textId="77777777" w:rsidR="007A521B" w:rsidRDefault="00AD1257">
      <w:r>
        <w:t>48)</w:t>
      </w:r>
      <w:r>
        <w:tab/>
        <w:t>1.1.12.1(43)</w:t>
      </w:r>
      <w:proofErr w:type="gramStart"/>
      <w:r>
        <w:t>-  i</w:t>
      </w:r>
      <w:proofErr w:type="gramEnd"/>
      <w:r>
        <w:t xml:space="preserve">~nd3~ra#H | </w:t>
      </w:r>
      <w:proofErr w:type="spellStart"/>
      <w:r>
        <w:t>aqkRuqNOqt</w:t>
      </w:r>
      <w:proofErr w:type="spellEnd"/>
      <w:r>
        <w:t xml:space="preserve"> |</w:t>
      </w:r>
    </w:p>
    <w:p w14:paraId="7BBE2BFE" w14:textId="77777777" w:rsidR="007A521B" w:rsidRDefault="00AD1257">
      <w:r>
        <w:t xml:space="preserve">i~nd3~rO# akRuNOda3kRuNOqdi3~nd3~raq i~nd3~rO# </w:t>
      </w:r>
      <w:proofErr w:type="spellStart"/>
      <w:r>
        <w:t>akRuNOt</w:t>
      </w:r>
      <w:proofErr w:type="spellEnd"/>
      <w:r>
        <w:t xml:space="preserve"> | </w:t>
      </w:r>
    </w:p>
    <w:p w14:paraId="49AA9BD8" w14:textId="77777777" w:rsidR="007A521B" w:rsidRDefault="00AD1257">
      <w:r>
        <w:t>49)</w:t>
      </w:r>
      <w:r>
        <w:tab/>
        <w:t>1.1.12.1(44)</w:t>
      </w:r>
      <w:proofErr w:type="gramStart"/>
      <w:r>
        <w:t xml:space="preserve">-  </w:t>
      </w:r>
      <w:proofErr w:type="spellStart"/>
      <w:r>
        <w:t>aqkRuqNOqt</w:t>
      </w:r>
      <w:proofErr w:type="spellEnd"/>
      <w:proofErr w:type="gramEnd"/>
      <w:r>
        <w:t xml:space="preserve"> | </w:t>
      </w:r>
      <w:proofErr w:type="spellStart"/>
      <w:r>
        <w:t>vIqryA#Ni</w:t>
      </w:r>
      <w:proofErr w:type="spellEnd"/>
      <w:r>
        <w:t xml:space="preserve"> |</w:t>
      </w:r>
    </w:p>
    <w:p w14:paraId="31298EF4" w14:textId="77777777" w:rsidR="007A521B" w:rsidRDefault="00AD1257">
      <w:r>
        <w:t xml:space="preserve">aqkRuqNOqd3 </w:t>
      </w:r>
      <w:proofErr w:type="spellStart"/>
      <w:r>
        <w:t>vIqryA#Ni</w:t>
      </w:r>
      <w:proofErr w:type="spellEnd"/>
      <w:r>
        <w:t xml:space="preserve"> vIqryA$NyakRuNOda3kRuNOd3 </w:t>
      </w:r>
      <w:proofErr w:type="spellStart"/>
      <w:r>
        <w:t>vIqryA#Ni</w:t>
      </w:r>
      <w:proofErr w:type="spellEnd"/>
      <w:r>
        <w:t xml:space="preserve"> | </w:t>
      </w:r>
    </w:p>
    <w:p w14:paraId="225DE62F" w14:textId="77777777" w:rsidR="007A521B" w:rsidRDefault="00AD1257">
      <w:r>
        <w:t>50)</w:t>
      </w:r>
      <w:r>
        <w:tab/>
        <w:t>1.1.12.1(45)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#Ni</w:t>
      </w:r>
      <w:proofErr w:type="spellEnd"/>
      <w:r>
        <w:t xml:space="preserve"> | saqmAqraB4ya# |</w:t>
      </w:r>
    </w:p>
    <w:p w14:paraId="07544DC1" w14:textId="77777777" w:rsidR="007A521B" w:rsidRDefault="00AD1257">
      <w:proofErr w:type="spellStart"/>
      <w:r>
        <w:t>vIqryA#Ni</w:t>
      </w:r>
      <w:proofErr w:type="spellEnd"/>
      <w:r>
        <w:t xml:space="preserve"> samAqraB4ya# samAqraB4ya#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samAqraB4ya# | </w:t>
      </w:r>
    </w:p>
    <w:p w14:paraId="48378CD3" w14:textId="77777777" w:rsidR="007A521B" w:rsidRDefault="00AD1257">
      <w:r>
        <w:t>51)</w:t>
      </w:r>
      <w:r>
        <w:tab/>
        <w:t>1.1.12.1(46)</w:t>
      </w:r>
      <w:proofErr w:type="gramStart"/>
      <w:r>
        <w:t>-  saqmAqraB</w:t>
      </w:r>
      <w:proofErr w:type="gramEnd"/>
      <w:r>
        <w:t>4ya# | Uqrd3dh4vaH |</w:t>
      </w:r>
    </w:p>
    <w:p w14:paraId="16225ED6" w14:textId="77777777" w:rsidR="007A521B" w:rsidRDefault="00AD1257">
      <w:r>
        <w:t xml:space="preserve">saqmAqraB4yOqrd3dh4va Uqrd3dh4vaH sa#mAqraB4ya# samAqraB4yOqrd3dh4vaH | </w:t>
      </w:r>
    </w:p>
    <w:p w14:paraId="3F9CE599" w14:textId="77777777" w:rsidR="007A521B" w:rsidRDefault="00AD1257">
      <w:r>
        <w:t>52)</w:t>
      </w:r>
      <w:r>
        <w:tab/>
        <w:t>1.1.12.1(46)</w:t>
      </w:r>
      <w:proofErr w:type="gramStart"/>
      <w:r>
        <w:t>-  saqmAqraB</w:t>
      </w:r>
      <w:proofErr w:type="gramEnd"/>
      <w:r>
        <w:t>4ya# |</w:t>
      </w:r>
    </w:p>
    <w:p w14:paraId="0120FEB8" w14:textId="77777777" w:rsidR="007A521B" w:rsidRDefault="00AD1257">
      <w:r>
        <w:t xml:space="preserve">saqmAqraB4yEti# </w:t>
      </w:r>
      <w:proofErr w:type="spellStart"/>
      <w:r>
        <w:t>saM</w:t>
      </w:r>
      <w:proofErr w:type="spellEnd"/>
      <w:r>
        <w:t xml:space="preserve"> - AqraB4ya# | </w:t>
      </w:r>
    </w:p>
    <w:p w14:paraId="69D88E0A" w14:textId="77777777" w:rsidR="007A521B" w:rsidRDefault="00AD1257">
      <w:r>
        <w:t>53)</w:t>
      </w:r>
      <w:r>
        <w:tab/>
        <w:t>1.1.12.1(47)</w:t>
      </w:r>
      <w:proofErr w:type="gramStart"/>
      <w:r>
        <w:t>-  Uqrd</w:t>
      </w:r>
      <w:proofErr w:type="gramEnd"/>
      <w:r>
        <w:t>3dh4vaH | aqd3dh4vaqraH | (G4S-1.1-31)</w:t>
      </w:r>
    </w:p>
    <w:p w14:paraId="33CE147D" w14:textId="77777777" w:rsidR="007A521B" w:rsidRDefault="00AD1257">
      <w:r>
        <w:t xml:space="preserve">Uqrd3dh4vO a#d3dh4vaqrO a#d3dh4vaqra Uqrd3dh4va Uqrd3dh4vO a#d3dh4vaqraH | </w:t>
      </w:r>
    </w:p>
    <w:p w14:paraId="03F4D236" w14:textId="77777777" w:rsidR="007A521B" w:rsidRDefault="00AD1257">
      <w:r>
        <w:t>54)</w:t>
      </w:r>
      <w:r>
        <w:tab/>
        <w:t>1.1.12.1(48)</w:t>
      </w:r>
      <w:proofErr w:type="gramStart"/>
      <w:r>
        <w:t>-  aqd</w:t>
      </w:r>
      <w:proofErr w:type="gramEnd"/>
      <w:r>
        <w:t>3dh4vaqraH | diq3viqspRuSa$m | (G4S-1.1-31)</w:t>
      </w:r>
    </w:p>
    <w:p w14:paraId="62310A14" w14:textId="77777777" w:rsidR="007A521B" w:rsidRDefault="00AD1257">
      <w:r>
        <w:t xml:space="preserve">aqd3dh4vaqrO di#3viqspRuSa#m di3viqspRuSa#m-ad3dh4vaqrO a#d3dh4vaqrO di#3viqspRuSa$m | </w:t>
      </w:r>
    </w:p>
    <w:p w14:paraId="0E5C7E68" w14:textId="77777777" w:rsidR="007A521B" w:rsidRDefault="00AD1257">
      <w:r>
        <w:t>55)</w:t>
      </w:r>
      <w:r>
        <w:tab/>
        <w:t>1.1.12.1(49)</w:t>
      </w:r>
      <w:proofErr w:type="gramStart"/>
      <w:r>
        <w:t>-  diq</w:t>
      </w:r>
      <w:proofErr w:type="gramEnd"/>
      <w:r>
        <w:t xml:space="preserve">3viqspRuSa$m | </w:t>
      </w:r>
      <w:proofErr w:type="spellStart"/>
      <w:r>
        <w:t>ahru#taH</w:t>
      </w:r>
      <w:proofErr w:type="spellEnd"/>
      <w:r>
        <w:t xml:space="preserve"> | (G4S-1.1-31)</w:t>
      </w:r>
    </w:p>
    <w:p w14:paraId="0D6A06CB" w14:textId="77777777" w:rsidR="007A521B" w:rsidRDefault="00AD1257">
      <w:r>
        <w:t>diq3viqspRuSaqm-ahruqtO &amp;</w:t>
      </w:r>
      <w:proofErr w:type="spellStart"/>
      <w:r>
        <w:t>hru#tO</w:t>
      </w:r>
      <w:proofErr w:type="spellEnd"/>
      <w:r>
        <w:t xml:space="preserve"> di3viqspRuSa#m di3viqspRuSaqm-ahru#taH | </w:t>
      </w:r>
    </w:p>
    <w:p w14:paraId="37935743" w14:textId="77777777" w:rsidR="007A521B" w:rsidRDefault="00AD1257">
      <w:r>
        <w:t>56)</w:t>
      </w:r>
      <w:r>
        <w:tab/>
        <w:t>1.1.12.1(49)</w:t>
      </w:r>
      <w:proofErr w:type="gramStart"/>
      <w:r>
        <w:t>-  diq</w:t>
      </w:r>
      <w:proofErr w:type="gramEnd"/>
      <w:r>
        <w:t>3viqspRuSa$m | (G4S-1.1-31)</w:t>
      </w:r>
    </w:p>
    <w:p w14:paraId="2A87840D" w14:textId="77777777" w:rsidR="007A521B" w:rsidRDefault="00AD1257">
      <w:r>
        <w:t xml:space="preserve">diq3viqspRuSaqmiti# di3vi - </w:t>
      </w:r>
      <w:proofErr w:type="spellStart"/>
      <w:r>
        <w:t>spRuSa$m</w:t>
      </w:r>
      <w:proofErr w:type="spellEnd"/>
      <w:r>
        <w:t xml:space="preserve"> | </w:t>
      </w:r>
    </w:p>
    <w:p w14:paraId="2BE1B0FA" w14:textId="77777777" w:rsidR="007A521B" w:rsidRDefault="00AD1257">
      <w:r>
        <w:t>57)</w:t>
      </w:r>
      <w:r>
        <w:tab/>
        <w:t>1.1.12.1(50)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0C4F40E3" w14:textId="77777777" w:rsidR="007A521B" w:rsidRDefault="00AD1257">
      <w:proofErr w:type="spellStart"/>
      <w:r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577904AD" w14:textId="77777777" w:rsidR="007A521B" w:rsidRDefault="00AD1257">
      <w:r>
        <w:lastRenderedPageBreak/>
        <w:t>58)</w:t>
      </w:r>
      <w:r>
        <w:tab/>
        <w:t>1.1.12.1(51)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</w:t>
      </w:r>
    </w:p>
    <w:p w14:paraId="58B5543C" w14:textId="77777777" w:rsidR="007A521B" w:rsidRDefault="00AD1257">
      <w:proofErr w:type="spellStart"/>
      <w:r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yaqj~japa#tEH</w:t>
      </w:r>
      <w:proofErr w:type="spellEnd"/>
      <w:r>
        <w:t xml:space="preserve"> | </w:t>
      </w:r>
    </w:p>
    <w:p w14:paraId="3F6D7782" w14:textId="77777777" w:rsidR="007A521B" w:rsidRDefault="00AD1257">
      <w:r>
        <w:t>59)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 i~nd3~rA#vAn |</w:t>
      </w:r>
    </w:p>
    <w:p w14:paraId="658E9DC7" w14:textId="77777777" w:rsidR="007A521B" w:rsidRDefault="00AD1257">
      <w:r>
        <w:t xml:space="preserve">yaqj~japa#tEqri~nd3~rA#vAqn-i~nd3~rA#vAn </w:t>
      </w:r>
      <w:proofErr w:type="spellStart"/>
      <w:r>
        <w:t>yaqj~japa#tEr</w:t>
      </w:r>
      <w:proofErr w:type="spellEnd"/>
      <w:r>
        <w:t xml:space="preserve"> yaqj~japa#tEqri~nd3~rA#vAn | </w:t>
      </w:r>
    </w:p>
    <w:p w14:paraId="2B47B62F" w14:textId="77777777" w:rsidR="007A521B" w:rsidRDefault="00AD1257">
      <w:r>
        <w:t>60)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</w:t>
      </w:r>
    </w:p>
    <w:p w14:paraId="7924E936" w14:textId="77777777" w:rsidR="007A521B" w:rsidRDefault="00AD1257">
      <w:proofErr w:type="spellStart"/>
      <w:r>
        <w:t>yaqj~japa#tEqriti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1813A90B" w14:textId="77777777" w:rsidR="007A521B" w:rsidRDefault="00AD1257">
      <w:r>
        <w:t>61)</w:t>
      </w:r>
      <w:r>
        <w:tab/>
        <w:t>1.1.12.1(53)</w:t>
      </w:r>
      <w:proofErr w:type="gramStart"/>
      <w:r>
        <w:t>-  i</w:t>
      </w:r>
      <w:proofErr w:type="gramEnd"/>
      <w:r>
        <w:t xml:space="preserve">~nd3~rA#vAn | </w:t>
      </w:r>
      <w:proofErr w:type="spellStart"/>
      <w:r>
        <w:t>svAhA</w:t>
      </w:r>
      <w:proofErr w:type="spellEnd"/>
      <w:r>
        <w:t>$ |</w:t>
      </w:r>
    </w:p>
    <w:p w14:paraId="4548B82E" w14:textId="77777777" w:rsidR="007A521B" w:rsidRDefault="00AD1257">
      <w:r>
        <w:t xml:space="preserve">i~nd3~rA#vAqn th2svAhAq svAhE~nd3~rA#vAqn-i~nd3~rA#vAqn th2svAhA$ | </w:t>
      </w:r>
    </w:p>
    <w:p w14:paraId="11CE847F" w14:textId="77777777" w:rsidR="007A521B" w:rsidRDefault="00AD1257">
      <w:r>
        <w:t>62)</w:t>
      </w:r>
      <w:r>
        <w:tab/>
        <w:t>1.1.12.1(53)</w:t>
      </w:r>
      <w:proofErr w:type="gramStart"/>
      <w:r>
        <w:t>-  i</w:t>
      </w:r>
      <w:proofErr w:type="gramEnd"/>
      <w:r>
        <w:t>~nd3~rA#vAn |</w:t>
      </w:r>
    </w:p>
    <w:p w14:paraId="3ABDB010" w14:textId="77777777" w:rsidR="007A521B" w:rsidRDefault="00AD1257">
      <w:r>
        <w:t xml:space="preserve">i~nd3~rA#vAqnitI~nd3~ra# - </w:t>
      </w:r>
      <w:proofErr w:type="spellStart"/>
      <w:r>
        <w:t>vAqn</w:t>
      </w:r>
      <w:proofErr w:type="spellEnd"/>
      <w:r>
        <w:t xml:space="preserve"> | </w:t>
      </w:r>
    </w:p>
    <w:p w14:paraId="1A182AEF" w14:textId="77777777" w:rsidR="007A521B" w:rsidRDefault="00AD1257">
      <w:r>
        <w:t>63)</w:t>
      </w:r>
      <w:r>
        <w:tab/>
        <w:t>1.1.12.1(54)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 b3Ruqhat |</w:t>
      </w:r>
    </w:p>
    <w:p w14:paraId="2C33D37D" w14:textId="77777777" w:rsidR="007A521B" w:rsidRDefault="00AD1257">
      <w:proofErr w:type="spellStart"/>
      <w:r>
        <w:t>svAhA</w:t>
      </w:r>
      <w:proofErr w:type="spellEnd"/>
      <w:r>
        <w:t xml:space="preserve"># b3Ruqhad3 b3Ruqhath2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b3Ruqhat | </w:t>
      </w:r>
    </w:p>
    <w:p w14:paraId="5B4532E2" w14:textId="77777777" w:rsidR="007A521B" w:rsidRDefault="00AD1257">
      <w:r>
        <w:t>64)</w:t>
      </w:r>
      <w:r>
        <w:tab/>
        <w:t>1.1.12.1(55)</w:t>
      </w:r>
      <w:proofErr w:type="gramStart"/>
      <w:r>
        <w:t>-  b</w:t>
      </w:r>
      <w:proofErr w:type="gramEnd"/>
      <w:r>
        <w:t>3Ruqhat | BA4H |</w:t>
      </w:r>
    </w:p>
    <w:p w14:paraId="08BDE517" w14:textId="77777777" w:rsidR="007A521B" w:rsidRDefault="00AD1257">
      <w:r>
        <w:t xml:space="preserve">b3Ruqhad3 BA4 </w:t>
      </w:r>
      <w:proofErr w:type="spellStart"/>
      <w:r>
        <w:t>BA4</w:t>
      </w:r>
      <w:proofErr w:type="spellEnd"/>
      <w:r>
        <w:t xml:space="preserve"> b3Ruqhad3 </w:t>
      </w:r>
      <w:proofErr w:type="spellStart"/>
      <w:r>
        <w:t>b3Ruqhad3</w:t>
      </w:r>
      <w:proofErr w:type="spellEnd"/>
      <w:r>
        <w:t xml:space="preserve"> BA4H | </w:t>
      </w:r>
    </w:p>
    <w:p w14:paraId="780A66CA" w14:textId="77777777" w:rsidR="007A521B" w:rsidRDefault="00AD1257">
      <w:r>
        <w:t>65)</w:t>
      </w:r>
      <w:r>
        <w:tab/>
        <w:t>1.1.12.1(56)</w:t>
      </w:r>
      <w:proofErr w:type="gramStart"/>
      <w:r>
        <w:t>-  BA</w:t>
      </w:r>
      <w:proofErr w:type="gramEnd"/>
      <w:r>
        <w:t xml:space="preserve">4H | </w:t>
      </w:r>
      <w:proofErr w:type="spellStart"/>
      <w:r>
        <w:t>pAqhi</w:t>
      </w:r>
      <w:proofErr w:type="spellEnd"/>
      <w:r>
        <w:t xml:space="preserve"> |</w:t>
      </w:r>
    </w:p>
    <w:p w14:paraId="42163F81" w14:textId="77777777" w:rsidR="007A521B" w:rsidRDefault="00AD1257">
      <w:r>
        <w:t xml:space="preserve">BA4H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BA4 BA4H </w:t>
      </w:r>
      <w:proofErr w:type="spellStart"/>
      <w:r>
        <w:t>pAqhi</w:t>
      </w:r>
      <w:proofErr w:type="spellEnd"/>
      <w:r>
        <w:t xml:space="preserve"> | </w:t>
      </w:r>
    </w:p>
    <w:p w14:paraId="6A8F15E5" w14:textId="77777777" w:rsidR="007A521B" w:rsidRDefault="00AD1257">
      <w:r>
        <w:t>66)</w:t>
      </w:r>
      <w:r>
        <w:tab/>
        <w:t>1.1.12.1(57)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0E47F0D3" w14:textId="77777777" w:rsidR="007A521B" w:rsidRDefault="00AD1257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</w:t>
      </w:r>
    </w:p>
    <w:p w14:paraId="78EE8113" w14:textId="77777777" w:rsidR="007A521B" w:rsidRDefault="00AD1257">
      <w:r>
        <w:t>67)</w:t>
      </w:r>
      <w:r>
        <w:tab/>
        <w:t>1.1.12.1(58)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aqg3nEq |</w:t>
      </w:r>
    </w:p>
    <w:p w14:paraId="70DABF78" w14:textId="77777777" w:rsidR="007A521B" w:rsidRDefault="00AD1257">
      <w:proofErr w:type="spellStart"/>
      <w:r>
        <w:t>mAq</w:t>
      </w:r>
      <w:proofErr w:type="spellEnd"/>
      <w:r>
        <w:t xml:space="preserve"> &amp;g3nEq &amp;g3nEq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&amp;g3nEq | </w:t>
      </w:r>
    </w:p>
    <w:p w14:paraId="12F04B51" w14:textId="77777777" w:rsidR="007A521B" w:rsidRDefault="00AD1257">
      <w:r>
        <w:t>68)</w:t>
      </w:r>
      <w:r>
        <w:tab/>
        <w:t>1.1.12.1(59)</w:t>
      </w:r>
      <w:proofErr w:type="gramStart"/>
      <w:r>
        <w:t>-  aqg</w:t>
      </w:r>
      <w:proofErr w:type="gramEnd"/>
      <w:r>
        <w:t>3nEq | du3Sca#ritAt |</w:t>
      </w:r>
    </w:p>
    <w:p w14:paraId="27862B7C" w14:textId="77777777" w:rsidR="007A521B" w:rsidRDefault="00AD1257">
      <w:r>
        <w:t xml:space="preserve">aqg3nEq du3Sca#ritAqd3 du3Sca#ritAda3g3nE &amp;g3nEq du3Sca#ritAt | </w:t>
      </w:r>
    </w:p>
    <w:p w14:paraId="613EEB58" w14:textId="77777777" w:rsidR="007A521B" w:rsidRDefault="00AD1257">
      <w:r>
        <w:t>69)</w:t>
      </w:r>
      <w:r>
        <w:tab/>
        <w:t>1.1.12.1(60)</w:t>
      </w:r>
      <w:proofErr w:type="gramStart"/>
      <w:r>
        <w:t>-  du</w:t>
      </w:r>
      <w:proofErr w:type="gramEnd"/>
      <w:r>
        <w:t>3Sca#ritAt | A | (G4S-1.1-32)</w:t>
      </w:r>
    </w:p>
    <w:p w14:paraId="45D76AC2" w14:textId="77777777" w:rsidR="007A521B" w:rsidRDefault="00AD1257">
      <w:r>
        <w:t xml:space="preserve">du3Sca#ritAqdA3 du3Sca#ritAqd3 du3Sca#ritAqdA3 | </w:t>
      </w:r>
    </w:p>
    <w:p w14:paraId="74275B81" w14:textId="77777777" w:rsidR="007A521B" w:rsidRDefault="00AD1257">
      <w:r>
        <w:t>70)</w:t>
      </w:r>
      <w:r>
        <w:tab/>
        <w:t>1.1.12.1(60)</w:t>
      </w:r>
      <w:proofErr w:type="gramStart"/>
      <w:r>
        <w:t>-  du</w:t>
      </w:r>
      <w:proofErr w:type="gramEnd"/>
      <w:r>
        <w:t>3Sca#ritAt | (G4S-1.1-32)</w:t>
      </w:r>
    </w:p>
    <w:p w14:paraId="24EE6B8F" w14:textId="77777777" w:rsidR="007A521B" w:rsidRDefault="00AD1257">
      <w:r>
        <w:lastRenderedPageBreak/>
        <w:t xml:space="preserve">du3Sca#ritAqdi3tiq du3H - </w:t>
      </w:r>
      <w:proofErr w:type="spellStart"/>
      <w:r>
        <w:t>caqriqtAqt</w:t>
      </w:r>
      <w:proofErr w:type="spellEnd"/>
      <w:r>
        <w:t xml:space="preserve"> | </w:t>
      </w:r>
    </w:p>
    <w:p w14:paraId="69A124FD" w14:textId="77777777" w:rsidR="007A521B" w:rsidRDefault="00AD1257">
      <w:r>
        <w:t>71)</w:t>
      </w:r>
      <w:r>
        <w:tab/>
        <w:t>1.1.12.1(61)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(G4S-1.1-32)</w:t>
      </w:r>
    </w:p>
    <w:p w14:paraId="6614E828" w14:textId="77777777" w:rsidR="007A521B" w:rsidRDefault="00AD1257">
      <w:r>
        <w:t xml:space="preserve">A </w:t>
      </w:r>
      <w:proofErr w:type="spellStart"/>
      <w:r>
        <w:t>mAq</w:t>
      </w:r>
      <w:proofErr w:type="spellEnd"/>
      <w:r>
        <w:t xml:space="preserve"> mA &amp;&amp;mA$ | </w:t>
      </w:r>
    </w:p>
    <w:p w14:paraId="4B1B3619" w14:textId="77777777" w:rsidR="007A521B" w:rsidRDefault="00AD1257">
      <w:r>
        <w:t>72)</w:t>
      </w:r>
      <w:r>
        <w:tab/>
        <w:t>1.1.12.1(62)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suca#ritE</w:t>
      </w:r>
      <w:proofErr w:type="spellEnd"/>
      <w:r>
        <w:t xml:space="preserve"> | (G4S-1.1-32)</w:t>
      </w:r>
    </w:p>
    <w:p w14:paraId="6DF748AD" w14:textId="77777777" w:rsidR="007A521B" w:rsidRDefault="00AD1257"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| </w:t>
      </w:r>
    </w:p>
    <w:p w14:paraId="42AC0EC2" w14:textId="77777777" w:rsidR="007A521B" w:rsidRDefault="00AD1257">
      <w:r>
        <w:t>73)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Baq4jaq | (G4S-1.1-32)</w:t>
      </w:r>
    </w:p>
    <w:p w14:paraId="5DBEF055" w14:textId="77777777" w:rsidR="007A521B" w:rsidRDefault="00AD1257">
      <w:proofErr w:type="spellStart"/>
      <w:r>
        <w:t>suca#ritE</w:t>
      </w:r>
      <w:proofErr w:type="spellEnd"/>
      <w:r>
        <w:t xml:space="preserve"> Ba4ja Ba4jaq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Ba4ja | </w:t>
      </w:r>
    </w:p>
    <w:p w14:paraId="0116CE24" w14:textId="77777777" w:rsidR="007A521B" w:rsidRDefault="00AD1257">
      <w:r>
        <w:t>74)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(G4S-1.1-32)</w:t>
      </w:r>
    </w:p>
    <w:p w14:paraId="62EEE5B6" w14:textId="77777777" w:rsidR="007A521B" w:rsidRDefault="00AD1257">
      <w:proofErr w:type="spellStart"/>
      <w:r>
        <w:t>suca#ritaq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caqriqtEq</w:t>
      </w:r>
      <w:proofErr w:type="spellEnd"/>
      <w:r>
        <w:t xml:space="preserve"> | </w:t>
      </w:r>
    </w:p>
    <w:p w14:paraId="01EF5E86" w14:textId="77777777" w:rsidR="007A521B" w:rsidRDefault="00AD1257">
      <w:r>
        <w:t>75)</w:t>
      </w:r>
      <w:r>
        <w:tab/>
        <w:t>1.1.12.1(64)</w:t>
      </w:r>
      <w:proofErr w:type="gramStart"/>
      <w:r>
        <w:t>-  Baq</w:t>
      </w:r>
      <w:proofErr w:type="gramEnd"/>
      <w:r>
        <w:t>4jaq | maqKa2sya# | (G4S-1.1-32)</w:t>
      </w:r>
    </w:p>
    <w:p w14:paraId="5709ECBB" w14:textId="77777777" w:rsidR="007A521B" w:rsidRDefault="00AD1257">
      <w:r>
        <w:t xml:space="preserve">Baq4jaq maqKa2sya# maqKa2sya# Ba4ja </w:t>
      </w:r>
      <w:proofErr w:type="spellStart"/>
      <w:r>
        <w:t>Ba4ja</w:t>
      </w:r>
      <w:proofErr w:type="spellEnd"/>
      <w:r>
        <w:t xml:space="preserve"> maqKa2sya# | </w:t>
      </w:r>
    </w:p>
    <w:p w14:paraId="32CBA8AA" w14:textId="77777777" w:rsidR="007A521B" w:rsidRDefault="00AD1257">
      <w:r>
        <w:t>76)</w:t>
      </w:r>
      <w:r>
        <w:tab/>
        <w:t>1.1.12.1(65)</w:t>
      </w:r>
      <w:proofErr w:type="gramStart"/>
      <w:r>
        <w:t>-  maqKa</w:t>
      </w:r>
      <w:proofErr w:type="gramEnd"/>
      <w:r>
        <w:t xml:space="preserve">2sya# | </w:t>
      </w:r>
      <w:proofErr w:type="spellStart"/>
      <w:r>
        <w:t>Sira#H</w:t>
      </w:r>
      <w:proofErr w:type="spellEnd"/>
      <w:r>
        <w:t xml:space="preserve"> |</w:t>
      </w:r>
    </w:p>
    <w:p w14:paraId="4A124D5C" w14:textId="77777777" w:rsidR="007A521B" w:rsidRDefault="00AD1257">
      <w:r>
        <w:t xml:space="preserve">maqKa2syaq </w:t>
      </w:r>
      <w:proofErr w:type="spellStart"/>
      <w:r>
        <w:t>SiraqH</w:t>
      </w:r>
      <w:proofErr w:type="spellEnd"/>
      <w:r>
        <w:t xml:space="preserve"> </w:t>
      </w:r>
      <w:proofErr w:type="spellStart"/>
      <w:r>
        <w:t>SirO</w:t>
      </w:r>
      <w:proofErr w:type="spellEnd"/>
      <w:r>
        <w:t xml:space="preserve"># maqKa2sya# maqKa2syaq </w:t>
      </w:r>
      <w:proofErr w:type="spellStart"/>
      <w:r>
        <w:t>Sira#H</w:t>
      </w:r>
      <w:proofErr w:type="spellEnd"/>
      <w:r>
        <w:t xml:space="preserve"> | </w:t>
      </w:r>
    </w:p>
    <w:p w14:paraId="3B2EA6D4" w14:textId="77777777" w:rsidR="007A521B" w:rsidRDefault="00AD1257">
      <w:r>
        <w:t>77)</w:t>
      </w:r>
      <w:r>
        <w:tab/>
        <w:t>1.1.12.1(66)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7C2D5C8" w14:textId="77777777" w:rsidR="007A521B" w:rsidRDefault="00AD1257">
      <w:proofErr w:type="spellStart"/>
      <w:r>
        <w:t>SirO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</w:t>
      </w:r>
      <w:proofErr w:type="spellStart"/>
      <w:r>
        <w:t>SirO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8900710" w14:textId="77777777" w:rsidR="007A521B" w:rsidRDefault="00AD1257">
      <w:r>
        <w:t>78)</w:t>
      </w:r>
      <w:r>
        <w:tab/>
        <w:t>1.1.12.1(67)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86BCD80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sam-a#syasiq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AB7756D" w14:textId="77777777" w:rsidR="007A521B" w:rsidRDefault="00AD1257">
      <w:r>
        <w:t>79)</w:t>
      </w:r>
      <w:r>
        <w:tab/>
        <w:t>1.1.12.1(68)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7B20ACD6" w14:textId="77777777" w:rsidR="007A521B" w:rsidRDefault="00AD1257"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</w:t>
      </w:r>
    </w:p>
    <w:p w14:paraId="2F939091" w14:textId="77777777" w:rsidR="007A521B" w:rsidRDefault="00AD1257">
      <w:r>
        <w:t>80)</w:t>
      </w:r>
      <w:r>
        <w:tab/>
        <w:t>1.1.12.1(69)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4B1DEA36" w14:textId="77777777" w:rsidR="007A521B" w:rsidRDefault="00AD1257"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55AEE3CC" w14:textId="77777777" w:rsidR="007A521B" w:rsidRDefault="00AD1257">
      <w:r>
        <w:t>81)</w:t>
      </w:r>
      <w:r>
        <w:tab/>
        <w:t>1.1.12.1(70)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3165DC35" w14:textId="77777777" w:rsidR="007A521B" w:rsidRDefault="00AD1257">
      <w:proofErr w:type="spellStart"/>
      <w:r>
        <w:t>jyOti#ra~gktAm-a~gktAqm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</w:t>
      </w:r>
    </w:p>
    <w:p w14:paraId="2BBDA197" w14:textId="77777777" w:rsidR="007A521B" w:rsidRDefault="00AD1257">
      <w:r>
        <w:t>82)</w:t>
      </w:r>
      <w:r>
        <w:tab/>
        <w:t>1.1.12.1(71)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~gktAqm</w:t>
      </w:r>
      <w:proofErr w:type="spellEnd"/>
      <w:r>
        <w:t xml:space="preserve"> ||</w:t>
      </w:r>
    </w:p>
    <w:p w14:paraId="24ECEA82" w14:textId="77777777" w:rsidR="007A521B" w:rsidRDefault="00AD1257">
      <w:proofErr w:type="spellStart"/>
      <w:r>
        <w:t>aq~gktAqmitya</w:t>
      </w:r>
      <w:proofErr w:type="spellEnd"/>
      <w:r>
        <w:t xml:space="preserve">#~gktAm | </w:t>
      </w:r>
    </w:p>
    <w:p w14:paraId="2FED5019" w14:textId="77777777" w:rsidR="007A521B" w:rsidRDefault="00AD1257">
      <w:r>
        <w:t>1)</w:t>
      </w:r>
      <w:r>
        <w:tab/>
        <w:t>1.1.13.1(1)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3E26A4E0" w14:textId="77777777" w:rsidR="007A521B" w:rsidRDefault="00AD1257">
      <w:proofErr w:type="spellStart"/>
      <w:r>
        <w:lastRenderedPageBreak/>
        <w:t>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| </w:t>
      </w:r>
    </w:p>
    <w:p w14:paraId="6B8FFE63" w14:textId="77777777" w:rsidR="007A521B" w:rsidRDefault="00AD1257">
      <w:r>
        <w:t>2)</w:t>
      </w:r>
      <w:r>
        <w:tab/>
        <w:t>1.1.13.1(2)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praqsaqvEna</w:t>
      </w:r>
      <w:proofErr w:type="spellEnd"/>
      <w:r>
        <w:t># |</w:t>
      </w:r>
    </w:p>
    <w:p w14:paraId="0E1F1414" w14:textId="77777777" w:rsidR="007A521B" w:rsidRDefault="00AD1257">
      <w:proofErr w:type="spellStart"/>
      <w:r>
        <w:t>mAq</w:t>
      </w:r>
      <w:proofErr w:type="spellEnd"/>
      <w:r>
        <w:t xml:space="preserve"> </w:t>
      </w:r>
      <w:proofErr w:type="spellStart"/>
      <w:r>
        <w:t>praqsaqvEna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prasaqvEna</w:t>
      </w:r>
      <w:proofErr w:type="spellEnd"/>
      <w:r>
        <w:t xml:space="preserve"># | </w:t>
      </w:r>
    </w:p>
    <w:p w14:paraId="5951FD55" w14:textId="77777777" w:rsidR="007A521B" w:rsidRDefault="00AD1257">
      <w:r>
        <w:t>3)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># | uqd3g3rAqBE4Na# |</w:t>
      </w:r>
    </w:p>
    <w:p w14:paraId="39709D51" w14:textId="77777777" w:rsidR="007A521B" w:rsidRDefault="00AD1257">
      <w:r>
        <w:t xml:space="preserve">praqsaqvEnO$d3g3rAqBE4NO$d3g3rAqBE4Na# </w:t>
      </w:r>
      <w:proofErr w:type="spellStart"/>
      <w:r>
        <w:t>prasaqvEna</w:t>
      </w:r>
      <w:proofErr w:type="spellEnd"/>
      <w:r>
        <w:t xml:space="preserve"># prasaqvEnO$d3g3rAqBE4Na# | </w:t>
      </w:r>
    </w:p>
    <w:p w14:paraId="304FF46F" w14:textId="77777777" w:rsidR="007A521B" w:rsidRDefault="00AD1257">
      <w:r>
        <w:t>4)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># |</w:t>
      </w:r>
    </w:p>
    <w:p w14:paraId="06610F29" w14:textId="77777777" w:rsidR="007A521B" w:rsidRDefault="00AD1257">
      <w:proofErr w:type="spellStart"/>
      <w:r>
        <w:t>praqsaqvEnEti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saqvEna</w:t>
      </w:r>
      <w:proofErr w:type="spellEnd"/>
      <w:r>
        <w:t xml:space="preserve"># | </w:t>
      </w:r>
    </w:p>
    <w:p w14:paraId="548F3A49" w14:textId="77777777" w:rsidR="007A521B" w:rsidRDefault="00AD1257">
      <w:r>
        <w:t>5)</w:t>
      </w:r>
      <w:r>
        <w:tab/>
        <w:t>1.1.13.1(4)</w:t>
      </w:r>
      <w:proofErr w:type="gramStart"/>
      <w:r>
        <w:t>-  uqd</w:t>
      </w:r>
      <w:proofErr w:type="gramEnd"/>
      <w:r>
        <w:t xml:space="preserve">3g3rAqBE4Na# | </w:t>
      </w:r>
      <w:proofErr w:type="spellStart"/>
      <w:r>
        <w:t>ut</w:t>
      </w:r>
      <w:proofErr w:type="spellEnd"/>
      <w:r>
        <w:t xml:space="preserve"> | (G4S-1.1-33)</w:t>
      </w:r>
    </w:p>
    <w:p w14:paraId="15BBEAAC" w14:textId="77777777" w:rsidR="007A521B" w:rsidRDefault="00AD1257">
      <w:r>
        <w:t xml:space="preserve">uqd3g3rAqBE4NOdu3du#3d3g3rAqBE4NO$d3g3rAqBE4NOt | </w:t>
      </w:r>
    </w:p>
    <w:p w14:paraId="65268E64" w14:textId="77777777" w:rsidR="007A521B" w:rsidRDefault="00AD1257">
      <w:r>
        <w:t>6)</w:t>
      </w:r>
      <w:r>
        <w:tab/>
        <w:t>1.1.13.1(4)</w:t>
      </w:r>
      <w:proofErr w:type="gramStart"/>
      <w:r>
        <w:t>-  uqd</w:t>
      </w:r>
      <w:proofErr w:type="gramEnd"/>
      <w:r>
        <w:t>3g3rAqBE4Na# | (G4S-1.1-33)</w:t>
      </w:r>
    </w:p>
    <w:p w14:paraId="13317E3A" w14:textId="77777777" w:rsidR="007A521B" w:rsidRDefault="00AD1257">
      <w:r>
        <w:t xml:space="preserve">uqd3g3rAqBE4NEtyu#t - g3rAqBE4Na# | </w:t>
      </w:r>
    </w:p>
    <w:p w14:paraId="6CC4401F" w14:textId="77777777" w:rsidR="007A521B" w:rsidRDefault="00AD1257">
      <w:r>
        <w:t>7)</w:t>
      </w:r>
      <w:r>
        <w:tab/>
        <w:t>1.1.13.1(5)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aqg3raqBIq4t || (G4S-1.1-33)</w:t>
      </w:r>
    </w:p>
    <w:p w14:paraId="3FDCE949" w14:textId="77777777" w:rsidR="007A521B" w:rsidRDefault="00AD1257">
      <w:r>
        <w:t xml:space="preserve">uda#3g3raBI4da3g3raBIq4du3du3da#3g3raBI4t | </w:t>
      </w:r>
    </w:p>
    <w:p w14:paraId="18EE7176" w14:textId="77777777" w:rsidR="007A521B" w:rsidRDefault="00AD1257">
      <w:r>
        <w:t>8)</w:t>
      </w:r>
      <w:r>
        <w:tab/>
        <w:t>1.1.13.1(6)</w:t>
      </w:r>
      <w:proofErr w:type="gramStart"/>
      <w:r>
        <w:t>-  aqg</w:t>
      </w:r>
      <w:proofErr w:type="gramEnd"/>
      <w:r>
        <w:t>3raqBIq4t || (G4S-1.1-33)</w:t>
      </w:r>
    </w:p>
    <w:p w14:paraId="0E836A7A" w14:textId="77777777" w:rsidR="007A521B" w:rsidRDefault="00AD1257">
      <w:r>
        <w:t xml:space="preserve">aqg3raqBIq4di3tya#g3raBI4t | </w:t>
      </w:r>
    </w:p>
    <w:p w14:paraId="62987D0C" w14:textId="77777777" w:rsidR="007A521B" w:rsidRDefault="00AD1257">
      <w:r>
        <w:t>9)</w:t>
      </w:r>
      <w:r>
        <w:tab/>
        <w:t>1.1.13.1(7)</w:t>
      </w:r>
      <w:proofErr w:type="gramStart"/>
      <w:r>
        <w:t>-  atha</w:t>
      </w:r>
      <w:proofErr w:type="gramEnd"/>
      <w:r>
        <w:t xml:space="preserve">#2 | </w:t>
      </w:r>
      <w:proofErr w:type="spellStart"/>
      <w:r>
        <w:t>saqpatnAn</w:t>
      </w:r>
      <w:proofErr w:type="spellEnd"/>
      <w:r>
        <w:t># | (G4S-1.1-33)</w:t>
      </w:r>
    </w:p>
    <w:p w14:paraId="0F020E14" w14:textId="77777777" w:rsidR="007A521B" w:rsidRDefault="00AD1257">
      <w:r>
        <w:t xml:space="preserve">athA#2 </w:t>
      </w:r>
      <w:proofErr w:type="spellStart"/>
      <w:r>
        <w:t>saqpatnA$n</w:t>
      </w:r>
      <w:proofErr w:type="spellEnd"/>
      <w:r>
        <w:t xml:space="preserve"> th2saqpatnAq(gm)q athA2thA#2 </w:t>
      </w:r>
      <w:proofErr w:type="spellStart"/>
      <w:r>
        <w:t>saqpatnAn</w:t>
      </w:r>
      <w:proofErr w:type="spellEnd"/>
      <w:r>
        <w:t xml:space="preserve"># | </w:t>
      </w:r>
    </w:p>
    <w:p w14:paraId="5CE2CB23" w14:textId="77777777" w:rsidR="007A521B" w:rsidRDefault="00AD1257">
      <w:r>
        <w:t>10)</w:t>
      </w:r>
      <w:r>
        <w:tab/>
        <w:t>1.1.13.1(8)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># | i~nd3~ra#H | (P2S-9-22,G4S-1.1-33)</w:t>
      </w:r>
    </w:p>
    <w:p w14:paraId="0397EE90" w14:textId="77777777" w:rsidR="007A521B" w:rsidRDefault="00AD1257">
      <w:proofErr w:type="spellStart"/>
      <w:r>
        <w:t>saqpatnAq</w:t>
      </w:r>
      <w:proofErr w:type="spellEnd"/>
      <w:r>
        <w:t xml:space="preserve">(gm)q i~nd3~raq i~nd3~ra#H </w:t>
      </w:r>
      <w:proofErr w:type="spellStart"/>
      <w:r>
        <w:t>saqpatnA$n</w:t>
      </w:r>
      <w:proofErr w:type="spellEnd"/>
      <w:r>
        <w:t xml:space="preserve"> th2saqpatnAq(gm)q i~nd3~ra#H | </w:t>
      </w:r>
    </w:p>
    <w:p w14:paraId="76A7AC8D" w14:textId="77777777" w:rsidR="007A521B" w:rsidRDefault="00AD1257">
      <w:r>
        <w:t>11)</w:t>
      </w:r>
      <w:r>
        <w:tab/>
        <w:t>1.1.13.1(9)</w:t>
      </w:r>
      <w:proofErr w:type="gramStart"/>
      <w:r>
        <w:t>-  i</w:t>
      </w:r>
      <w:proofErr w:type="gramEnd"/>
      <w:r>
        <w:t xml:space="preserve">~nd3~ra#H | </w:t>
      </w:r>
      <w:proofErr w:type="spellStart"/>
      <w:r>
        <w:t>mEq</w:t>
      </w:r>
      <w:proofErr w:type="spellEnd"/>
      <w:r>
        <w:t xml:space="preserve"> | (P2S-9-22,G4S-1.1-33)</w:t>
      </w:r>
    </w:p>
    <w:p w14:paraId="19939DCD" w14:textId="77777777" w:rsidR="007A521B" w:rsidRDefault="00AD1257">
      <w:r>
        <w:t xml:space="preserve">i~nd3~rO#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i~nd3~raq i~nd3~rO# </w:t>
      </w:r>
      <w:proofErr w:type="spellStart"/>
      <w:r>
        <w:t>mE</w:t>
      </w:r>
      <w:proofErr w:type="spellEnd"/>
      <w:r>
        <w:t xml:space="preserve"> | </w:t>
      </w:r>
    </w:p>
    <w:p w14:paraId="4F198F9F" w14:textId="77777777" w:rsidR="007A521B" w:rsidRDefault="00AD1257">
      <w:r>
        <w:t>12)</w:t>
      </w:r>
      <w:r>
        <w:tab/>
        <w:t>1.1.13.1(10)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~niqg3rAqBE4Na# | (P2S-9-22,G4S-1.1-33)</w:t>
      </w:r>
    </w:p>
    <w:p w14:paraId="22A7B1E9" w14:textId="77777777" w:rsidR="007A521B" w:rsidRDefault="00AD1257">
      <w:proofErr w:type="spellStart"/>
      <w:r>
        <w:t>mEq</w:t>
      </w:r>
      <w:proofErr w:type="spellEnd"/>
      <w:r>
        <w:t xml:space="preserve"> ~niqg3rAqBE4Na# ~nig3rAqBE4Na#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~nig3rAqBE4Na# | </w:t>
      </w:r>
    </w:p>
    <w:p w14:paraId="166107BF" w14:textId="77777777" w:rsidR="007A521B" w:rsidRDefault="00AD1257">
      <w:r>
        <w:t>13)</w:t>
      </w:r>
      <w:r>
        <w:tab/>
        <w:t>1.1.13.1(11)</w:t>
      </w:r>
      <w:proofErr w:type="gramStart"/>
      <w:r>
        <w:t>-  ~</w:t>
      </w:r>
      <w:proofErr w:type="gramEnd"/>
      <w:r>
        <w:t>niqg3rAqBE4Na# | adha#4rA~n | (G4S-1.1-33)</w:t>
      </w:r>
    </w:p>
    <w:p w14:paraId="2372E488" w14:textId="77777777" w:rsidR="007A521B" w:rsidRDefault="00AD1257">
      <w:r>
        <w:t xml:space="preserve">~niqg3rAqBE4NAdha#4rAq(gm)q adha#4rA~n ~nig3rAqBE4Na# ~nig3rAqBE4NAdha#4rA~n | </w:t>
      </w:r>
    </w:p>
    <w:p w14:paraId="09B60D73" w14:textId="77777777" w:rsidR="007A521B" w:rsidRDefault="00AD1257">
      <w:r>
        <w:lastRenderedPageBreak/>
        <w:t>14)</w:t>
      </w:r>
      <w:r>
        <w:tab/>
        <w:t>1.1.13.1(11)</w:t>
      </w:r>
      <w:proofErr w:type="gramStart"/>
      <w:r>
        <w:t>-  ~</w:t>
      </w:r>
      <w:proofErr w:type="gramEnd"/>
      <w:r>
        <w:t>niqg3rAqBE4Na# | (G4S-1.1-33)</w:t>
      </w:r>
    </w:p>
    <w:p w14:paraId="282EB8AA" w14:textId="77777777" w:rsidR="007A521B" w:rsidRDefault="00AD1257">
      <w:r>
        <w:t>~niqg3rAqBE4NEti# ~</w:t>
      </w:r>
      <w:proofErr w:type="spellStart"/>
      <w:r>
        <w:t>ni</w:t>
      </w:r>
      <w:proofErr w:type="spellEnd"/>
      <w:r>
        <w:t xml:space="preserve"> - g3rAqBE4Na# | </w:t>
      </w:r>
    </w:p>
    <w:p w14:paraId="236F1AF7" w14:textId="77777777" w:rsidR="007A521B" w:rsidRDefault="00AD1257">
      <w:r>
        <w:t>15)</w:t>
      </w:r>
      <w:r>
        <w:tab/>
        <w:t>1.1.13.1(12)</w:t>
      </w:r>
      <w:proofErr w:type="gramStart"/>
      <w:r>
        <w:t>-  adha</w:t>
      </w:r>
      <w:proofErr w:type="gramEnd"/>
      <w:r>
        <w:t xml:space="preserve">#4rAn | </w:t>
      </w:r>
      <w:proofErr w:type="spellStart"/>
      <w:r>
        <w:t>aqkaqH</w:t>
      </w:r>
      <w:proofErr w:type="spellEnd"/>
      <w:r>
        <w:t xml:space="preserve"> || (P2S-9-22,G4S-1.1-33)</w:t>
      </w:r>
    </w:p>
    <w:p w14:paraId="786A3AF6" w14:textId="77777777" w:rsidR="007A521B" w:rsidRDefault="00AD1257">
      <w:r>
        <w:t xml:space="preserve">adha#4rA(gm) </w:t>
      </w:r>
      <w:proofErr w:type="spellStart"/>
      <w:r>
        <w:t>akar-akaqr</w:t>
      </w:r>
      <w:proofErr w:type="spellEnd"/>
      <w:r>
        <w:t xml:space="preserve"> adha#4rAq(gm)q adha#4rA(gm) </w:t>
      </w:r>
      <w:proofErr w:type="spellStart"/>
      <w:r>
        <w:t>akaH</w:t>
      </w:r>
      <w:proofErr w:type="spellEnd"/>
      <w:r>
        <w:t xml:space="preserve"> | </w:t>
      </w:r>
    </w:p>
    <w:p w14:paraId="1E64E947" w14:textId="77777777" w:rsidR="007A521B" w:rsidRDefault="00AD1257">
      <w:r>
        <w:t>16)</w:t>
      </w:r>
      <w:r>
        <w:tab/>
        <w:t>1.1.13.1(13)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|| (P2S-9-22,G4S-1.1-33)</w:t>
      </w:r>
    </w:p>
    <w:p w14:paraId="205610A7" w14:textId="77777777" w:rsidR="007A521B" w:rsidRDefault="00AD1257">
      <w:proofErr w:type="spellStart"/>
      <w:r>
        <w:t>aqkaqritya#kaH</w:t>
      </w:r>
      <w:proofErr w:type="spellEnd"/>
      <w:r>
        <w:t xml:space="preserve"> | </w:t>
      </w:r>
    </w:p>
    <w:p w14:paraId="20C99190" w14:textId="77777777" w:rsidR="007A521B" w:rsidRDefault="00AD1257">
      <w:r>
        <w:t>17)</w:t>
      </w:r>
      <w:r>
        <w:tab/>
        <w:t>1.1.13.1(14)</w:t>
      </w:r>
      <w:proofErr w:type="gramStart"/>
      <w:r>
        <w:t>-  uqd</w:t>
      </w:r>
      <w:proofErr w:type="gramEnd"/>
      <w:r>
        <w:t xml:space="preserve">3g3rAqBa4m | </w:t>
      </w:r>
      <w:proofErr w:type="spellStart"/>
      <w:r>
        <w:t>caq</w:t>
      </w:r>
      <w:proofErr w:type="spellEnd"/>
      <w:r>
        <w:t xml:space="preserve"> |</w:t>
      </w:r>
    </w:p>
    <w:p w14:paraId="6FE2124F" w14:textId="77777777" w:rsidR="007A521B" w:rsidRDefault="00AD1257">
      <w:r>
        <w:t xml:space="preserve">uqd3g3rAqBa4m ca# cOd3g3rAqBa4m-u#d3g3rAqBa4m ca# | </w:t>
      </w:r>
    </w:p>
    <w:p w14:paraId="4EE5481A" w14:textId="77777777" w:rsidR="007A521B" w:rsidRDefault="00AD1257">
      <w:r>
        <w:t>18)</w:t>
      </w:r>
      <w:r>
        <w:tab/>
        <w:t>1.1.13.1(14)</w:t>
      </w:r>
      <w:proofErr w:type="gramStart"/>
      <w:r>
        <w:t>-  uqd</w:t>
      </w:r>
      <w:proofErr w:type="gramEnd"/>
      <w:r>
        <w:t>3g3rAqBa4m |</w:t>
      </w:r>
    </w:p>
    <w:p w14:paraId="4D0BDA65" w14:textId="77777777" w:rsidR="007A521B" w:rsidRDefault="00AD1257">
      <w:r>
        <w:t xml:space="preserve">uqd3g3rAqBa4mityu#t - g3rAqBa4m | </w:t>
      </w:r>
    </w:p>
    <w:p w14:paraId="5AC6436F" w14:textId="77777777" w:rsidR="007A521B" w:rsidRDefault="00AD1257">
      <w:r>
        <w:t>19)</w:t>
      </w:r>
      <w:r>
        <w:tab/>
        <w:t>1.1.13.1(15)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~niqg3rAqBa4m |</w:t>
      </w:r>
    </w:p>
    <w:p w14:paraId="0315E500" w14:textId="77777777" w:rsidR="007A521B" w:rsidRDefault="00AD1257">
      <w:proofErr w:type="spellStart"/>
      <w:r>
        <w:t>caq</w:t>
      </w:r>
      <w:proofErr w:type="spellEnd"/>
      <w:r>
        <w:t xml:space="preserve"> ~niqg3rAqBa4~n~ni#g3rAqBa4m ca# ca ~nig3rAqBa4m | </w:t>
      </w:r>
    </w:p>
    <w:p w14:paraId="79FEE526" w14:textId="77777777" w:rsidR="007A521B" w:rsidRDefault="00AD1257">
      <w:r>
        <w:t>20)</w:t>
      </w:r>
      <w:r>
        <w:tab/>
        <w:t>1.1.13.1(16)</w:t>
      </w:r>
      <w:proofErr w:type="gramStart"/>
      <w:r>
        <w:t>-  ~</w:t>
      </w:r>
      <w:proofErr w:type="gramEnd"/>
      <w:r>
        <w:t xml:space="preserve">niqg3rAqBa4m | </w:t>
      </w:r>
      <w:proofErr w:type="spellStart"/>
      <w:r>
        <w:t>caq</w:t>
      </w:r>
      <w:proofErr w:type="spellEnd"/>
      <w:r>
        <w:t xml:space="preserve"> |</w:t>
      </w:r>
    </w:p>
    <w:p w14:paraId="42A9CCD5" w14:textId="77777777" w:rsidR="007A521B" w:rsidRDefault="00AD1257">
      <w:r>
        <w:t xml:space="preserve">~niqg3rAqBa4m ca# ca ~nig3rAqBa4~n~ni#g3rAqBa4m ca# | </w:t>
      </w:r>
    </w:p>
    <w:p w14:paraId="0723D2B0" w14:textId="77777777" w:rsidR="007A521B" w:rsidRDefault="00AD1257">
      <w:r>
        <w:t>21)</w:t>
      </w:r>
      <w:r>
        <w:tab/>
        <w:t>1.1.13.1(16)</w:t>
      </w:r>
      <w:proofErr w:type="gramStart"/>
      <w:r>
        <w:t>-  ~</w:t>
      </w:r>
      <w:proofErr w:type="gramEnd"/>
      <w:r>
        <w:t>niqg3rAqBa4m |</w:t>
      </w:r>
    </w:p>
    <w:p w14:paraId="04564C1C" w14:textId="77777777" w:rsidR="007A521B" w:rsidRDefault="00AD1257">
      <w:r>
        <w:t>~niqg3rAqBa4miti# ~</w:t>
      </w:r>
      <w:proofErr w:type="spellStart"/>
      <w:r>
        <w:t>ni</w:t>
      </w:r>
      <w:proofErr w:type="spellEnd"/>
      <w:r>
        <w:t xml:space="preserve"> - g3rAqBa4m | </w:t>
      </w:r>
    </w:p>
    <w:p w14:paraId="7DB27B0D" w14:textId="77777777" w:rsidR="007A521B" w:rsidRDefault="00AD1257">
      <w:r>
        <w:t>22)</w:t>
      </w:r>
      <w:r>
        <w:tab/>
        <w:t>1.1.13.1(17)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b3rahma# |</w:t>
      </w:r>
    </w:p>
    <w:p w14:paraId="43279A5B" w14:textId="77777777" w:rsidR="007A521B" w:rsidRDefault="00AD1257">
      <w:proofErr w:type="spellStart"/>
      <w:r>
        <w:t>caq</w:t>
      </w:r>
      <w:proofErr w:type="spellEnd"/>
      <w:r>
        <w:t xml:space="preserve"> b3rahmaq b3rahma# ca </w:t>
      </w:r>
      <w:proofErr w:type="spellStart"/>
      <w:r>
        <w:t>caq</w:t>
      </w:r>
      <w:proofErr w:type="spellEnd"/>
      <w:r>
        <w:t xml:space="preserve"> b3rahma# | </w:t>
      </w:r>
    </w:p>
    <w:p w14:paraId="61597FFB" w14:textId="77777777" w:rsidR="007A521B" w:rsidRDefault="00AD1257">
      <w:r>
        <w:t>23)</w:t>
      </w:r>
      <w:r>
        <w:tab/>
        <w:t>1.1.13.1(18)</w:t>
      </w:r>
      <w:proofErr w:type="gramStart"/>
      <w:r>
        <w:t>-  b</w:t>
      </w:r>
      <w:proofErr w:type="gramEnd"/>
      <w:r>
        <w:t>3rahma# | dEq3vAH |</w:t>
      </w:r>
    </w:p>
    <w:p w14:paraId="418FA1BE" w14:textId="77777777" w:rsidR="007A521B" w:rsidRDefault="00AD1257">
      <w:r>
        <w:t xml:space="preserve">b3rahma# dEq3vA </w:t>
      </w:r>
      <w:proofErr w:type="spellStart"/>
      <w:r>
        <w:t>dEq3vA</w:t>
      </w:r>
      <w:proofErr w:type="spellEnd"/>
      <w:r>
        <w:t xml:space="preserve"> b3rahmaq b3rahma# dEq3vAH | </w:t>
      </w:r>
    </w:p>
    <w:p w14:paraId="3E3CBC88" w14:textId="77777777" w:rsidR="007A521B" w:rsidRDefault="00AD1257">
      <w:r>
        <w:t>24)</w:t>
      </w:r>
      <w:r>
        <w:tab/>
        <w:t>1.1.13.1(19)</w:t>
      </w:r>
      <w:proofErr w:type="gramStart"/>
      <w:r>
        <w:t>-  dEq</w:t>
      </w:r>
      <w:proofErr w:type="gramEnd"/>
      <w:r>
        <w:t>3vAH | aqvIqvRuqdhaq4nn ||</w:t>
      </w:r>
    </w:p>
    <w:p w14:paraId="3B198453" w14:textId="77777777" w:rsidR="007A521B" w:rsidRDefault="00AD1257">
      <w:r>
        <w:t xml:space="preserve">dEq3vA a#vIvRudha4nn-avIvRudha4n dEq3vA </w:t>
      </w:r>
      <w:proofErr w:type="spellStart"/>
      <w:r>
        <w:t>dEq3vA</w:t>
      </w:r>
      <w:proofErr w:type="spellEnd"/>
      <w:r>
        <w:t xml:space="preserve"> a#vIvRudha4nn | </w:t>
      </w:r>
    </w:p>
    <w:p w14:paraId="5CF6329A" w14:textId="77777777" w:rsidR="007A521B" w:rsidRDefault="00AD1257">
      <w:r>
        <w:t>25)</w:t>
      </w:r>
      <w:r>
        <w:tab/>
        <w:t>1.1.13.1(20)</w:t>
      </w:r>
      <w:proofErr w:type="gramStart"/>
      <w:r>
        <w:t>-  aqvIqvRuqdhaq</w:t>
      </w:r>
      <w:proofErr w:type="gramEnd"/>
      <w:r>
        <w:t>4nn ||</w:t>
      </w:r>
    </w:p>
    <w:p w14:paraId="6C001E9A" w14:textId="77777777" w:rsidR="007A521B" w:rsidRDefault="00AD1257">
      <w:r>
        <w:t xml:space="preserve">aqvIqvRuqdhaq4nnitya#vIvRudha4nn | </w:t>
      </w:r>
    </w:p>
    <w:p w14:paraId="5BA2DFEC" w14:textId="77777777" w:rsidR="007A521B" w:rsidRDefault="00AD1257">
      <w:r>
        <w:t>26)</w:t>
      </w:r>
      <w:r>
        <w:tab/>
        <w:t>1.1.13.1(21)</w:t>
      </w:r>
      <w:proofErr w:type="gramStart"/>
      <w:r>
        <w:t>-  atha</w:t>
      </w:r>
      <w:proofErr w:type="gramEnd"/>
      <w:r>
        <w:t xml:space="preserve">#2 | </w:t>
      </w:r>
      <w:proofErr w:type="spellStart"/>
      <w:r>
        <w:t>saqpatnAn</w:t>
      </w:r>
      <w:proofErr w:type="spellEnd"/>
      <w:r>
        <w:t># | (G4S-1.1-34)</w:t>
      </w:r>
    </w:p>
    <w:p w14:paraId="127542D2" w14:textId="77777777" w:rsidR="007A521B" w:rsidRDefault="00AD1257">
      <w:r>
        <w:t xml:space="preserve">athA#2 </w:t>
      </w:r>
      <w:proofErr w:type="spellStart"/>
      <w:r>
        <w:t>saqpatnA$n</w:t>
      </w:r>
      <w:proofErr w:type="spellEnd"/>
      <w:r>
        <w:t xml:space="preserve"> th2saqpatnAqn-athA2thA#2 </w:t>
      </w:r>
      <w:proofErr w:type="spellStart"/>
      <w:r>
        <w:t>saqpatnAn</w:t>
      </w:r>
      <w:proofErr w:type="spellEnd"/>
      <w:r>
        <w:t xml:space="preserve"># | </w:t>
      </w:r>
    </w:p>
    <w:p w14:paraId="37911CD9" w14:textId="77777777" w:rsidR="007A521B" w:rsidRDefault="00AD1257">
      <w:r>
        <w:lastRenderedPageBreak/>
        <w:t>27)</w:t>
      </w:r>
      <w:r>
        <w:tab/>
        <w:t>1.1.13.1(22)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># | iq~nd3~rAqg3nI | (G4S-1.1-34)</w:t>
      </w:r>
    </w:p>
    <w:p w14:paraId="550C9144" w14:textId="77777777" w:rsidR="007A521B" w:rsidRDefault="00AD1257">
      <w:r>
        <w:t xml:space="preserve">saqpatnA#n-i~nd3~rAqg3nI </w:t>
      </w:r>
      <w:proofErr w:type="spellStart"/>
      <w:r>
        <w:t>i</w:t>
      </w:r>
      <w:proofErr w:type="spellEnd"/>
      <w:r>
        <w:t xml:space="preserve">#~nd3~rAqg3nI </w:t>
      </w:r>
      <w:proofErr w:type="spellStart"/>
      <w:r>
        <w:t>saqpatnA$n</w:t>
      </w:r>
      <w:proofErr w:type="spellEnd"/>
      <w:r>
        <w:t xml:space="preserve"> th2saqpatnA#n-i~nd3~rAqg3nI | </w:t>
      </w:r>
    </w:p>
    <w:p w14:paraId="5E2DAEC6" w14:textId="77777777" w:rsidR="007A521B" w:rsidRDefault="00AD1257">
      <w:r>
        <w:t>28)</w:t>
      </w:r>
      <w:r>
        <w:tab/>
        <w:t>1.1.13.1(23)</w:t>
      </w:r>
      <w:proofErr w:type="gramStart"/>
      <w:r>
        <w:t>-  iq</w:t>
      </w:r>
      <w:proofErr w:type="gramEnd"/>
      <w:r>
        <w:t xml:space="preserve">~nd3~rAqg3nI | </w:t>
      </w:r>
      <w:proofErr w:type="spellStart"/>
      <w:r>
        <w:t>mEq</w:t>
      </w:r>
      <w:proofErr w:type="spellEnd"/>
      <w:r>
        <w:t xml:space="preserve"> | (G4S-1.1-34)</w:t>
      </w:r>
    </w:p>
    <w:p w14:paraId="1996D04D" w14:textId="77777777" w:rsidR="007A521B" w:rsidRDefault="00AD1257">
      <w:r>
        <w:t xml:space="preserve">iq~nd3~rAqg3nI </w:t>
      </w:r>
      <w:proofErr w:type="spellStart"/>
      <w:r>
        <w:t>mE</w:t>
      </w:r>
      <w:proofErr w:type="spellEnd"/>
      <w:r>
        <w:t xml:space="preserve"># ma i~nd3~rAqg3nI </w:t>
      </w:r>
      <w:proofErr w:type="spellStart"/>
      <w:r>
        <w:t>i</w:t>
      </w:r>
      <w:proofErr w:type="spellEnd"/>
      <w:r>
        <w:t xml:space="preserve">#~nd3~rAqg3nI </w:t>
      </w:r>
      <w:proofErr w:type="spellStart"/>
      <w:r>
        <w:t>mE</w:t>
      </w:r>
      <w:proofErr w:type="spellEnd"/>
      <w:r>
        <w:t xml:space="preserve">$ | </w:t>
      </w:r>
    </w:p>
    <w:p w14:paraId="49C1E2CD" w14:textId="77777777" w:rsidR="007A521B" w:rsidRDefault="00AD1257">
      <w:r>
        <w:t>29)</w:t>
      </w:r>
      <w:r>
        <w:tab/>
        <w:t>1.1.13.1(23)</w:t>
      </w:r>
      <w:proofErr w:type="gramStart"/>
      <w:r>
        <w:t>-  iq</w:t>
      </w:r>
      <w:proofErr w:type="gramEnd"/>
      <w:r>
        <w:t>~nd3~rAqg3nI | (G4S-1.1-34)</w:t>
      </w:r>
    </w:p>
    <w:p w14:paraId="2E26C198" w14:textId="77777777" w:rsidR="007A521B" w:rsidRDefault="00AD1257">
      <w:r>
        <w:t xml:space="preserve">iq~nd3~rAqg3nI </w:t>
      </w:r>
      <w:proofErr w:type="spellStart"/>
      <w:r>
        <w:t>itI</w:t>
      </w:r>
      <w:proofErr w:type="spellEnd"/>
      <w:r>
        <w:t xml:space="preserve">$~nd3~ra - aqg3nI | </w:t>
      </w:r>
    </w:p>
    <w:p w14:paraId="1FDDA602" w14:textId="77777777" w:rsidR="007A521B" w:rsidRDefault="00AD1257">
      <w:r>
        <w:t>30)</w:t>
      </w:r>
      <w:r>
        <w:tab/>
        <w:t>1.1.13.1(24)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viqShUqcInAn</w:t>
      </w:r>
      <w:proofErr w:type="spellEnd"/>
      <w:r>
        <w:t># |</w:t>
      </w:r>
    </w:p>
    <w:p w14:paraId="153660A3" w14:textId="77777777" w:rsidR="007A521B" w:rsidRDefault="00AD1257">
      <w:proofErr w:type="spellStart"/>
      <w:r>
        <w:t>mEq</w:t>
      </w:r>
      <w:proofErr w:type="spellEnd"/>
      <w:r>
        <w:t xml:space="preserve"> </w:t>
      </w:r>
      <w:proofErr w:type="spellStart"/>
      <w:r>
        <w:t>viqShUqcInA#n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viShUqcInAn</w:t>
      </w:r>
      <w:proofErr w:type="spellEnd"/>
      <w:r>
        <w:t xml:space="preserve"># | </w:t>
      </w:r>
    </w:p>
    <w:p w14:paraId="622612BF" w14:textId="77777777" w:rsidR="007A521B" w:rsidRDefault="00AD1257">
      <w:r>
        <w:t>31)</w:t>
      </w:r>
      <w:r>
        <w:tab/>
        <w:t>1.1.13.1(25)</w:t>
      </w:r>
      <w:proofErr w:type="gramStart"/>
      <w:r>
        <w:t xml:space="preserve">-  </w:t>
      </w:r>
      <w:proofErr w:type="spellStart"/>
      <w:r>
        <w:t>viqShUqcInAn</w:t>
      </w:r>
      <w:proofErr w:type="spellEnd"/>
      <w:proofErr w:type="gramEnd"/>
      <w:r>
        <w:t># | vi |</w:t>
      </w:r>
    </w:p>
    <w:p w14:paraId="69AA18CE" w14:textId="77777777" w:rsidR="007A521B" w:rsidRDefault="00AD1257">
      <w:proofErr w:type="spellStart"/>
      <w:r>
        <w:t>viqShUqcInAqnq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viShUqcInAqnq</w:t>
      </w:r>
      <w:proofErr w:type="spellEnd"/>
      <w:r>
        <w:t xml:space="preserve">. vi | </w:t>
      </w:r>
    </w:p>
    <w:p w14:paraId="3D86747F" w14:textId="77777777" w:rsidR="007A521B" w:rsidRDefault="00AD1257">
      <w:r>
        <w:t>32)</w:t>
      </w:r>
      <w:r>
        <w:tab/>
        <w:t>1.1.13.1(26)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aqsyaqtAqm</w:t>
      </w:r>
      <w:proofErr w:type="spellEnd"/>
      <w:r>
        <w:t xml:space="preserve"> ||</w:t>
      </w:r>
    </w:p>
    <w:p w14:paraId="6A3007EC" w14:textId="77777777" w:rsidR="007A521B" w:rsidRDefault="00AD1257">
      <w:proofErr w:type="spellStart"/>
      <w:r>
        <w:t>vya#syatAm-asyatAqM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vya#syatAm</w:t>
      </w:r>
      <w:proofErr w:type="spellEnd"/>
      <w:r>
        <w:t xml:space="preserve"> | </w:t>
      </w:r>
    </w:p>
    <w:p w14:paraId="4FACD621" w14:textId="77777777" w:rsidR="007A521B" w:rsidRDefault="00AD1257">
      <w:r>
        <w:t>33)</w:t>
      </w:r>
      <w:r>
        <w:tab/>
        <w:t>1.1.13.1(27)</w:t>
      </w:r>
      <w:proofErr w:type="gramStart"/>
      <w:r>
        <w:t xml:space="preserve">-  </w:t>
      </w:r>
      <w:proofErr w:type="spellStart"/>
      <w:r>
        <w:t>aqsyaqtAqm</w:t>
      </w:r>
      <w:proofErr w:type="spellEnd"/>
      <w:proofErr w:type="gramEnd"/>
      <w:r>
        <w:t xml:space="preserve"> ||</w:t>
      </w:r>
    </w:p>
    <w:p w14:paraId="349F9152" w14:textId="77777777" w:rsidR="007A521B" w:rsidRDefault="00AD1257">
      <w:proofErr w:type="spellStart"/>
      <w:r>
        <w:t>aqsyaqtAqmitya#syatAm</w:t>
      </w:r>
      <w:proofErr w:type="spellEnd"/>
      <w:r>
        <w:t xml:space="preserve"> | </w:t>
      </w:r>
    </w:p>
    <w:p w14:paraId="6896CEC1" w14:textId="77777777" w:rsidR="007A521B" w:rsidRDefault="00AD1257">
      <w:r>
        <w:t>34)</w:t>
      </w:r>
      <w:r>
        <w:tab/>
        <w:t>1.1.13.1(28)</w:t>
      </w:r>
      <w:proofErr w:type="gramStart"/>
      <w:r>
        <w:t>-  vasu</w:t>
      </w:r>
      <w:proofErr w:type="gramEnd"/>
      <w:r>
        <w:t xml:space="preserve">#B4yaH | </w:t>
      </w:r>
      <w:proofErr w:type="spellStart"/>
      <w:r>
        <w:t>tvAq</w:t>
      </w:r>
      <w:proofErr w:type="spellEnd"/>
      <w:r>
        <w:t xml:space="preserve"> |</w:t>
      </w:r>
    </w:p>
    <w:p w14:paraId="7C86A564" w14:textId="77777777" w:rsidR="007A521B" w:rsidRDefault="00AD1257">
      <w:r>
        <w:t xml:space="preserve">vasu#B4yastvA </w:t>
      </w:r>
      <w:proofErr w:type="spellStart"/>
      <w:r>
        <w:t>tvAq</w:t>
      </w:r>
      <w:proofErr w:type="spellEnd"/>
      <w:r>
        <w:t xml:space="preserve"> vasu#B4yOq vasu#B4yastvA | </w:t>
      </w:r>
    </w:p>
    <w:p w14:paraId="5483E104" w14:textId="77777777" w:rsidR="007A521B" w:rsidRDefault="00AD1257">
      <w:r>
        <w:t>35)</w:t>
      </w:r>
      <w:r>
        <w:tab/>
        <w:t>1.1.13.1(28)</w:t>
      </w:r>
      <w:proofErr w:type="gramStart"/>
      <w:r>
        <w:t>-  vasu</w:t>
      </w:r>
      <w:proofErr w:type="gramEnd"/>
      <w:r>
        <w:t>#B4yaH |</w:t>
      </w:r>
    </w:p>
    <w:p w14:paraId="625C41AC" w14:textId="77777777" w:rsidR="007A521B" w:rsidRDefault="00AD1257">
      <w:r>
        <w:t xml:space="preserve">vasu#B4yaq </w:t>
      </w:r>
      <w:proofErr w:type="spellStart"/>
      <w:r>
        <w:t>itiq</w:t>
      </w:r>
      <w:proofErr w:type="spellEnd"/>
      <w:r>
        <w:t xml:space="preserve"> vasu# - B4yaqH | </w:t>
      </w:r>
    </w:p>
    <w:p w14:paraId="085060EB" w14:textId="77777777" w:rsidR="007A521B" w:rsidRDefault="00AD1257">
      <w:r>
        <w:t>36)</w:t>
      </w:r>
      <w:r>
        <w:tab/>
        <w:t>1.1.13.1(29)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ruqd3rEB4ya#H |</w:t>
      </w:r>
    </w:p>
    <w:p w14:paraId="0EA2CD66" w14:textId="77777777" w:rsidR="007A521B" w:rsidRDefault="00AD1257">
      <w:proofErr w:type="spellStart"/>
      <w:r>
        <w:t>tvAq</w:t>
      </w:r>
      <w:proofErr w:type="spellEnd"/>
      <w:r>
        <w:t xml:space="preserve"> ruqd3rEB4yO# ruqd3rEB4ya#stvA </w:t>
      </w:r>
      <w:proofErr w:type="spellStart"/>
      <w:r>
        <w:t>tvA</w:t>
      </w:r>
      <w:proofErr w:type="spellEnd"/>
      <w:r>
        <w:t xml:space="preserve"> ruqd3rEB4ya#H | </w:t>
      </w:r>
    </w:p>
    <w:p w14:paraId="16AE741C" w14:textId="77777777" w:rsidR="007A521B" w:rsidRDefault="00AD1257">
      <w:r>
        <w:t>37)</w:t>
      </w:r>
      <w:r>
        <w:tab/>
        <w:t>1.1.13.1(30)</w:t>
      </w:r>
      <w:proofErr w:type="gramStart"/>
      <w:r>
        <w:t>-  ruqd</w:t>
      </w:r>
      <w:proofErr w:type="gramEnd"/>
      <w:r>
        <w:t xml:space="preserve">3rEB4ya#H | </w:t>
      </w:r>
      <w:proofErr w:type="spellStart"/>
      <w:r>
        <w:t>tvAq</w:t>
      </w:r>
      <w:proofErr w:type="spellEnd"/>
      <w:r>
        <w:t xml:space="preserve"> |</w:t>
      </w:r>
    </w:p>
    <w:p w14:paraId="3DA91689" w14:textId="77777777" w:rsidR="007A521B" w:rsidRDefault="00AD1257">
      <w:r>
        <w:t xml:space="preserve">ruqd3rEB4ya#stvA </w:t>
      </w:r>
      <w:proofErr w:type="spellStart"/>
      <w:r>
        <w:t>tvA</w:t>
      </w:r>
      <w:proofErr w:type="spellEnd"/>
      <w:r>
        <w:t xml:space="preserve"> ruqd3rEB4yO# ruqd3rEB4ya#stvA | </w:t>
      </w:r>
    </w:p>
    <w:p w14:paraId="1AD260BC" w14:textId="77777777" w:rsidR="007A521B" w:rsidRDefault="00AD1257">
      <w:r>
        <w:t>38)</w:t>
      </w:r>
      <w:r>
        <w:tab/>
        <w:t>1.1.13.1(31)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Aqdiq3tyEB4ya#H |</w:t>
      </w:r>
    </w:p>
    <w:p w14:paraId="13D5D368" w14:textId="77777777" w:rsidR="007A521B" w:rsidRDefault="00AD1257">
      <w:proofErr w:type="spellStart"/>
      <w:r>
        <w:t>tvAq</w:t>
      </w:r>
      <w:proofErr w:type="spellEnd"/>
      <w:r>
        <w:t xml:space="preserve"> &amp;&amp;diq3tyEB4ya# Adiq3tyEB4ya#stvA </w:t>
      </w:r>
      <w:proofErr w:type="spellStart"/>
      <w:r>
        <w:t>tvA</w:t>
      </w:r>
      <w:proofErr w:type="spellEnd"/>
      <w:r>
        <w:t xml:space="preserve"> &amp;&amp;diq3tyEB4ya#H | </w:t>
      </w:r>
    </w:p>
    <w:p w14:paraId="0D1BFEB9" w14:textId="77777777" w:rsidR="007A521B" w:rsidRDefault="00AD1257">
      <w:r>
        <w:t>39)</w:t>
      </w:r>
      <w:r>
        <w:tab/>
        <w:t>1.1.13.1(32)</w:t>
      </w:r>
      <w:proofErr w:type="gramStart"/>
      <w:r>
        <w:t>-  Aqdiq</w:t>
      </w:r>
      <w:proofErr w:type="gramEnd"/>
      <w:r>
        <w:t xml:space="preserve">3tyEB4ya#H | </w:t>
      </w:r>
      <w:proofErr w:type="spellStart"/>
      <w:r>
        <w:t>tvAq</w:t>
      </w:r>
      <w:proofErr w:type="spellEnd"/>
      <w:r>
        <w:t xml:space="preserve"> |</w:t>
      </w:r>
    </w:p>
    <w:p w14:paraId="0607ACB1" w14:textId="77777777" w:rsidR="007A521B" w:rsidRDefault="00AD1257">
      <w:r>
        <w:lastRenderedPageBreak/>
        <w:t xml:space="preserve">Aqdiq3tyEB4ya#stvA </w:t>
      </w:r>
      <w:proofErr w:type="spellStart"/>
      <w:r>
        <w:t>tvA</w:t>
      </w:r>
      <w:proofErr w:type="spellEnd"/>
      <w:r>
        <w:t xml:space="preserve"> &amp;&amp;diq3tyEB4ya# Adiq3tyEB4ya#stvA | </w:t>
      </w:r>
    </w:p>
    <w:p w14:paraId="6F78BF97" w14:textId="77777777" w:rsidR="007A521B" w:rsidRDefault="00AD1257">
      <w:r>
        <w:t>40)</w:t>
      </w:r>
      <w:r>
        <w:tab/>
        <w:t>1.1.13.1(33)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aqktam</w:t>
      </w:r>
      <w:proofErr w:type="spellEnd"/>
      <w:r>
        <w:t xml:space="preserve"> |</w:t>
      </w:r>
    </w:p>
    <w:p w14:paraId="065AF407" w14:textId="77777777" w:rsidR="007A521B" w:rsidRDefault="00AD1257">
      <w:proofErr w:type="spellStart"/>
      <w:r>
        <w:t>tvAq</w:t>
      </w:r>
      <w:proofErr w:type="spellEnd"/>
      <w:r>
        <w:t xml:space="preserve"> &amp;</w:t>
      </w:r>
      <w:proofErr w:type="spellStart"/>
      <w:r>
        <w:t>ktam-aqktam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| </w:t>
      </w:r>
    </w:p>
    <w:p w14:paraId="6A5060DF" w14:textId="77777777" w:rsidR="007A521B" w:rsidRDefault="00AD1257">
      <w:r>
        <w:t>41)</w:t>
      </w:r>
      <w:r>
        <w:tab/>
        <w:t>1.1.13.1(34)</w:t>
      </w:r>
      <w:proofErr w:type="gramStart"/>
      <w:r>
        <w:t xml:space="preserve">-  </w:t>
      </w:r>
      <w:proofErr w:type="spellStart"/>
      <w:r>
        <w:t>aqktam</w:t>
      </w:r>
      <w:proofErr w:type="spellEnd"/>
      <w:proofErr w:type="gramEnd"/>
      <w:r>
        <w:t xml:space="preserve"> | </w:t>
      </w:r>
      <w:proofErr w:type="spellStart"/>
      <w:r>
        <w:t>rihA#NAH</w:t>
      </w:r>
      <w:proofErr w:type="spellEnd"/>
      <w:r>
        <w:t xml:space="preserve"> |</w:t>
      </w:r>
    </w:p>
    <w:p w14:paraId="28A12AEC" w14:textId="77777777" w:rsidR="007A521B" w:rsidRDefault="00AD1257">
      <w:proofErr w:type="spellStart"/>
      <w:r>
        <w:t>aqkta</w:t>
      </w:r>
      <w:proofErr w:type="spellEnd"/>
      <w:r>
        <w:t xml:space="preserve">(gm)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aqktam-aqkta</w:t>
      </w:r>
      <w:proofErr w:type="spellEnd"/>
      <w:r>
        <w:t xml:space="preserve">(gm) </w:t>
      </w:r>
      <w:proofErr w:type="spellStart"/>
      <w:r>
        <w:t>rihA#NAH</w:t>
      </w:r>
      <w:proofErr w:type="spellEnd"/>
      <w:r>
        <w:t xml:space="preserve"> | </w:t>
      </w:r>
    </w:p>
    <w:p w14:paraId="49F86664" w14:textId="77777777" w:rsidR="007A521B" w:rsidRDefault="00AD1257">
      <w:r>
        <w:t>42)</w:t>
      </w:r>
      <w:r>
        <w:tab/>
        <w:t>1.1.13.1(35)</w:t>
      </w:r>
      <w:proofErr w:type="gramStart"/>
      <w:r>
        <w:t xml:space="preserve">-  </w:t>
      </w:r>
      <w:proofErr w:type="spellStart"/>
      <w:r>
        <w:t>rihA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viqya~ntu</w:t>
      </w:r>
      <w:proofErr w:type="spellEnd"/>
      <w:r>
        <w:t># |</w:t>
      </w:r>
    </w:p>
    <w:p w14:paraId="597CEF2E" w14:textId="77777777" w:rsidR="007A521B" w:rsidRDefault="00AD1257">
      <w:proofErr w:type="spellStart"/>
      <w:r>
        <w:t>rihA#NA</w:t>
      </w:r>
      <w:proofErr w:type="spellEnd"/>
      <w:r>
        <w:t xml:space="preserve"> </w:t>
      </w:r>
      <w:proofErr w:type="spellStart"/>
      <w:r>
        <w:t>viqya~ntu</w:t>
      </w:r>
      <w:proofErr w:type="spellEnd"/>
      <w:r>
        <w:t xml:space="preserve"># </w:t>
      </w:r>
      <w:proofErr w:type="spellStart"/>
      <w:r>
        <w:t>viqya~ntuq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viqya~ntu</w:t>
      </w:r>
      <w:proofErr w:type="spellEnd"/>
      <w:r>
        <w:t xml:space="preserve"># | </w:t>
      </w:r>
    </w:p>
    <w:p w14:paraId="28F0A449" w14:textId="77777777" w:rsidR="007A521B" w:rsidRDefault="00AD1257">
      <w:r>
        <w:t>43)</w:t>
      </w:r>
      <w:r>
        <w:tab/>
        <w:t>1.1.13.1(36)</w:t>
      </w:r>
      <w:proofErr w:type="gramStart"/>
      <w:r>
        <w:t xml:space="preserve">-  </w:t>
      </w:r>
      <w:proofErr w:type="spellStart"/>
      <w:r>
        <w:t>viqya</w:t>
      </w:r>
      <w:proofErr w:type="gramEnd"/>
      <w:r>
        <w:t>~ntu</w:t>
      </w:r>
      <w:proofErr w:type="spell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32DB3F90" w14:textId="77777777" w:rsidR="007A521B" w:rsidRDefault="00AD1257">
      <w:proofErr w:type="spellStart"/>
      <w:r>
        <w:t>viqya~ntuq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viqya~ntu</w:t>
      </w:r>
      <w:proofErr w:type="spellEnd"/>
      <w:r>
        <w:t xml:space="preserve"># </w:t>
      </w:r>
      <w:proofErr w:type="spellStart"/>
      <w:r>
        <w:t>viqya~ntuq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20225640" w14:textId="77777777" w:rsidR="007A521B" w:rsidRDefault="00AD1257">
      <w:r>
        <w:t>44)</w:t>
      </w:r>
      <w:r>
        <w:tab/>
        <w:t>1.1.13.1(37)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#H</w:t>
      </w:r>
      <w:proofErr w:type="spellEnd"/>
      <w:r>
        <w:t xml:space="preserve"> ||</w:t>
      </w:r>
    </w:p>
    <w:p w14:paraId="60538E0B" w14:textId="77777777" w:rsidR="007A521B" w:rsidRDefault="00AD1257">
      <w:proofErr w:type="spellStart"/>
      <w:r>
        <w:t>vayaq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007D3010" w14:textId="77777777" w:rsidR="007A521B" w:rsidRDefault="00AD1257">
      <w:r>
        <w:t>45)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5DA99726" w14:textId="77777777" w:rsidR="007A521B" w:rsidRDefault="00AD1257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</w:t>
      </w:r>
    </w:p>
    <w:p w14:paraId="4E1875A1" w14:textId="77777777" w:rsidR="007A521B" w:rsidRDefault="00AD1257">
      <w:r>
        <w:t>46)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1B658B37" w14:textId="77777777" w:rsidR="007A521B" w:rsidRDefault="00AD1257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219A7BC6" w14:textId="77777777" w:rsidR="007A521B" w:rsidRDefault="00AD1257">
      <w:r>
        <w:t>47)</w:t>
      </w:r>
      <w:r>
        <w:tab/>
        <w:t>1.1.13.1(39)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</w:t>
      </w:r>
    </w:p>
    <w:p w14:paraId="3E8B16A6" w14:textId="77777777" w:rsidR="007A521B" w:rsidRDefault="00AD1257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</w:t>
      </w:r>
    </w:p>
    <w:p w14:paraId="78F0AF39" w14:textId="77777777" w:rsidR="007A521B" w:rsidRDefault="00AD1257">
      <w:r>
        <w:t>48)</w:t>
      </w:r>
      <w:r>
        <w:tab/>
        <w:t>1.1.13.1(40)</w:t>
      </w:r>
      <w:proofErr w:type="gramStart"/>
      <w:r>
        <w:t>-  mA</w:t>
      </w:r>
      <w:proofErr w:type="gramEnd"/>
      <w:r>
        <w:t xml:space="preserve"> | ~</w:t>
      </w:r>
      <w:proofErr w:type="spellStart"/>
      <w:r>
        <w:t>niH</w:t>
      </w:r>
      <w:proofErr w:type="spellEnd"/>
      <w:r>
        <w:t xml:space="preserve"> |</w:t>
      </w:r>
    </w:p>
    <w:p w14:paraId="447F2481" w14:textId="77777777" w:rsidR="007A521B" w:rsidRDefault="00AD1257">
      <w:r>
        <w:t>mA ~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~</w:t>
      </w:r>
      <w:proofErr w:type="spellStart"/>
      <w:r>
        <w:t>niH</w:t>
      </w:r>
      <w:proofErr w:type="spellEnd"/>
      <w:r>
        <w:t xml:space="preserve"> | </w:t>
      </w:r>
    </w:p>
    <w:p w14:paraId="5CA83A02" w14:textId="77777777" w:rsidR="007A521B" w:rsidRDefault="00AD1257">
      <w:r>
        <w:t>49)</w:t>
      </w:r>
      <w:r>
        <w:tab/>
        <w:t>1.1.13.1(41)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3CC65411" w14:textId="77777777" w:rsidR="007A521B" w:rsidRDefault="00AD1257">
      <w:r>
        <w:t>~</w:t>
      </w:r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mRukShaq~n~nir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1F93D4E3" w14:textId="77777777" w:rsidR="007A521B" w:rsidRDefault="00AD1257">
      <w:r>
        <w:t>50)</w:t>
      </w:r>
      <w:r>
        <w:tab/>
        <w:t>1.1.13.1(42)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A |</w:t>
      </w:r>
    </w:p>
    <w:p w14:paraId="055AD199" w14:textId="77777777" w:rsidR="007A521B" w:rsidRDefault="00AD1257">
      <w:proofErr w:type="spellStart"/>
      <w:r>
        <w:t>mRuqkShaqm</w:t>
      </w:r>
      <w:proofErr w:type="spellEnd"/>
      <w:r>
        <w:t xml:space="preserve">-A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-A | </w:t>
      </w:r>
    </w:p>
    <w:p w14:paraId="082798DA" w14:textId="77777777" w:rsidR="007A521B" w:rsidRDefault="00AD1257">
      <w:r>
        <w:t>51)</w:t>
      </w:r>
      <w:r>
        <w:tab/>
        <w:t>1.1.13.1(43)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pyAqyaq~ntAqm</w:t>
      </w:r>
      <w:proofErr w:type="spellEnd"/>
      <w:r>
        <w:t xml:space="preserve"> |</w:t>
      </w:r>
    </w:p>
    <w:p w14:paraId="721F947F" w14:textId="77777777" w:rsidR="007A521B" w:rsidRDefault="00AD1257">
      <w:r>
        <w:t xml:space="preserve">A </w:t>
      </w:r>
      <w:proofErr w:type="spellStart"/>
      <w:r>
        <w:t>pyA#ya~ntAm</w:t>
      </w:r>
      <w:proofErr w:type="spellEnd"/>
      <w:r>
        <w:t xml:space="preserve"> </w:t>
      </w:r>
      <w:proofErr w:type="spellStart"/>
      <w:r>
        <w:t>pyAya~ntAqm-A</w:t>
      </w:r>
      <w:proofErr w:type="spellEnd"/>
      <w:r>
        <w:t xml:space="preserve"> </w:t>
      </w:r>
      <w:proofErr w:type="spellStart"/>
      <w:r>
        <w:t>pyA#ya~ntAm</w:t>
      </w:r>
      <w:proofErr w:type="spellEnd"/>
      <w:r>
        <w:t xml:space="preserve"> | </w:t>
      </w:r>
    </w:p>
    <w:p w14:paraId="4090B9E8" w14:textId="77777777" w:rsidR="007A521B" w:rsidRDefault="00AD1257">
      <w:r>
        <w:t>52)</w:t>
      </w:r>
      <w:r>
        <w:tab/>
        <w:t>1.1.13.1(44)</w:t>
      </w:r>
      <w:proofErr w:type="gramStart"/>
      <w:r>
        <w:t xml:space="preserve">-  </w:t>
      </w:r>
      <w:proofErr w:type="spellStart"/>
      <w:r>
        <w:t>pyAqyaq</w:t>
      </w:r>
      <w:proofErr w:type="gramEnd"/>
      <w:r>
        <w:t>~ntAqm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0B38D72C" w14:textId="77777777" w:rsidR="007A521B" w:rsidRDefault="00AD1257">
      <w:proofErr w:type="spellStart"/>
      <w:r>
        <w:lastRenderedPageBreak/>
        <w:t>pyAqyaq~ntAqm-Apaq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pyAya~ntAm</w:t>
      </w:r>
      <w:proofErr w:type="spellEnd"/>
      <w:r>
        <w:t xml:space="preserve"> </w:t>
      </w:r>
      <w:proofErr w:type="spellStart"/>
      <w:r>
        <w:t>pyAya~ntAqm-Apa#H</w:t>
      </w:r>
      <w:proofErr w:type="spellEnd"/>
      <w:r>
        <w:t xml:space="preserve"> | </w:t>
      </w:r>
    </w:p>
    <w:p w14:paraId="1EA356F4" w14:textId="77777777" w:rsidR="007A521B" w:rsidRDefault="00AD1257">
      <w:r>
        <w:t>53)</w:t>
      </w:r>
      <w:r>
        <w:tab/>
        <w:t>1.1.13.1(45)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OSha#dha4yaH |</w:t>
      </w:r>
    </w:p>
    <w:p w14:paraId="7B4B894E" w14:textId="77777777" w:rsidR="007A521B" w:rsidRDefault="00AD1257">
      <w:proofErr w:type="spellStart"/>
      <w:r>
        <w:t>Apaq</w:t>
      </w:r>
      <w:proofErr w:type="spellEnd"/>
      <w:r>
        <w:t xml:space="preserve"> OSha#dha4yaq </w:t>
      </w:r>
      <w:proofErr w:type="spellStart"/>
      <w:r>
        <w:t>OSha#dha4yaq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OSha#dha4yaH | </w:t>
      </w:r>
    </w:p>
    <w:p w14:paraId="1BDF7E28" w14:textId="77777777" w:rsidR="007A521B" w:rsidRDefault="00AD1257">
      <w:r>
        <w:t>54)</w:t>
      </w:r>
      <w:r>
        <w:tab/>
        <w:t>1.1.13.1(46)</w:t>
      </w:r>
      <w:proofErr w:type="gramStart"/>
      <w:r>
        <w:t>-  OSha</w:t>
      </w:r>
      <w:proofErr w:type="gramEnd"/>
      <w:r>
        <w:t xml:space="preserve">#dha4yaH | </w:t>
      </w:r>
      <w:proofErr w:type="spellStart"/>
      <w:r>
        <w:t>maqrutA$m</w:t>
      </w:r>
      <w:proofErr w:type="spellEnd"/>
      <w:r>
        <w:t xml:space="preserve"> |</w:t>
      </w:r>
    </w:p>
    <w:p w14:paraId="67F79214" w14:textId="77777777" w:rsidR="007A521B" w:rsidRDefault="00AD1257">
      <w:r>
        <w:t xml:space="preserve">OSha#dha4yO </w:t>
      </w:r>
      <w:proofErr w:type="spellStart"/>
      <w:r>
        <w:t>maqrutA$m</w:t>
      </w:r>
      <w:proofErr w:type="spellEnd"/>
      <w:r>
        <w:t xml:space="preserve"> maqrutAqm-OSha#dha4yaq OSha#dha4yO </w:t>
      </w:r>
      <w:proofErr w:type="spellStart"/>
      <w:r>
        <w:t>maqrutA$m</w:t>
      </w:r>
      <w:proofErr w:type="spellEnd"/>
      <w:r>
        <w:t xml:space="preserve"> | </w:t>
      </w:r>
    </w:p>
    <w:p w14:paraId="1FAC0965" w14:textId="77777777" w:rsidR="007A521B" w:rsidRDefault="00AD1257">
      <w:r>
        <w:t>55)</w:t>
      </w:r>
      <w:r>
        <w:tab/>
        <w:t>1.1.13.1(47)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</w:t>
      </w:r>
    </w:p>
    <w:p w14:paraId="25F13266" w14:textId="77777777" w:rsidR="007A521B" w:rsidRDefault="00AD1257"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| </w:t>
      </w:r>
    </w:p>
    <w:p w14:paraId="31272A34" w14:textId="77777777" w:rsidR="007A521B" w:rsidRDefault="00AD1257">
      <w:r>
        <w:t>56)</w:t>
      </w:r>
      <w:r>
        <w:tab/>
        <w:t>1.1.13.1(48)</w:t>
      </w:r>
      <w:proofErr w:type="gramStart"/>
      <w:r>
        <w:t xml:space="preserve">-  </w:t>
      </w:r>
      <w:proofErr w:type="spellStart"/>
      <w:r>
        <w:t>pRuSha</w:t>
      </w:r>
      <w:proofErr w:type="gramEnd"/>
      <w:r>
        <w:t>#tayaH</w:t>
      </w:r>
      <w:proofErr w:type="spellEnd"/>
      <w:r>
        <w:t xml:space="preserve"> | sthaq2 |</w:t>
      </w:r>
    </w:p>
    <w:p w14:paraId="468ADABE" w14:textId="77777777" w:rsidR="007A521B" w:rsidRDefault="00AD1257">
      <w:proofErr w:type="spellStart"/>
      <w:r>
        <w:t>pRuSha#tayaH</w:t>
      </w:r>
      <w:proofErr w:type="spellEnd"/>
      <w:r>
        <w:t xml:space="preserve"> stha2 sthaq2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stha2 | </w:t>
      </w:r>
    </w:p>
    <w:p w14:paraId="57F67A4C" w14:textId="77777777" w:rsidR="007A521B" w:rsidRDefault="00AD1257">
      <w:r>
        <w:t>57)</w:t>
      </w:r>
      <w:r>
        <w:tab/>
        <w:t>1.1.13.1(49)</w:t>
      </w:r>
      <w:proofErr w:type="gramStart"/>
      <w:r>
        <w:t>-  sthaq</w:t>
      </w:r>
      <w:proofErr w:type="gramEnd"/>
      <w:r>
        <w:t>2 | di3va$m |</w:t>
      </w:r>
    </w:p>
    <w:p w14:paraId="25BE9632" w14:textId="77777777" w:rsidR="007A521B" w:rsidRDefault="00AD1257">
      <w:r>
        <w:t xml:space="preserve">sthaq2 di3vaqm di3va(gg)# stha2 sthaq2 di3va$m | </w:t>
      </w:r>
    </w:p>
    <w:p w14:paraId="1B94B4D0" w14:textId="77777777" w:rsidR="007A521B" w:rsidRDefault="00AD1257">
      <w:r>
        <w:t>58)</w:t>
      </w:r>
      <w:r>
        <w:tab/>
        <w:t>1.1.13.1(50)</w:t>
      </w:r>
      <w:proofErr w:type="gramStart"/>
      <w:r>
        <w:t>-  di</w:t>
      </w:r>
      <w:proofErr w:type="gramEnd"/>
      <w:r>
        <w:t>3va$m | gaq3cCaq2 |</w:t>
      </w:r>
    </w:p>
    <w:p w14:paraId="32E94F54" w14:textId="77777777" w:rsidR="007A521B" w:rsidRDefault="00AD1257">
      <w:r>
        <w:t xml:space="preserve">di3va#m ga3cCa2 ga3cCaq2 di3vaqm di3va#m ga3cCa2 | </w:t>
      </w:r>
    </w:p>
    <w:p w14:paraId="3B951319" w14:textId="77777777" w:rsidR="007A521B" w:rsidRDefault="00AD1257">
      <w:r>
        <w:t>1)</w:t>
      </w:r>
      <w:r>
        <w:tab/>
        <w:t>1.1.13.2(1)</w:t>
      </w:r>
      <w:proofErr w:type="gramStart"/>
      <w:r>
        <w:t>-  gaq</w:t>
      </w:r>
      <w:proofErr w:type="gramEnd"/>
      <w:r>
        <w:t xml:space="preserve">3cCaq2 | </w:t>
      </w:r>
      <w:proofErr w:type="spellStart"/>
      <w:r>
        <w:t>tata#H</w:t>
      </w:r>
      <w:proofErr w:type="spellEnd"/>
      <w:r>
        <w:t xml:space="preserve"> |</w:t>
      </w:r>
    </w:p>
    <w:p w14:paraId="610A67CB" w14:textId="77777777" w:rsidR="007A521B" w:rsidRDefault="00AD1257">
      <w:r>
        <w:t xml:space="preserve">gaq3cCaq2 </w:t>
      </w:r>
      <w:proofErr w:type="spellStart"/>
      <w:r>
        <w:t>tataqstatO</w:t>
      </w:r>
      <w:proofErr w:type="spellEnd"/>
      <w:r>
        <w:t xml:space="preserve"># ga3cCa2 ga3cCaq2 </w:t>
      </w:r>
      <w:proofErr w:type="spellStart"/>
      <w:r>
        <w:t>tata#H</w:t>
      </w:r>
      <w:proofErr w:type="spellEnd"/>
      <w:r>
        <w:t xml:space="preserve"> | </w:t>
      </w:r>
    </w:p>
    <w:p w14:paraId="673CBC0C" w14:textId="77777777" w:rsidR="007A521B" w:rsidRDefault="00AD1257">
      <w:r>
        <w:t>2)</w:t>
      </w:r>
      <w:r>
        <w:tab/>
        <w:t>1.1.13.2(2)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~</w:t>
      </w:r>
      <w:proofErr w:type="spellStart"/>
      <w:r>
        <w:t>naqH</w:t>
      </w:r>
      <w:proofErr w:type="spellEnd"/>
      <w:r>
        <w:t xml:space="preserve"> |</w:t>
      </w:r>
    </w:p>
    <w:p w14:paraId="20070861" w14:textId="77777777" w:rsidR="007A521B" w:rsidRDefault="00AD1257">
      <w:proofErr w:type="spellStart"/>
      <w:r>
        <w:t>tatO</w:t>
      </w:r>
      <w:proofErr w:type="spellEnd"/>
      <w:r>
        <w:t>#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naqstataqstatO</w:t>
      </w:r>
      <w:proofErr w:type="spellEnd"/>
      <w:r>
        <w:t># ~</w:t>
      </w:r>
      <w:proofErr w:type="spellStart"/>
      <w:r>
        <w:t>naH</w:t>
      </w:r>
      <w:proofErr w:type="spellEnd"/>
      <w:r>
        <w:t xml:space="preserve"> | </w:t>
      </w:r>
    </w:p>
    <w:p w14:paraId="48D939EB" w14:textId="77777777" w:rsidR="007A521B" w:rsidRDefault="00AD1257">
      <w:r>
        <w:t>3)</w:t>
      </w:r>
      <w:r>
        <w:tab/>
        <w:t>1.1.13.2(3)</w:t>
      </w:r>
      <w:proofErr w:type="gramStart"/>
      <w:r>
        <w:t>-  ~</w:t>
      </w:r>
      <w:proofErr w:type="spellStart"/>
      <w:proofErr w:type="gramEnd"/>
      <w:r>
        <w:t>naqH</w:t>
      </w:r>
      <w:proofErr w:type="spellEnd"/>
      <w:r>
        <w:t xml:space="preserve"> | </w:t>
      </w:r>
      <w:proofErr w:type="spellStart"/>
      <w:r>
        <w:t>vRuShTi$m</w:t>
      </w:r>
      <w:proofErr w:type="spellEnd"/>
      <w:r>
        <w:t xml:space="preserve"> |</w:t>
      </w:r>
    </w:p>
    <w:p w14:paraId="508FCD8D" w14:textId="77777777" w:rsidR="007A521B" w:rsidRDefault="00AD1257">
      <w:r>
        <w:t>~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</w:t>
      </w:r>
      <w:proofErr w:type="spellEnd"/>
      <w:r>
        <w:t>#~n~nO ~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vRuShTi$m</w:t>
      </w:r>
      <w:proofErr w:type="spellEnd"/>
      <w:r>
        <w:t xml:space="preserve"> | </w:t>
      </w:r>
    </w:p>
    <w:p w14:paraId="37CD8A9E" w14:textId="77777777" w:rsidR="007A521B" w:rsidRDefault="00AD1257">
      <w:r>
        <w:t>4)</w:t>
      </w:r>
      <w:r>
        <w:tab/>
        <w:t>1.1.13.2(4)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$m</w:t>
      </w:r>
      <w:proofErr w:type="spellEnd"/>
      <w:r>
        <w:t xml:space="preserve"> | A |</w:t>
      </w:r>
    </w:p>
    <w:p w14:paraId="634B948E" w14:textId="77777777" w:rsidR="007A521B" w:rsidRDefault="00AD1257">
      <w:proofErr w:type="spellStart"/>
      <w:r>
        <w:t>vRuShTiqm</w:t>
      </w:r>
      <w:proofErr w:type="spellEnd"/>
      <w:r>
        <w:t xml:space="preserve">-A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</w:t>
      </w:r>
      <w:proofErr w:type="spellEnd"/>
      <w:r>
        <w:t xml:space="preserve">-A | </w:t>
      </w:r>
    </w:p>
    <w:p w14:paraId="658EFE86" w14:textId="77777777" w:rsidR="007A521B" w:rsidRDefault="00AD1257">
      <w:r>
        <w:t>5)</w:t>
      </w:r>
      <w:r>
        <w:tab/>
        <w:t>1.1.13.2(5)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Iqraqyaq</w:t>
      </w:r>
      <w:proofErr w:type="spellEnd"/>
      <w:r>
        <w:t xml:space="preserve"> ||</w:t>
      </w:r>
    </w:p>
    <w:p w14:paraId="39C74CF2" w14:textId="77777777" w:rsidR="007A521B" w:rsidRDefault="00AD1257">
      <w:proofErr w:type="spellStart"/>
      <w:r>
        <w:t>Era#yEraqyEra#ya</w:t>
      </w:r>
      <w:proofErr w:type="spellEnd"/>
      <w:r>
        <w:t xml:space="preserve"> | </w:t>
      </w:r>
    </w:p>
    <w:p w14:paraId="2DDFB9D4" w14:textId="77777777" w:rsidR="007A521B" w:rsidRDefault="00AD1257">
      <w:r>
        <w:t>6)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||</w:t>
      </w:r>
    </w:p>
    <w:p w14:paraId="7AE8D2A7" w14:textId="77777777" w:rsidR="007A521B" w:rsidRDefault="00AD1257">
      <w:proofErr w:type="spellStart"/>
      <w:r>
        <w:t>IqraqyEtI#raya</w:t>
      </w:r>
      <w:proofErr w:type="spellEnd"/>
      <w:r>
        <w:t xml:space="preserve"> | </w:t>
      </w:r>
    </w:p>
    <w:p w14:paraId="50E64C4D" w14:textId="77777777" w:rsidR="007A521B" w:rsidRDefault="00AD1257">
      <w:r>
        <w:t>7)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 aqg3nEq |</w:t>
      </w:r>
    </w:p>
    <w:p w14:paraId="2E09F4B9" w14:textId="77777777" w:rsidR="007A521B" w:rsidRDefault="00AD1257">
      <w:proofErr w:type="spellStart"/>
      <w:r>
        <w:lastRenderedPageBreak/>
        <w:t>AqyuqShpA</w:t>
      </w:r>
      <w:proofErr w:type="spellEnd"/>
      <w:r>
        <w:t xml:space="preserve"> a#g3nE &amp;g3na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a#g3nE | </w:t>
      </w:r>
    </w:p>
    <w:p w14:paraId="4EFE3360" w14:textId="77777777" w:rsidR="007A521B" w:rsidRDefault="00AD1257">
      <w:r>
        <w:t>8)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</w:t>
      </w:r>
    </w:p>
    <w:p w14:paraId="0905BF5F" w14:textId="77777777" w:rsidR="007A521B" w:rsidRDefault="00AD1257">
      <w:proofErr w:type="spellStart"/>
      <w:r>
        <w:t>AqyuqShpA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3C8B5CA7" w14:textId="77777777" w:rsidR="007A521B" w:rsidRDefault="00AD1257">
      <w:r>
        <w:t>9)</w:t>
      </w:r>
      <w:r>
        <w:tab/>
        <w:t>1.1.13.2(8)</w:t>
      </w:r>
      <w:proofErr w:type="gramStart"/>
      <w:r>
        <w:t>-  aqg</w:t>
      </w:r>
      <w:proofErr w:type="gramEnd"/>
      <w:r>
        <w:t xml:space="preserve">3nEq | </w:t>
      </w:r>
      <w:proofErr w:type="spellStart"/>
      <w:r>
        <w:t>aqsiq</w:t>
      </w:r>
      <w:proofErr w:type="spellEnd"/>
      <w:r>
        <w:t xml:space="preserve"> |</w:t>
      </w:r>
    </w:p>
    <w:p w14:paraId="496E54E6" w14:textId="77777777" w:rsidR="007A521B" w:rsidRDefault="00AD1257">
      <w:r>
        <w:t>aqg3nEq &amp;syaqsyaqg3nEq &amp;g3nEq &amp;</w:t>
      </w:r>
      <w:proofErr w:type="spellStart"/>
      <w:r>
        <w:t>siq</w:t>
      </w:r>
      <w:proofErr w:type="spellEnd"/>
      <w:r>
        <w:t xml:space="preserve"> | </w:t>
      </w:r>
    </w:p>
    <w:p w14:paraId="28BBDA6A" w14:textId="77777777" w:rsidR="007A521B" w:rsidRDefault="00AD1257">
      <w:r>
        <w:t>10)</w:t>
      </w:r>
      <w:r>
        <w:tab/>
        <w:t>1.1.13.2(9)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9B6ECB3" w14:textId="77777777" w:rsidR="007A521B" w:rsidRDefault="00AD1257">
      <w:proofErr w:type="spellStart"/>
      <w:r>
        <w:t>aqsyAyuqrAyu#rasyaqsyAyu#H</w:t>
      </w:r>
      <w:proofErr w:type="spellEnd"/>
      <w:r>
        <w:t xml:space="preserve"> | </w:t>
      </w:r>
    </w:p>
    <w:p w14:paraId="09A360DA" w14:textId="77777777" w:rsidR="007A521B" w:rsidRDefault="00AD1257">
      <w:r>
        <w:t>11)</w:t>
      </w:r>
      <w:r>
        <w:tab/>
        <w:t>1.1.13.2(10)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C74C28" w14:textId="77777777" w:rsidR="007A521B" w:rsidRDefault="00AD1257">
      <w:proofErr w:type="spellStart"/>
      <w:r>
        <w:t>Ayu#r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| </w:t>
      </w:r>
    </w:p>
    <w:p w14:paraId="07C186E2" w14:textId="77777777" w:rsidR="007A521B" w:rsidRDefault="00AD1257">
      <w:r>
        <w:t>12)</w:t>
      </w:r>
      <w:r>
        <w:tab/>
        <w:t>1.1.13.2(11)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2660323E" w14:textId="77777777" w:rsidR="007A521B" w:rsidRDefault="00AD1257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53743975" w14:textId="77777777" w:rsidR="007A521B" w:rsidRDefault="00AD1257">
      <w:r>
        <w:t>13)</w:t>
      </w:r>
      <w:r>
        <w:tab/>
        <w:t>1.1.13.2(12)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caqkShuqShpAH</w:t>
      </w:r>
      <w:proofErr w:type="spellEnd"/>
      <w:r>
        <w:t xml:space="preserve"> |</w:t>
      </w:r>
    </w:p>
    <w:p w14:paraId="2CCD1B8A" w14:textId="77777777" w:rsidR="007A521B" w:rsidRDefault="00AD1257"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| </w:t>
      </w:r>
    </w:p>
    <w:p w14:paraId="53A65566" w14:textId="77777777" w:rsidR="007A521B" w:rsidRDefault="00AD1257">
      <w:r>
        <w:t>14)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 aqg3nEq |</w:t>
      </w:r>
    </w:p>
    <w:p w14:paraId="2F2702D9" w14:textId="77777777" w:rsidR="007A521B" w:rsidRDefault="00AD1257">
      <w:proofErr w:type="spellStart"/>
      <w:r>
        <w:t>caqkShuqShpA</w:t>
      </w:r>
      <w:proofErr w:type="spellEnd"/>
      <w:r>
        <w:t xml:space="preserve"> a#g3nE &amp;g3nE </w:t>
      </w:r>
      <w:proofErr w:type="spellStart"/>
      <w:r>
        <w:t>cakShuqShpASca#kShuqShpA</w:t>
      </w:r>
      <w:proofErr w:type="spellEnd"/>
      <w:r>
        <w:t xml:space="preserve"> a#g3nE | </w:t>
      </w:r>
    </w:p>
    <w:p w14:paraId="06A4FBAD" w14:textId="77777777" w:rsidR="007A521B" w:rsidRDefault="00AD1257">
      <w:r>
        <w:t>15)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</w:t>
      </w:r>
    </w:p>
    <w:p w14:paraId="0257E236" w14:textId="77777777" w:rsidR="007A521B" w:rsidRDefault="00AD1257">
      <w:proofErr w:type="spellStart"/>
      <w:r>
        <w:t>caqkShuqShpA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- </w:t>
      </w:r>
      <w:proofErr w:type="spellStart"/>
      <w:r>
        <w:t>cakShuH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008DD43D" w14:textId="77777777" w:rsidR="007A521B" w:rsidRDefault="00AD1257">
      <w:r>
        <w:t>16)</w:t>
      </w:r>
      <w:r>
        <w:tab/>
        <w:t>1.1.13.2(14)</w:t>
      </w:r>
      <w:proofErr w:type="gramStart"/>
      <w:r>
        <w:t>-  aqg</w:t>
      </w:r>
      <w:proofErr w:type="gramEnd"/>
      <w:r>
        <w:t xml:space="preserve">3nEq | </w:t>
      </w:r>
      <w:proofErr w:type="spellStart"/>
      <w:r>
        <w:t>aqsiq</w:t>
      </w:r>
      <w:proofErr w:type="spellEnd"/>
      <w:r>
        <w:t xml:space="preserve"> |</w:t>
      </w:r>
    </w:p>
    <w:p w14:paraId="5C13D87D" w14:textId="77777777" w:rsidR="007A521B" w:rsidRDefault="00AD1257">
      <w:r>
        <w:t>aqg3nEq &amp;syaqsyaqg3nEq &amp;g3nEq &amp;</w:t>
      </w:r>
      <w:proofErr w:type="spellStart"/>
      <w:r>
        <w:t>siq</w:t>
      </w:r>
      <w:proofErr w:type="spellEnd"/>
      <w:r>
        <w:t xml:space="preserve"> | </w:t>
      </w:r>
    </w:p>
    <w:p w14:paraId="00652A52" w14:textId="77777777" w:rsidR="007A521B" w:rsidRDefault="00AD1257">
      <w:r>
        <w:t>17)</w:t>
      </w:r>
      <w:r>
        <w:tab/>
        <w:t>1.1.13.2(15)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44153646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cakShuqScakShu#rasyasiq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7CCFF4E4" w14:textId="77777777" w:rsidR="007A521B" w:rsidRDefault="00AD1257">
      <w:r>
        <w:t>18)</w:t>
      </w:r>
      <w:r>
        <w:tab/>
        <w:t>1.1.13.2(16)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F2D8C5" w14:textId="77777777" w:rsidR="007A521B" w:rsidRDefault="00AD1257">
      <w:proofErr w:type="spellStart"/>
      <w:r>
        <w:t>cakShu#r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| </w:t>
      </w:r>
    </w:p>
    <w:p w14:paraId="0F72E6D8" w14:textId="77777777" w:rsidR="007A521B" w:rsidRDefault="00AD1257">
      <w:r>
        <w:t>19)</w:t>
      </w:r>
      <w:r>
        <w:tab/>
        <w:t>1.1.13.2(17)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460EA7D0" w14:textId="77777777" w:rsidR="007A521B" w:rsidRDefault="00AD1257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3B48AB02" w14:textId="77777777" w:rsidR="007A521B" w:rsidRDefault="00AD1257">
      <w:r>
        <w:t>20)</w:t>
      </w:r>
      <w:r>
        <w:tab/>
        <w:t>1.1.13.2(18)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dh4ruqvA |</w:t>
      </w:r>
    </w:p>
    <w:p w14:paraId="6DD53A66" w14:textId="77777777" w:rsidR="007A521B" w:rsidRDefault="00AD1257">
      <w:proofErr w:type="spellStart"/>
      <w:r>
        <w:lastRenderedPageBreak/>
        <w:t>pAqhiq</w:t>
      </w:r>
      <w:proofErr w:type="spellEnd"/>
      <w:r>
        <w:t xml:space="preserve"> dh4ruqvA </w:t>
      </w:r>
      <w:proofErr w:type="spellStart"/>
      <w:r>
        <w:t>dh4ruqvA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dh4ruqvA | </w:t>
      </w:r>
    </w:p>
    <w:p w14:paraId="282E509E" w14:textId="77777777" w:rsidR="007A521B" w:rsidRDefault="00AD1257">
      <w:r>
        <w:t>21)</w:t>
      </w:r>
      <w:r>
        <w:tab/>
        <w:t>1.1.13.2(19)</w:t>
      </w:r>
      <w:proofErr w:type="gramStart"/>
      <w:r>
        <w:t>-  dh</w:t>
      </w:r>
      <w:proofErr w:type="gramEnd"/>
      <w:r>
        <w:t xml:space="preserve">4ruqvA | </w:t>
      </w:r>
      <w:proofErr w:type="spellStart"/>
      <w:r>
        <w:t>aqsiq</w:t>
      </w:r>
      <w:proofErr w:type="spellEnd"/>
      <w:r>
        <w:t xml:space="preserve"> |</w:t>
      </w:r>
    </w:p>
    <w:p w14:paraId="13D79717" w14:textId="77777777" w:rsidR="007A521B" w:rsidRDefault="00AD1257">
      <w:r>
        <w:t>dh4ruqvA &amp;</w:t>
      </w:r>
      <w:proofErr w:type="spellStart"/>
      <w:r>
        <w:t>sya#si</w:t>
      </w:r>
      <w:proofErr w:type="spellEnd"/>
      <w:r>
        <w:t xml:space="preserve"> dh4ruqvA </w:t>
      </w:r>
      <w:proofErr w:type="spellStart"/>
      <w:r>
        <w:t>dh4ruqvA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50CC1117" w14:textId="77777777" w:rsidR="007A521B" w:rsidRDefault="00AD1257">
      <w:r>
        <w:t>22)</w:t>
      </w:r>
      <w:r>
        <w:tab/>
        <w:t>1.1.13.2(20)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yam |</w:t>
      </w:r>
    </w:p>
    <w:p w14:paraId="3FB880FD" w14:textId="77777777" w:rsidR="007A521B" w:rsidRDefault="00AD1257">
      <w:proofErr w:type="spellStart"/>
      <w:r>
        <w:t>aqsiq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Myam-a#syasiq</w:t>
      </w:r>
      <w:proofErr w:type="spellEnd"/>
      <w:r>
        <w:t xml:space="preserve"> yam | </w:t>
      </w:r>
    </w:p>
    <w:p w14:paraId="24393763" w14:textId="77777777" w:rsidR="007A521B" w:rsidRDefault="00AD1257">
      <w:r>
        <w:t>23)</w:t>
      </w:r>
      <w:r>
        <w:tab/>
        <w:t>1.1.13.2(21)</w:t>
      </w:r>
      <w:proofErr w:type="gramStart"/>
      <w:r>
        <w:t>-  yam</w:t>
      </w:r>
      <w:proofErr w:type="gramEnd"/>
      <w:r>
        <w:t xml:space="preserve"> | paqriqdhi4m |</w:t>
      </w:r>
    </w:p>
    <w:p w14:paraId="420EA3C3" w14:textId="77777777" w:rsidR="007A521B" w:rsidRDefault="00AD1257">
      <w:r>
        <w:t xml:space="preserve">yam pa#riqdhi4m </w:t>
      </w:r>
      <w:proofErr w:type="spellStart"/>
      <w:r>
        <w:t>pa#riqdhi4M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pa#riqdhi4m | </w:t>
      </w:r>
    </w:p>
    <w:p w14:paraId="46AD3EAA" w14:textId="77777777" w:rsidR="007A521B" w:rsidRDefault="00AD1257">
      <w:r>
        <w:t>24)</w:t>
      </w:r>
      <w:r>
        <w:tab/>
        <w:t>1.1.13.2(22)</w:t>
      </w:r>
      <w:proofErr w:type="gramStart"/>
      <w:r>
        <w:t>-  paqriqdhi</w:t>
      </w:r>
      <w:proofErr w:type="gramEnd"/>
      <w:r>
        <w:t>4m | paqryadha#4tthA2H |</w:t>
      </w:r>
    </w:p>
    <w:p w14:paraId="7F49DCE4" w14:textId="77777777" w:rsidR="007A521B" w:rsidRDefault="00AD1257">
      <w:r>
        <w:t xml:space="preserve">paqriqdhi4m paqryadha#4tthA2H </w:t>
      </w:r>
      <w:proofErr w:type="spellStart"/>
      <w:r>
        <w:t>paqryadha#4tthA2H</w:t>
      </w:r>
      <w:proofErr w:type="spellEnd"/>
      <w:r>
        <w:t xml:space="preserve"> pariqdhi4m </w:t>
      </w:r>
      <w:proofErr w:type="spellStart"/>
      <w:r>
        <w:t>pa</w:t>
      </w:r>
      <w:proofErr w:type="spellEnd"/>
      <w:r>
        <w:t xml:space="preserve">#riqdhi4m paqryadha#4tthA2H | </w:t>
      </w:r>
    </w:p>
    <w:p w14:paraId="4FAC0E90" w14:textId="77777777" w:rsidR="007A521B" w:rsidRDefault="00AD1257">
      <w:r>
        <w:t>25)</w:t>
      </w:r>
      <w:r>
        <w:tab/>
        <w:t>1.1.13.2(22)</w:t>
      </w:r>
      <w:proofErr w:type="gramStart"/>
      <w:r>
        <w:t>-  paqriqdhi</w:t>
      </w:r>
      <w:proofErr w:type="gramEnd"/>
      <w:r>
        <w:t>4m |</w:t>
      </w:r>
    </w:p>
    <w:p w14:paraId="16B78E58" w14:textId="77777777" w:rsidR="007A521B" w:rsidRDefault="00AD1257">
      <w:r>
        <w:t xml:space="preserve">paqriqdhi4miti# </w:t>
      </w:r>
      <w:proofErr w:type="spellStart"/>
      <w:r>
        <w:t>pari</w:t>
      </w:r>
      <w:proofErr w:type="spellEnd"/>
      <w:r>
        <w:t xml:space="preserve"> - dhi4m | </w:t>
      </w:r>
    </w:p>
    <w:p w14:paraId="1ADC8C41" w14:textId="77777777" w:rsidR="007A521B" w:rsidRDefault="00AD1257">
      <w:r>
        <w:t>26)</w:t>
      </w:r>
      <w:r>
        <w:tab/>
        <w:t>1.1.13.2(23)</w:t>
      </w:r>
      <w:proofErr w:type="gramStart"/>
      <w:r>
        <w:t>-  paqryadha</w:t>
      </w:r>
      <w:proofErr w:type="gramEnd"/>
      <w:r>
        <w:t>#4tthA2H | ag3nE$ |</w:t>
      </w:r>
    </w:p>
    <w:p w14:paraId="19FD5BA1" w14:textId="77777777" w:rsidR="007A521B" w:rsidRDefault="00AD1257">
      <w:r>
        <w:t xml:space="preserve">paqryadha#4tthAq2 ag3nE &amp;g3nE# paqryadha#4tthA2H paqryadha#4tthAq2 ag3nE$ | </w:t>
      </w:r>
    </w:p>
    <w:p w14:paraId="27B0E3F1" w14:textId="77777777" w:rsidR="007A521B" w:rsidRDefault="00AD1257">
      <w:r>
        <w:t>27)</w:t>
      </w:r>
      <w:r>
        <w:tab/>
        <w:t>1.1.13.2(23)</w:t>
      </w:r>
      <w:proofErr w:type="gramStart"/>
      <w:r>
        <w:t>-  paqryadha</w:t>
      </w:r>
      <w:proofErr w:type="gramEnd"/>
      <w:r>
        <w:t>#4tthA2H |</w:t>
      </w:r>
    </w:p>
    <w:p w14:paraId="48254DB9" w14:textId="77777777" w:rsidR="007A521B" w:rsidRDefault="00AD1257">
      <w:r>
        <w:t xml:space="preserve">paqryadha#4tthAq2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adha#4tthA2H | </w:t>
      </w:r>
    </w:p>
    <w:p w14:paraId="5A237C63" w14:textId="77777777" w:rsidR="007A521B" w:rsidRDefault="00AD1257">
      <w:r>
        <w:t>28)</w:t>
      </w:r>
      <w:r>
        <w:tab/>
        <w:t>1.1.13.2(24)</w:t>
      </w:r>
      <w:proofErr w:type="gramStart"/>
      <w:r>
        <w:t>-  ag</w:t>
      </w:r>
      <w:proofErr w:type="gramEnd"/>
      <w:r>
        <w:t>3nE$ | dEq3vaq |</w:t>
      </w:r>
    </w:p>
    <w:p w14:paraId="1E67B510" w14:textId="77777777" w:rsidR="007A521B" w:rsidRDefault="00AD1257">
      <w:r>
        <w:t xml:space="preserve">ag3nE# dE3va dEq3vAg3nE &amp;g3nE# dE3va | </w:t>
      </w:r>
    </w:p>
    <w:p w14:paraId="0B99EB27" w14:textId="77777777" w:rsidR="007A521B" w:rsidRDefault="00AD1257">
      <w:r>
        <w:t>29)</w:t>
      </w:r>
      <w:r>
        <w:tab/>
        <w:t>1.1.13.2(25)</w:t>
      </w:r>
      <w:proofErr w:type="gramStart"/>
      <w:r>
        <w:t>-  dEq</w:t>
      </w:r>
      <w:proofErr w:type="gramEnd"/>
      <w:r>
        <w:t>3vaq | paqNiBi#4H |</w:t>
      </w:r>
    </w:p>
    <w:p w14:paraId="2ADEDD75" w14:textId="77777777" w:rsidR="007A521B" w:rsidRDefault="00AD1257">
      <w:r>
        <w:t xml:space="preserve">dEq3vaq paqNiBi#4H paqNiBi#4r dE3va </w:t>
      </w:r>
      <w:proofErr w:type="spellStart"/>
      <w:r>
        <w:t>dE3va</w:t>
      </w:r>
      <w:proofErr w:type="spellEnd"/>
      <w:r>
        <w:t xml:space="preserve"> paqNiBi#4H | </w:t>
      </w:r>
    </w:p>
    <w:p w14:paraId="42E2A460" w14:textId="77777777" w:rsidR="007A521B" w:rsidRDefault="00AD1257">
      <w:r>
        <w:t>30)</w:t>
      </w:r>
      <w:r>
        <w:tab/>
        <w:t>1.1.13.2(26)</w:t>
      </w:r>
      <w:proofErr w:type="gramStart"/>
      <w:r>
        <w:t>-  paqNiBi</w:t>
      </w:r>
      <w:proofErr w:type="gramEnd"/>
      <w:r>
        <w:t xml:space="preserve">#4H | </w:t>
      </w:r>
      <w:proofErr w:type="spellStart"/>
      <w:r>
        <w:t>vIqyamA#NaH</w:t>
      </w:r>
      <w:proofErr w:type="spellEnd"/>
      <w:r>
        <w:t xml:space="preserve"> ||</w:t>
      </w:r>
    </w:p>
    <w:p w14:paraId="0BC8CCAC" w14:textId="77777777" w:rsidR="007A521B" w:rsidRDefault="00AD1257">
      <w:r>
        <w:t xml:space="preserve">paqNiBi#4r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paqNiBi#4H paqNiBi#4r </w:t>
      </w:r>
      <w:proofErr w:type="spellStart"/>
      <w:r>
        <w:t>vIqyamA#NaH</w:t>
      </w:r>
      <w:proofErr w:type="spellEnd"/>
      <w:r>
        <w:t xml:space="preserve"> | </w:t>
      </w:r>
    </w:p>
    <w:p w14:paraId="31609523" w14:textId="77777777" w:rsidR="007A521B" w:rsidRDefault="00AD1257">
      <w:r>
        <w:t>31)</w:t>
      </w:r>
      <w:r>
        <w:tab/>
        <w:t>1.1.13.2(26)</w:t>
      </w:r>
      <w:proofErr w:type="gramStart"/>
      <w:r>
        <w:t>-  paqNiBi</w:t>
      </w:r>
      <w:proofErr w:type="gramEnd"/>
      <w:r>
        <w:t>#4H |</w:t>
      </w:r>
    </w:p>
    <w:p w14:paraId="61463176" w14:textId="77777777" w:rsidR="007A521B" w:rsidRDefault="00AD1257">
      <w:r>
        <w:t xml:space="preserve">paqNiBiq4riti# </w:t>
      </w:r>
      <w:proofErr w:type="spellStart"/>
      <w:r>
        <w:t>paqNi</w:t>
      </w:r>
      <w:proofErr w:type="spellEnd"/>
      <w:r>
        <w:t xml:space="preserve"> - Biq4H | </w:t>
      </w:r>
    </w:p>
    <w:p w14:paraId="5CE45C39" w14:textId="77777777" w:rsidR="007A521B" w:rsidRDefault="00AD1257">
      <w:r>
        <w:t>32)</w:t>
      </w:r>
      <w:r>
        <w:tab/>
        <w:t>1.1.13.2(27)</w:t>
      </w:r>
      <w:proofErr w:type="gramStart"/>
      <w:r>
        <w:t xml:space="preserve">-  </w:t>
      </w:r>
      <w:proofErr w:type="spellStart"/>
      <w:r>
        <w:t>vIqyamA</w:t>
      </w:r>
      <w:proofErr w:type="gramEnd"/>
      <w:r>
        <w:t>#NaH</w:t>
      </w:r>
      <w:proofErr w:type="spellEnd"/>
      <w:r>
        <w:t xml:space="preserve"> ||</w:t>
      </w:r>
    </w:p>
    <w:p w14:paraId="3FB2E72D" w14:textId="77777777" w:rsidR="007A521B" w:rsidRDefault="00AD1257">
      <w:proofErr w:type="spellStart"/>
      <w:r>
        <w:t>vIqyamA#Naq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vIqyamA#NaH</w:t>
      </w:r>
      <w:proofErr w:type="spellEnd"/>
      <w:r>
        <w:t xml:space="preserve"> | </w:t>
      </w:r>
    </w:p>
    <w:p w14:paraId="4D5B7579" w14:textId="77777777" w:rsidR="007A521B" w:rsidRDefault="00AD1257">
      <w:r>
        <w:lastRenderedPageBreak/>
        <w:t>33)</w:t>
      </w:r>
      <w:r>
        <w:tab/>
        <w:t>1.1.13.2(28)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8B691C7" w14:textId="77777777" w:rsidR="007A521B" w:rsidRDefault="00AD1257">
      <w:r>
        <w:t xml:space="preserve">tam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1F034B93" w14:textId="77777777" w:rsidR="007A521B" w:rsidRDefault="00AD1257">
      <w:r>
        <w:t>34)</w:t>
      </w:r>
      <w:r>
        <w:tab/>
        <w:t>1.1.13.2(29)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5C76F66E" w14:textId="77777777" w:rsidR="007A521B" w:rsidRDefault="00AD1257">
      <w:proofErr w:type="spellStart"/>
      <w:r>
        <w:t>taq</w:t>
      </w:r>
      <w:proofErr w:type="spellEnd"/>
      <w:r>
        <w:t xml:space="preserve"> </w:t>
      </w:r>
      <w:proofErr w:type="spellStart"/>
      <w:r>
        <w:t>Eqtam-Eqtam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 | </w:t>
      </w:r>
    </w:p>
    <w:p w14:paraId="5AD8C45C" w14:textId="77777777" w:rsidR="007A521B" w:rsidRDefault="00AD1257">
      <w:r>
        <w:t>35)</w:t>
      </w:r>
      <w:r>
        <w:tab/>
        <w:t>1.1.13.2(30)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anu# |</w:t>
      </w:r>
    </w:p>
    <w:p w14:paraId="48F1D490" w14:textId="77777777" w:rsidR="007A521B" w:rsidRDefault="00AD1257">
      <w:proofErr w:type="spellStart"/>
      <w:r>
        <w:t>Eqtam-anvanvEqtam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-anu# | </w:t>
      </w:r>
    </w:p>
    <w:p w14:paraId="00747BAC" w14:textId="77777777" w:rsidR="007A521B" w:rsidRDefault="00AD1257">
      <w:r>
        <w:t>36)</w:t>
      </w:r>
      <w:r>
        <w:tab/>
        <w:t>1.1.13.2(31)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jOSha$m</w:t>
      </w:r>
      <w:proofErr w:type="spellEnd"/>
      <w:r>
        <w:t xml:space="preserve"> |</w:t>
      </w:r>
    </w:p>
    <w:p w14:paraId="0FB9236B" w14:textId="77777777" w:rsidR="007A521B" w:rsidRDefault="00AD1257"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jOShaqm-anvanuq</w:t>
      </w:r>
      <w:proofErr w:type="spellEnd"/>
      <w:r>
        <w:t xml:space="preserve"> </w:t>
      </w:r>
      <w:proofErr w:type="spellStart"/>
      <w:r>
        <w:t>jOSha$m</w:t>
      </w:r>
      <w:proofErr w:type="spellEnd"/>
      <w:r>
        <w:t xml:space="preserve"> | </w:t>
      </w:r>
    </w:p>
    <w:p w14:paraId="4C90809C" w14:textId="77777777" w:rsidR="007A521B" w:rsidRDefault="00AD1257">
      <w:r>
        <w:t>37)</w:t>
      </w:r>
      <w:r>
        <w:tab/>
        <w:t>1.1.13.2(32)</w:t>
      </w:r>
      <w:proofErr w:type="gramStart"/>
      <w:r>
        <w:t xml:space="preserve">-  </w:t>
      </w:r>
      <w:proofErr w:type="spellStart"/>
      <w:r>
        <w:t>jOSha</w:t>
      </w:r>
      <w:proofErr w:type="gramEnd"/>
      <w:r>
        <w:t>$m</w:t>
      </w:r>
      <w:proofErr w:type="spellEnd"/>
      <w:r>
        <w:t xml:space="preserve"> | Baq4rAqmiq |</w:t>
      </w:r>
    </w:p>
    <w:p w14:paraId="5EA2C39D" w14:textId="77777777" w:rsidR="007A521B" w:rsidRDefault="00AD1257">
      <w:proofErr w:type="spellStart"/>
      <w:r>
        <w:t>jOSha#m</w:t>
      </w:r>
      <w:proofErr w:type="spellEnd"/>
      <w:r>
        <w:t xml:space="preserve"> Ba4rAmi Ba4rAmiq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Ba4rAmi | </w:t>
      </w:r>
    </w:p>
    <w:p w14:paraId="25374597" w14:textId="77777777" w:rsidR="007A521B" w:rsidRDefault="00AD1257">
      <w:r>
        <w:t>38)</w:t>
      </w:r>
      <w:r>
        <w:tab/>
        <w:t>1.1.13.2(33)</w:t>
      </w:r>
      <w:proofErr w:type="gramStart"/>
      <w:r>
        <w:t>-  Baq</w:t>
      </w:r>
      <w:proofErr w:type="gramEnd"/>
      <w:r>
        <w:t>4rAqmiq | ~</w:t>
      </w:r>
      <w:proofErr w:type="spellStart"/>
      <w:r>
        <w:t>na</w:t>
      </w:r>
      <w:proofErr w:type="spellEnd"/>
      <w:r>
        <w:t xml:space="preserve"> |</w:t>
      </w:r>
    </w:p>
    <w:p w14:paraId="54756661" w14:textId="77777777" w:rsidR="007A521B" w:rsidRDefault="00AD1257">
      <w:r>
        <w:t>Baq4rAqmiq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Ba#4rAmi Ba4rAmiq ~</w:t>
      </w:r>
      <w:proofErr w:type="spellStart"/>
      <w:r>
        <w:t>na</w:t>
      </w:r>
      <w:proofErr w:type="spellEnd"/>
      <w:r>
        <w:t xml:space="preserve"> | </w:t>
      </w:r>
    </w:p>
    <w:p w14:paraId="36E57DBE" w14:textId="77777777" w:rsidR="007A521B" w:rsidRDefault="00AD1257">
      <w:r>
        <w:t>39)</w:t>
      </w:r>
      <w:r>
        <w:tab/>
        <w:t>1.1.13.2(34)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it | (G4S-1.1-35)</w:t>
      </w:r>
    </w:p>
    <w:p w14:paraId="1D15A815" w14:textId="77777777" w:rsidR="007A521B" w:rsidRDefault="00AD1257">
      <w:r>
        <w:t>~</w:t>
      </w:r>
      <w:proofErr w:type="spellStart"/>
      <w:r>
        <w:t>nE</w:t>
      </w:r>
      <w:proofErr w:type="spellEnd"/>
      <w:r>
        <w:t xml:space="preserve"> di3~n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nE</w:t>
      </w:r>
      <w:proofErr w:type="spellEnd"/>
      <w:r>
        <w:t xml:space="preserve"> t | </w:t>
      </w:r>
    </w:p>
    <w:p w14:paraId="62DE0119" w14:textId="77777777" w:rsidR="007A521B" w:rsidRDefault="00AD1257">
      <w:r>
        <w:t>40)</w:t>
      </w:r>
      <w:r>
        <w:tab/>
        <w:t>1.1.13.2(35)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(G4S-1.1-35)</w:t>
      </w:r>
    </w:p>
    <w:p w14:paraId="79DD0341" w14:textId="77777777" w:rsidR="007A521B" w:rsidRDefault="00AD1257">
      <w:r>
        <w:t xml:space="preserve">idEq3Sha </w:t>
      </w:r>
      <w:proofErr w:type="spellStart"/>
      <w:r>
        <w:t>EqSha</w:t>
      </w:r>
      <w:proofErr w:type="spellEnd"/>
      <w:r>
        <w:t xml:space="preserve"> idi3dEq3Sha | </w:t>
      </w:r>
    </w:p>
    <w:p w14:paraId="2ED2D963" w14:textId="77777777" w:rsidR="007A521B" w:rsidRDefault="00AD1257">
      <w:r>
        <w:t>41)</w:t>
      </w:r>
      <w:r>
        <w:tab/>
        <w:t>1.1.13.2(36)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(G4S-1.1-35)</w:t>
      </w:r>
    </w:p>
    <w:p w14:paraId="69EA7FB5" w14:textId="77777777" w:rsidR="007A521B" w:rsidRDefault="00AD1257"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tvadEq3Sha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</w:t>
      </w:r>
    </w:p>
    <w:p w14:paraId="64322D4D" w14:textId="77777777" w:rsidR="007A521B" w:rsidRDefault="00AD1257">
      <w:r>
        <w:t>42)</w:t>
      </w:r>
      <w:r>
        <w:tab/>
        <w:t>1.1.13.2(37)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aqpaqcEqtayA#tai</w:t>
      </w:r>
      <w:proofErr w:type="spellEnd"/>
      <w:r>
        <w:t xml:space="preserve"> | (G4S-1.1-35)</w:t>
      </w:r>
    </w:p>
    <w:p w14:paraId="7400C80C" w14:textId="77777777" w:rsidR="007A521B" w:rsidRDefault="00AD1257">
      <w:r>
        <w:t xml:space="preserve">tvada#3pacEqtayA#tA </w:t>
      </w:r>
      <w:proofErr w:type="spellStart"/>
      <w:r>
        <w:t>apacEqtayA#taiq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tvada#3pacEqtayA#tai | </w:t>
      </w:r>
    </w:p>
    <w:p w14:paraId="5D0775D6" w14:textId="77777777" w:rsidR="007A521B" w:rsidRDefault="00AD1257">
      <w:r>
        <w:t>43)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 (G4S-1.1-35)</w:t>
      </w:r>
    </w:p>
    <w:p w14:paraId="024067CA" w14:textId="77777777" w:rsidR="007A521B" w:rsidRDefault="00AD1257">
      <w:proofErr w:type="spellStart"/>
      <w:r>
        <w:t>aqpaqcEqtayA#tai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</w:t>
      </w:r>
      <w:proofErr w:type="spellEnd"/>
      <w:r>
        <w:t xml:space="preserve"> </w:t>
      </w:r>
      <w:proofErr w:type="spellStart"/>
      <w:r>
        <w:t>apacEqtayA#tai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7BDA6A13" w14:textId="77777777" w:rsidR="007A521B" w:rsidRDefault="00AD1257">
      <w:r>
        <w:t>44)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(G4S-1.1-35)</w:t>
      </w:r>
    </w:p>
    <w:p w14:paraId="052455DE" w14:textId="77777777" w:rsidR="007A521B" w:rsidRDefault="00AD1257">
      <w:proofErr w:type="spellStart"/>
      <w:r>
        <w:t>aqpaqcEqtayA#tAq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cEqtayA#tai</w:t>
      </w:r>
      <w:proofErr w:type="spellEnd"/>
      <w:r>
        <w:t xml:space="preserve"> | </w:t>
      </w:r>
    </w:p>
    <w:p w14:paraId="5DFECC89" w14:textId="77777777" w:rsidR="007A521B" w:rsidRDefault="00AD1257">
      <w:r>
        <w:t>45)</w:t>
      </w:r>
      <w:r>
        <w:tab/>
        <w:t>1.1.13.2(39)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># | pAtha#2H |</w:t>
      </w:r>
    </w:p>
    <w:p w14:paraId="12F98807" w14:textId="77777777" w:rsidR="007A521B" w:rsidRDefault="00AD1257">
      <w:proofErr w:type="spellStart"/>
      <w:r>
        <w:t>yaqj~jasyaq</w:t>
      </w:r>
      <w:proofErr w:type="spellEnd"/>
      <w:r>
        <w:t xml:space="preserve"> pAthaq2H pAthO#2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pAtha#2H | </w:t>
      </w:r>
    </w:p>
    <w:p w14:paraId="09E4295F" w14:textId="77777777" w:rsidR="007A521B" w:rsidRDefault="00AD1257">
      <w:r>
        <w:lastRenderedPageBreak/>
        <w:t>46)</w:t>
      </w:r>
      <w:r>
        <w:tab/>
        <w:t>1.1.13.2(40)</w:t>
      </w:r>
      <w:proofErr w:type="gramStart"/>
      <w:r>
        <w:t>-  pAtha</w:t>
      </w:r>
      <w:proofErr w:type="gramEnd"/>
      <w:r>
        <w:t xml:space="preserve">#2H | </w:t>
      </w:r>
      <w:proofErr w:type="spellStart"/>
      <w:r>
        <w:t>upa</w:t>
      </w:r>
      <w:proofErr w:type="spellEnd"/>
      <w:r>
        <w:t># |</w:t>
      </w:r>
    </w:p>
    <w:p w14:paraId="1113D72A" w14:textId="77777777" w:rsidR="007A521B" w:rsidRDefault="00AD1257">
      <w:r>
        <w:t xml:space="preserve">pAthaq2 </w:t>
      </w:r>
      <w:proofErr w:type="spellStart"/>
      <w:r>
        <w:t>upOpaq</w:t>
      </w:r>
      <w:proofErr w:type="spellEnd"/>
      <w:r>
        <w:t xml:space="preserve"> pAthaq2H pAthaq2 </w:t>
      </w:r>
      <w:proofErr w:type="spellStart"/>
      <w:r>
        <w:t>upa</w:t>
      </w:r>
      <w:proofErr w:type="spellEnd"/>
      <w:r>
        <w:t xml:space="preserve"># | </w:t>
      </w:r>
    </w:p>
    <w:p w14:paraId="41321BD5" w14:textId="77777777" w:rsidR="007A521B" w:rsidRDefault="00AD1257">
      <w:r>
        <w:t>47)</w:t>
      </w:r>
      <w:r>
        <w:tab/>
        <w:t>1.1.13.2(41)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3A628F59" w14:textId="77777777" w:rsidR="007A521B" w:rsidRDefault="00AD1257">
      <w:proofErr w:type="spellStart"/>
      <w:r>
        <w:t>upaq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sam-upOpaq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222226B" w14:textId="77777777" w:rsidR="007A521B" w:rsidRDefault="00AD1257">
      <w:r>
        <w:t>48)</w:t>
      </w:r>
      <w:r>
        <w:tab/>
        <w:t>1.1.13.2(42)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iqtaqm</w:t>
      </w:r>
      <w:proofErr w:type="spellEnd"/>
      <w:r>
        <w:t xml:space="preserve"> |</w:t>
      </w:r>
    </w:p>
    <w:p w14:paraId="228F61F4" w14:textId="77777777" w:rsidR="007A521B" w:rsidRDefault="00AD1257">
      <w:proofErr w:type="spellStart"/>
      <w:r>
        <w:t>sam-i#tam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sam-i#tam</w:t>
      </w:r>
      <w:proofErr w:type="spellEnd"/>
      <w:r>
        <w:t xml:space="preserve"> | </w:t>
      </w:r>
    </w:p>
    <w:p w14:paraId="71AD8383" w14:textId="77777777" w:rsidR="007A521B" w:rsidRDefault="00AD1257">
      <w:r>
        <w:t>49)</w:t>
      </w:r>
      <w:r>
        <w:tab/>
        <w:t>1.1.13.2(43)</w:t>
      </w:r>
      <w:proofErr w:type="gramStart"/>
      <w:r>
        <w:t xml:space="preserve">-  </w:t>
      </w:r>
      <w:proofErr w:type="spellStart"/>
      <w:r>
        <w:t>iqtaqm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(gg)qsrAqvaBA#4gA3H |</w:t>
      </w:r>
    </w:p>
    <w:p w14:paraId="289B296F" w14:textId="77777777" w:rsidR="007A521B" w:rsidRDefault="00AD1257">
      <w:proofErr w:type="spellStart"/>
      <w:r>
        <w:t>iqtaq</w:t>
      </w:r>
      <w:proofErr w:type="spellEnd"/>
      <w:r>
        <w:t xml:space="preserve">(gm)q </w:t>
      </w:r>
      <w:proofErr w:type="spellStart"/>
      <w:r>
        <w:t>saq</w:t>
      </w:r>
      <w:proofErr w:type="spellEnd"/>
      <w:r>
        <w:t xml:space="preserve">(gg)qsrAqvaBA#4gA3H </w:t>
      </w:r>
      <w:proofErr w:type="spellStart"/>
      <w:r>
        <w:t>sa</w:t>
      </w:r>
      <w:proofErr w:type="spellEnd"/>
      <w:r>
        <w:t xml:space="preserve">(gg)srAqvaBA#4gA3 </w:t>
      </w:r>
      <w:proofErr w:type="spellStart"/>
      <w:r>
        <w:t>itam-ita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(gg)srAqvaBA#4gA3H | </w:t>
      </w:r>
    </w:p>
    <w:p w14:paraId="63915014" w14:textId="77777777" w:rsidR="007A521B" w:rsidRDefault="00AD1257">
      <w:r>
        <w:t>50)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(gg)qsrAqvaBA#4gA3H | sthaq2 |</w:t>
      </w:r>
    </w:p>
    <w:p w14:paraId="58B9F76A" w14:textId="77777777" w:rsidR="007A521B" w:rsidRDefault="00AD1257">
      <w:proofErr w:type="spellStart"/>
      <w:r>
        <w:t>saq</w:t>
      </w:r>
      <w:proofErr w:type="spellEnd"/>
      <w:r>
        <w:t xml:space="preserve">(gg)qsrAqvaBA#4gA3H stha2 </w:t>
      </w:r>
      <w:proofErr w:type="spellStart"/>
      <w:r>
        <w:t>stha2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(gg)srAqvaBA#4gA3H </w:t>
      </w:r>
      <w:proofErr w:type="spellStart"/>
      <w:r>
        <w:t>sa</w:t>
      </w:r>
      <w:proofErr w:type="spellEnd"/>
      <w:r>
        <w:t xml:space="preserve">(gg)srAqvaBA#4gA3H stha2 | </w:t>
      </w:r>
    </w:p>
    <w:p w14:paraId="715589C7" w14:textId="77777777" w:rsidR="007A521B" w:rsidRDefault="00AD1257">
      <w:r>
        <w:t>51)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(gg)qsrAqvaBA#4gA3H |</w:t>
      </w:r>
    </w:p>
    <w:p w14:paraId="79938330" w14:textId="77777777" w:rsidR="007A521B" w:rsidRDefault="00AD1257">
      <w:proofErr w:type="spellStart"/>
      <w:r>
        <w:t>saq</w:t>
      </w:r>
      <w:proofErr w:type="spellEnd"/>
      <w:r>
        <w:t xml:space="preserve">(gg)qsrAqvaBA#4gAq3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>(gg)</w:t>
      </w:r>
      <w:proofErr w:type="spellStart"/>
      <w:r>
        <w:t>srAqva</w:t>
      </w:r>
      <w:proofErr w:type="spellEnd"/>
      <w:r>
        <w:t xml:space="preserve"> - BAq4gAq3H | </w:t>
      </w:r>
    </w:p>
    <w:p w14:paraId="2B1CB7DC" w14:textId="77777777" w:rsidR="007A521B" w:rsidRDefault="00AD1257">
      <w:r>
        <w:t>52)</w:t>
      </w:r>
      <w:r>
        <w:tab/>
        <w:t>1.1.13.2(45)</w:t>
      </w:r>
      <w:proofErr w:type="gramStart"/>
      <w:r>
        <w:t>-  sthaq</w:t>
      </w:r>
      <w:proofErr w:type="gramEnd"/>
      <w:r>
        <w:t xml:space="preserve">2 | </w:t>
      </w:r>
      <w:proofErr w:type="spellStart"/>
      <w:r>
        <w:t>iqShAH</w:t>
      </w:r>
      <w:proofErr w:type="spellEnd"/>
      <w:r>
        <w:t xml:space="preserve"> |</w:t>
      </w:r>
    </w:p>
    <w:p w14:paraId="07C62A4C" w14:textId="77777777" w:rsidR="007A521B" w:rsidRDefault="00AD1257">
      <w:r>
        <w:t xml:space="preserve">sthEq2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stha#2 sthEq2 </w:t>
      </w:r>
      <w:proofErr w:type="spellStart"/>
      <w:r>
        <w:t>ShAH</w:t>
      </w:r>
      <w:proofErr w:type="spellEnd"/>
      <w:r>
        <w:t xml:space="preserve"> | </w:t>
      </w:r>
    </w:p>
    <w:p w14:paraId="58516200" w14:textId="77777777" w:rsidR="007A521B" w:rsidRDefault="00AD1257">
      <w:r>
        <w:t>53)</w:t>
      </w:r>
      <w:r>
        <w:tab/>
        <w:t>1.1.13.2(46)</w:t>
      </w:r>
      <w:proofErr w:type="gramStart"/>
      <w:r>
        <w:t xml:space="preserve">-  </w:t>
      </w:r>
      <w:proofErr w:type="spellStart"/>
      <w:r>
        <w:t>iqShAH</w:t>
      </w:r>
      <w:proofErr w:type="spellEnd"/>
      <w:proofErr w:type="gramEnd"/>
      <w:r>
        <w:t xml:space="preserve"> | b3Ruqha~nta#H |</w:t>
      </w:r>
    </w:p>
    <w:p w14:paraId="45298346" w14:textId="77777777" w:rsidR="007A521B" w:rsidRDefault="00AD1257">
      <w:proofErr w:type="spellStart"/>
      <w:r>
        <w:t>iqShA</w:t>
      </w:r>
      <w:proofErr w:type="spellEnd"/>
      <w:r>
        <w:t xml:space="preserve"> b3Ruqha~ntO# b3Ruqha~nta#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b3Ruqha~nta#H | </w:t>
      </w:r>
    </w:p>
    <w:p w14:paraId="649DF622" w14:textId="77777777" w:rsidR="007A521B" w:rsidRDefault="00AD1257">
      <w:r>
        <w:t>54)</w:t>
      </w:r>
      <w:r>
        <w:tab/>
        <w:t>1.1.13.2(47)</w:t>
      </w:r>
      <w:proofErr w:type="gramStart"/>
      <w:r>
        <w:t>-  b</w:t>
      </w:r>
      <w:proofErr w:type="gramEnd"/>
      <w:r>
        <w:t>3Ruqha~nta#H | praqstaqrEqShThA2H |</w:t>
      </w:r>
    </w:p>
    <w:p w14:paraId="1AF87129" w14:textId="77777777" w:rsidR="007A521B" w:rsidRDefault="00AD1257">
      <w:r>
        <w:t xml:space="preserve">b3Ruqha~nta#H prastarEqShThA2H pra#starEqShThA2 b3Ruqha~ntO# b3Ruqha~nta#H prastarEqShThA2H | </w:t>
      </w:r>
    </w:p>
    <w:p w14:paraId="481A0092" w14:textId="77777777" w:rsidR="007A521B" w:rsidRDefault="00AD1257">
      <w:r>
        <w:t>55)</w:t>
      </w:r>
      <w:r>
        <w:tab/>
        <w:t>1.1.13.2(48)</w:t>
      </w:r>
      <w:proofErr w:type="gramStart"/>
      <w:r>
        <w:t>-  praqstaqrEqShThA</w:t>
      </w:r>
      <w:proofErr w:type="gramEnd"/>
      <w:r>
        <w:t>2H | baq3rq.hiqShada#3H |</w:t>
      </w:r>
    </w:p>
    <w:p w14:paraId="2894B03D" w14:textId="77777777" w:rsidR="007A521B" w:rsidRDefault="00AD1257">
      <w:r>
        <w:t>praqstaqrEqShThA2 ba#3</w:t>
      </w:r>
      <w:proofErr w:type="gramStart"/>
      <w:r>
        <w:t>r.hiqShadO</w:t>
      </w:r>
      <w:proofErr w:type="gramEnd"/>
      <w:r>
        <w:t xml:space="preserve">#3 ba3r.hiqShada#3H prastarEqShThA2H pra#starEqShThA2 ba#3r.hiqShada#3H | </w:t>
      </w:r>
    </w:p>
    <w:p w14:paraId="6B39EDC6" w14:textId="77777777" w:rsidR="007A521B" w:rsidRDefault="00AD1257">
      <w:r>
        <w:t>56)</w:t>
      </w:r>
      <w:r>
        <w:tab/>
        <w:t>1.1.13.2(48)</w:t>
      </w:r>
      <w:proofErr w:type="gramStart"/>
      <w:r>
        <w:t>-  praqstaqrEqShThA</w:t>
      </w:r>
      <w:proofErr w:type="gramEnd"/>
      <w:r>
        <w:t>2H |</w:t>
      </w:r>
    </w:p>
    <w:p w14:paraId="2863A810" w14:textId="77777777" w:rsidR="007A521B" w:rsidRDefault="00AD1257">
      <w:r>
        <w:t xml:space="preserve">praqstaqrEqShThA2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prastarE</w:t>
      </w:r>
      <w:proofErr w:type="spellEnd"/>
      <w:r>
        <w:t xml:space="preserve"> - sthA2H | </w:t>
      </w:r>
    </w:p>
    <w:p w14:paraId="12332D48" w14:textId="77777777" w:rsidR="007A521B" w:rsidRDefault="00AD1257">
      <w:r>
        <w:t>57)</w:t>
      </w:r>
      <w:r>
        <w:tab/>
        <w:t>1.1.13.2(49)</w:t>
      </w:r>
      <w:proofErr w:type="gramStart"/>
      <w:r>
        <w:t>-  baq3rq.hiqShada</w:t>
      </w:r>
      <w:proofErr w:type="gramEnd"/>
      <w:r>
        <w:t xml:space="preserve">#3H | </w:t>
      </w:r>
      <w:proofErr w:type="spellStart"/>
      <w:r>
        <w:t>caq</w:t>
      </w:r>
      <w:proofErr w:type="spellEnd"/>
      <w:r>
        <w:t xml:space="preserve"> |</w:t>
      </w:r>
    </w:p>
    <w:p w14:paraId="505CD0DD" w14:textId="77777777" w:rsidR="007A521B" w:rsidRDefault="00AD1257">
      <w:r>
        <w:t xml:space="preserve">baq3rq.hiqShada#3Sca ca ba3r.hiqShadO#3 ba3r.hiqShada#3Sca | </w:t>
      </w:r>
    </w:p>
    <w:p w14:paraId="13C5807C" w14:textId="77777777" w:rsidR="007A521B" w:rsidRDefault="00AD1257">
      <w:r>
        <w:lastRenderedPageBreak/>
        <w:t>58)</w:t>
      </w:r>
      <w:r>
        <w:tab/>
        <w:t>1.1.13.2(49)</w:t>
      </w:r>
      <w:proofErr w:type="gramStart"/>
      <w:r>
        <w:t>-  baq3rq.hiqShada</w:t>
      </w:r>
      <w:proofErr w:type="gramEnd"/>
      <w:r>
        <w:t>#3H |</w:t>
      </w:r>
    </w:p>
    <w:p w14:paraId="1ADED27E" w14:textId="77777777" w:rsidR="007A521B" w:rsidRDefault="00AD1257">
      <w:r>
        <w:t xml:space="preserve">baq3rq.hiqShadaq3 </w:t>
      </w:r>
      <w:proofErr w:type="spellStart"/>
      <w:r>
        <w:t>iti</w:t>
      </w:r>
      <w:proofErr w:type="spellEnd"/>
      <w:r>
        <w:t xml:space="preserve"># ba3r.hi - sada#3H | </w:t>
      </w:r>
    </w:p>
    <w:p w14:paraId="713DDD26" w14:textId="77777777" w:rsidR="007A521B" w:rsidRDefault="00AD1257">
      <w:r>
        <w:t>59)</w:t>
      </w:r>
      <w:r>
        <w:tab/>
        <w:t>1.1.13.2(50)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dEq3vAH |</w:t>
      </w:r>
    </w:p>
    <w:p w14:paraId="6D59EF8A" w14:textId="77777777" w:rsidR="007A521B" w:rsidRDefault="00AD1257">
      <w:proofErr w:type="spellStart"/>
      <w:r>
        <w:t>caq</w:t>
      </w:r>
      <w:proofErr w:type="spellEnd"/>
      <w:r>
        <w:t xml:space="preserve"> dEq3vA dEq3vASca# ca dEq3vAH | </w:t>
      </w:r>
    </w:p>
    <w:p w14:paraId="2E478156" w14:textId="77777777" w:rsidR="007A521B" w:rsidRDefault="00AD1257">
      <w:r>
        <w:t>1)</w:t>
      </w:r>
      <w:r>
        <w:tab/>
        <w:t>1.1.13.3(1)</w:t>
      </w:r>
      <w:proofErr w:type="gramStart"/>
      <w:r>
        <w:t>-  dEq</w:t>
      </w:r>
      <w:proofErr w:type="gramEnd"/>
      <w:r>
        <w:t xml:space="preserve">3vAH | </w:t>
      </w:r>
      <w:proofErr w:type="spellStart"/>
      <w:r>
        <w:t>iqmAm</w:t>
      </w:r>
      <w:proofErr w:type="spellEnd"/>
      <w:r>
        <w:t xml:space="preserve"> |</w:t>
      </w:r>
    </w:p>
    <w:p w14:paraId="083991FE" w14:textId="77777777" w:rsidR="007A521B" w:rsidRDefault="00AD1257">
      <w:r>
        <w:t xml:space="preserve">dEq3vA </w:t>
      </w:r>
      <w:proofErr w:type="spellStart"/>
      <w:r>
        <w:t>iqmAm-iqmAm</w:t>
      </w:r>
      <w:proofErr w:type="spellEnd"/>
      <w:r>
        <w:t xml:space="preserve"> dEq3vA </w:t>
      </w:r>
      <w:proofErr w:type="spellStart"/>
      <w:r>
        <w:t>dEq3vA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23A27745" w14:textId="77777777" w:rsidR="007A521B" w:rsidRDefault="00AD1257">
      <w:r>
        <w:t>2)</w:t>
      </w:r>
      <w:r>
        <w:tab/>
        <w:t>1.1.13.3(2)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2AC65C2C" w14:textId="77777777" w:rsidR="007A521B" w:rsidRDefault="00AD1257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MvAca#m-iqmAm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</w:t>
      </w:r>
    </w:p>
    <w:p w14:paraId="16CAD01D" w14:textId="77777777" w:rsidR="007A521B" w:rsidRDefault="00AD1257">
      <w:r>
        <w:t>3)</w:t>
      </w:r>
      <w:r>
        <w:tab/>
        <w:t>1.1.13.3(3)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aqBi4 |</w:t>
      </w:r>
    </w:p>
    <w:p w14:paraId="7D9EB0FD" w14:textId="77777777" w:rsidR="007A521B" w:rsidRDefault="00AD1257">
      <w:r>
        <w:t xml:space="preserve">vAca#m-aqB4ya#Bi4 </w:t>
      </w:r>
      <w:proofErr w:type="spellStart"/>
      <w:r>
        <w:t>vAcaqM</w:t>
      </w:r>
      <w:proofErr w:type="spellEnd"/>
      <w:r>
        <w:t xml:space="preserve"> ~MvAca#m-aqBi4 | </w:t>
      </w:r>
    </w:p>
    <w:p w14:paraId="4BF8CC8D" w14:textId="77777777" w:rsidR="007A521B" w:rsidRDefault="00AD1257">
      <w:r>
        <w:t>4)</w:t>
      </w:r>
      <w:r>
        <w:tab/>
        <w:t>1.1.13.3(4)</w:t>
      </w:r>
      <w:proofErr w:type="gramStart"/>
      <w:r>
        <w:t>-  aqBi</w:t>
      </w:r>
      <w:proofErr w:type="gramEnd"/>
      <w:r>
        <w:t xml:space="preserve">4 | </w:t>
      </w:r>
      <w:proofErr w:type="spellStart"/>
      <w:r>
        <w:t>viSvE</w:t>
      </w:r>
      <w:proofErr w:type="spellEnd"/>
      <w:r>
        <w:t>$ |</w:t>
      </w:r>
    </w:p>
    <w:p w14:paraId="22CC13C4" w14:textId="77777777" w:rsidR="007A521B" w:rsidRDefault="00AD1257">
      <w:r>
        <w:t xml:space="preserve">aqBi4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&amp;B4ya#Bi4 </w:t>
      </w:r>
      <w:proofErr w:type="spellStart"/>
      <w:r>
        <w:t>viSvE</w:t>
      </w:r>
      <w:proofErr w:type="spellEnd"/>
      <w:r>
        <w:t xml:space="preserve">$ | </w:t>
      </w:r>
    </w:p>
    <w:p w14:paraId="0A1F182E" w14:textId="77777777" w:rsidR="007A521B" w:rsidRDefault="00AD1257">
      <w:r>
        <w:t>5)</w:t>
      </w:r>
      <w:r>
        <w:tab/>
        <w:t>1.1.13.3(5)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 g3RuqNa~nta#H |</w:t>
      </w:r>
    </w:p>
    <w:p w14:paraId="65EF453F" w14:textId="77777777" w:rsidR="007A521B" w:rsidRDefault="00AD1257">
      <w:proofErr w:type="spellStart"/>
      <w:r>
        <w:t>viSvE</w:t>
      </w:r>
      <w:proofErr w:type="spellEnd"/>
      <w:r>
        <w:t xml:space="preserve"># g3RuqNa~ntO# g3RuqNa~ntOq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g3RuqNa~nta#H | </w:t>
      </w:r>
    </w:p>
    <w:p w14:paraId="274065FE" w14:textId="77777777" w:rsidR="007A521B" w:rsidRDefault="00AD1257">
      <w:r>
        <w:t>6)</w:t>
      </w:r>
      <w:r>
        <w:tab/>
        <w:t>1.1.13.3(6)</w:t>
      </w:r>
      <w:proofErr w:type="gramStart"/>
      <w:r>
        <w:t>-  g</w:t>
      </w:r>
      <w:proofErr w:type="gramEnd"/>
      <w:r>
        <w:t>3RuqNa~nta#H | Aqsad3ya# |</w:t>
      </w:r>
    </w:p>
    <w:p w14:paraId="6C958E86" w14:textId="77777777" w:rsidR="007A521B" w:rsidRDefault="00AD1257">
      <w:r>
        <w:t xml:space="preserve">g3RuqNa~nta# Aqsad3yAqsad3ya# g3RuqNa~ntO# g3RuqNa~nta# Aqsad3ya# | </w:t>
      </w:r>
    </w:p>
    <w:p w14:paraId="40898EEF" w14:textId="77777777" w:rsidR="007A521B" w:rsidRDefault="00AD1257">
      <w:r>
        <w:t>7)</w:t>
      </w:r>
      <w:r>
        <w:tab/>
        <w:t>1.1.13.3(7)</w:t>
      </w:r>
      <w:proofErr w:type="gramStart"/>
      <w:r>
        <w:t>-  Aqsad</w:t>
      </w:r>
      <w:proofErr w:type="gramEnd"/>
      <w:r>
        <w:t xml:space="preserve">3ya# | </w:t>
      </w:r>
      <w:proofErr w:type="spellStart"/>
      <w:r>
        <w:t>aqsminn</w:t>
      </w:r>
      <w:proofErr w:type="spellEnd"/>
      <w:r>
        <w:t xml:space="preserve"> |</w:t>
      </w:r>
    </w:p>
    <w:p w14:paraId="783D4229" w14:textId="77777777" w:rsidR="007A521B" w:rsidRDefault="00AD1257">
      <w:r>
        <w:t xml:space="preserve">Aqsad3yAqsminn-aqsminn Aqsad3yAqsad3yAqsminn | </w:t>
      </w:r>
    </w:p>
    <w:p w14:paraId="612008D7" w14:textId="77777777" w:rsidR="007A521B" w:rsidRDefault="00AD1257">
      <w:r>
        <w:t>8)</w:t>
      </w:r>
      <w:r>
        <w:tab/>
        <w:t>1.1.13.3(7)</w:t>
      </w:r>
      <w:proofErr w:type="gramStart"/>
      <w:r>
        <w:t>-  Aqsad</w:t>
      </w:r>
      <w:proofErr w:type="gramEnd"/>
      <w:r>
        <w:t>3ya# |</w:t>
      </w:r>
    </w:p>
    <w:p w14:paraId="25001A51" w14:textId="77777777" w:rsidR="007A521B" w:rsidRDefault="00AD1257">
      <w:r>
        <w:t xml:space="preserve">Aqsad3yEtyA$ - sad3ya# | </w:t>
      </w:r>
    </w:p>
    <w:p w14:paraId="0FFE52B8" w14:textId="77777777" w:rsidR="007A521B" w:rsidRDefault="00AD1257">
      <w:r>
        <w:t>9)</w:t>
      </w:r>
      <w:r>
        <w:tab/>
        <w:t>1.1.13.3(8)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baq3rq.hiShi# |</w:t>
      </w:r>
    </w:p>
    <w:p w14:paraId="2AB826A6" w14:textId="77777777" w:rsidR="007A521B" w:rsidRDefault="00AD1257">
      <w:proofErr w:type="spellStart"/>
      <w:r>
        <w:t>aqsmin</w:t>
      </w:r>
      <w:proofErr w:type="spellEnd"/>
      <w:r>
        <w:t xml:space="preserve"> baq3rq.hiShi# baq3rq.hiShyaqsminn-aqsmin baq3rq.hiShi# | </w:t>
      </w:r>
    </w:p>
    <w:p w14:paraId="75AF84EB" w14:textId="77777777" w:rsidR="007A521B" w:rsidRDefault="00AD1257">
      <w:r>
        <w:t>10)</w:t>
      </w:r>
      <w:r>
        <w:tab/>
        <w:t>1.1.13.3(9)</w:t>
      </w:r>
      <w:proofErr w:type="gramStart"/>
      <w:r>
        <w:t>-  baq3rq.hiShi</w:t>
      </w:r>
      <w:proofErr w:type="gramEnd"/>
      <w:r>
        <w:t># | mAqdaq3yaqd3dh4vaqm |</w:t>
      </w:r>
    </w:p>
    <w:p w14:paraId="698B2AAC" w14:textId="77777777" w:rsidR="007A521B" w:rsidRDefault="00AD1257">
      <w:r>
        <w:t xml:space="preserve">baq3rq.hiShi# mAda3yad3dh4vam </w:t>
      </w:r>
      <w:proofErr w:type="spellStart"/>
      <w:r>
        <w:t>mAda3yad3dh4vam</w:t>
      </w:r>
      <w:proofErr w:type="spellEnd"/>
      <w:r>
        <w:t xml:space="preserve"> baq3rq.hiShi# baq3rq.hiShi# mAda3yad3dh4vam | </w:t>
      </w:r>
    </w:p>
    <w:p w14:paraId="1AF0F9B4" w14:textId="77777777" w:rsidR="007A521B" w:rsidRDefault="00AD1257">
      <w:r>
        <w:t>11)</w:t>
      </w:r>
      <w:r>
        <w:tab/>
        <w:t>1.1.13.3(10)</w:t>
      </w:r>
      <w:proofErr w:type="gramStart"/>
      <w:r>
        <w:t>-  mAqdaq</w:t>
      </w:r>
      <w:proofErr w:type="gramEnd"/>
      <w:r>
        <w:t>3yaqd3dh4vaqm | aqg3nEH |</w:t>
      </w:r>
    </w:p>
    <w:p w14:paraId="29A8337A" w14:textId="77777777" w:rsidR="007A521B" w:rsidRDefault="00AD1257">
      <w:r>
        <w:lastRenderedPageBreak/>
        <w:t xml:space="preserve">mAqdaq3yaqd3dh4vaqm-aqg3nEraqg3nEr mA#da3yad3dh4vam mAda3yad3dh4vam-aqg3nEH | </w:t>
      </w:r>
    </w:p>
    <w:p w14:paraId="34CB94EE" w14:textId="77777777" w:rsidR="007A521B" w:rsidRDefault="00AD1257">
      <w:r>
        <w:t>12)</w:t>
      </w:r>
      <w:r>
        <w:tab/>
        <w:t>1.1.13.3(11)</w:t>
      </w:r>
      <w:proofErr w:type="gramStart"/>
      <w:r>
        <w:t>-  aqg</w:t>
      </w:r>
      <w:proofErr w:type="gramEnd"/>
      <w:r>
        <w:t xml:space="preserve">3nEH | </w:t>
      </w:r>
      <w:proofErr w:type="spellStart"/>
      <w:r>
        <w:t>vAqm</w:t>
      </w:r>
      <w:proofErr w:type="spellEnd"/>
      <w:r>
        <w:t xml:space="preserve"> |</w:t>
      </w:r>
    </w:p>
    <w:p w14:paraId="011D3E7D" w14:textId="77777777" w:rsidR="007A521B" w:rsidRDefault="00AD1257">
      <w:r>
        <w:t xml:space="preserve">aqg3nEr </w:t>
      </w:r>
      <w:proofErr w:type="spellStart"/>
      <w:r>
        <w:t>vA$M</w:t>
      </w:r>
      <w:proofErr w:type="spellEnd"/>
      <w:r>
        <w:t xml:space="preserve"> ~MvAm-aqg3nEraqg3nEr </w:t>
      </w:r>
      <w:proofErr w:type="spellStart"/>
      <w:r>
        <w:t>vA$m</w:t>
      </w:r>
      <w:proofErr w:type="spellEnd"/>
      <w:r>
        <w:t xml:space="preserve"> | </w:t>
      </w:r>
    </w:p>
    <w:p w14:paraId="59F2F496" w14:textId="77777777" w:rsidR="007A521B" w:rsidRDefault="00AD1257">
      <w:r>
        <w:t>13)</w:t>
      </w:r>
      <w:r>
        <w:tab/>
        <w:t>1.1.13.3(12)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apa#nnag3Ruhasya |</w:t>
      </w:r>
    </w:p>
    <w:p w14:paraId="589DFAA7" w14:textId="77777777" w:rsidR="007A521B" w:rsidRDefault="00AD1257">
      <w:r>
        <w:t xml:space="preserve">vAqm-apa#nnag3RuhaqsyApa#nnag3Ruhasya </w:t>
      </w:r>
      <w:proofErr w:type="spellStart"/>
      <w:r>
        <w:t>vAM</w:t>
      </w:r>
      <w:proofErr w:type="spellEnd"/>
      <w:r>
        <w:t xml:space="preserve"> ~MvAqm-apa#nnag3Ruhasya | </w:t>
      </w:r>
    </w:p>
    <w:p w14:paraId="3FA5CE02" w14:textId="77777777" w:rsidR="007A521B" w:rsidRDefault="00AD1257">
      <w:r>
        <w:t>14)</w:t>
      </w:r>
      <w:r>
        <w:tab/>
        <w:t>1.1.13.3(13)</w:t>
      </w:r>
      <w:proofErr w:type="gramStart"/>
      <w:r>
        <w:t>-  apa</w:t>
      </w:r>
      <w:proofErr w:type="gramEnd"/>
      <w:r>
        <w:t>#nnag3Ruhasya | sada#3si |</w:t>
      </w:r>
    </w:p>
    <w:p w14:paraId="56DCE76F" w14:textId="77777777" w:rsidR="007A521B" w:rsidRDefault="00AD1257">
      <w:r>
        <w:t xml:space="preserve">apa#nnag3Ruhasyaq sada#3siq sadaq3syapa#nnag3RuhaqsyApa#nnag3Ruhasyaq sada#3si | </w:t>
      </w:r>
    </w:p>
    <w:p w14:paraId="73A77CD1" w14:textId="77777777" w:rsidR="007A521B" w:rsidRDefault="00AD1257">
      <w:r>
        <w:t>15)</w:t>
      </w:r>
      <w:r>
        <w:tab/>
        <w:t>1.1.13.3(13)</w:t>
      </w:r>
      <w:proofErr w:type="gramStart"/>
      <w:r>
        <w:t>-  apa</w:t>
      </w:r>
      <w:proofErr w:type="gramEnd"/>
      <w:r>
        <w:t>#nnag3Ruhasya |</w:t>
      </w:r>
    </w:p>
    <w:p w14:paraId="7B6C428D" w14:textId="77777777" w:rsidR="007A521B" w:rsidRDefault="00AD1257">
      <w:r>
        <w:t xml:space="preserve">apa#nnag3RuhaqsyEtyapa#nna - g3Ruqhaqsyaq | </w:t>
      </w:r>
    </w:p>
    <w:p w14:paraId="03421955" w14:textId="77777777" w:rsidR="007A521B" w:rsidRDefault="00AD1257">
      <w:r>
        <w:t>16)</w:t>
      </w:r>
      <w:r>
        <w:tab/>
        <w:t>1.1.13.3(14)</w:t>
      </w:r>
      <w:proofErr w:type="gramStart"/>
      <w:r>
        <w:t>-  sada</w:t>
      </w:r>
      <w:proofErr w:type="gramEnd"/>
      <w:r>
        <w:t>#3si | sAqdaq3yAqmiq |</w:t>
      </w:r>
    </w:p>
    <w:p w14:paraId="19D279F8" w14:textId="77777777" w:rsidR="007A521B" w:rsidRDefault="00AD1257">
      <w:r>
        <w:t xml:space="preserve">sada#3si sAda3yAmi sAda3yAmiq sada#3siq sada#3si sAda3yAmi | </w:t>
      </w:r>
    </w:p>
    <w:p w14:paraId="3A9DD964" w14:textId="77777777" w:rsidR="007A521B" w:rsidRDefault="00AD1257">
      <w:r>
        <w:t>17)</w:t>
      </w:r>
      <w:r>
        <w:tab/>
        <w:t>1.1.13.3(15)</w:t>
      </w:r>
      <w:proofErr w:type="gramStart"/>
      <w:r>
        <w:t>-  sAqdaq</w:t>
      </w:r>
      <w:proofErr w:type="gramEnd"/>
      <w:r>
        <w:t xml:space="preserve">3yAqmiq | </w:t>
      </w:r>
      <w:proofErr w:type="spellStart"/>
      <w:r>
        <w:t>suqmnAya</w:t>
      </w:r>
      <w:proofErr w:type="spellEnd"/>
      <w:r>
        <w:t># |</w:t>
      </w:r>
    </w:p>
    <w:p w14:paraId="54A9A7F2" w14:textId="77777777" w:rsidR="007A521B" w:rsidRDefault="00AD1257">
      <w:r>
        <w:t xml:space="preserve">sAqdaq3yAqmiq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sAda3yAmi </w:t>
      </w:r>
      <w:proofErr w:type="spellStart"/>
      <w:r>
        <w:t>sAda3yAmi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| </w:t>
      </w:r>
    </w:p>
    <w:p w14:paraId="0B9CC7DC" w14:textId="77777777" w:rsidR="007A521B" w:rsidRDefault="00AD1257">
      <w:r>
        <w:t>18)</w:t>
      </w:r>
      <w:r>
        <w:tab/>
        <w:t>1.1.13.3(16)</w:t>
      </w:r>
      <w:proofErr w:type="gramStart"/>
      <w:r>
        <w:t xml:space="preserve">-  </w:t>
      </w:r>
      <w:proofErr w:type="spellStart"/>
      <w:r>
        <w:t>suqmnAya</w:t>
      </w:r>
      <w:proofErr w:type="spellEnd"/>
      <w:proofErr w:type="gramEnd"/>
      <w:r>
        <w:t xml:space="preserve"># | </w:t>
      </w:r>
      <w:proofErr w:type="spellStart"/>
      <w:r>
        <w:t>suqmniqnIq</w:t>
      </w:r>
      <w:proofErr w:type="spellEnd"/>
      <w:r>
        <w:t xml:space="preserve"> |</w:t>
      </w:r>
    </w:p>
    <w:p w14:paraId="18ABE757" w14:textId="77777777" w:rsidR="007A521B" w:rsidRDefault="00AD1257"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15D6B2B9" w14:textId="77777777" w:rsidR="007A521B" w:rsidRDefault="00AD1257">
      <w:r>
        <w:t>19)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 </w:t>
      </w:r>
      <w:proofErr w:type="spellStart"/>
      <w:r>
        <w:t>suqmnE</w:t>
      </w:r>
      <w:proofErr w:type="spellEnd"/>
      <w:r>
        <w:t xml:space="preserve"> |</w:t>
      </w:r>
    </w:p>
    <w:p w14:paraId="68932CEF" w14:textId="77777777" w:rsidR="007A521B" w:rsidRDefault="00AD1257">
      <w:proofErr w:type="spellStart"/>
      <w:r>
        <w:t>suqmniqnIq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| </w:t>
      </w:r>
    </w:p>
    <w:p w14:paraId="712FC2D5" w14:textId="77777777" w:rsidR="007A521B" w:rsidRDefault="00AD1257">
      <w:r>
        <w:t>20)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</w:t>
      </w:r>
    </w:p>
    <w:p w14:paraId="505268CD" w14:textId="77777777" w:rsidR="007A521B" w:rsidRDefault="00AD1257">
      <w:proofErr w:type="spellStart"/>
      <w:r>
        <w:t>suqmniqnIq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048B7165" w14:textId="77777777" w:rsidR="007A521B" w:rsidRDefault="00AD1257">
      <w:r>
        <w:t>21)</w:t>
      </w:r>
      <w:r>
        <w:tab/>
        <w:t>1.1.13.3(18)</w:t>
      </w:r>
      <w:proofErr w:type="gramStart"/>
      <w:r>
        <w:t xml:space="preserve">-  </w:t>
      </w:r>
      <w:proofErr w:type="spellStart"/>
      <w:r>
        <w:t>suqmnE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489D8E6" w14:textId="77777777" w:rsidR="007A521B" w:rsidRDefault="00AD1257"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mA$ | </w:t>
      </w:r>
    </w:p>
    <w:p w14:paraId="6752EC02" w14:textId="77777777" w:rsidR="007A521B" w:rsidRDefault="00AD1257">
      <w:r>
        <w:t>22)</w:t>
      </w:r>
      <w:r>
        <w:tab/>
        <w:t>1.1.13.3(19)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dhaq4ttaqm |</w:t>
      </w:r>
    </w:p>
    <w:p w14:paraId="7334FDB0" w14:textId="77777777" w:rsidR="007A521B" w:rsidRDefault="00AD1257">
      <w:proofErr w:type="spellStart"/>
      <w:r>
        <w:t>mAq</w:t>
      </w:r>
      <w:proofErr w:type="spellEnd"/>
      <w:r>
        <w:t xml:space="preserve"> dhaq4ttaqm </w:t>
      </w:r>
      <w:proofErr w:type="spellStart"/>
      <w:r>
        <w:t>dhaq4ttaqm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dhaq4ttaqm | </w:t>
      </w:r>
    </w:p>
    <w:p w14:paraId="52F53788" w14:textId="77777777" w:rsidR="007A521B" w:rsidRDefault="00AD1257">
      <w:r>
        <w:t>23)</w:t>
      </w:r>
      <w:r>
        <w:tab/>
        <w:t>1.1.13.3(20)</w:t>
      </w:r>
      <w:proofErr w:type="gramStart"/>
      <w:r>
        <w:t>-  dhaq</w:t>
      </w:r>
      <w:proofErr w:type="gramEnd"/>
      <w:r>
        <w:t>4ttaqm | dhuq4ri |</w:t>
      </w:r>
    </w:p>
    <w:p w14:paraId="24603A25" w14:textId="77777777" w:rsidR="007A521B" w:rsidRDefault="00AD1257">
      <w:r>
        <w:t xml:space="preserve">dhaq4ttaqm dhuq4ri </w:t>
      </w:r>
      <w:proofErr w:type="spellStart"/>
      <w:r>
        <w:t>dhuq4ri</w:t>
      </w:r>
      <w:proofErr w:type="spellEnd"/>
      <w:r>
        <w:t xml:space="preserve"> dha#4ttam dha4ttam dhuq4ri | </w:t>
      </w:r>
    </w:p>
    <w:p w14:paraId="1AA359D6" w14:textId="77777777" w:rsidR="007A521B" w:rsidRDefault="00AD1257">
      <w:r>
        <w:lastRenderedPageBreak/>
        <w:t>24)</w:t>
      </w:r>
      <w:r>
        <w:tab/>
        <w:t>1.1.13.3(21)</w:t>
      </w:r>
      <w:proofErr w:type="gramStart"/>
      <w:r>
        <w:t>-  dhuq</w:t>
      </w:r>
      <w:proofErr w:type="gramEnd"/>
      <w:r>
        <w:t>4ri | dhuq4ryau$ |</w:t>
      </w:r>
    </w:p>
    <w:p w14:paraId="07BA29A8" w14:textId="77777777" w:rsidR="007A521B" w:rsidRDefault="00AD1257">
      <w:r>
        <w:t xml:space="preserve">dhuq4ri dhuq4ryau# dhuq4ryau# dhuq4ri </w:t>
      </w:r>
      <w:proofErr w:type="spellStart"/>
      <w:r>
        <w:t>dhuq4ri</w:t>
      </w:r>
      <w:proofErr w:type="spellEnd"/>
      <w:r>
        <w:t xml:space="preserve"> dhuq4ryau$ | </w:t>
      </w:r>
    </w:p>
    <w:p w14:paraId="0BDCCD61" w14:textId="77777777" w:rsidR="007A521B" w:rsidRDefault="00AD1257">
      <w:r>
        <w:t>25)</w:t>
      </w:r>
      <w:r>
        <w:tab/>
        <w:t>1.1.13.3(22)</w:t>
      </w:r>
      <w:proofErr w:type="gramStart"/>
      <w:r>
        <w:t>-  dhuq</w:t>
      </w:r>
      <w:proofErr w:type="gramEnd"/>
      <w:r>
        <w:t xml:space="preserve">4ryau$ | </w:t>
      </w:r>
      <w:proofErr w:type="spellStart"/>
      <w:r>
        <w:t>pAqtaqm</w:t>
      </w:r>
      <w:proofErr w:type="spellEnd"/>
      <w:r>
        <w:t xml:space="preserve"> |</w:t>
      </w:r>
    </w:p>
    <w:p w14:paraId="30BFB052" w14:textId="77777777" w:rsidR="007A521B" w:rsidRDefault="00AD1257">
      <w:r>
        <w:t xml:space="preserve">dhuq4ryau#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dhuq4ryau# dhuq4ryau# </w:t>
      </w:r>
      <w:proofErr w:type="spellStart"/>
      <w:r>
        <w:t>pAtam</w:t>
      </w:r>
      <w:proofErr w:type="spellEnd"/>
      <w:r>
        <w:t xml:space="preserve"> | </w:t>
      </w:r>
    </w:p>
    <w:p w14:paraId="44DC0877" w14:textId="77777777" w:rsidR="007A521B" w:rsidRDefault="00AD1257">
      <w:r>
        <w:t>26)</w:t>
      </w:r>
      <w:r>
        <w:tab/>
        <w:t>1.1.13.3(23)</w:t>
      </w:r>
      <w:proofErr w:type="gramStart"/>
      <w:r>
        <w:t xml:space="preserve">-  </w:t>
      </w:r>
      <w:proofErr w:type="spellStart"/>
      <w:r>
        <w:t>pAqtaqm</w:t>
      </w:r>
      <w:proofErr w:type="spellEnd"/>
      <w:proofErr w:type="gramEnd"/>
      <w:r>
        <w:t xml:space="preserve"> | ag3nE$ |</w:t>
      </w:r>
    </w:p>
    <w:p w14:paraId="483D8C6E" w14:textId="77777777" w:rsidR="007A521B" w:rsidRDefault="00AD1257">
      <w:r>
        <w:t xml:space="preserve">pAqtaqm-ag3nE &amp;g3nE# </w:t>
      </w:r>
      <w:proofErr w:type="spellStart"/>
      <w:r>
        <w:t>pAtam</w:t>
      </w:r>
      <w:proofErr w:type="spellEnd"/>
      <w:r>
        <w:t xml:space="preserve"> pAtaqm-ag3nE$ | </w:t>
      </w:r>
    </w:p>
    <w:p w14:paraId="7C413192" w14:textId="77777777" w:rsidR="007A521B" w:rsidRDefault="00AD1257">
      <w:r>
        <w:t>27)</w:t>
      </w:r>
      <w:r>
        <w:tab/>
        <w:t>1.1.13.3(24)</w:t>
      </w:r>
      <w:proofErr w:type="gramStart"/>
      <w:r>
        <w:t>-  ag</w:t>
      </w:r>
      <w:proofErr w:type="gramEnd"/>
      <w:r>
        <w:t>3nE$ | aqdaq3b3dhAq4yOq | (G4S-1.1-36)</w:t>
      </w:r>
    </w:p>
    <w:p w14:paraId="6C17B788" w14:textId="77777777" w:rsidR="007A521B" w:rsidRDefault="00AD1257">
      <w:r>
        <w:t xml:space="preserve">ag3nE# &amp;da3b3dhA4yO ada3b3dhA4yOq ag3nE &amp;g3nE# &amp;da3b3dhA4yO | </w:t>
      </w:r>
    </w:p>
    <w:p w14:paraId="64E8C23B" w14:textId="77777777" w:rsidR="007A521B" w:rsidRDefault="00AD1257">
      <w:r>
        <w:t>28)</w:t>
      </w:r>
      <w:r>
        <w:tab/>
        <w:t>1.1.13.3(25)</w:t>
      </w:r>
      <w:proofErr w:type="gramStart"/>
      <w:r>
        <w:t>-  aqdaq</w:t>
      </w:r>
      <w:proofErr w:type="gramEnd"/>
      <w:r>
        <w:t xml:space="preserve">3b3dhAq4yOq | </w:t>
      </w:r>
      <w:proofErr w:type="spellStart"/>
      <w:r>
        <w:t>aqSIqtaqtaqnOq</w:t>
      </w:r>
      <w:proofErr w:type="spellEnd"/>
      <w:r>
        <w:t xml:space="preserve"> | (J2M-34,G4S-1.1-36)</w:t>
      </w:r>
    </w:p>
    <w:p w14:paraId="50704BF1" w14:textId="77777777" w:rsidR="007A521B" w:rsidRDefault="00AD1257">
      <w:r>
        <w:t xml:space="preserve">aqdaq3b3dhAq4yOq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aqdaq3b3dhAq4yOq </w:t>
      </w:r>
      <w:proofErr w:type="spellStart"/>
      <w:r>
        <w:t>aqdaq3b3dhAq4yOq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| </w:t>
      </w:r>
    </w:p>
    <w:p w14:paraId="7F1E35B6" w14:textId="77777777" w:rsidR="007A521B" w:rsidRDefault="00AD1257">
      <w:r>
        <w:t>29)</w:t>
      </w:r>
      <w:r>
        <w:tab/>
        <w:t>1.1.13.3(25)</w:t>
      </w:r>
      <w:proofErr w:type="gramStart"/>
      <w:r>
        <w:t>-  aqdaq</w:t>
      </w:r>
      <w:proofErr w:type="gramEnd"/>
      <w:r>
        <w:t>3b3dhAq4yOq | (J2M-34,G4S-1.1-36)</w:t>
      </w:r>
    </w:p>
    <w:p w14:paraId="44FF8D2A" w14:textId="77777777" w:rsidR="007A521B" w:rsidRDefault="00AD1257">
      <w:r>
        <w:t xml:space="preserve">aqdaq3b3dhAq4yOq itya#da3b3dha4 - </w:t>
      </w:r>
      <w:proofErr w:type="spellStart"/>
      <w:r>
        <w:t>AqyOq</w:t>
      </w:r>
      <w:proofErr w:type="spellEnd"/>
      <w:r>
        <w:t xml:space="preserve"> | </w:t>
      </w:r>
    </w:p>
    <w:p w14:paraId="1AD75C73" w14:textId="77777777" w:rsidR="007A521B" w:rsidRDefault="00AD1257">
      <w:r>
        <w:t>30)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(J2M-34,G4S-1.1-36)</w:t>
      </w:r>
    </w:p>
    <w:p w14:paraId="53027999" w14:textId="77777777" w:rsidR="007A521B" w:rsidRDefault="00AD1257"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20FFC9E9" w14:textId="77777777" w:rsidR="007A521B" w:rsidRDefault="00AD1257">
      <w:r>
        <w:t>31)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(J2M-34,G4S-1.1-36)</w:t>
      </w:r>
    </w:p>
    <w:p w14:paraId="0FF1B5A1" w14:textId="77777777" w:rsidR="007A521B" w:rsidRDefault="00AD1257">
      <w:proofErr w:type="spellStart"/>
      <w:r>
        <w:t>aqSIqtaqtaqnOq</w:t>
      </w:r>
      <w:proofErr w:type="spellEnd"/>
      <w:r>
        <w:t xml:space="preserve"> </w:t>
      </w:r>
      <w:proofErr w:type="spellStart"/>
      <w:r>
        <w:t>itya#Sita</w:t>
      </w:r>
      <w:proofErr w:type="spellEnd"/>
      <w:r>
        <w:t xml:space="preserve"> - </w:t>
      </w:r>
      <w:proofErr w:type="spellStart"/>
      <w:r>
        <w:t>taqnOq</w:t>
      </w:r>
      <w:proofErr w:type="spellEnd"/>
      <w:r>
        <w:t xml:space="preserve"> | </w:t>
      </w:r>
    </w:p>
    <w:p w14:paraId="46D1ADFD" w14:textId="77777777" w:rsidR="007A521B" w:rsidRDefault="00AD1257">
      <w:r>
        <w:t>32)</w:t>
      </w:r>
      <w:r>
        <w:tab/>
        <w:t>1.1.13.3(27)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50CAE34" w14:textId="77777777" w:rsidR="007A521B" w:rsidRDefault="00AD1257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</w:t>
      </w:r>
    </w:p>
    <w:p w14:paraId="0284054B" w14:textId="77777777" w:rsidR="007A521B" w:rsidRDefault="00AD1257">
      <w:r>
        <w:t>33)</w:t>
      </w:r>
      <w:r>
        <w:tab/>
        <w:t>1.1.13.3(28)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aqd3ya |</w:t>
      </w:r>
    </w:p>
    <w:p w14:paraId="1DCBC03A" w14:textId="77777777" w:rsidR="007A521B" w:rsidRDefault="00AD1257">
      <w:proofErr w:type="spellStart"/>
      <w:r>
        <w:t>mAq</w:t>
      </w:r>
      <w:proofErr w:type="spellEnd"/>
      <w:r>
        <w:t xml:space="preserve"> &amp;d3yAd3ya mA# </w:t>
      </w:r>
      <w:proofErr w:type="spellStart"/>
      <w:r>
        <w:t>mAq</w:t>
      </w:r>
      <w:proofErr w:type="spellEnd"/>
      <w:r>
        <w:t xml:space="preserve"> &amp;d3ya | </w:t>
      </w:r>
    </w:p>
    <w:p w14:paraId="2C9A2A78" w14:textId="77777777" w:rsidR="007A521B" w:rsidRDefault="00AD1257">
      <w:r>
        <w:t>34)</w:t>
      </w:r>
      <w:r>
        <w:tab/>
        <w:t>1.1.13.3(29)</w:t>
      </w:r>
      <w:proofErr w:type="gramStart"/>
      <w:r>
        <w:t>-  aqd</w:t>
      </w:r>
      <w:proofErr w:type="gramEnd"/>
      <w:r>
        <w:t>3ya | diq3vaH |</w:t>
      </w:r>
    </w:p>
    <w:p w14:paraId="315C0D52" w14:textId="77777777" w:rsidR="007A521B" w:rsidRDefault="00AD1257">
      <w:r>
        <w:t xml:space="preserve">aqd3ya diq3vO </w:t>
      </w:r>
      <w:proofErr w:type="spellStart"/>
      <w:r>
        <w:t>diq3vO</w:t>
      </w:r>
      <w:proofErr w:type="spellEnd"/>
      <w:r>
        <w:t xml:space="preserve">$ &amp;d3yAd3ya diq3vaH | </w:t>
      </w:r>
    </w:p>
    <w:p w14:paraId="3377C075" w14:textId="77777777" w:rsidR="007A521B" w:rsidRDefault="00AD1257">
      <w:r>
        <w:t>35)</w:t>
      </w:r>
      <w:r>
        <w:tab/>
        <w:t>1.1.13.3(30)</w:t>
      </w:r>
      <w:proofErr w:type="gramStart"/>
      <w:r>
        <w:t>-  diq</w:t>
      </w:r>
      <w:proofErr w:type="gramEnd"/>
      <w:r>
        <w:t xml:space="preserve">3vaH | </w:t>
      </w:r>
      <w:proofErr w:type="spellStart"/>
      <w:r>
        <w:t>pAqhi</w:t>
      </w:r>
      <w:proofErr w:type="spellEnd"/>
      <w:r>
        <w:t xml:space="preserve"> |</w:t>
      </w:r>
    </w:p>
    <w:p w14:paraId="141F0ECA" w14:textId="77777777" w:rsidR="007A521B" w:rsidRDefault="00AD1257">
      <w:r>
        <w:t xml:space="preserve">diq3vaH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diq3vO diq3vaH </w:t>
      </w:r>
      <w:proofErr w:type="spellStart"/>
      <w:r>
        <w:t>pAqhi</w:t>
      </w:r>
      <w:proofErr w:type="spellEnd"/>
      <w:r>
        <w:t xml:space="preserve"> | </w:t>
      </w:r>
    </w:p>
    <w:p w14:paraId="06871D66" w14:textId="77777777" w:rsidR="007A521B" w:rsidRDefault="00AD1257">
      <w:r>
        <w:t>36)</w:t>
      </w:r>
      <w:r>
        <w:tab/>
        <w:t>1.1.13.3(31)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prasi#tyai</w:t>
      </w:r>
      <w:proofErr w:type="spellEnd"/>
      <w:r>
        <w:t xml:space="preserve"> |</w:t>
      </w:r>
    </w:p>
    <w:p w14:paraId="087F8682" w14:textId="77777777" w:rsidR="007A521B" w:rsidRDefault="00AD1257">
      <w:proofErr w:type="spellStart"/>
      <w:r>
        <w:lastRenderedPageBreak/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| </w:t>
      </w:r>
    </w:p>
    <w:p w14:paraId="1F57E266" w14:textId="77777777" w:rsidR="007A521B" w:rsidRDefault="00AD1257">
      <w:r>
        <w:t>37)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09952D3D" w14:textId="77777777" w:rsidR="007A521B" w:rsidRDefault="00AD1257"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3AF529E5" w14:textId="77777777" w:rsidR="007A521B" w:rsidRDefault="00AD1257">
      <w:r>
        <w:t>38)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</w:t>
      </w:r>
    </w:p>
    <w:p w14:paraId="6A54FA86" w14:textId="77777777" w:rsidR="007A521B" w:rsidRDefault="00AD1257">
      <w:proofErr w:type="spellStart"/>
      <w:r>
        <w:t>prasi#tyAq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siqtyaiq</w:t>
      </w:r>
      <w:proofErr w:type="spellEnd"/>
      <w:r>
        <w:t xml:space="preserve"> | </w:t>
      </w:r>
    </w:p>
    <w:p w14:paraId="591BD9B2" w14:textId="77777777" w:rsidR="007A521B" w:rsidRDefault="00AD1257">
      <w:r>
        <w:t>39)</w:t>
      </w:r>
      <w:r>
        <w:tab/>
        <w:t>1.1.13.3(33)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du3ri#ShTyai |</w:t>
      </w:r>
    </w:p>
    <w:p w14:paraId="1C7B548A" w14:textId="77777777" w:rsidR="007A521B" w:rsidRDefault="00AD1257">
      <w:proofErr w:type="spellStart"/>
      <w:r>
        <w:t>pAqhi</w:t>
      </w:r>
      <w:proofErr w:type="spellEnd"/>
      <w:r>
        <w:t xml:space="preserve"> du3ri#ShTyaiq du3ri#ShTyai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du3ri#ShTyai | </w:t>
      </w:r>
    </w:p>
    <w:p w14:paraId="4266E190" w14:textId="77777777" w:rsidR="007A521B" w:rsidRDefault="00AD1257">
      <w:r>
        <w:t>40)</w:t>
      </w:r>
      <w:r>
        <w:tab/>
        <w:t>1.1.13.3(34)</w:t>
      </w:r>
      <w:proofErr w:type="gramStart"/>
      <w:r>
        <w:t>-  du</w:t>
      </w:r>
      <w:proofErr w:type="gramEnd"/>
      <w:r>
        <w:t xml:space="preserve">3ri#ShTyai | </w:t>
      </w:r>
      <w:proofErr w:type="spellStart"/>
      <w:r>
        <w:t>pAqhi</w:t>
      </w:r>
      <w:proofErr w:type="spellEnd"/>
      <w:r>
        <w:t xml:space="preserve"> |</w:t>
      </w:r>
    </w:p>
    <w:p w14:paraId="7FE82A53" w14:textId="77777777" w:rsidR="007A521B" w:rsidRDefault="00AD1257">
      <w:r>
        <w:t xml:space="preserve">du3ri#ShTyai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du3ri#ShTyaiq du3ri#ShTyai </w:t>
      </w:r>
      <w:proofErr w:type="spellStart"/>
      <w:r>
        <w:t>pAqhi</w:t>
      </w:r>
      <w:proofErr w:type="spellEnd"/>
      <w:r>
        <w:t xml:space="preserve"> | </w:t>
      </w:r>
    </w:p>
    <w:p w14:paraId="08ACAA44" w14:textId="77777777" w:rsidR="007A521B" w:rsidRDefault="00AD1257">
      <w:r>
        <w:t>41)</w:t>
      </w:r>
      <w:r>
        <w:tab/>
        <w:t>1.1.13.3(34)</w:t>
      </w:r>
      <w:proofErr w:type="gramStart"/>
      <w:r>
        <w:t>-  du</w:t>
      </w:r>
      <w:proofErr w:type="gramEnd"/>
      <w:r>
        <w:t>3ri#ShTyai |</w:t>
      </w:r>
    </w:p>
    <w:p w14:paraId="630CACC5" w14:textId="77777777" w:rsidR="007A521B" w:rsidRDefault="00AD1257">
      <w:r>
        <w:t xml:space="preserve">du3ri#ShTyAq </w:t>
      </w:r>
      <w:proofErr w:type="spellStart"/>
      <w:r>
        <w:t>itiq</w:t>
      </w:r>
      <w:proofErr w:type="spellEnd"/>
      <w:r>
        <w:t xml:space="preserve"> du3H - </w:t>
      </w:r>
      <w:proofErr w:type="spellStart"/>
      <w:r>
        <w:t>iqShTyaiq</w:t>
      </w:r>
      <w:proofErr w:type="spellEnd"/>
      <w:r>
        <w:t xml:space="preserve"> | </w:t>
      </w:r>
    </w:p>
    <w:p w14:paraId="784CF900" w14:textId="77777777" w:rsidR="007A521B" w:rsidRDefault="00AD1257">
      <w:r>
        <w:t>42)</w:t>
      </w:r>
      <w:r>
        <w:tab/>
        <w:t>1.1.13.3(35)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duq3raqd3maqnyai |</w:t>
      </w:r>
    </w:p>
    <w:p w14:paraId="3BF9635F" w14:textId="77777777" w:rsidR="007A521B" w:rsidRDefault="00AD1257">
      <w:proofErr w:type="spellStart"/>
      <w:r>
        <w:t>pAqhi</w:t>
      </w:r>
      <w:proofErr w:type="spellEnd"/>
      <w:r>
        <w:t xml:space="preserve"> du#3rad3maqnyai </w:t>
      </w:r>
      <w:proofErr w:type="spellStart"/>
      <w:r>
        <w:t>du#3rad3maqnyai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du#3rad3maqnyai | </w:t>
      </w:r>
    </w:p>
    <w:p w14:paraId="6965FC6A" w14:textId="77777777" w:rsidR="007A521B" w:rsidRDefault="00AD1257">
      <w:r>
        <w:t>43)</w:t>
      </w:r>
      <w:r>
        <w:tab/>
        <w:t>1.1.13.3(36)</w:t>
      </w:r>
      <w:proofErr w:type="gramStart"/>
      <w:r>
        <w:t>-  duq</w:t>
      </w:r>
      <w:proofErr w:type="gramEnd"/>
      <w:r>
        <w:t xml:space="preserve">3raqd3maqnyai | </w:t>
      </w:r>
      <w:proofErr w:type="spellStart"/>
      <w:r>
        <w:t>pAqhi</w:t>
      </w:r>
      <w:proofErr w:type="spellEnd"/>
      <w:r>
        <w:t xml:space="preserve"> |</w:t>
      </w:r>
    </w:p>
    <w:p w14:paraId="08916499" w14:textId="77777777" w:rsidR="007A521B" w:rsidRDefault="00AD1257">
      <w:r>
        <w:t xml:space="preserve">duq3raqd3maqnyai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du#3rad3maqnyai </w:t>
      </w:r>
      <w:proofErr w:type="spellStart"/>
      <w:r>
        <w:t>du#3rad3maqnyai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4CCCFF3F" w14:textId="77777777" w:rsidR="007A521B" w:rsidRDefault="00AD1257">
      <w:r>
        <w:t>44)</w:t>
      </w:r>
      <w:r>
        <w:tab/>
        <w:t>1.1.13.3(36)</w:t>
      </w:r>
      <w:proofErr w:type="gramStart"/>
      <w:r>
        <w:t>-  duq</w:t>
      </w:r>
      <w:proofErr w:type="gramEnd"/>
      <w:r>
        <w:t>3raqd3maqnyai |</w:t>
      </w:r>
    </w:p>
    <w:p w14:paraId="6F690088" w14:textId="77777777" w:rsidR="007A521B" w:rsidRDefault="00AD1257">
      <w:r>
        <w:t xml:space="preserve">duq3raqd3maqnyA </w:t>
      </w:r>
      <w:proofErr w:type="spellStart"/>
      <w:r>
        <w:t>iti</w:t>
      </w:r>
      <w:proofErr w:type="spellEnd"/>
      <w:r>
        <w:t xml:space="preserve"># du3H - aqd3maqnyai | </w:t>
      </w:r>
    </w:p>
    <w:p w14:paraId="2A4649C8" w14:textId="77777777" w:rsidR="007A521B" w:rsidRDefault="00AD1257">
      <w:r>
        <w:t>45)</w:t>
      </w:r>
      <w:r>
        <w:tab/>
        <w:t>1.1.13.3(37)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du3Sca#ritAt |</w:t>
      </w:r>
    </w:p>
    <w:p w14:paraId="6589588B" w14:textId="77777777" w:rsidR="007A521B" w:rsidRDefault="00AD1257">
      <w:proofErr w:type="spellStart"/>
      <w:r>
        <w:t>pAqhi</w:t>
      </w:r>
      <w:proofErr w:type="spellEnd"/>
      <w:r>
        <w:t xml:space="preserve"> du3Sca#ritAqd3 du3Sca#ritAt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du3Sca#ritAt | </w:t>
      </w:r>
    </w:p>
    <w:p w14:paraId="6116B2FF" w14:textId="77777777" w:rsidR="007A521B" w:rsidRDefault="00AD1257">
      <w:r>
        <w:t>46)</w:t>
      </w:r>
      <w:r>
        <w:tab/>
        <w:t>1.1.13.3(38)</w:t>
      </w:r>
      <w:proofErr w:type="gramStart"/>
      <w:r>
        <w:t>-  du</w:t>
      </w:r>
      <w:proofErr w:type="gramEnd"/>
      <w:r>
        <w:t xml:space="preserve">3Sca#ritAt | </w:t>
      </w:r>
      <w:proofErr w:type="spellStart"/>
      <w:r>
        <w:t>avi#Sham</w:t>
      </w:r>
      <w:proofErr w:type="spellEnd"/>
      <w:r>
        <w:t xml:space="preserve"> |</w:t>
      </w:r>
    </w:p>
    <w:p w14:paraId="3EDDCD0F" w14:textId="77777777" w:rsidR="007A521B" w:rsidRDefault="00AD1257">
      <w:r>
        <w:t xml:space="preserve">du3Sca#ritAqda3vi#Shaqm-avi#Shaqm du3Sca#ritAqd3 du3Sca#ritAqda3vi#Sham | </w:t>
      </w:r>
    </w:p>
    <w:p w14:paraId="5E108BEB" w14:textId="77777777" w:rsidR="007A521B" w:rsidRDefault="00AD1257">
      <w:r>
        <w:t>47)</w:t>
      </w:r>
      <w:r>
        <w:tab/>
        <w:t>1.1.13.3(38)</w:t>
      </w:r>
      <w:proofErr w:type="gramStart"/>
      <w:r>
        <w:t>-  du</w:t>
      </w:r>
      <w:proofErr w:type="gramEnd"/>
      <w:r>
        <w:t>3Sca#ritAt |</w:t>
      </w:r>
    </w:p>
    <w:p w14:paraId="3BD49D8C" w14:textId="77777777" w:rsidR="007A521B" w:rsidRDefault="00AD1257">
      <w:r>
        <w:t xml:space="preserve">du3Sca#ritAqdi3tiq du3H - </w:t>
      </w:r>
      <w:proofErr w:type="spellStart"/>
      <w:r>
        <w:t>caqriqtAqt</w:t>
      </w:r>
      <w:proofErr w:type="spellEnd"/>
      <w:r>
        <w:t xml:space="preserve"> | </w:t>
      </w:r>
    </w:p>
    <w:p w14:paraId="66ACE244" w14:textId="77777777" w:rsidR="007A521B" w:rsidRDefault="00AD1257">
      <w:r>
        <w:t>48)</w:t>
      </w:r>
      <w:r>
        <w:tab/>
        <w:t>1.1.13.3(39)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#Sham</w:t>
      </w:r>
      <w:proofErr w:type="spellEnd"/>
      <w:r>
        <w:t xml:space="preserve"> | ~</w:t>
      </w:r>
      <w:proofErr w:type="spellStart"/>
      <w:r>
        <w:t>naqH</w:t>
      </w:r>
      <w:proofErr w:type="spellEnd"/>
      <w:r>
        <w:t xml:space="preserve"> |</w:t>
      </w:r>
    </w:p>
    <w:p w14:paraId="117145D0" w14:textId="77777777" w:rsidR="007A521B" w:rsidRDefault="00AD1257">
      <w:proofErr w:type="spellStart"/>
      <w:r>
        <w:t>avi#ShannOq</w:t>
      </w:r>
      <w:proofErr w:type="spellEnd"/>
      <w:r>
        <w:t xml:space="preserve"> q ~</w:t>
      </w:r>
      <w:proofErr w:type="spellStart"/>
      <w:r>
        <w:t>nO</w:t>
      </w:r>
      <w:proofErr w:type="spellEnd"/>
      <w:r>
        <w:t xml:space="preserve"> &amp;</w:t>
      </w:r>
      <w:proofErr w:type="spellStart"/>
      <w:r>
        <w:t>vi#Shaqm-avi#Sha~n~naH</w:t>
      </w:r>
      <w:proofErr w:type="spellEnd"/>
      <w:r>
        <w:t xml:space="preserve"> | </w:t>
      </w:r>
    </w:p>
    <w:p w14:paraId="419000BF" w14:textId="77777777" w:rsidR="007A521B" w:rsidRDefault="00AD1257">
      <w:r>
        <w:t>49)</w:t>
      </w:r>
      <w:r>
        <w:tab/>
        <w:t>1.1.13.3(40)</w:t>
      </w:r>
      <w:proofErr w:type="gramStart"/>
      <w:r>
        <w:t>-  ~</w:t>
      </w:r>
      <w:proofErr w:type="spellStart"/>
      <w:proofErr w:type="gramEnd"/>
      <w:r>
        <w:t>naqH</w:t>
      </w:r>
      <w:proofErr w:type="spellEnd"/>
      <w:r>
        <w:t xml:space="preserve"> | </w:t>
      </w:r>
      <w:proofErr w:type="spellStart"/>
      <w:r>
        <w:t>piqtum</w:t>
      </w:r>
      <w:proofErr w:type="spellEnd"/>
      <w:r>
        <w:t xml:space="preserve"> |</w:t>
      </w:r>
    </w:p>
    <w:p w14:paraId="4C798477" w14:textId="77777777" w:rsidR="007A521B" w:rsidRDefault="00AD1257">
      <w:r>
        <w:lastRenderedPageBreak/>
        <w:t>~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piqtu~n~nO</w:t>
      </w:r>
      <w:proofErr w:type="spellEnd"/>
      <w:r>
        <w:t># ~</w:t>
      </w:r>
      <w:proofErr w:type="spellStart"/>
      <w:r>
        <w:t>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| </w:t>
      </w:r>
    </w:p>
    <w:p w14:paraId="6CDBA457" w14:textId="77777777" w:rsidR="007A521B" w:rsidRDefault="00AD1257">
      <w:r>
        <w:t>50)</w:t>
      </w:r>
      <w:r>
        <w:tab/>
        <w:t>1.1.13.3(41)</w:t>
      </w:r>
      <w:proofErr w:type="gramStart"/>
      <w:r>
        <w:t xml:space="preserve">-  </w:t>
      </w:r>
      <w:proofErr w:type="spellStart"/>
      <w:r>
        <w:t>piqtum</w:t>
      </w:r>
      <w:proofErr w:type="spellEnd"/>
      <w:proofErr w:type="gramEnd"/>
      <w:r>
        <w:t xml:space="preserve"> | </w:t>
      </w:r>
      <w:proofErr w:type="spellStart"/>
      <w:r>
        <w:t>kRuqNuq</w:t>
      </w:r>
      <w:proofErr w:type="spellEnd"/>
      <w:r>
        <w:t xml:space="preserve"> |</w:t>
      </w:r>
    </w:p>
    <w:p w14:paraId="413C9903" w14:textId="77777777" w:rsidR="007A521B" w:rsidRDefault="00AD1257"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| </w:t>
      </w:r>
    </w:p>
    <w:p w14:paraId="4CC6E839" w14:textId="77777777" w:rsidR="007A521B" w:rsidRDefault="00AD1257">
      <w:r>
        <w:t>51)</w:t>
      </w:r>
      <w:r>
        <w:tab/>
        <w:t>1.1.13.3(42)</w:t>
      </w:r>
      <w:proofErr w:type="gramStart"/>
      <w:r>
        <w:t xml:space="preserve">-  </w:t>
      </w:r>
      <w:proofErr w:type="spellStart"/>
      <w:r>
        <w:t>kRuqNuq</w:t>
      </w:r>
      <w:proofErr w:type="spellEnd"/>
      <w:proofErr w:type="gramEnd"/>
      <w:r>
        <w:t xml:space="preserve"> | suqShadA$3 |</w:t>
      </w:r>
    </w:p>
    <w:p w14:paraId="05C7AE46" w14:textId="77777777" w:rsidR="007A521B" w:rsidRDefault="00AD1257">
      <w:proofErr w:type="spellStart"/>
      <w:r>
        <w:t>kRuqNuq</w:t>
      </w:r>
      <w:proofErr w:type="spellEnd"/>
      <w:r>
        <w:t xml:space="preserve"> suqShadA#3 </w:t>
      </w:r>
      <w:proofErr w:type="spellStart"/>
      <w:r>
        <w:t>suqShadA#3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suqShadA$3 | </w:t>
      </w:r>
    </w:p>
    <w:p w14:paraId="5875658E" w14:textId="77777777" w:rsidR="007A521B" w:rsidRDefault="00AD1257">
      <w:r>
        <w:t>52)</w:t>
      </w:r>
      <w:r>
        <w:tab/>
        <w:t>1.1.13.3(43)</w:t>
      </w:r>
      <w:proofErr w:type="gramStart"/>
      <w:r>
        <w:t>-  suqShadA</w:t>
      </w:r>
      <w:proofErr w:type="gramEnd"/>
      <w:r>
        <w:t xml:space="preserve">$3 | </w:t>
      </w:r>
      <w:proofErr w:type="spellStart"/>
      <w:r>
        <w:t>yOni$m</w:t>
      </w:r>
      <w:proofErr w:type="spellEnd"/>
      <w:r>
        <w:t xml:space="preserve"> |</w:t>
      </w:r>
    </w:p>
    <w:p w14:paraId="2AC5E648" w14:textId="77777777" w:rsidR="007A521B" w:rsidRDefault="00AD1257">
      <w:r>
        <w:t xml:space="preserve">suqShadAq3 </w:t>
      </w:r>
      <w:proofErr w:type="spellStart"/>
      <w:r>
        <w:t>yOniqM</w:t>
      </w:r>
      <w:proofErr w:type="spellEnd"/>
      <w:r>
        <w:t xml:space="preserve"> ~MyOni(gm)# suqShadA#3 suqShadAq3 </w:t>
      </w:r>
      <w:proofErr w:type="spellStart"/>
      <w:r>
        <w:t>yOni$m</w:t>
      </w:r>
      <w:proofErr w:type="spellEnd"/>
      <w:r>
        <w:t xml:space="preserve"> | </w:t>
      </w:r>
    </w:p>
    <w:p w14:paraId="05202F01" w14:textId="77777777" w:rsidR="007A521B" w:rsidRDefault="00AD1257">
      <w:r>
        <w:t>53)</w:t>
      </w:r>
      <w:r>
        <w:tab/>
        <w:t>1.1.13.3(43)</w:t>
      </w:r>
      <w:proofErr w:type="gramStart"/>
      <w:r>
        <w:t>-  suqShadA</w:t>
      </w:r>
      <w:proofErr w:type="gramEnd"/>
      <w:r>
        <w:t>$3 |</w:t>
      </w:r>
    </w:p>
    <w:p w14:paraId="3EB7DA7B" w14:textId="77777777" w:rsidR="007A521B" w:rsidRDefault="00AD1257">
      <w:r>
        <w:t xml:space="preserve">suqShadE3ti# </w:t>
      </w:r>
      <w:proofErr w:type="spellStart"/>
      <w:r>
        <w:t>su</w:t>
      </w:r>
      <w:proofErr w:type="spellEnd"/>
      <w:r>
        <w:t xml:space="preserve"> - sadA$3 | </w:t>
      </w:r>
    </w:p>
    <w:p w14:paraId="2E458577" w14:textId="77777777" w:rsidR="007A521B" w:rsidRDefault="00AD1257">
      <w:r>
        <w:t>54)</w:t>
      </w:r>
      <w:r>
        <w:tab/>
        <w:t>1.1.13.3(44)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C1DE578" w14:textId="77777777" w:rsidR="007A521B" w:rsidRDefault="00AD1257"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</w:t>
      </w:r>
    </w:p>
    <w:p w14:paraId="61F9121F" w14:textId="77777777" w:rsidR="007A521B" w:rsidRDefault="00AD1257">
      <w:r>
        <w:t>55)</w:t>
      </w:r>
      <w:r>
        <w:tab/>
        <w:t>1.1.13.3(45)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 dE3vA$H |</w:t>
      </w:r>
    </w:p>
    <w:p w14:paraId="2B390DD3" w14:textId="77777777" w:rsidR="007A521B" w:rsidRDefault="00AD1257">
      <w:proofErr w:type="spellStart"/>
      <w:r>
        <w:t>svAhAq</w:t>
      </w:r>
      <w:proofErr w:type="spellEnd"/>
      <w:r>
        <w:t xml:space="preserve"> dE3vAq dE3vAqH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dE3vA$H | </w:t>
      </w:r>
    </w:p>
    <w:p w14:paraId="46D413F8" w14:textId="77777777" w:rsidR="007A521B" w:rsidRDefault="00AD1257">
      <w:r>
        <w:t>56)</w:t>
      </w:r>
      <w:r>
        <w:tab/>
        <w:t>1.1.13.3(46)</w:t>
      </w:r>
      <w:proofErr w:type="gramStart"/>
      <w:r>
        <w:t>-  dE</w:t>
      </w:r>
      <w:proofErr w:type="gramEnd"/>
      <w:r>
        <w:t>3vA$H | gAq3tuqviqdaq3H |</w:t>
      </w:r>
    </w:p>
    <w:p w14:paraId="510EF366" w14:textId="77777777" w:rsidR="007A521B" w:rsidRDefault="00AD1257">
      <w:r>
        <w:t xml:space="preserve">dE3vA# gA3tuvidO3 gA3tuvidOq3 dE3vAq dE3vA# gA3tuvida3H | </w:t>
      </w:r>
    </w:p>
    <w:p w14:paraId="459C75E2" w14:textId="77777777" w:rsidR="007A521B" w:rsidRDefault="00AD1257">
      <w:r>
        <w:t>57)</w:t>
      </w:r>
      <w:r>
        <w:tab/>
        <w:t>1.1.13.3(47)</w:t>
      </w:r>
      <w:proofErr w:type="gramStart"/>
      <w:r>
        <w:t>-  gAq</w:t>
      </w:r>
      <w:proofErr w:type="gramEnd"/>
      <w:r>
        <w:t>3tuqviqdaq3H | gAq3tum |</w:t>
      </w:r>
    </w:p>
    <w:p w14:paraId="1E63332C" w14:textId="77777777" w:rsidR="007A521B" w:rsidRDefault="00AD1257">
      <w:r>
        <w:t xml:space="preserve">gAq3tuqviqdOq3 gAq3tum </w:t>
      </w:r>
      <w:proofErr w:type="spellStart"/>
      <w:r>
        <w:t>gAq3tum</w:t>
      </w:r>
      <w:proofErr w:type="spellEnd"/>
      <w:r>
        <w:t xml:space="preserve"> gA#3tuvidO3 gA3tuvidO3 gAq3tum | </w:t>
      </w:r>
    </w:p>
    <w:p w14:paraId="5EAEF12E" w14:textId="77777777" w:rsidR="007A521B" w:rsidRDefault="00AD1257">
      <w:r>
        <w:t>58)</w:t>
      </w:r>
      <w:r>
        <w:tab/>
        <w:t>1.1.13.3(47)</w:t>
      </w:r>
      <w:proofErr w:type="gramStart"/>
      <w:r>
        <w:t>-  gAq</w:t>
      </w:r>
      <w:proofErr w:type="gramEnd"/>
      <w:r>
        <w:t>3tuqviqdaq3H |</w:t>
      </w:r>
    </w:p>
    <w:p w14:paraId="78675583" w14:textId="77777777" w:rsidR="007A521B" w:rsidRDefault="00AD1257">
      <w:r>
        <w:t xml:space="preserve">gAq3tuqviqdaq3 </w:t>
      </w:r>
      <w:proofErr w:type="spellStart"/>
      <w:r>
        <w:t>iti</w:t>
      </w:r>
      <w:proofErr w:type="spellEnd"/>
      <w:r>
        <w:t xml:space="preserve"># gA3tu - viqdaq3H | </w:t>
      </w:r>
    </w:p>
    <w:p w14:paraId="2F4880B2" w14:textId="77777777" w:rsidR="007A521B" w:rsidRDefault="00AD1257">
      <w:r>
        <w:t>59)</w:t>
      </w:r>
      <w:r>
        <w:tab/>
        <w:t>1.1.13.3(48)</w:t>
      </w:r>
      <w:proofErr w:type="gramStart"/>
      <w:r>
        <w:t>-  gAq</w:t>
      </w:r>
      <w:proofErr w:type="gramEnd"/>
      <w:r>
        <w:t xml:space="preserve">3tum | </w:t>
      </w:r>
      <w:proofErr w:type="spellStart"/>
      <w:r>
        <w:t>viqttvA</w:t>
      </w:r>
      <w:proofErr w:type="spellEnd"/>
      <w:r>
        <w:t xml:space="preserve"> |</w:t>
      </w:r>
    </w:p>
    <w:p w14:paraId="0B7DFB1E" w14:textId="77777777" w:rsidR="007A521B" w:rsidRDefault="00AD1257">
      <w:r>
        <w:t>gAq3tuM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gAq3tum </w:t>
      </w:r>
      <w:proofErr w:type="spellStart"/>
      <w:r>
        <w:t>gAq3tuM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| </w:t>
      </w:r>
    </w:p>
    <w:p w14:paraId="7B176830" w14:textId="77777777" w:rsidR="007A521B" w:rsidRDefault="00AD1257">
      <w:r>
        <w:t>60)</w:t>
      </w:r>
      <w:r>
        <w:tab/>
        <w:t>1.1.13.3(49)</w:t>
      </w:r>
      <w:proofErr w:type="gramStart"/>
      <w:r>
        <w:t xml:space="preserve">-  </w:t>
      </w:r>
      <w:proofErr w:type="spellStart"/>
      <w:r>
        <w:t>viqttvA</w:t>
      </w:r>
      <w:proofErr w:type="spellEnd"/>
      <w:proofErr w:type="gramEnd"/>
      <w:r>
        <w:t xml:space="preserve"> | gAq3tum |</w:t>
      </w:r>
    </w:p>
    <w:p w14:paraId="4C0505C7" w14:textId="77777777" w:rsidR="007A521B" w:rsidRDefault="00AD1257">
      <w:proofErr w:type="spellStart"/>
      <w:r>
        <w:t>viqttvA</w:t>
      </w:r>
      <w:proofErr w:type="spellEnd"/>
      <w:r>
        <w:t xml:space="preserve"> gAq3tum </w:t>
      </w:r>
      <w:proofErr w:type="spellStart"/>
      <w:r>
        <w:t>gAq3tuM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gAq3tum | </w:t>
      </w:r>
    </w:p>
    <w:p w14:paraId="77BB855F" w14:textId="77777777" w:rsidR="007A521B" w:rsidRDefault="00AD1257">
      <w:r>
        <w:t>61)</w:t>
      </w:r>
      <w:r>
        <w:tab/>
        <w:t>1.1.13.3(50)</w:t>
      </w:r>
      <w:proofErr w:type="gramStart"/>
      <w:r>
        <w:t>-  gAq</w:t>
      </w:r>
      <w:proofErr w:type="gramEnd"/>
      <w:r>
        <w:t xml:space="preserve">3tum | </w:t>
      </w:r>
      <w:proofErr w:type="spellStart"/>
      <w:r>
        <w:t>iqtaq</w:t>
      </w:r>
      <w:proofErr w:type="spellEnd"/>
      <w:r>
        <w:t xml:space="preserve"> |</w:t>
      </w:r>
    </w:p>
    <w:p w14:paraId="6FF884CC" w14:textId="77777777" w:rsidR="007A521B" w:rsidRDefault="00AD1257">
      <w:r>
        <w:t xml:space="preserve">gAq3tum-i#tE ta gAq3tum gAq3tum-i#ta | </w:t>
      </w:r>
    </w:p>
    <w:p w14:paraId="2C0B668B" w14:textId="77777777" w:rsidR="007A521B" w:rsidRDefault="00AD1257">
      <w:r>
        <w:t>62)</w:t>
      </w:r>
      <w:r>
        <w:tab/>
        <w:t>1.1.13.3(51)</w:t>
      </w:r>
      <w:proofErr w:type="gramStart"/>
      <w:r>
        <w:t xml:space="preserve">-  </w:t>
      </w:r>
      <w:proofErr w:type="spellStart"/>
      <w:r>
        <w:t>iqtaq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4C69B3A5" w14:textId="77777777" w:rsidR="007A521B" w:rsidRDefault="00AD1257">
      <w:proofErr w:type="spellStart"/>
      <w:r>
        <w:lastRenderedPageBreak/>
        <w:t>iqtaq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</w:t>
      </w:r>
    </w:p>
    <w:p w14:paraId="0E1D8FEB" w14:textId="77777777" w:rsidR="007A521B" w:rsidRDefault="00AD1257">
      <w:r>
        <w:t>63)</w:t>
      </w:r>
      <w:r>
        <w:tab/>
        <w:t>1.1.13.3(52)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1F26EF15" w14:textId="77777777" w:rsidR="007A521B" w:rsidRDefault="00AD1257">
      <w:proofErr w:type="spellStart"/>
      <w:r>
        <w:t>mana#sas</w:t>
      </w:r>
      <w:proofErr w:type="spellEnd"/>
      <w:r>
        <w:t xml:space="preserve"> </w:t>
      </w:r>
      <w:proofErr w:type="spellStart"/>
      <w:r>
        <w:t>patE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</w:t>
      </w:r>
      <w:proofErr w:type="spellStart"/>
      <w:r>
        <w:t>patE</w:t>
      </w:r>
      <w:proofErr w:type="spellEnd"/>
      <w:r>
        <w:t xml:space="preserve"> | </w:t>
      </w:r>
    </w:p>
    <w:p w14:paraId="33AEC1C3" w14:textId="77777777" w:rsidR="007A521B" w:rsidRDefault="00AD1257">
      <w:r>
        <w:t>64)</w:t>
      </w:r>
      <w:r>
        <w:tab/>
        <w:t>1.1.13.3(53)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524C141B" w14:textId="77777777" w:rsidR="007A521B" w:rsidRDefault="00AD1257">
      <w:proofErr w:type="spellStart"/>
      <w:r>
        <w:t>paqtaq</w:t>
      </w:r>
      <w:proofErr w:type="spellEnd"/>
      <w:r>
        <w:t xml:space="preserve">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4BAC2779" w14:textId="77777777" w:rsidR="007A521B" w:rsidRDefault="00AD1257">
      <w:r>
        <w:t>65)</w:t>
      </w:r>
      <w:r>
        <w:tab/>
        <w:t>1.1.13.3(54)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~</w:t>
      </w:r>
      <w:proofErr w:type="spellStart"/>
      <w:r>
        <w:t>naqH</w:t>
      </w:r>
      <w:proofErr w:type="spellEnd"/>
      <w:r>
        <w:t xml:space="preserve"> |</w:t>
      </w:r>
    </w:p>
    <w:p w14:paraId="26733ABB" w14:textId="77777777" w:rsidR="007A521B" w:rsidRDefault="00AD1257">
      <w:proofErr w:type="spellStart"/>
      <w:r>
        <w:t>iqmannO</w:t>
      </w:r>
      <w:proofErr w:type="spellEnd"/>
      <w:r>
        <w:t># # ~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iqmam-iqma~n~na#H</w:t>
      </w:r>
      <w:proofErr w:type="spellEnd"/>
      <w:r>
        <w:t xml:space="preserve"> | </w:t>
      </w:r>
    </w:p>
    <w:p w14:paraId="2DA0CF62" w14:textId="77777777" w:rsidR="007A521B" w:rsidRDefault="00AD1257">
      <w:r>
        <w:t>66)</w:t>
      </w:r>
      <w:r>
        <w:tab/>
        <w:t>1.1.13.3(55)</w:t>
      </w:r>
      <w:proofErr w:type="gramStart"/>
      <w:r>
        <w:t>-  ~</w:t>
      </w:r>
      <w:proofErr w:type="spellStart"/>
      <w:proofErr w:type="gramEnd"/>
      <w:r>
        <w:t>naqH</w:t>
      </w:r>
      <w:proofErr w:type="spellEnd"/>
      <w:r>
        <w:t xml:space="preserve"> | dEq3vaq |</w:t>
      </w:r>
    </w:p>
    <w:p w14:paraId="0D40A5F7" w14:textId="77777777" w:rsidR="007A521B" w:rsidRDefault="00AD1257">
      <w:r>
        <w:t>~</w:t>
      </w:r>
      <w:proofErr w:type="spellStart"/>
      <w:r>
        <w:t>nOq</w:t>
      </w:r>
      <w:proofErr w:type="spellEnd"/>
      <w:r>
        <w:t xml:space="preserve"> dEq3vaq </w:t>
      </w:r>
      <w:proofErr w:type="spellStart"/>
      <w:r>
        <w:t>dEq3vaq</w:t>
      </w:r>
      <w:proofErr w:type="spellEnd"/>
      <w:r>
        <w:t xml:space="preserve"> ~</w:t>
      </w:r>
      <w:proofErr w:type="spellStart"/>
      <w:r>
        <w:t>nOq</w:t>
      </w:r>
      <w:proofErr w:type="spellEnd"/>
      <w:r>
        <w:t xml:space="preserve"> ~</w:t>
      </w:r>
      <w:proofErr w:type="spellStart"/>
      <w:r>
        <w:t>nOq</w:t>
      </w:r>
      <w:proofErr w:type="spellEnd"/>
      <w:r>
        <w:t xml:space="preserve"> dEq3vaq | </w:t>
      </w:r>
    </w:p>
    <w:p w14:paraId="042BB386" w14:textId="77777777" w:rsidR="007A521B" w:rsidRDefault="00AD1257">
      <w:r>
        <w:t>67)</w:t>
      </w:r>
      <w:r>
        <w:tab/>
        <w:t>1.1.13.3(56)</w:t>
      </w:r>
      <w:proofErr w:type="gramStart"/>
      <w:r>
        <w:t>-  dEq</w:t>
      </w:r>
      <w:proofErr w:type="gramEnd"/>
      <w:r>
        <w:t>3vaq | dEq3vEShu# |</w:t>
      </w:r>
    </w:p>
    <w:p w14:paraId="1B92D766" w14:textId="77777777" w:rsidR="007A521B" w:rsidRDefault="00AD1257">
      <w:r>
        <w:t xml:space="preserve">dEq3vaq dEq3vEShu# dEq3vEShu# dE3va </w:t>
      </w:r>
      <w:proofErr w:type="spellStart"/>
      <w:r>
        <w:t>dE3va</w:t>
      </w:r>
      <w:proofErr w:type="spellEnd"/>
      <w:r>
        <w:t xml:space="preserve"> dEq3vEShu# | </w:t>
      </w:r>
    </w:p>
    <w:p w14:paraId="6B5E34FA" w14:textId="77777777" w:rsidR="007A521B" w:rsidRDefault="00AD1257">
      <w:r>
        <w:t>68)</w:t>
      </w:r>
      <w:r>
        <w:tab/>
        <w:t>1.1.13.3(57)</w:t>
      </w:r>
      <w:proofErr w:type="gramStart"/>
      <w:r>
        <w:t>-  dEq</w:t>
      </w:r>
      <w:proofErr w:type="gramEnd"/>
      <w:r>
        <w:t xml:space="preserve">3vEShu# | </w:t>
      </w:r>
      <w:proofErr w:type="spellStart"/>
      <w:r>
        <w:t>yaqj~jam</w:t>
      </w:r>
      <w:proofErr w:type="spellEnd"/>
      <w:r>
        <w:t xml:space="preserve"> |</w:t>
      </w:r>
    </w:p>
    <w:p w14:paraId="18233B41" w14:textId="77777777" w:rsidR="007A521B" w:rsidRDefault="00AD1257">
      <w:r>
        <w:t xml:space="preserve">dEq3vEShu#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dEq3vEShu# dEq3vEShu# </w:t>
      </w:r>
      <w:proofErr w:type="spellStart"/>
      <w:r>
        <w:t>yaqj~jam</w:t>
      </w:r>
      <w:proofErr w:type="spellEnd"/>
      <w:r>
        <w:t xml:space="preserve"> | </w:t>
      </w:r>
    </w:p>
    <w:p w14:paraId="1AA4FDC3" w14:textId="77777777" w:rsidR="007A521B" w:rsidRDefault="00AD1257">
      <w:r>
        <w:t>69)</w:t>
      </w:r>
      <w:r>
        <w:tab/>
        <w:t>1.1.13.3(58)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46A7F0D0" w14:textId="77777777" w:rsidR="007A521B" w:rsidRDefault="00AD1257"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$ | </w:t>
      </w:r>
    </w:p>
    <w:p w14:paraId="33CE46A3" w14:textId="77777777" w:rsidR="007A521B" w:rsidRDefault="00AD1257">
      <w:r>
        <w:t>70)</w:t>
      </w:r>
      <w:r>
        <w:tab/>
        <w:t>1.1.13.3(59)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vAqci</w:t>
      </w:r>
      <w:proofErr w:type="spellEnd"/>
      <w:r>
        <w:t xml:space="preserve"> |</w:t>
      </w:r>
    </w:p>
    <w:p w14:paraId="0B78A459" w14:textId="77777777" w:rsidR="007A521B" w:rsidRDefault="00AD1257"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| </w:t>
      </w:r>
    </w:p>
    <w:p w14:paraId="2E45A899" w14:textId="77777777" w:rsidR="007A521B" w:rsidRDefault="00AD1257">
      <w:r>
        <w:t>71)</w:t>
      </w:r>
      <w:r>
        <w:tab/>
        <w:t>1.1.13.3(60)</w:t>
      </w:r>
      <w:proofErr w:type="gramStart"/>
      <w:r>
        <w:t xml:space="preserve">-  </w:t>
      </w:r>
      <w:proofErr w:type="spellStart"/>
      <w:r>
        <w:t>vAqci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4161CD40" w14:textId="77777777" w:rsidR="007A521B" w:rsidRDefault="00AD1257"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00BD7A8" w14:textId="77777777" w:rsidR="007A521B" w:rsidRDefault="00AD1257">
      <w:r>
        <w:t>72)</w:t>
      </w:r>
      <w:r>
        <w:tab/>
        <w:t>1.1.13.3(61)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vAtE</w:t>
      </w:r>
      <w:proofErr w:type="spellEnd"/>
      <w:r>
        <w:t>$ |</w:t>
      </w:r>
    </w:p>
    <w:p w14:paraId="415D25D7" w14:textId="77777777" w:rsidR="007A521B" w:rsidRDefault="00AD1257">
      <w:proofErr w:type="spellStart"/>
      <w:r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$ | </w:t>
      </w:r>
    </w:p>
    <w:p w14:paraId="2D8192D5" w14:textId="77777777" w:rsidR="007A521B" w:rsidRDefault="00AD1257">
      <w:r>
        <w:t>73)</w:t>
      </w:r>
      <w:r>
        <w:tab/>
        <w:t>1.1.13.3(62)</w:t>
      </w:r>
      <w:proofErr w:type="gramStart"/>
      <w:r>
        <w:t xml:space="preserve">-  </w:t>
      </w:r>
      <w:proofErr w:type="spellStart"/>
      <w:r>
        <w:t>vAtE</w:t>
      </w:r>
      <w:proofErr w:type="spellEnd"/>
      <w:proofErr w:type="gramEnd"/>
      <w:r>
        <w:t>$ | dhAq4H ||</w:t>
      </w:r>
    </w:p>
    <w:p w14:paraId="5EEAB42B" w14:textId="77777777" w:rsidR="007A521B" w:rsidRDefault="00AD1257">
      <w:proofErr w:type="spellStart"/>
      <w:r>
        <w:t>vAtE</w:t>
      </w:r>
      <w:proofErr w:type="spellEnd"/>
      <w:r>
        <w:t xml:space="preserve"># dhA4 dhAq4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dhA4H | </w:t>
      </w:r>
    </w:p>
    <w:p w14:paraId="6D0EB7B3" w14:textId="77777777" w:rsidR="007A521B" w:rsidRDefault="00AD1257">
      <w:r>
        <w:t>74)</w:t>
      </w:r>
      <w:r>
        <w:tab/>
        <w:t>1.1.13.3(63)</w:t>
      </w:r>
      <w:proofErr w:type="gramStart"/>
      <w:r>
        <w:t>-  dhAq</w:t>
      </w:r>
      <w:proofErr w:type="gramEnd"/>
      <w:r>
        <w:t>4H ||</w:t>
      </w:r>
    </w:p>
    <w:p w14:paraId="68AA4550" w14:textId="77777777" w:rsidR="007A521B" w:rsidRDefault="00AD1257">
      <w:r>
        <w:t xml:space="preserve">dhAq4 </w:t>
      </w:r>
      <w:proofErr w:type="spellStart"/>
      <w:r>
        <w:t>iti</w:t>
      </w:r>
      <w:proofErr w:type="spellEnd"/>
      <w:r>
        <w:t xml:space="preserve"># dhA4H | </w:t>
      </w:r>
    </w:p>
    <w:p w14:paraId="6731EE7E" w14:textId="77777777" w:rsidR="007A521B" w:rsidRDefault="00AD1257">
      <w:r>
        <w:t>1)</w:t>
      </w:r>
      <w:r>
        <w:tab/>
        <w:t>1.1.14.1(1)</w:t>
      </w:r>
      <w:proofErr w:type="gramStart"/>
      <w:r>
        <w:t>-  uqBA</w:t>
      </w:r>
      <w:proofErr w:type="gramEnd"/>
      <w:r>
        <w:t xml:space="preserve">4 | </w:t>
      </w:r>
      <w:proofErr w:type="spellStart"/>
      <w:r>
        <w:t>vAqm</w:t>
      </w:r>
      <w:proofErr w:type="spellEnd"/>
      <w:r>
        <w:t xml:space="preserve"> | (J2D3-38,G4S-1.1-37)</w:t>
      </w:r>
    </w:p>
    <w:p w14:paraId="01974F37" w14:textId="77777777" w:rsidR="007A521B" w:rsidRDefault="00AD1257">
      <w:r>
        <w:lastRenderedPageBreak/>
        <w:t xml:space="preserve">uqBA4 </w:t>
      </w:r>
      <w:proofErr w:type="spellStart"/>
      <w:r>
        <w:t>vA$M</w:t>
      </w:r>
      <w:proofErr w:type="spellEnd"/>
      <w:r>
        <w:t xml:space="preserve"> ~MvAm-uqBO4BA4 </w:t>
      </w:r>
      <w:proofErr w:type="spellStart"/>
      <w:r>
        <w:t>vA$m</w:t>
      </w:r>
      <w:proofErr w:type="spellEnd"/>
      <w:r>
        <w:t xml:space="preserve"> | </w:t>
      </w:r>
    </w:p>
    <w:p w14:paraId="24C692A0" w14:textId="77777777" w:rsidR="007A521B" w:rsidRDefault="00AD1257">
      <w:r>
        <w:t>2)</w:t>
      </w:r>
      <w:r>
        <w:tab/>
        <w:t>1.1.14.1(2)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iq~nd3~rAqg3nI | (J2D3-38,G4S-1.1-37)</w:t>
      </w:r>
    </w:p>
    <w:p w14:paraId="70F3CCF4" w14:textId="77777777" w:rsidR="007A521B" w:rsidRDefault="00AD1257">
      <w:r>
        <w:t xml:space="preserve">vAqm-iq~nd3~rAqg3nI </w:t>
      </w:r>
      <w:proofErr w:type="spellStart"/>
      <w:r>
        <w:t>i</w:t>
      </w:r>
      <w:proofErr w:type="spellEnd"/>
      <w:r>
        <w:t xml:space="preserve">#~nd3~rAqg3nI </w:t>
      </w:r>
      <w:proofErr w:type="spellStart"/>
      <w:r>
        <w:t>vA$M</w:t>
      </w:r>
      <w:proofErr w:type="spellEnd"/>
      <w:r>
        <w:t xml:space="preserve"> ~MvAm-i~nd3~rAqg3nI | </w:t>
      </w:r>
    </w:p>
    <w:p w14:paraId="540AA743" w14:textId="77777777" w:rsidR="007A521B" w:rsidRDefault="00AD1257">
      <w:r>
        <w:t>3)</w:t>
      </w:r>
      <w:r>
        <w:tab/>
        <w:t>1.1.14.1(3)</w:t>
      </w:r>
      <w:proofErr w:type="gramStart"/>
      <w:r>
        <w:t>-  iq</w:t>
      </w:r>
      <w:proofErr w:type="gramEnd"/>
      <w:r>
        <w:t>~nd3~rAqg3nI | Aqhuqvad3dh4yai$ | (J2D3-38,G4S-1.1-37)</w:t>
      </w:r>
    </w:p>
    <w:p w14:paraId="37BF85E3" w14:textId="77777777" w:rsidR="007A521B" w:rsidRDefault="00AD1257">
      <w:r>
        <w:t xml:space="preserve">iq~nd3~rAqg3nI A#huqvad3dh4yA# Ahuqvad3dh4yA# i~nd3~rAqg3nI </w:t>
      </w:r>
      <w:proofErr w:type="spellStart"/>
      <w:r>
        <w:t>i</w:t>
      </w:r>
      <w:proofErr w:type="spellEnd"/>
      <w:r>
        <w:t xml:space="preserve">#~nd3~rAqg3nI A#huqvad3dh4yai$ | </w:t>
      </w:r>
    </w:p>
    <w:p w14:paraId="4980396B" w14:textId="77777777" w:rsidR="007A521B" w:rsidRDefault="00AD1257">
      <w:r>
        <w:t>4)</w:t>
      </w:r>
      <w:r>
        <w:tab/>
        <w:t>1.1.14.1(3)</w:t>
      </w:r>
      <w:proofErr w:type="gramStart"/>
      <w:r>
        <w:t>-  iq</w:t>
      </w:r>
      <w:proofErr w:type="gramEnd"/>
      <w:r>
        <w:t>~nd3~rAqg3nI | (J2D3-38,G4S-1.1-37)</w:t>
      </w:r>
    </w:p>
    <w:p w14:paraId="5727A38C" w14:textId="77777777" w:rsidR="007A521B" w:rsidRDefault="00AD1257">
      <w:r>
        <w:t xml:space="preserve">iq~nd3~rAqg3nIq </w:t>
      </w:r>
      <w:proofErr w:type="spellStart"/>
      <w:r>
        <w:t>itI</w:t>
      </w:r>
      <w:proofErr w:type="spellEnd"/>
      <w:r>
        <w:t xml:space="preserve">$~nd3~ra - aqg3nIq | </w:t>
      </w:r>
    </w:p>
    <w:p w14:paraId="26BA1E5B" w14:textId="77777777" w:rsidR="007A521B" w:rsidRDefault="00AD1257">
      <w:r>
        <w:t>5)</w:t>
      </w:r>
      <w:r>
        <w:tab/>
        <w:t>1.1.14.1(4)</w:t>
      </w:r>
      <w:proofErr w:type="gramStart"/>
      <w:r>
        <w:t>-  Aqhuqvad</w:t>
      </w:r>
      <w:proofErr w:type="gramEnd"/>
      <w:r>
        <w:t>3dh4yai$ | uqBA4 |</w:t>
      </w:r>
    </w:p>
    <w:p w14:paraId="4D2B637F" w14:textId="77777777" w:rsidR="007A521B" w:rsidRDefault="00AD1257">
      <w:r>
        <w:t xml:space="preserve">Aqhuqvad3dh4yA# uqBO4BA4 &amp;&amp;huqvad3dh4yA# Ahuqvad3dh4yA# uqBA4 | </w:t>
      </w:r>
    </w:p>
    <w:p w14:paraId="1494E232" w14:textId="77777777" w:rsidR="007A521B" w:rsidRDefault="00AD1257">
      <w:r>
        <w:t>6)</w:t>
      </w:r>
      <w:r>
        <w:tab/>
        <w:t>1.1.14.1(5)</w:t>
      </w:r>
      <w:proofErr w:type="gramStart"/>
      <w:r>
        <w:t>-  uqBA</w:t>
      </w:r>
      <w:proofErr w:type="gramEnd"/>
      <w:r>
        <w:t>4 | rAdha#4saH |</w:t>
      </w:r>
    </w:p>
    <w:p w14:paraId="2EB65096" w14:textId="77777777" w:rsidR="007A521B" w:rsidRDefault="00AD1257">
      <w:r>
        <w:t xml:space="preserve">uqBA4 rAdha#4sOq rAdha#4sa uqBO4BA4 rAdha#4saH | </w:t>
      </w:r>
    </w:p>
    <w:p w14:paraId="233E5BB7" w14:textId="77777777" w:rsidR="007A521B" w:rsidRDefault="00AD1257">
      <w:r>
        <w:t>7)</w:t>
      </w:r>
      <w:r>
        <w:tab/>
        <w:t>1.1.14.1(6)</w:t>
      </w:r>
      <w:proofErr w:type="gramStart"/>
      <w:r>
        <w:t>-  rAdha</w:t>
      </w:r>
      <w:proofErr w:type="gramEnd"/>
      <w:r>
        <w:t xml:space="preserve">#4saH | </w:t>
      </w:r>
      <w:proofErr w:type="spellStart"/>
      <w:r>
        <w:t>saqha</w:t>
      </w:r>
      <w:proofErr w:type="spellEnd"/>
      <w:r>
        <w:t xml:space="preserve"> |</w:t>
      </w:r>
    </w:p>
    <w:p w14:paraId="2A51516D" w14:textId="77777777" w:rsidR="007A521B" w:rsidRDefault="00AD1257">
      <w:r>
        <w:t xml:space="preserve">rAdha#4saH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rAdha#4sOq rAdha#4saH </w:t>
      </w:r>
      <w:proofErr w:type="spellStart"/>
      <w:r>
        <w:t>saqha</w:t>
      </w:r>
      <w:proofErr w:type="spellEnd"/>
      <w:r>
        <w:t xml:space="preserve"> | </w:t>
      </w:r>
    </w:p>
    <w:p w14:paraId="0CAD8330" w14:textId="77777777" w:rsidR="007A521B" w:rsidRDefault="00AD1257">
      <w:r>
        <w:t>8)</w:t>
      </w:r>
      <w:r>
        <w:tab/>
        <w:t>1.1.14.1(7)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mAqdaq3yad3dh4yai$ ||</w:t>
      </w:r>
    </w:p>
    <w:p w14:paraId="778E91F0" w14:textId="77777777" w:rsidR="007A521B" w:rsidRDefault="00AD1257">
      <w:proofErr w:type="spellStart"/>
      <w:r>
        <w:t>saqha</w:t>
      </w:r>
      <w:proofErr w:type="spellEnd"/>
      <w:r>
        <w:t xml:space="preserve"> mA#daq3yad3dh4yai# mAdaq3yad3dh4yai#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mA#daq3yad3dh4yai$ | </w:t>
      </w:r>
    </w:p>
    <w:p w14:paraId="3381ABA9" w14:textId="77777777" w:rsidR="007A521B" w:rsidRDefault="00AD1257">
      <w:r>
        <w:t>9)</w:t>
      </w:r>
      <w:r>
        <w:tab/>
        <w:t>1.1.14.1(8)</w:t>
      </w:r>
      <w:proofErr w:type="gramStart"/>
      <w:r>
        <w:t>-  mAqdaq</w:t>
      </w:r>
      <w:proofErr w:type="gramEnd"/>
      <w:r>
        <w:t>3yad3dh4yai$ ||</w:t>
      </w:r>
    </w:p>
    <w:p w14:paraId="10A33575" w14:textId="77777777" w:rsidR="007A521B" w:rsidRDefault="00AD1257">
      <w:r>
        <w:t xml:space="preserve">mAqdaq3yad3dh4yAq </w:t>
      </w:r>
      <w:proofErr w:type="spellStart"/>
      <w:r>
        <w:t>iti</w:t>
      </w:r>
      <w:proofErr w:type="spellEnd"/>
      <w:r>
        <w:t xml:space="preserve"># mAdaq3yad3dh4yai$ | </w:t>
      </w:r>
    </w:p>
    <w:p w14:paraId="604692C8" w14:textId="77777777" w:rsidR="007A521B" w:rsidRDefault="00AD1257">
      <w:r>
        <w:t>10)</w:t>
      </w:r>
      <w:r>
        <w:tab/>
        <w:t>1.1.14.1(9)</w:t>
      </w:r>
      <w:proofErr w:type="gramStart"/>
      <w:r>
        <w:t>-  uqBA</w:t>
      </w:r>
      <w:proofErr w:type="gramEnd"/>
      <w:r>
        <w:t>4 | dAq3tArau$ |</w:t>
      </w:r>
    </w:p>
    <w:p w14:paraId="0E79F53A" w14:textId="77777777" w:rsidR="007A521B" w:rsidRDefault="00AD1257">
      <w:r>
        <w:t xml:space="preserve">uqBA4 dAq3tArau# dAq3tArA# vuqBO4BA4 dAq3tArau$ | </w:t>
      </w:r>
    </w:p>
    <w:p w14:paraId="77C15B21" w14:textId="77777777" w:rsidR="007A521B" w:rsidRDefault="00AD1257">
      <w:r>
        <w:t>11)</w:t>
      </w:r>
      <w:r>
        <w:tab/>
        <w:t>1.1.14.1(10)</w:t>
      </w:r>
      <w:proofErr w:type="gramStart"/>
      <w:r>
        <w:t>-  dAq</w:t>
      </w:r>
      <w:proofErr w:type="gramEnd"/>
      <w:r>
        <w:t xml:space="preserve">3tArau$ | </w:t>
      </w:r>
      <w:proofErr w:type="spellStart"/>
      <w:r>
        <w:t>iqShAm</w:t>
      </w:r>
      <w:proofErr w:type="spellEnd"/>
      <w:r>
        <w:t xml:space="preserve"> |</w:t>
      </w:r>
    </w:p>
    <w:p w14:paraId="4FD1EF82" w14:textId="77777777" w:rsidR="007A521B" w:rsidRDefault="00AD1257">
      <w:r>
        <w:t xml:space="preserve">dAq3tArA# </w:t>
      </w:r>
      <w:proofErr w:type="spellStart"/>
      <w:r>
        <w:t>viqShAm-iqShAm</w:t>
      </w:r>
      <w:proofErr w:type="spellEnd"/>
      <w:r>
        <w:t xml:space="preserve"> dAq3tArau# dAq3tArA# </w:t>
      </w:r>
      <w:proofErr w:type="spellStart"/>
      <w:r>
        <w:t>viqShAm</w:t>
      </w:r>
      <w:proofErr w:type="spellEnd"/>
      <w:r>
        <w:t xml:space="preserve"> | </w:t>
      </w:r>
    </w:p>
    <w:p w14:paraId="43DE2512" w14:textId="77777777" w:rsidR="007A521B" w:rsidRDefault="00AD1257">
      <w:r>
        <w:t>12)</w:t>
      </w:r>
      <w:r>
        <w:tab/>
        <w:t>1.1.14.1(11)</w:t>
      </w:r>
      <w:proofErr w:type="gramStart"/>
      <w:r>
        <w:t xml:space="preserve">-  </w:t>
      </w:r>
      <w:proofErr w:type="spellStart"/>
      <w:r>
        <w:t>iqShAm</w:t>
      </w:r>
      <w:proofErr w:type="spellEnd"/>
      <w:proofErr w:type="gram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3C40EB05" w14:textId="77777777" w:rsidR="007A521B" w:rsidRDefault="00AD1257">
      <w:proofErr w:type="spellStart"/>
      <w:r>
        <w:t>iqShA</w:t>
      </w:r>
      <w:proofErr w:type="spellEnd"/>
      <w:r>
        <w:t xml:space="preserve">(gm)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ra#yIqNAm-iqShAm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(gm) </w:t>
      </w:r>
      <w:proofErr w:type="spellStart"/>
      <w:r>
        <w:t>ra#yIqNAm</w:t>
      </w:r>
      <w:proofErr w:type="spellEnd"/>
      <w:r>
        <w:t xml:space="preserve"> | </w:t>
      </w:r>
    </w:p>
    <w:p w14:paraId="21850399" w14:textId="77777777" w:rsidR="007A521B" w:rsidRDefault="00AD1257">
      <w:r>
        <w:t>13)</w:t>
      </w:r>
      <w:r>
        <w:tab/>
        <w:t>1.1.14.1(12)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 uqBA4 |</w:t>
      </w:r>
    </w:p>
    <w:p w14:paraId="06E7C3D3" w14:textId="77777777" w:rsidR="007A521B" w:rsidRDefault="00AD1257">
      <w:r>
        <w:t xml:space="preserve">raqyIqNAm-uqBO4BA4 </w:t>
      </w:r>
      <w:proofErr w:type="spellStart"/>
      <w:r>
        <w:t>ra#yIqNA</w:t>
      </w:r>
      <w:proofErr w:type="spellEnd"/>
      <w:r>
        <w:t xml:space="preserve">(gm) ra#yIqNAm-uqBA4 | </w:t>
      </w:r>
    </w:p>
    <w:p w14:paraId="045034D2" w14:textId="77777777" w:rsidR="007A521B" w:rsidRDefault="00AD1257">
      <w:r>
        <w:lastRenderedPageBreak/>
        <w:t>14)</w:t>
      </w:r>
      <w:r>
        <w:tab/>
        <w:t>1.1.14.1(13)</w:t>
      </w:r>
      <w:proofErr w:type="gramStart"/>
      <w:r>
        <w:t>-  uqBA</w:t>
      </w:r>
      <w:proofErr w:type="gramEnd"/>
      <w:r>
        <w:t xml:space="preserve">4 | </w:t>
      </w:r>
      <w:proofErr w:type="spellStart"/>
      <w:r>
        <w:t>vAja#sya</w:t>
      </w:r>
      <w:proofErr w:type="spellEnd"/>
      <w:r>
        <w:t xml:space="preserve"> |</w:t>
      </w:r>
    </w:p>
    <w:p w14:paraId="1407147D" w14:textId="77777777" w:rsidR="007A521B" w:rsidRDefault="00AD1257">
      <w:r>
        <w:t xml:space="preserve">uqBA4 </w:t>
      </w:r>
      <w:proofErr w:type="spellStart"/>
      <w:r>
        <w:t>vAja#syaq</w:t>
      </w:r>
      <w:proofErr w:type="spellEnd"/>
      <w:r>
        <w:t xml:space="preserve"> vAja#syOqBO4BA4 </w:t>
      </w:r>
      <w:proofErr w:type="spellStart"/>
      <w:r>
        <w:t>vAja#sya</w:t>
      </w:r>
      <w:proofErr w:type="spellEnd"/>
      <w:r>
        <w:t xml:space="preserve"> | </w:t>
      </w:r>
    </w:p>
    <w:p w14:paraId="6EA9BBBA" w14:textId="77777777" w:rsidR="007A521B" w:rsidRDefault="00AD1257">
      <w:r>
        <w:t>15)</w:t>
      </w:r>
      <w:r>
        <w:tab/>
        <w:t>1.1.14.1(14)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0093B0E1" w14:textId="77777777" w:rsidR="007A521B" w:rsidRDefault="00AD1257"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3CF56734" w14:textId="77777777" w:rsidR="007A521B" w:rsidRDefault="00AD1257">
      <w:r>
        <w:t>16)</w:t>
      </w:r>
      <w:r>
        <w:tab/>
        <w:t>1.1.14.1(15)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2D8509F6" w14:textId="77777777" w:rsidR="007A521B" w:rsidRDefault="00AD1257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</w:t>
      </w:r>
    </w:p>
    <w:p w14:paraId="63DC0007" w14:textId="77777777" w:rsidR="007A521B" w:rsidRDefault="00AD1257">
      <w:r>
        <w:t>17)</w:t>
      </w:r>
      <w:r>
        <w:tab/>
        <w:t>1.1.14.1(16)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09F9E855" w14:textId="77777777" w:rsidR="007A521B" w:rsidRDefault="00AD1257"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</w:t>
      </w:r>
      <w:proofErr w:type="spellEnd"/>
      <w:r>
        <w:t xml:space="preserve">(gm)q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</w:t>
      </w:r>
    </w:p>
    <w:p w14:paraId="5352CBE9" w14:textId="77777777" w:rsidR="007A521B" w:rsidRDefault="00AD1257">
      <w:r>
        <w:t>18)</w:t>
      </w:r>
      <w:r>
        <w:tab/>
        <w:t>1.1.14.1(17)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||</w:t>
      </w:r>
    </w:p>
    <w:p w14:paraId="2A658AFA" w14:textId="77777777" w:rsidR="007A521B" w:rsidRDefault="00AD1257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149170CA" w14:textId="77777777" w:rsidR="007A521B" w:rsidRDefault="00AD1257">
      <w:r>
        <w:t>19)</w:t>
      </w:r>
      <w:r>
        <w:tab/>
        <w:t>1.1.14.1(18)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#vam</w:t>
      </w:r>
      <w:proofErr w:type="spellEnd"/>
      <w:r>
        <w:t xml:space="preserve"> | hi | (G4S-1.1-38)</w:t>
      </w:r>
    </w:p>
    <w:p w14:paraId="2AA0B24D" w14:textId="77777777" w:rsidR="007A521B" w:rsidRDefault="00AD1257"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hyaSra#vaqm-aSra#vaq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| </w:t>
      </w:r>
    </w:p>
    <w:p w14:paraId="71E5014C" w14:textId="77777777" w:rsidR="007A521B" w:rsidRDefault="00AD1257">
      <w:r>
        <w:t>20)</w:t>
      </w:r>
      <w:r>
        <w:tab/>
        <w:t>1.1.14.1(19)</w:t>
      </w:r>
      <w:proofErr w:type="gramStart"/>
      <w:r>
        <w:t>-  hi</w:t>
      </w:r>
      <w:proofErr w:type="gramEnd"/>
      <w:r>
        <w:t xml:space="preserve"> | BUq4riqdA3va#ttarA | (G4S-1.1-38)</w:t>
      </w:r>
    </w:p>
    <w:p w14:paraId="796FABD4" w14:textId="77777777" w:rsidR="007A521B" w:rsidRDefault="00AD1257">
      <w:r>
        <w:t xml:space="preserve">hi BU#4riqdA3va#ttarA BU4riqdA3va#ttarAq hi </w:t>
      </w:r>
      <w:proofErr w:type="spellStart"/>
      <w:r>
        <w:t>hi</w:t>
      </w:r>
      <w:proofErr w:type="spellEnd"/>
      <w:r>
        <w:t xml:space="preserve"> BU#4riqdA3va#ttarA | </w:t>
      </w:r>
    </w:p>
    <w:p w14:paraId="4C1FE185" w14:textId="77777777" w:rsidR="007A521B" w:rsidRDefault="00AD1257">
      <w:r>
        <w:t>21)</w:t>
      </w:r>
      <w:r>
        <w:tab/>
        <w:t>1.1.14.1(20)</w:t>
      </w:r>
      <w:proofErr w:type="gramStart"/>
      <w:r>
        <w:t>-  BUq</w:t>
      </w:r>
      <w:proofErr w:type="gramEnd"/>
      <w:r>
        <w:t xml:space="preserve">4riqdA3va#ttarA | </w:t>
      </w:r>
      <w:proofErr w:type="spellStart"/>
      <w:r>
        <w:t>vAqm</w:t>
      </w:r>
      <w:proofErr w:type="spellEnd"/>
      <w:r>
        <w:t xml:space="preserve"> | (G4S-1.1-38)</w:t>
      </w:r>
    </w:p>
    <w:p w14:paraId="7E1B8EBE" w14:textId="77777777" w:rsidR="007A521B" w:rsidRDefault="00AD1257">
      <w:r>
        <w:t xml:space="preserve">BUq4riqdA3va#ttarA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BU4riqdA3va#ttarA </w:t>
      </w:r>
      <w:proofErr w:type="spellStart"/>
      <w:r>
        <w:t>BU4riqdA3va#ttarA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024010A7" w14:textId="77777777" w:rsidR="007A521B" w:rsidRDefault="00AD1257">
      <w:r>
        <w:t>22)</w:t>
      </w:r>
      <w:r>
        <w:tab/>
        <w:t>1.1.14.1(20)</w:t>
      </w:r>
      <w:proofErr w:type="gramStart"/>
      <w:r>
        <w:t>-  BUq</w:t>
      </w:r>
      <w:proofErr w:type="gramEnd"/>
      <w:r>
        <w:t>4riqdA3va#ttarA | (G4S-1.1-38)</w:t>
      </w:r>
    </w:p>
    <w:p w14:paraId="6ECB936F" w14:textId="77777777" w:rsidR="007A521B" w:rsidRDefault="00AD1257">
      <w:r>
        <w:t xml:space="preserve">BUq4riqdA3va#ttaqrEti# BU4riqdA3va#t - </w:t>
      </w:r>
      <w:proofErr w:type="spellStart"/>
      <w:r>
        <w:t>taqrAq</w:t>
      </w:r>
      <w:proofErr w:type="spellEnd"/>
      <w:r>
        <w:t xml:space="preserve"> | </w:t>
      </w:r>
    </w:p>
    <w:p w14:paraId="12E3EF15" w14:textId="77777777" w:rsidR="007A521B" w:rsidRDefault="00AD1257">
      <w:r>
        <w:t>23)</w:t>
      </w:r>
      <w:r>
        <w:tab/>
        <w:t>1.1.14.1(21)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vijA#mAtuH</w:t>
      </w:r>
      <w:proofErr w:type="spellEnd"/>
      <w:r>
        <w:t xml:space="preserve"> | (G4S-1.1-38)</w:t>
      </w:r>
    </w:p>
    <w:p w14:paraId="4D57B672" w14:textId="77777777" w:rsidR="007A521B" w:rsidRDefault="00AD1257">
      <w:proofErr w:type="spellStart"/>
      <w:r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MvijA#mAtuH</w:t>
      </w:r>
      <w:proofErr w:type="spellEnd"/>
      <w:r>
        <w:t xml:space="preserve"> | </w:t>
      </w:r>
    </w:p>
    <w:p w14:paraId="38FF07A2" w14:textId="77777777" w:rsidR="007A521B" w:rsidRDefault="00AD1257">
      <w:r>
        <w:t>24)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(G4S-1.1-38)</w:t>
      </w:r>
    </w:p>
    <w:p w14:paraId="2AD4B1FC" w14:textId="77777777" w:rsidR="007A521B" w:rsidRDefault="00AD1257">
      <w:proofErr w:type="spellStart"/>
      <w:r>
        <w:t>vijA#mAturuqtOta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| </w:t>
      </w:r>
    </w:p>
    <w:p w14:paraId="3CBCEC1C" w14:textId="77777777" w:rsidR="007A521B" w:rsidRDefault="00AD1257">
      <w:r>
        <w:t>25)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(G4S-1.1-38)</w:t>
      </w:r>
    </w:p>
    <w:p w14:paraId="36BAC6AA" w14:textId="77777777" w:rsidR="007A521B" w:rsidRDefault="00AD1257">
      <w:proofErr w:type="spellStart"/>
      <w:r>
        <w:t>vijA#mAtuqritiq</w:t>
      </w:r>
      <w:proofErr w:type="spellEnd"/>
      <w:r>
        <w:t xml:space="preserve"> vi - </w:t>
      </w:r>
      <w:proofErr w:type="spellStart"/>
      <w:r>
        <w:t>jAqmAqtuqH</w:t>
      </w:r>
      <w:proofErr w:type="spellEnd"/>
      <w:r>
        <w:t xml:space="preserve"> | </w:t>
      </w:r>
    </w:p>
    <w:p w14:paraId="36642F17" w14:textId="77777777" w:rsidR="007A521B" w:rsidRDefault="00AD1257">
      <w:r>
        <w:t>26)</w:t>
      </w:r>
      <w:r>
        <w:tab/>
        <w:t>1.1.14.1(23)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(G4S-1.1-38)</w:t>
      </w:r>
    </w:p>
    <w:p w14:paraId="3C6F5C33" w14:textId="77777777" w:rsidR="007A521B" w:rsidRDefault="00AD1257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</w:p>
    <w:p w14:paraId="1730D803" w14:textId="77777777" w:rsidR="007A521B" w:rsidRDefault="00AD1257">
      <w:r>
        <w:lastRenderedPageBreak/>
        <w:t>27)</w:t>
      </w:r>
      <w:r>
        <w:tab/>
        <w:t>1.1.14.1(24)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Gaq4 | (G4S-1.1-38)</w:t>
      </w:r>
    </w:p>
    <w:p w14:paraId="47DBA981" w14:textId="77777777" w:rsidR="007A521B" w:rsidRDefault="00AD1257">
      <w:proofErr w:type="spellStart"/>
      <w:r>
        <w:t>vAq</w:t>
      </w:r>
      <w:proofErr w:type="spellEnd"/>
      <w:r>
        <w:t xml:space="preserve"> Gaq4 </w:t>
      </w:r>
      <w:proofErr w:type="spellStart"/>
      <w:r>
        <w:t>Gaq4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Gaq4 | </w:t>
      </w:r>
    </w:p>
    <w:p w14:paraId="51029F77" w14:textId="77777777" w:rsidR="007A521B" w:rsidRDefault="00AD1257">
      <w:r>
        <w:t>28)</w:t>
      </w:r>
      <w:r>
        <w:tab/>
        <w:t>1.1.14.1(25)</w:t>
      </w:r>
      <w:proofErr w:type="gramStart"/>
      <w:r>
        <w:t>-  Gaq</w:t>
      </w:r>
      <w:proofErr w:type="gramEnd"/>
      <w:r>
        <w:t xml:space="preserve">4 | </w:t>
      </w:r>
      <w:proofErr w:type="spellStart"/>
      <w:r>
        <w:t>syAqlAt</w:t>
      </w:r>
      <w:proofErr w:type="spellEnd"/>
      <w:r>
        <w:t xml:space="preserve"> || (G4S-1.1-38)</w:t>
      </w:r>
    </w:p>
    <w:p w14:paraId="6CAC7DC2" w14:textId="77777777" w:rsidR="007A521B" w:rsidRDefault="00AD1257">
      <w:r>
        <w:t xml:space="preserve">GAq4 syAqlAth2 syAqlAd3 Ga#4 GA4 </w:t>
      </w:r>
      <w:proofErr w:type="spellStart"/>
      <w:r>
        <w:t>syAqlAt</w:t>
      </w:r>
      <w:proofErr w:type="spellEnd"/>
      <w:r>
        <w:t xml:space="preserve"> | </w:t>
      </w:r>
    </w:p>
    <w:p w14:paraId="30615A0A" w14:textId="77777777" w:rsidR="007A521B" w:rsidRDefault="00AD1257">
      <w:r>
        <w:t>29)</w:t>
      </w:r>
      <w:r>
        <w:tab/>
        <w:t>1.1.14.1(26)</w:t>
      </w:r>
      <w:proofErr w:type="gramStart"/>
      <w:r>
        <w:t xml:space="preserve">-  </w:t>
      </w:r>
      <w:proofErr w:type="spellStart"/>
      <w:r>
        <w:t>syAqlAt</w:t>
      </w:r>
      <w:proofErr w:type="spellEnd"/>
      <w:proofErr w:type="gramEnd"/>
      <w:r>
        <w:t xml:space="preserve"> || (G4S-1.1-38)</w:t>
      </w:r>
    </w:p>
    <w:p w14:paraId="21C7EE1A" w14:textId="77777777" w:rsidR="007A521B" w:rsidRDefault="00AD1257">
      <w:r>
        <w:t xml:space="preserve">syAqlAdi3ti# </w:t>
      </w:r>
      <w:proofErr w:type="spellStart"/>
      <w:r>
        <w:t>syAlat</w:t>
      </w:r>
      <w:proofErr w:type="spellEnd"/>
      <w:r>
        <w:t xml:space="preserve"> | </w:t>
      </w:r>
    </w:p>
    <w:p w14:paraId="0E062554" w14:textId="77777777" w:rsidR="007A521B" w:rsidRDefault="00AD1257">
      <w:r>
        <w:t>30)</w:t>
      </w:r>
      <w:r>
        <w:tab/>
        <w:t>1.1.14.1(27)</w:t>
      </w:r>
      <w:proofErr w:type="gramStart"/>
      <w:r>
        <w:t>-  atha</w:t>
      </w:r>
      <w:proofErr w:type="gramEnd"/>
      <w:r>
        <w:t xml:space="preserve">#2 | </w:t>
      </w:r>
      <w:proofErr w:type="spellStart"/>
      <w:r>
        <w:t>sOma#sya</w:t>
      </w:r>
      <w:proofErr w:type="spellEnd"/>
      <w:r>
        <w:t xml:space="preserve"> |</w:t>
      </w:r>
    </w:p>
    <w:p w14:paraId="1CD2BEBE" w14:textId="77777777" w:rsidR="007A521B" w:rsidRDefault="00AD1257">
      <w:r>
        <w:t xml:space="preserve">athAq2 </w:t>
      </w:r>
      <w:proofErr w:type="spellStart"/>
      <w:r>
        <w:t>sOma#syaq</w:t>
      </w:r>
      <w:proofErr w:type="spellEnd"/>
      <w:r>
        <w:t xml:space="preserve"> sOmaqsyAthA2thAq2 </w:t>
      </w:r>
      <w:proofErr w:type="spellStart"/>
      <w:r>
        <w:t>sOma#sya</w:t>
      </w:r>
      <w:proofErr w:type="spellEnd"/>
      <w:r>
        <w:t xml:space="preserve"> | </w:t>
      </w:r>
    </w:p>
    <w:p w14:paraId="5BEC2D7A" w14:textId="77777777" w:rsidR="007A521B" w:rsidRDefault="00AD1257">
      <w:r>
        <w:t>31)</w:t>
      </w:r>
      <w:r>
        <w:tab/>
        <w:t>1.1.14.1(28)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</w:t>
      </w:r>
    </w:p>
    <w:p w14:paraId="0E9992D7" w14:textId="77777777" w:rsidR="007A521B" w:rsidRDefault="00AD1257"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| </w:t>
      </w:r>
    </w:p>
    <w:p w14:paraId="34A2FCB3" w14:textId="77777777" w:rsidR="007A521B" w:rsidRDefault="00AD1257">
      <w:r>
        <w:t>32)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 yuqvaB4yA$m |</w:t>
      </w:r>
    </w:p>
    <w:p w14:paraId="6BC53A83" w14:textId="77777777" w:rsidR="007A521B" w:rsidRDefault="00AD1257">
      <w:proofErr w:type="spellStart"/>
      <w:r>
        <w:t>praya#tI</w:t>
      </w:r>
      <w:proofErr w:type="spellEnd"/>
      <w:r>
        <w:t xml:space="preserve"> yuqvaB4yA$M ~MyuqvaB4yAqm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yuqvaB4yA$m | </w:t>
      </w:r>
    </w:p>
    <w:p w14:paraId="0862AB7B" w14:textId="77777777" w:rsidR="007A521B" w:rsidRDefault="00AD1257">
      <w:r>
        <w:t>33)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</w:t>
      </w:r>
    </w:p>
    <w:p w14:paraId="4C5932C6" w14:textId="77777777" w:rsidR="007A521B" w:rsidRDefault="00AD1257">
      <w:proofErr w:type="spellStart"/>
      <w:r>
        <w:t>prayaqtItiq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</w:t>
      </w:r>
      <w:proofErr w:type="spellEnd"/>
      <w:r>
        <w:t xml:space="preserve"> | </w:t>
      </w:r>
    </w:p>
    <w:p w14:paraId="14FDAC66" w14:textId="77777777" w:rsidR="007A521B" w:rsidRDefault="00AD1257">
      <w:r>
        <w:t>34)</w:t>
      </w:r>
      <w:r>
        <w:tab/>
        <w:t>1.1.14.1(30)</w:t>
      </w:r>
      <w:proofErr w:type="gramStart"/>
      <w:r>
        <w:t>-  yuqvaB</w:t>
      </w:r>
      <w:proofErr w:type="gramEnd"/>
      <w:r>
        <w:t>4yA$m | i~nd3~rA$g3nI |</w:t>
      </w:r>
    </w:p>
    <w:p w14:paraId="62CB900E" w14:textId="77777777" w:rsidR="007A521B" w:rsidRDefault="00AD1257">
      <w:r>
        <w:t xml:space="preserve">yuqvaB4yAqm-i~nd3~rA$g3nIq i~nd3~rA$g3nI yuqvaB4yA$M ~MyuqvaB4yAqm-i~nd3~rA$g3nI | </w:t>
      </w:r>
    </w:p>
    <w:p w14:paraId="36626278" w14:textId="77777777" w:rsidR="007A521B" w:rsidRDefault="00AD1257">
      <w:r>
        <w:t>35)</w:t>
      </w:r>
      <w:r>
        <w:tab/>
        <w:t>1.1.14.1(30)</w:t>
      </w:r>
      <w:proofErr w:type="gramStart"/>
      <w:r>
        <w:t>-  yuqvaB</w:t>
      </w:r>
      <w:proofErr w:type="gramEnd"/>
      <w:r>
        <w:t>4yA$m |</w:t>
      </w:r>
    </w:p>
    <w:p w14:paraId="77687952" w14:textId="77777777" w:rsidR="007A521B" w:rsidRDefault="00AD1257">
      <w:r>
        <w:t xml:space="preserve">yuqvaB4yAqmiti# </w:t>
      </w:r>
      <w:proofErr w:type="spellStart"/>
      <w:r>
        <w:t>yuqva</w:t>
      </w:r>
      <w:proofErr w:type="spellEnd"/>
      <w:r>
        <w:t xml:space="preserve"> - B4yAqm | </w:t>
      </w:r>
    </w:p>
    <w:p w14:paraId="7E0335EC" w14:textId="77777777" w:rsidR="007A521B" w:rsidRDefault="00AD1257">
      <w:r>
        <w:t>36)</w:t>
      </w:r>
      <w:r>
        <w:tab/>
        <w:t>1.1.14.1(31)</w:t>
      </w:r>
      <w:proofErr w:type="gramStart"/>
      <w:r>
        <w:t>-  i</w:t>
      </w:r>
      <w:proofErr w:type="gramEnd"/>
      <w:r>
        <w:t xml:space="preserve">~nd3~rA$g3nI | </w:t>
      </w:r>
      <w:proofErr w:type="spellStart"/>
      <w:r>
        <w:t>stOma$m</w:t>
      </w:r>
      <w:proofErr w:type="spellEnd"/>
      <w:r>
        <w:t xml:space="preserve"> |</w:t>
      </w:r>
    </w:p>
    <w:p w14:paraId="5C3897BE" w14:textId="77777777" w:rsidR="007A521B" w:rsidRDefault="00AD1257">
      <w:r>
        <w:t xml:space="preserve">i~nd3~rA$g3nIq </w:t>
      </w:r>
      <w:proofErr w:type="spellStart"/>
      <w:r>
        <w:t>stOmaq</w:t>
      </w:r>
      <w:proofErr w:type="spellEnd"/>
      <w:r>
        <w:t xml:space="preserve">(gg)q stOmaqm-i~nd3~rA$g3nIq i~nd3~rA$g3nIq </w:t>
      </w:r>
      <w:proofErr w:type="spellStart"/>
      <w:r>
        <w:t>stOma$m</w:t>
      </w:r>
      <w:proofErr w:type="spellEnd"/>
      <w:r>
        <w:t xml:space="preserve"> | </w:t>
      </w:r>
    </w:p>
    <w:p w14:paraId="02223B5B" w14:textId="77777777" w:rsidR="007A521B" w:rsidRDefault="00AD1257">
      <w:r>
        <w:t>37)</w:t>
      </w:r>
      <w:r>
        <w:tab/>
        <w:t>1.1.14.1(31)</w:t>
      </w:r>
      <w:proofErr w:type="gramStart"/>
      <w:r>
        <w:t>-  i</w:t>
      </w:r>
      <w:proofErr w:type="gramEnd"/>
      <w:r>
        <w:t>~nd3~rA$g3nI |</w:t>
      </w:r>
    </w:p>
    <w:p w14:paraId="764BB1AD" w14:textId="77777777" w:rsidR="007A521B" w:rsidRDefault="00AD1257">
      <w:r>
        <w:t xml:space="preserve">i~nd3~rA$g3nIq itI~nd3~ra# - aqg3nIq | </w:t>
      </w:r>
    </w:p>
    <w:p w14:paraId="50EC2CB7" w14:textId="77777777" w:rsidR="007A521B" w:rsidRDefault="00AD1257">
      <w:r>
        <w:t>38)</w:t>
      </w:r>
      <w:r>
        <w:tab/>
        <w:t>1.1.14.1(32)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</w:t>
      </w:r>
    </w:p>
    <w:p w14:paraId="0F7C446C" w14:textId="77777777" w:rsidR="007A521B" w:rsidRDefault="00AD1257"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| </w:t>
      </w:r>
    </w:p>
    <w:p w14:paraId="2D5991D7" w14:textId="77777777" w:rsidR="007A521B" w:rsidRDefault="00AD1257">
      <w:r>
        <w:t>39)</w:t>
      </w:r>
      <w:r>
        <w:tab/>
        <w:t>1.1.14.1(33)</w:t>
      </w:r>
      <w:proofErr w:type="gramStart"/>
      <w:r>
        <w:t xml:space="preserve">-  </w:t>
      </w:r>
      <w:proofErr w:type="spellStart"/>
      <w:r>
        <w:t>jaqnaqyAqmiq</w:t>
      </w:r>
      <w:proofErr w:type="spellEnd"/>
      <w:proofErr w:type="gramEnd"/>
      <w:r>
        <w:t xml:space="preserve"> |  ~</w:t>
      </w:r>
      <w:proofErr w:type="spellStart"/>
      <w:r>
        <w:t>navya$m</w:t>
      </w:r>
      <w:proofErr w:type="spellEnd"/>
      <w:r>
        <w:t xml:space="preserve"> ||</w:t>
      </w:r>
    </w:p>
    <w:p w14:paraId="603CBE32" w14:textId="77777777" w:rsidR="007A521B" w:rsidRDefault="00AD1257">
      <w:proofErr w:type="spellStart"/>
      <w:proofErr w:type="gramStart"/>
      <w:r>
        <w:lastRenderedPageBreak/>
        <w:t>jaqnaqyAqmiq</w:t>
      </w:r>
      <w:proofErr w:type="spellEnd"/>
      <w:r>
        <w:t xml:space="preserve">  ~</w:t>
      </w:r>
      <w:proofErr w:type="spellStart"/>
      <w:proofErr w:type="gramEnd"/>
      <w:r>
        <w:t>navyaq~n~navya#m</w:t>
      </w:r>
      <w:proofErr w:type="spellEnd"/>
      <w:r>
        <w:t xml:space="preserve"> </w:t>
      </w:r>
      <w:proofErr w:type="spellStart"/>
      <w:r>
        <w:t>ja~nayAmi</w:t>
      </w:r>
      <w:proofErr w:type="spellEnd"/>
      <w:r>
        <w:t xml:space="preserve"> </w:t>
      </w:r>
      <w:proofErr w:type="spellStart"/>
      <w:r>
        <w:t>ja~nayAmiq</w:t>
      </w:r>
      <w:proofErr w:type="spellEnd"/>
      <w:r>
        <w:t xml:space="preserve"> ~</w:t>
      </w:r>
      <w:proofErr w:type="spellStart"/>
      <w:r>
        <w:t>navya$m</w:t>
      </w:r>
      <w:proofErr w:type="spellEnd"/>
      <w:r>
        <w:t xml:space="preserve"> | </w:t>
      </w:r>
    </w:p>
    <w:p w14:paraId="15595CE2" w14:textId="77777777" w:rsidR="007A521B" w:rsidRDefault="00AD1257">
      <w:r>
        <w:t>40)</w:t>
      </w:r>
      <w:r>
        <w:tab/>
        <w:t>1.1.14.1(34)</w:t>
      </w:r>
      <w:proofErr w:type="gramStart"/>
      <w:r>
        <w:t>-  ~</w:t>
      </w:r>
      <w:proofErr w:type="spellStart"/>
      <w:proofErr w:type="gramEnd"/>
      <w:r>
        <w:t>navya$m</w:t>
      </w:r>
      <w:proofErr w:type="spellEnd"/>
      <w:r>
        <w:t xml:space="preserve"> ||</w:t>
      </w:r>
    </w:p>
    <w:p w14:paraId="204CFFFA" w14:textId="77777777" w:rsidR="007A521B" w:rsidRDefault="00AD1257">
      <w:r>
        <w:t>~</w:t>
      </w:r>
      <w:proofErr w:type="spellStart"/>
      <w:r>
        <w:t>navyaqmitiq</w:t>
      </w:r>
      <w:proofErr w:type="spellEnd"/>
      <w:r>
        <w:t xml:space="preserve"> ~</w:t>
      </w:r>
      <w:proofErr w:type="spellStart"/>
      <w:r>
        <w:t>navya$m</w:t>
      </w:r>
      <w:proofErr w:type="spellEnd"/>
      <w:r>
        <w:t xml:space="preserve"> | </w:t>
      </w:r>
    </w:p>
    <w:p w14:paraId="4504E44D" w14:textId="77777777" w:rsidR="007A521B" w:rsidRDefault="00AD1257">
      <w:r>
        <w:t>41)</w:t>
      </w:r>
      <w:r>
        <w:tab/>
        <w:t>1.1.14.1(35)</w:t>
      </w:r>
      <w:proofErr w:type="gramStart"/>
      <w:r>
        <w:t>-  i</w:t>
      </w:r>
      <w:proofErr w:type="gramEnd"/>
      <w:r>
        <w:t>~nd3~rA$g3nI | | ~</w:t>
      </w:r>
      <w:proofErr w:type="spellStart"/>
      <w:r>
        <w:t>naqvaqtim</w:t>
      </w:r>
      <w:proofErr w:type="spellEnd"/>
      <w:r>
        <w:t xml:space="preserve"> |</w:t>
      </w:r>
    </w:p>
    <w:p w14:paraId="67B72693" w14:textId="77777777" w:rsidR="007A521B" w:rsidRDefault="00AD1257">
      <w:r>
        <w:t>i~nd3~rA$g3nI I ~</w:t>
      </w:r>
      <w:proofErr w:type="spellStart"/>
      <w:r>
        <w:t>navaqti~n~na#vaqtim-i</w:t>
      </w:r>
      <w:proofErr w:type="spellEnd"/>
      <w:r>
        <w:t xml:space="preserve">~~nd3~rA$g3~nIq </w:t>
      </w:r>
      <w:proofErr w:type="spellStart"/>
      <w:r>
        <w:t>i</w:t>
      </w:r>
      <w:proofErr w:type="spellEnd"/>
      <w:r>
        <w:t>~~nd3~rA$g3~nI ~</w:t>
      </w:r>
      <w:proofErr w:type="spellStart"/>
      <w:r>
        <w:t>navaqtim</w:t>
      </w:r>
      <w:proofErr w:type="spellEnd"/>
      <w:r>
        <w:t xml:space="preserve"> | </w:t>
      </w:r>
    </w:p>
    <w:p w14:paraId="784FD5FA" w14:textId="77777777" w:rsidR="007A521B" w:rsidRDefault="00AD1257">
      <w:r>
        <w:t>42)</w:t>
      </w:r>
      <w:r>
        <w:tab/>
        <w:t>1.1.14.1(35)</w:t>
      </w:r>
      <w:proofErr w:type="gramStart"/>
      <w:r>
        <w:t>-  i</w:t>
      </w:r>
      <w:proofErr w:type="gramEnd"/>
      <w:r>
        <w:t>~nd3~rA$g3nI |</w:t>
      </w:r>
    </w:p>
    <w:p w14:paraId="29D0CC56" w14:textId="77777777" w:rsidR="007A521B" w:rsidRDefault="00AD1257">
      <w:r>
        <w:t xml:space="preserve">i~nd3~rA$g3nIq itI~nd3~ra# - aqg3nIq | </w:t>
      </w:r>
    </w:p>
    <w:p w14:paraId="4A3BC41A" w14:textId="77777777" w:rsidR="007A521B" w:rsidRDefault="00AD1257">
      <w:r>
        <w:t>43)</w:t>
      </w:r>
      <w:r>
        <w:tab/>
        <w:t>1.1.14.1(36)</w:t>
      </w:r>
      <w:proofErr w:type="gramStart"/>
      <w:r>
        <w:t>-  ~</w:t>
      </w:r>
      <w:proofErr w:type="spellStart"/>
      <w:proofErr w:type="gramEnd"/>
      <w:r>
        <w:t>naqvaqtim</w:t>
      </w:r>
      <w:proofErr w:type="spellEnd"/>
      <w:r>
        <w:t xml:space="preserve"> | </w:t>
      </w:r>
      <w:proofErr w:type="spellStart"/>
      <w:r>
        <w:t>pura#H</w:t>
      </w:r>
      <w:proofErr w:type="spellEnd"/>
      <w:r>
        <w:t xml:space="preserve"> |</w:t>
      </w:r>
    </w:p>
    <w:p w14:paraId="71DEF082" w14:textId="77777777" w:rsidR="007A521B" w:rsidRDefault="00AD1257">
      <w:r>
        <w:t>~</w:t>
      </w:r>
      <w:proofErr w:type="spellStart"/>
      <w:r>
        <w:t>naqvaqtim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</w:t>
      </w:r>
      <w:proofErr w:type="spellStart"/>
      <w:r>
        <w:t>purO</w:t>
      </w:r>
      <w:proofErr w:type="spellEnd"/>
      <w:r>
        <w:t># ~</w:t>
      </w:r>
      <w:proofErr w:type="spellStart"/>
      <w:r>
        <w:t>navaqti~n~na#vaqtim</w:t>
      </w:r>
      <w:proofErr w:type="spellEnd"/>
      <w:r>
        <w:t xml:space="preserve"> </w:t>
      </w:r>
      <w:proofErr w:type="spellStart"/>
      <w:r>
        <w:t>pura#H</w:t>
      </w:r>
      <w:proofErr w:type="spellEnd"/>
      <w:r>
        <w:t xml:space="preserve"> | </w:t>
      </w:r>
    </w:p>
    <w:p w14:paraId="10BDADFB" w14:textId="77777777" w:rsidR="007A521B" w:rsidRDefault="00AD1257">
      <w:r>
        <w:t>44)</w:t>
      </w:r>
      <w:r>
        <w:tab/>
        <w:t>1.1.14.1(37)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#H</w:t>
      </w:r>
      <w:proofErr w:type="spellEnd"/>
      <w:r>
        <w:t xml:space="preserve"> | dAq3sapa#tnIH |</w:t>
      </w:r>
    </w:p>
    <w:p w14:paraId="57C8284F" w14:textId="77777777" w:rsidR="007A521B" w:rsidRDefault="00AD1257">
      <w:proofErr w:type="spellStart"/>
      <w:r>
        <w:t>purO</w:t>
      </w:r>
      <w:proofErr w:type="spellEnd"/>
      <w:r>
        <w:t xml:space="preserve"># dAq3sapa#tnIr dAq3sapa#tnIqH </w:t>
      </w:r>
      <w:proofErr w:type="spellStart"/>
      <w:r>
        <w:t>puraqH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# dAq3sapa#tnIH | </w:t>
      </w:r>
    </w:p>
    <w:p w14:paraId="34BF4C65" w14:textId="77777777" w:rsidR="007A521B" w:rsidRDefault="00AD1257">
      <w:r>
        <w:t>45)</w:t>
      </w:r>
      <w:r>
        <w:tab/>
        <w:t>1.1.14.1(38)</w:t>
      </w:r>
      <w:proofErr w:type="gramStart"/>
      <w:r>
        <w:t>-  dAq</w:t>
      </w:r>
      <w:proofErr w:type="gramEnd"/>
      <w:r>
        <w:t>3sapa#tnIH | aqdhUq4nuqtaqm ||</w:t>
      </w:r>
    </w:p>
    <w:p w14:paraId="29E29589" w14:textId="77777777" w:rsidR="007A521B" w:rsidRDefault="00AD1257">
      <w:r>
        <w:t xml:space="preserve">dAq3sapa#tnIradhU4nutam-adhU4nutam dAq3sapa#tnIr dAq3sapa#tnIradhU4nutam | </w:t>
      </w:r>
    </w:p>
    <w:p w14:paraId="748F7040" w14:textId="77777777" w:rsidR="007A521B" w:rsidRDefault="00AD1257">
      <w:r>
        <w:t>46)</w:t>
      </w:r>
      <w:r>
        <w:tab/>
        <w:t>1.1.14.1(38)</w:t>
      </w:r>
      <w:proofErr w:type="gramStart"/>
      <w:r>
        <w:t>-  dAq</w:t>
      </w:r>
      <w:proofErr w:type="gramEnd"/>
      <w:r>
        <w:t>3sapa#tnIH |</w:t>
      </w:r>
    </w:p>
    <w:p w14:paraId="3DD22C07" w14:textId="77777777" w:rsidR="007A521B" w:rsidRDefault="00AD1257">
      <w:r>
        <w:t xml:space="preserve">dAq3sapa#tnIqriti# dAq3sa - </w:t>
      </w:r>
      <w:proofErr w:type="spellStart"/>
      <w:r>
        <w:t>paqtnIqH</w:t>
      </w:r>
      <w:proofErr w:type="spellEnd"/>
      <w:r>
        <w:t xml:space="preserve"> | </w:t>
      </w:r>
    </w:p>
    <w:p w14:paraId="42EFEE39" w14:textId="77777777" w:rsidR="007A521B" w:rsidRDefault="00AD1257">
      <w:r>
        <w:t>47)</w:t>
      </w:r>
      <w:r>
        <w:tab/>
        <w:t>1.1.14.1(39)</w:t>
      </w:r>
      <w:proofErr w:type="gramStart"/>
      <w:r>
        <w:t>-  aqdhUq</w:t>
      </w:r>
      <w:proofErr w:type="gramEnd"/>
      <w:r>
        <w:t>4nuqtaqm ||</w:t>
      </w:r>
    </w:p>
    <w:p w14:paraId="0992C6D8" w14:textId="77777777" w:rsidR="007A521B" w:rsidRDefault="00AD1257">
      <w:r>
        <w:t xml:space="preserve">aqdhUq4nuqtaqmitya#dhU4nutam | </w:t>
      </w:r>
    </w:p>
    <w:p w14:paraId="5EE3008B" w14:textId="77777777" w:rsidR="007A521B" w:rsidRDefault="00AD1257">
      <w:r>
        <w:t>48)</w:t>
      </w:r>
      <w:r>
        <w:tab/>
        <w:t>1.1.14.1(40)</w:t>
      </w:r>
      <w:proofErr w:type="gramStart"/>
      <w:r>
        <w:t xml:space="preserve">-  </w:t>
      </w:r>
      <w:proofErr w:type="spellStart"/>
      <w:r>
        <w:t>sAqkam</w:t>
      </w:r>
      <w:proofErr w:type="spellEnd"/>
      <w:proofErr w:type="gramEnd"/>
      <w:r>
        <w:t xml:space="preserve"> | </w:t>
      </w:r>
      <w:proofErr w:type="spellStart"/>
      <w:r>
        <w:t>EkE#na</w:t>
      </w:r>
      <w:proofErr w:type="spellEnd"/>
      <w:r>
        <w:t xml:space="preserve"> |</w:t>
      </w:r>
    </w:p>
    <w:p w14:paraId="4598B78D" w14:textId="77777777" w:rsidR="007A521B" w:rsidRDefault="00AD1257">
      <w:proofErr w:type="spellStart"/>
      <w:r>
        <w:t>sAqkam-EkEqnaikE#na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 xml:space="preserve">(gm) </w:t>
      </w:r>
      <w:proofErr w:type="spellStart"/>
      <w:r>
        <w:t>sAqkam-EkE#na</w:t>
      </w:r>
      <w:proofErr w:type="spellEnd"/>
      <w:r>
        <w:t xml:space="preserve"> | </w:t>
      </w:r>
    </w:p>
    <w:p w14:paraId="0EC67B03" w14:textId="77777777" w:rsidR="007A521B" w:rsidRDefault="00AD1257">
      <w:r>
        <w:t>49)</w:t>
      </w:r>
      <w:r>
        <w:tab/>
        <w:t>1.1.14.1(41)</w:t>
      </w:r>
      <w:proofErr w:type="gramStart"/>
      <w:r>
        <w:t xml:space="preserve">-  </w:t>
      </w:r>
      <w:proofErr w:type="spellStart"/>
      <w:r>
        <w:t>EkE</w:t>
      </w:r>
      <w:proofErr w:type="gramEnd"/>
      <w:r>
        <w:t>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6F69CCF2" w14:textId="77777777" w:rsidR="007A521B" w:rsidRDefault="00AD1257"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karmaqNaikEqnaikE#naq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48E85C38" w14:textId="77777777" w:rsidR="007A521B" w:rsidRDefault="00AD1257">
      <w:r>
        <w:t>50)</w:t>
      </w:r>
      <w:r>
        <w:tab/>
        <w:t>1.1.14.1(42)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#NA</w:t>
      </w:r>
      <w:proofErr w:type="spellEnd"/>
      <w:r>
        <w:t xml:space="preserve"> ||</w:t>
      </w:r>
    </w:p>
    <w:p w14:paraId="1526B760" w14:textId="77777777" w:rsidR="007A521B" w:rsidRDefault="00AD1257">
      <w:proofErr w:type="spellStart"/>
      <w:r>
        <w:t>karmaqNEtiq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095587FD" w14:textId="77777777" w:rsidR="007A521B" w:rsidRDefault="00AD1257">
      <w:r>
        <w:t>51)</w:t>
      </w:r>
      <w:r>
        <w:tab/>
        <w:t>1.1.14.1(43)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$m</w:t>
      </w:r>
      <w:proofErr w:type="spellEnd"/>
      <w:r>
        <w:t xml:space="preserve"> | ~nu |</w:t>
      </w:r>
    </w:p>
    <w:p w14:paraId="314EAB89" w14:textId="77777777" w:rsidR="007A521B" w:rsidRDefault="00AD1257">
      <w:proofErr w:type="spellStart"/>
      <w:r>
        <w:t>Suciqnnu</w:t>
      </w:r>
      <w:proofErr w:type="spellEnd"/>
      <w:r>
        <w:t xml:space="preserve"> u ~nu </w:t>
      </w:r>
      <w:proofErr w:type="spellStart"/>
      <w:r>
        <w:t>Suciq</w:t>
      </w:r>
      <w:proofErr w:type="spellEnd"/>
      <w:r>
        <w:t xml:space="preserve">(gm)q </w:t>
      </w:r>
      <w:proofErr w:type="spellStart"/>
      <w:r>
        <w:t>Suciq~n~nu</w:t>
      </w:r>
      <w:proofErr w:type="spellEnd"/>
      <w:r>
        <w:t xml:space="preserve"> | </w:t>
      </w:r>
    </w:p>
    <w:p w14:paraId="32176A35" w14:textId="77777777" w:rsidR="007A521B" w:rsidRDefault="00AD1257">
      <w:r>
        <w:lastRenderedPageBreak/>
        <w:t>52)</w:t>
      </w:r>
      <w:r>
        <w:tab/>
        <w:t>1.1.14.1(44)</w:t>
      </w:r>
      <w:proofErr w:type="gramStart"/>
      <w:r>
        <w:t>-  ~</w:t>
      </w:r>
      <w:proofErr w:type="gramEnd"/>
      <w:r>
        <w:t xml:space="preserve">nu | </w:t>
      </w:r>
      <w:proofErr w:type="spellStart"/>
      <w:r>
        <w:t>stOma$m</w:t>
      </w:r>
      <w:proofErr w:type="spellEnd"/>
      <w:r>
        <w:t xml:space="preserve"> |</w:t>
      </w:r>
    </w:p>
    <w:p w14:paraId="47523903" w14:textId="77777777" w:rsidR="007A521B" w:rsidRDefault="00AD1257">
      <w:r>
        <w:t xml:space="preserve">~nu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stOmaq~n~nu</w:t>
      </w:r>
      <w:proofErr w:type="spellEnd"/>
      <w:r>
        <w:t xml:space="preserve"> ~nu </w:t>
      </w:r>
      <w:proofErr w:type="spellStart"/>
      <w:r>
        <w:t>stOma$m</w:t>
      </w:r>
      <w:proofErr w:type="spellEnd"/>
      <w:r>
        <w:t xml:space="preserve"> | </w:t>
      </w:r>
    </w:p>
    <w:p w14:paraId="3862060D" w14:textId="77777777" w:rsidR="007A521B" w:rsidRDefault="00AD1257">
      <w:r>
        <w:t>53)</w:t>
      </w:r>
      <w:r>
        <w:tab/>
        <w:t>1.1.14.1(45)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~</w:t>
      </w:r>
      <w:proofErr w:type="spellStart"/>
      <w:r>
        <w:t>nava#jAtam</w:t>
      </w:r>
      <w:proofErr w:type="spellEnd"/>
      <w:r>
        <w:t xml:space="preserve"> |</w:t>
      </w:r>
    </w:p>
    <w:p w14:paraId="238EF206" w14:textId="77777777" w:rsidR="007A521B" w:rsidRDefault="00AD1257">
      <w:proofErr w:type="spellStart"/>
      <w:r>
        <w:t>stOmaqnnava#jAtaqnnava#jAtaq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</w:t>
      </w:r>
      <w:proofErr w:type="spellEnd"/>
      <w:r>
        <w:t xml:space="preserve"> | </w:t>
      </w:r>
    </w:p>
    <w:p w14:paraId="3DE786BA" w14:textId="77777777" w:rsidR="007A521B" w:rsidRDefault="00AD1257">
      <w:r>
        <w:t>54)</w:t>
      </w:r>
      <w:r>
        <w:tab/>
        <w:t>1.1.14.1(46)</w:t>
      </w:r>
      <w:proofErr w:type="gramStart"/>
      <w:r>
        <w:t>-  ~</w:t>
      </w:r>
      <w:proofErr w:type="spellStart"/>
      <w:proofErr w:type="gramEnd"/>
      <w:r>
        <w:t>nava#jAtam</w:t>
      </w:r>
      <w:proofErr w:type="spellEnd"/>
      <w:r>
        <w:t xml:space="preserve"> | aqd3ya |</w:t>
      </w:r>
    </w:p>
    <w:p w14:paraId="76287066" w14:textId="77777777" w:rsidR="007A521B" w:rsidRDefault="00AD1257">
      <w:r>
        <w:t xml:space="preserve">~nava#jAtam-aqd3yAd3ya ~nava#jAtaq~n~nava#jAtam-aqd3ya | </w:t>
      </w:r>
    </w:p>
    <w:p w14:paraId="086CE94D" w14:textId="77777777" w:rsidR="007A521B" w:rsidRDefault="00AD1257">
      <w:r>
        <w:t>55)</w:t>
      </w:r>
      <w:r>
        <w:tab/>
        <w:t>1.1.14.1(46)</w:t>
      </w:r>
      <w:proofErr w:type="gramStart"/>
      <w:r>
        <w:t>-  ~</w:t>
      </w:r>
      <w:proofErr w:type="spellStart"/>
      <w:proofErr w:type="gramEnd"/>
      <w:r>
        <w:t>nava#jAtam</w:t>
      </w:r>
      <w:proofErr w:type="spellEnd"/>
      <w:r>
        <w:t xml:space="preserve"> |</w:t>
      </w:r>
    </w:p>
    <w:p w14:paraId="553EE658" w14:textId="77777777" w:rsidR="007A521B" w:rsidRDefault="00AD1257">
      <w:r>
        <w:t>~</w:t>
      </w:r>
      <w:proofErr w:type="spellStart"/>
      <w:r>
        <w:t>nava#jAtaqmitiq</w:t>
      </w:r>
      <w:proofErr w:type="spellEnd"/>
      <w:r>
        <w:t xml:space="preserve"> ~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jAqtaqm</w:t>
      </w:r>
      <w:proofErr w:type="spellEnd"/>
      <w:r>
        <w:t xml:space="preserve"> | </w:t>
      </w:r>
    </w:p>
    <w:p w14:paraId="6917A0B9" w14:textId="77777777" w:rsidR="007A521B" w:rsidRDefault="00AD1257">
      <w:r>
        <w:t>56)</w:t>
      </w:r>
      <w:r>
        <w:tab/>
        <w:t>1.1.14.1(47)</w:t>
      </w:r>
      <w:proofErr w:type="gramStart"/>
      <w:r>
        <w:t>-  aqd</w:t>
      </w:r>
      <w:proofErr w:type="gramEnd"/>
      <w:r>
        <w:t>3ya | i~nd3~rA$g3nI |</w:t>
      </w:r>
    </w:p>
    <w:p w14:paraId="4A7DC27B" w14:textId="77777777" w:rsidR="007A521B" w:rsidRDefault="00AD1257">
      <w:r>
        <w:t xml:space="preserve">aqd3yE ~~nd3~rA$g3~nIq </w:t>
      </w:r>
      <w:proofErr w:type="spellStart"/>
      <w:r>
        <w:t>i</w:t>
      </w:r>
      <w:proofErr w:type="spellEnd"/>
      <w:r>
        <w:t xml:space="preserve">~~nd3~rA$g3~nI aqd3yAd3yE ~~nd3~rA$g3~nI | </w:t>
      </w:r>
    </w:p>
    <w:p w14:paraId="559ACA64" w14:textId="77777777" w:rsidR="007A521B" w:rsidRDefault="00AD1257">
      <w:r>
        <w:t>57)</w:t>
      </w:r>
      <w:r>
        <w:tab/>
        <w:t>1.1.14.1(48)</w:t>
      </w:r>
      <w:proofErr w:type="gramStart"/>
      <w:r>
        <w:t>-  i</w:t>
      </w:r>
      <w:proofErr w:type="gramEnd"/>
      <w:r>
        <w:t xml:space="preserve">~nd3~rA$g3nI | </w:t>
      </w:r>
      <w:proofErr w:type="spellStart"/>
      <w:r>
        <w:t>vRuqtraqhaqNAq</w:t>
      </w:r>
      <w:proofErr w:type="spellEnd"/>
      <w:r>
        <w:t xml:space="preserve"> |</w:t>
      </w:r>
    </w:p>
    <w:p w14:paraId="2E5332C6" w14:textId="77777777" w:rsidR="007A521B" w:rsidRDefault="00AD1257">
      <w:r>
        <w:t xml:space="preserve">i~nd3~rA$g3nI </w:t>
      </w:r>
      <w:proofErr w:type="spellStart"/>
      <w:r>
        <w:t>vRutrahaNA</w:t>
      </w:r>
      <w:proofErr w:type="spellEnd"/>
      <w:r>
        <w:t xml:space="preserve"> vRutrahaqNE~nd3~rA$g3nIq i~nd3~rA$g3nI </w:t>
      </w:r>
      <w:proofErr w:type="spellStart"/>
      <w:r>
        <w:t>vRutrahaNA</w:t>
      </w:r>
      <w:proofErr w:type="spellEnd"/>
      <w:r>
        <w:t xml:space="preserve"> | </w:t>
      </w:r>
    </w:p>
    <w:p w14:paraId="48CFA49B" w14:textId="77777777" w:rsidR="007A521B" w:rsidRDefault="00AD1257">
      <w:r>
        <w:t>58)</w:t>
      </w:r>
      <w:r>
        <w:tab/>
        <w:t>1.1.14.1(48)</w:t>
      </w:r>
      <w:proofErr w:type="gramStart"/>
      <w:r>
        <w:t>-  i</w:t>
      </w:r>
      <w:proofErr w:type="gramEnd"/>
      <w:r>
        <w:t>~nd3~rA$g3nI |</w:t>
      </w:r>
    </w:p>
    <w:p w14:paraId="60EA9D82" w14:textId="77777777" w:rsidR="007A521B" w:rsidRDefault="00AD1257">
      <w:r>
        <w:t xml:space="preserve">i~nd3~rA$g3nIq itI~nd3~ra# - aqg3nIq | </w:t>
      </w:r>
    </w:p>
    <w:p w14:paraId="23A95DD8" w14:textId="77777777" w:rsidR="007A521B" w:rsidRDefault="00AD1257">
      <w:r>
        <w:t>59)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 juqShEthA$2m ||</w:t>
      </w:r>
    </w:p>
    <w:p w14:paraId="3381E43D" w14:textId="77777777" w:rsidR="007A521B" w:rsidRDefault="00AD1257">
      <w:proofErr w:type="spellStart"/>
      <w:r>
        <w:t>vRuqtraqhaqNAq</w:t>
      </w:r>
      <w:proofErr w:type="spellEnd"/>
      <w:r>
        <w:t xml:space="preserve"> juqShEthA$2m </w:t>
      </w:r>
      <w:proofErr w:type="spellStart"/>
      <w:r>
        <w:t>juqShEthA$2M</w:t>
      </w:r>
      <w:proofErr w:type="spellEnd"/>
      <w:r>
        <w:t xml:space="preserve"> ~</w:t>
      </w:r>
      <w:proofErr w:type="spellStart"/>
      <w:r>
        <w:t>MvRutrahaNA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juqShEthA$2m | </w:t>
      </w:r>
    </w:p>
    <w:p w14:paraId="191DB78D" w14:textId="77777777" w:rsidR="007A521B" w:rsidRDefault="00AD1257">
      <w:r>
        <w:t>60)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</w:t>
      </w:r>
    </w:p>
    <w:p w14:paraId="24176953" w14:textId="77777777" w:rsidR="007A521B" w:rsidRDefault="00AD1257">
      <w:proofErr w:type="spellStart"/>
      <w:r>
        <w:t>vRuqtraqhaqNEti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haqnAq</w:t>
      </w:r>
      <w:proofErr w:type="spellEnd"/>
      <w:r>
        <w:t xml:space="preserve"> | </w:t>
      </w:r>
    </w:p>
    <w:p w14:paraId="31306B79" w14:textId="77777777" w:rsidR="007A521B" w:rsidRDefault="00AD1257">
      <w:r>
        <w:t>61)</w:t>
      </w:r>
      <w:r>
        <w:tab/>
        <w:t>1.1.14.1(50)</w:t>
      </w:r>
      <w:proofErr w:type="gramStart"/>
      <w:r>
        <w:t>-  juqShEthA</w:t>
      </w:r>
      <w:proofErr w:type="gramEnd"/>
      <w:r>
        <w:t>$2m ||</w:t>
      </w:r>
    </w:p>
    <w:p w14:paraId="2997BE06" w14:textId="77777777" w:rsidR="007A521B" w:rsidRDefault="00AD1257">
      <w:r>
        <w:t xml:space="preserve">juqShEthAq2miti# juqShEthA$2m | </w:t>
      </w:r>
    </w:p>
    <w:p w14:paraId="3D61C771" w14:textId="77777777" w:rsidR="007A521B" w:rsidRDefault="00AD1257">
      <w:r>
        <w:t>1)</w:t>
      </w:r>
      <w:r>
        <w:tab/>
        <w:t>1.1.14.2(1)</w:t>
      </w:r>
      <w:proofErr w:type="gramStart"/>
      <w:r>
        <w:t>-  uqBA</w:t>
      </w:r>
      <w:proofErr w:type="gramEnd"/>
      <w:r>
        <w:t>4 | hi | (G4S-1.1-39)</w:t>
      </w:r>
    </w:p>
    <w:p w14:paraId="6B2D1D07" w14:textId="77777777" w:rsidR="007A521B" w:rsidRDefault="00AD1257">
      <w:r>
        <w:t xml:space="preserve">uqBA4 </w:t>
      </w:r>
      <w:proofErr w:type="spellStart"/>
      <w:r>
        <w:t>hih</w:t>
      </w:r>
      <w:proofErr w:type="spellEnd"/>
      <w:r>
        <w:t xml:space="preserve"> yu#BO4BA4 hi | </w:t>
      </w:r>
    </w:p>
    <w:p w14:paraId="3CBF93B9" w14:textId="77777777" w:rsidR="007A521B" w:rsidRDefault="00AD1257">
      <w:r>
        <w:t>2)</w:t>
      </w:r>
      <w:r>
        <w:tab/>
        <w:t>1.1.14.2(2)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(G4S-1.1-39)</w:t>
      </w:r>
    </w:p>
    <w:p w14:paraId="1C92F58E" w14:textId="77777777" w:rsidR="007A521B" w:rsidRDefault="00AD1257">
      <w:r>
        <w:t xml:space="preserve">hi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| </w:t>
      </w:r>
    </w:p>
    <w:p w14:paraId="4CE2F7CA" w14:textId="77777777" w:rsidR="007A521B" w:rsidRDefault="00AD1257">
      <w:r>
        <w:t>3)</w:t>
      </w:r>
      <w:r>
        <w:tab/>
        <w:t>1.1.14.2(3)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suqhavA</w:t>
      </w:r>
      <w:proofErr w:type="spellEnd"/>
      <w:r>
        <w:t>$ | (G4S-1.1-39)</w:t>
      </w:r>
    </w:p>
    <w:p w14:paraId="3A48EADB" w14:textId="77777777" w:rsidR="007A521B" w:rsidRDefault="00AD1257">
      <w:proofErr w:type="spellStart"/>
      <w:r>
        <w:lastRenderedPageBreak/>
        <w:t>vAq</w:t>
      </w:r>
      <w:proofErr w:type="spellEnd"/>
      <w:r>
        <w:t xml:space="preserve">(gm)q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(gm) </w:t>
      </w:r>
      <w:proofErr w:type="spellStart"/>
      <w:r>
        <w:t>suqhavA</w:t>
      </w:r>
      <w:proofErr w:type="spellEnd"/>
      <w:r>
        <w:t xml:space="preserve">$ | </w:t>
      </w:r>
    </w:p>
    <w:p w14:paraId="1A66B1AC" w14:textId="77777777" w:rsidR="007A521B" w:rsidRDefault="00AD1257">
      <w:r>
        <w:t>4)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 xml:space="preserve">$ | </w:t>
      </w:r>
      <w:proofErr w:type="spellStart"/>
      <w:r>
        <w:t>jOha#vImi</w:t>
      </w:r>
      <w:proofErr w:type="spellEnd"/>
      <w:r>
        <w:t xml:space="preserve"> | (G4S-1.1-39)</w:t>
      </w:r>
    </w:p>
    <w:p w14:paraId="70BACC5A" w14:textId="77777777" w:rsidR="007A521B" w:rsidRDefault="00AD1257"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| </w:t>
      </w:r>
    </w:p>
    <w:p w14:paraId="493E93BA" w14:textId="77777777" w:rsidR="007A521B" w:rsidRDefault="00AD1257">
      <w:r>
        <w:t>5)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>$ | (G4S-1.1-39)</w:t>
      </w:r>
    </w:p>
    <w:p w14:paraId="00B62A4E" w14:textId="77777777" w:rsidR="007A521B" w:rsidRDefault="00AD1257">
      <w:proofErr w:type="spellStart"/>
      <w:r>
        <w:t>suqhavEti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havA</w:t>
      </w:r>
      <w:proofErr w:type="spellEnd"/>
      <w:r>
        <w:t xml:space="preserve">$ | </w:t>
      </w:r>
    </w:p>
    <w:p w14:paraId="67819CBE" w14:textId="77777777" w:rsidR="007A521B" w:rsidRDefault="00AD1257">
      <w:r>
        <w:t>6)</w:t>
      </w:r>
      <w:r>
        <w:tab/>
        <w:t>1.1.14.2(5)</w:t>
      </w:r>
      <w:proofErr w:type="gramStart"/>
      <w:r>
        <w:t xml:space="preserve">-  </w:t>
      </w:r>
      <w:proofErr w:type="spellStart"/>
      <w:r>
        <w:t>jOha</w:t>
      </w:r>
      <w:proofErr w:type="gramEnd"/>
      <w:r>
        <w:t>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(G4S-1.1-39)</w:t>
      </w:r>
    </w:p>
    <w:p w14:paraId="72671DE2" w14:textId="77777777" w:rsidR="007A521B" w:rsidRDefault="00AD1257"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</w:t>
      </w:r>
    </w:p>
    <w:p w14:paraId="78F24BE1" w14:textId="77777777" w:rsidR="007A521B" w:rsidRDefault="00AD1257">
      <w:r>
        <w:t>7)</w:t>
      </w:r>
      <w:r>
        <w:tab/>
        <w:t>1.1.14.2(6)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0255DC6C" w14:textId="77777777" w:rsidR="007A521B" w:rsidRDefault="00AD1257"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</w:t>
      </w:r>
    </w:p>
    <w:p w14:paraId="32F5BB14" w14:textId="77777777" w:rsidR="007A521B" w:rsidRDefault="00AD1257">
      <w:r>
        <w:t>8)</w:t>
      </w:r>
      <w:r>
        <w:tab/>
        <w:t>1.1.14.2(7)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saqd3yaH |</w:t>
      </w:r>
    </w:p>
    <w:p w14:paraId="1816CFAD" w14:textId="77777777" w:rsidR="007A521B" w:rsidRDefault="00AD1257">
      <w:proofErr w:type="spellStart"/>
      <w:r>
        <w:t>vAja</w:t>
      </w:r>
      <w:proofErr w:type="spellEnd"/>
      <w:r>
        <w:t xml:space="preserve">(gm)# saqd3yaH saqd3yO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saqd3yaH | </w:t>
      </w:r>
    </w:p>
    <w:p w14:paraId="3E29EF6C" w14:textId="77777777" w:rsidR="007A521B" w:rsidRDefault="00AD1257">
      <w:r>
        <w:t>9)</w:t>
      </w:r>
      <w:r>
        <w:tab/>
        <w:t>1.1.14.2(8)</w:t>
      </w:r>
      <w:proofErr w:type="gramStart"/>
      <w:r>
        <w:t>-  saqd</w:t>
      </w:r>
      <w:proofErr w:type="gramEnd"/>
      <w:r>
        <w:t xml:space="preserve">3yaH | </w:t>
      </w:r>
      <w:proofErr w:type="spellStart"/>
      <w:r>
        <w:t>uqSaqtE</w:t>
      </w:r>
      <w:proofErr w:type="spellEnd"/>
      <w:r>
        <w:t xml:space="preserve"> |</w:t>
      </w:r>
    </w:p>
    <w:p w14:paraId="69D2D853" w14:textId="77777777" w:rsidR="007A521B" w:rsidRDefault="00AD1257">
      <w:r>
        <w:t xml:space="preserve">saqd3ya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saqd3yaH saqd3ya </w:t>
      </w:r>
      <w:proofErr w:type="spellStart"/>
      <w:r>
        <w:t>u#SaqtE</w:t>
      </w:r>
      <w:proofErr w:type="spellEnd"/>
      <w:r>
        <w:t xml:space="preserve"> | </w:t>
      </w:r>
    </w:p>
    <w:p w14:paraId="58C1DD0A" w14:textId="77777777" w:rsidR="007A521B" w:rsidRDefault="00AD1257">
      <w:r>
        <w:t>10)</w:t>
      </w:r>
      <w:r>
        <w:tab/>
        <w:t>1.1.14.2(9)</w:t>
      </w:r>
      <w:proofErr w:type="gramStart"/>
      <w:r>
        <w:t xml:space="preserve">-  </w:t>
      </w:r>
      <w:proofErr w:type="spellStart"/>
      <w:r>
        <w:t>uqSaqtE</w:t>
      </w:r>
      <w:proofErr w:type="spellEnd"/>
      <w:proofErr w:type="gramEnd"/>
      <w:r>
        <w:t xml:space="preserve"> | dhE4ShThA$2 ||</w:t>
      </w:r>
    </w:p>
    <w:p w14:paraId="2049B043" w14:textId="77777777" w:rsidR="007A521B" w:rsidRDefault="00AD1257">
      <w:proofErr w:type="spellStart"/>
      <w:r>
        <w:t>uqSaqtE</w:t>
      </w:r>
      <w:proofErr w:type="spellEnd"/>
      <w:r>
        <w:t xml:space="preserve"> dhE4ShThAq2 dhE4ShThO#2Saqta </w:t>
      </w:r>
      <w:proofErr w:type="spellStart"/>
      <w:r>
        <w:t>u#SaqtE</w:t>
      </w:r>
      <w:proofErr w:type="spellEnd"/>
      <w:r>
        <w:t xml:space="preserve"> dhE4ShThA$2 | </w:t>
      </w:r>
    </w:p>
    <w:p w14:paraId="45FBB5D5" w14:textId="77777777" w:rsidR="007A521B" w:rsidRDefault="00AD1257">
      <w:r>
        <w:t>11)</w:t>
      </w:r>
      <w:r>
        <w:tab/>
        <w:t>1.1.14.2(10)</w:t>
      </w:r>
      <w:proofErr w:type="gramStart"/>
      <w:r>
        <w:t>-  dhE</w:t>
      </w:r>
      <w:proofErr w:type="gramEnd"/>
      <w:r>
        <w:t>4ShThA$2 ||</w:t>
      </w:r>
    </w:p>
    <w:p w14:paraId="647B8EC2" w14:textId="77777777" w:rsidR="007A521B" w:rsidRDefault="00AD1257">
      <w:r>
        <w:t xml:space="preserve">dhE4ShThE2tiq dhE4ShThA$2 | </w:t>
      </w:r>
    </w:p>
    <w:p w14:paraId="73209545" w14:textId="77777777" w:rsidR="007A521B" w:rsidRDefault="00AD1257">
      <w:r>
        <w:t>12)</w:t>
      </w:r>
      <w:r>
        <w:tab/>
        <w:t>1.1.14.2(11)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(G4S-1.1-40)</w:t>
      </w:r>
    </w:p>
    <w:p w14:paraId="440B6E61" w14:textId="77777777" w:rsidR="007A521B" w:rsidRDefault="00AD1257">
      <w:proofErr w:type="spellStart"/>
      <w:r>
        <w:t>vaqyam</w:t>
      </w:r>
      <w:proofErr w:type="spellEnd"/>
      <w:r>
        <w:t xml:space="preserve">-u# vu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-u# | </w:t>
      </w:r>
    </w:p>
    <w:p w14:paraId="059651E3" w14:textId="77777777" w:rsidR="007A521B" w:rsidRDefault="00AD1257">
      <w:r>
        <w:t>13)</w:t>
      </w:r>
      <w:r>
        <w:tab/>
        <w:t>1.1.14.2(12)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(J2M-33,G4S-1.1-40)</w:t>
      </w:r>
    </w:p>
    <w:p w14:paraId="72D0325A" w14:textId="77777777" w:rsidR="007A521B" w:rsidRDefault="00AD1257"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| </w:t>
      </w:r>
    </w:p>
    <w:p w14:paraId="38288C13" w14:textId="77777777" w:rsidR="007A521B" w:rsidRDefault="00AD1257">
      <w:r>
        <w:t>14)</w:t>
      </w:r>
      <w:r>
        <w:tab/>
        <w:t>1.1.14.2(13)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paqthaq2H | (J2M-33,G4S-1.1-40)</w:t>
      </w:r>
    </w:p>
    <w:p w14:paraId="0692859B" w14:textId="77777777" w:rsidR="007A521B" w:rsidRDefault="00AD1257">
      <w:proofErr w:type="spellStart"/>
      <w:r>
        <w:t>tvAq</w:t>
      </w:r>
      <w:proofErr w:type="spellEnd"/>
      <w:r>
        <w:t xml:space="preserve"> paqthaq2H paqthaq2stvAq </w:t>
      </w:r>
      <w:proofErr w:type="spellStart"/>
      <w:r>
        <w:t>tvAq</w:t>
      </w:r>
      <w:proofErr w:type="spellEnd"/>
      <w:r>
        <w:t xml:space="preserve"> paqthaq2H | </w:t>
      </w:r>
    </w:p>
    <w:p w14:paraId="3E1C3079" w14:textId="77777777" w:rsidR="007A521B" w:rsidRDefault="00AD1257">
      <w:r>
        <w:t>15)</w:t>
      </w:r>
      <w:r>
        <w:tab/>
        <w:t>1.1.14.2(14)</w:t>
      </w:r>
      <w:proofErr w:type="gramStart"/>
      <w:r>
        <w:t>-  paqthaq</w:t>
      </w:r>
      <w:proofErr w:type="gramEnd"/>
      <w:r>
        <w:t xml:space="preserve">2H | </w:t>
      </w:r>
      <w:proofErr w:type="spellStart"/>
      <w:r>
        <w:t>paqtEq</w:t>
      </w:r>
      <w:proofErr w:type="spellEnd"/>
      <w:r>
        <w:t xml:space="preserve"> | (G4S-1.1-40)</w:t>
      </w:r>
    </w:p>
    <w:p w14:paraId="5A7C6F64" w14:textId="77777777" w:rsidR="007A521B" w:rsidRDefault="00AD1257">
      <w:r>
        <w:t xml:space="preserve">paqthaq2s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paqthaq2H paqthaq2s </w:t>
      </w:r>
      <w:proofErr w:type="spellStart"/>
      <w:r>
        <w:t>paqtEq</w:t>
      </w:r>
      <w:proofErr w:type="spellEnd"/>
      <w:r>
        <w:t xml:space="preserve"> | </w:t>
      </w:r>
    </w:p>
    <w:p w14:paraId="72CA3C92" w14:textId="77777777" w:rsidR="007A521B" w:rsidRDefault="00AD1257">
      <w:r>
        <w:t>16)</w:t>
      </w:r>
      <w:r>
        <w:tab/>
        <w:t>1.1.14.2(15)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ratha$2m | (G4S-1.1-40)</w:t>
      </w:r>
    </w:p>
    <w:p w14:paraId="5382A6CC" w14:textId="77777777" w:rsidR="007A521B" w:rsidRDefault="00AD1257">
      <w:proofErr w:type="spellStart"/>
      <w:r>
        <w:lastRenderedPageBreak/>
        <w:t>paqtEq</w:t>
      </w:r>
      <w:proofErr w:type="spellEnd"/>
      <w:r>
        <w:t xml:space="preserve"> rathaq2(gm)q ratha#2m </w:t>
      </w:r>
      <w:proofErr w:type="spellStart"/>
      <w:r>
        <w:t>patE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ratha$2m | </w:t>
      </w:r>
    </w:p>
    <w:p w14:paraId="5645C064" w14:textId="77777777" w:rsidR="007A521B" w:rsidRDefault="00AD1257">
      <w:r>
        <w:t>17)</w:t>
      </w:r>
      <w:r>
        <w:tab/>
        <w:t>1.1.14.2(16)</w:t>
      </w:r>
      <w:proofErr w:type="gramStart"/>
      <w:r>
        <w:t>-  ratha</w:t>
      </w:r>
      <w:proofErr w:type="gramEnd"/>
      <w:r>
        <w:t>$2m | ~</w:t>
      </w:r>
      <w:proofErr w:type="spellStart"/>
      <w:r>
        <w:t>na</w:t>
      </w:r>
      <w:proofErr w:type="spellEnd"/>
      <w:r>
        <w:t xml:space="preserve"> | (G4S-1.1-40)</w:t>
      </w:r>
    </w:p>
    <w:p w14:paraId="4CF2A5D4" w14:textId="77777777" w:rsidR="007A521B" w:rsidRDefault="00AD1257">
      <w:r>
        <w:t>rathaq2nna a ~</w:t>
      </w:r>
      <w:proofErr w:type="spellStart"/>
      <w:r>
        <w:t>na</w:t>
      </w:r>
      <w:proofErr w:type="spellEnd"/>
      <w:r>
        <w:t xml:space="preserve"> rathaq2(gm)q rathaq2~n~na | </w:t>
      </w:r>
    </w:p>
    <w:p w14:paraId="13D08644" w14:textId="77777777" w:rsidR="007A521B" w:rsidRDefault="00AD1257">
      <w:r>
        <w:t>18)</w:t>
      </w:r>
      <w:r>
        <w:tab/>
        <w:t>1.1.14.2(17)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</w:t>
      </w:r>
      <w:proofErr w:type="spellStart"/>
      <w:r>
        <w:t>vAja#sAtayE</w:t>
      </w:r>
      <w:proofErr w:type="spellEnd"/>
      <w:r>
        <w:t xml:space="preserve"> ||</w:t>
      </w:r>
    </w:p>
    <w:p w14:paraId="41BBA6C9" w14:textId="77777777" w:rsidR="007A521B" w:rsidRDefault="00AD1257">
      <w:r>
        <w:t>~</w:t>
      </w:r>
      <w:proofErr w:type="spellStart"/>
      <w:r>
        <w:t>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</w:t>
      </w:r>
    </w:p>
    <w:p w14:paraId="56FA3CD1" w14:textId="77777777" w:rsidR="007A521B" w:rsidRDefault="00AD1257">
      <w:r>
        <w:t>19)</w:t>
      </w:r>
      <w:r>
        <w:tab/>
        <w:t>1.1.14.2(18)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#sAtayE</w:t>
      </w:r>
      <w:proofErr w:type="spellEnd"/>
      <w:r>
        <w:t xml:space="preserve"> ||</w:t>
      </w:r>
    </w:p>
    <w:p w14:paraId="58FC08EC" w14:textId="77777777" w:rsidR="007A521B" w:rsidRDefault="00AD1257">
      <w:proofErr w:type="spellStart"/>
      <w:r>
        <w:t>vAja#sAtayaq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sAqtaqyEq</w:t>
      </w:r>
      <w:proofErr w:type="spellEnd"/>
      <w:r>
        <w:t xml:space="preserve"> | </w:t>
      </w:r>
    </w:p>
    <w:p w14:paraId="57EF2E42" w14:textId="77777777" w:rsidR="007A521B" w:rsidRDefault="00AD1257">
      <w:r>
        <w:t>20)</w:t>
      </w:r>
      <w:r>
        <w:tab/>
        <w:t>1.1.14.2(19)</w:t>
      </w:r>
      <w:proofErr w:type="gramStart"/>
      <w:r>
        <w:t>-  dhiq</w:t>
      </w:r>
      <w:proofErr w:type="gramEnd"/>
      <w:r>
        <w:t xml:space="preserve">4yE | </w:t>
      </w:r>
      <w:proofErr w:type="spellStart"/>
      <w:r>
        <w:t>pUqShaqnn</w:t>
      </w:r>
      <w:proofErr w:type="spellEnd"/>
      <w:r>
        <w:t xml:space="preserve"> |</w:t>
      </w:r>
    </w:p>
    <w:p w14:paraId="0DCE82BB" w14:textId="77777777" w:rsidR="007A521B" w:rsidRDefault="00AD1257">
      <w:r>
        <w:t xml:space="preserve">dhiq4yE </w:t>
      </w:r>
      <w:proofErr w:type="spellStart"/>
      <w:r>
        <w:t>pU#Shan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dhiq4yE </w:t>
      </w:r>
      <w:proofErr w:type="spellStart"/>
      <w:r>
        <w:t>dhiq4yE</w:t>
      </w:r>
      <w:proofErr w:type="spellEnd"/>
      <w:r>
        <w:t xml:space="preserve"> </w:t>
      </w:r>
      <w:proofErr w:type="spellStart"/>
      <w:r>
        <w:t>pU#Shann</w:t>
      </w:r>
      <w:proofErr w:type="spellEnd"/>
      <w:r>
        <w:t xml:space="preserve"> | </w:t>
      </w:r>
    </w:p>
    <w:p w14:paraId="4679F0DD" w14:textId="77777777" w:rsidR="007A521B" w:rsidRDefault="00AD1257">
      <w:r>
        <w:t>21)</w:t>
      </w:r>
      <w:r>
        <w:tab/>
        <w:t>1.1.14.2(20)</w:t>
      </w:r>
      <w:proofErr w:type="gramStart"/>
      <w:r>
        <w:t xml:space="preserve">-  </w:t>
      </w:r>
      <w:proofErr w:type="spellStart"/>
      <w:r>
        <w:t>pUqShaqnn</w:t>
      </w:r>
      <w:proofErr w:type="spellEnd"/>
      <w:proofErr w:type="gram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4F1A1936" w14:textId="77777777" w:rsidR="007A521B" w:rsidRDefault="00AD1257">
      <w:proofErr w:type="spellStart"/>
      <w:r>
        <w:t>pUqShaqnn-aqyuqjmaqhyaqyuqjmaqhiq</w:t>
      </w:r>
      <w:proofErr w:type="spellEnd"/>
      <w:r>
        <w:t xml:space="preserve"> </w:t>
      </w:r>
      <w:proofErr w:type="spellStart"/>
      <w:r>
        <w:t>pUqShaqn</w:t>
      </w:r>
      <w:proofErr w:type="spellEnd"/>
      <w:r>
        <w:t xml:space="preserve"> </w:t>
      </w:r>
      <w:proofErr w:type="spellStart"/>
      <w:r>
        <w:t>pUqShaqnn-aqyuqjmaqhiq</w:t>
      </w:r>
      <w:proofErr w:type="spellEnd"/>
      <w:r>
        <w:t xml:space="preserve"> | </w:t>
      </w:r>
    </w:p>
    <w:p w14:paraId="37461F09" w14:textId="77777777" w:rsidR="007A521B" w:rsidRDefault="00AD1257">
      <w:r>
        <w:t>22)</w:t>
      </w:r>
      <w:r>
        <w:tab/>
        <w:t>1.1.14.2(21)</w:t>
      </w:r>
      <w:proofErr w:type="gramStart"/>
      <w:r>
        <w:t xml:space="preserve">-  </w:t>
      </w:r>
      <w:proofErr w:type="spellStart"/>
      <w:r>
        <w:t>aqyuqjmaqhiq</w:t>
      </w:r>
      <w:proofErr w:type="spellEnd"/>
      <w:proofErr w:type="gramEnd"/>
      <w:r>
        <w:t xml:space="preserve"> ||</w:t>
      </w:r>
    </w:p>
    <w:p w14:paraId="18215DC2" w14:textId="77777777" w:rsidR="007A521B" w:rsidRDefault="00AD1257">
      <w:proofErr w:type="spellStart"/>
      <w:r>
        <w:t>aqyuqjmaqhItya#yujmahi</w:t>
      </w:r>
      <w:proofErr w:type="spellEnd"/>
      <w:r>
        <w:t xml:space="preserve"> | </w:t>
      </w:r>
    </w:p>
    <w:p w14:paraId="5316ABE0" w14:textId="77777777" w:rsidR="007A521B" w:rsidRDefault="00AD1257">
      <w:r>
        <w:t>23)</w:t>
      </w:r>
      <w:r>
        <w:tab/>
        <w:t>1.1.14.2(22)</w:t>
      </w:r>
      <w:proofErr w:type="gramStart"/>
      <w:r>
        <w:t>-  paqtha</w:t>
      </w:r>
      <w:proofErr w:type="gramEnd"/>
      <w:r>
        <w:t xml:space="preserve">2spa#tha2H | </w:t>
      </w:r>
      <w:proofErr w:type="spellStart"/>
      <w:r>
        <w:t>pari#patim</w:t>
      </w:r>
      <w:proofErr w:type="spellEnd"/>
      <w:r>
        <w:t xml:space="preserve"> | (G4S-1.1-41)</w:t>
      </w:r>
    </w:p>
    <w:p w14:paraId="27CC8665" w14:textId="77777777" w:rsidR="007A521B" w:rsidRDefault="00AD1257">
      <w:r>
        <w:t xml:space="preserve">paqtha2spa#thaq2H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paqtha2spa#tha2H paqtha2spa#thaq2H </w:t>
      </w:r>
      <w:proofErr w:type="spellStart"/>
      <w:r>
        <w:t>pari#patim</w:t>
      </w:r>
      <w:proofErr w:type="spellEnd"/>
      <w:r>
        <w:t xml:space="preserve"> | </w:t>
      </w:r>
    </w:p>
    <w:p w14:paraId="6C4C983F" w14:textId="77777777" w:rsidR="007A521B" w:rsidRDefault="00AD1257">
      <w:r>
        <w:t>24)</w:t>
      </w:r>
      <w:r>
        <w:tab/>
        <w:t>1.1.14.2(22)</w:t>
      </w:r>
      <w:proofErr w:type="gramStart"/>
      <w:r>
        <w:t>-  paqtha</w:t>
      </w:r>
      <w:proofErr w:type="gramEnd"/>
      <w:r>
        <w:t>2spa#tha2H | (G4S-1.1-41)</w:t>
      </w:r>
    </w:p>
    <w:p w14:paraId="517994A2" w14:textId="77777777" w:rsidR="007A521B" w:rsidRDefault="00AD1257">
      <w:r>
        <w:t xml:space="preserve">paqtha2spa#thaq2 </w:t>
      </w:r>
      <w:proofErr w:type="spellStart"/>
      <w:r>
        <w:t>iti</w:t>
      </w:r>
      <w:proofErr w:type="spellEnd"/>
      <w:r>
        <w:t xml:space="preserve"># paqtha2H - paqthaq2H | </w:t>
      </w:r>
    </w:p>
    <w:p w14:paraId="4047EC7C" w14:textId="77777777" w:rsidR="007A521B" w:rsidRDefault="00AD1257">
      <w:r>
        <w:t>25)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(G4S-1.1-41)</w:t>
      </w:r>
    </w:p>
    <w:p w14:paraId="22481E86" w14:textId="77777777" w:rsidR="007A521B" w:rsidRDefault="00AD1257"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| </w:t>
      </w:r>
    </w:p>
    <w:p w14:paraId="43C7CD7A" w14:textId="77777777" w:rsidR="007A521B" w:rsidRDefault="00AD1257">
      <w:r>
        <w:t>26)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(G4S-1.1-41)</w:t>
      </w:r>
    </w:p>
    <w:p w14:paraId="63229025" w14:textId="77777777" w:rsidR="007A521B" w:rsidRDefault="00AD1257">
      <w:proofErr w:type="spellStart"/>
      <w:r>
        <w:t>pari#patiqmitiq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paqtiqm</w:t>
      </w:r>
      <w:proofErr w:type="spellEnd"/>
      <w:r>
        <w:t xml:space="preserve"> | </w:t>
      </w:r>
    </w:p>
    <w:p w14:paraId="4000B894" w14:textId="77777777" w:rsidR="007A521B" w:rsidRDefault="00AD1257">
      <w:r>
        <w:t>27)</w:t>
      </w:r>
      <w:r>
        <w:tab/>
        <w:t>1.1.14.2(24)</w:t>
      </w:r>
      <w:proofErr w:type="gramStart"/>
      <w:r>
        <w:t xml:space="preserve">-  </w:t>
      </w:r>
      <w:proofErr w:type="spellStart"/>
      <w:r>
        <w:t>vaqcaqsyA</w:t>
      </w:r>
      <w:proofErr w:type="spellEnd"/>
      <w:proofErr w:type="gramEnd"/>
      <w:r>
        <w:t xml:space="preserve"> | </w:t>
      </w:r>
      <w:proofErr w:type="spellStart"/>
      <w:r>
        <w:t>kAmE#na</w:t>
      </w:r>
      <w:proofErr w:type="spellEnd"/>
      <w:r>
        <w:t xml:space="preserve"> | (G4S-1.1-41)</w:t>
      </w:r>
    </w:p>
    <w:p w14:paraId="76B5D722" w14:textId="77777777" w:rsidR="007A521B" w:rsidRDefault="00AD1257">
      <w:proofErr w:type="spellStart"/>
      <w:r>
        <w:t>vaqcaqsyA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| </w:t>
      </w:r>
    </w:p>
    <w:p w14:paraId="390B3D98" w14:textId="77777777" w:rsidR="007A521B" w:rsidRDefault="00AD1257">
      <w:r>
        <w:t>28)</w:t>
      </w:r>
      <w:r>
        <w:tab/>
        <w:t>1.1.14.2(25)</w:t>
      </w:r>
      <w:proofErr w:type="gramStart"/>
      <w:r>
        <w:t xml:space="preserve">-  </w:t>
      </w:r>
      <w:proofErr w:type="spellStart"/>
      <w:r>
        <w:t>kAmE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(G4S-1.1-41)</w:t>
      </w:r>
    </w:p>
    <w:p w14:paraId="7F46CF00" w14:textId="77777777" w:rsidR="007A521B" w:rsidRDefault="00AD1257"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| </w:t>
      </w:r>
    </w:p>
    <w:p w14:paraId="5A802A96" w14:textId="77777777" w:rsidR="007A521B" w:rsidRDefault="00AD1257">
      <w:r>
        <w:lastRenderedPageBreak/>
        <w:t>29)</w:t>
      </w:r>
      <w:r>
        <w:tab/>
        <w:t>1.1.14.2(26)</w:t>
      </w:r>
      <w:proofErr w:type="gramStart"/>
      <w:r>
        <w:t xml:space="preserve">-  </w:t>
      </w:r>
      <w:proofErr w:type="spellStart"/>
      <w:r>
        <w:t>kRuqtaH</w:t>
      </w:r>
      <w:proofErr w:type="spellEnd"/>
      <w:proofErr w:type="gramEnd"/>
      <w:r>
        <w:t xml:space="preserve"> | aqBi4 | (G4S-1.1-41)</w:t>
      </w:r>
    </w:p>
    <w:p w14:paraId="01EE9270" w14:textId="77777777" w:rsidR="007A521B" w:rsidRDefault="00AD1257">
      <w:proofErr w:type="spellStart"/>
      <w:r>
        <w:t>kRuqtO</w:t>
      </w:r>
      <w:proofErr w:type="spellEnd"/>
      <w:r>
        <w:t xml:space="preserve"> aqB4ya#Bi4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aqBi4 | </w:t>
      </w:r>
    </w:p>
    <w:p w14:paraId="38749347" w14:textId="77777777" w:rsidR="007A521B" w:rsidRDefault="00AD1257">
      <w:r>
        <w:t>30)</w:t>
      </w:r>
      <w:r>
        <w:tab/>
        <w:t>1.1.14.2(27)</w:t>
      </w:r>
      <w:proofErr w:type="gramStart"/>
      <w:r>
        <w:t>-  aqBi</w:t>
      </w:r>
      <w:proofErr w:type="gramEnd"/>
      <w:r>
        <w:t xml:space="preserve">4 | </w:t>
      </w:r>
      <w:proofErr w:type="spellStart"/>
      <w:r>
        <w:t>AqnaqT</w:t>
      </w:r>
      <w:proofErr w:type="spellEnd"/>
      <w:r>
        <w:t xml:space="preserve"> |</w:t>
      </w:r>
    </w:p>
    <w:p w14:paraId="6B42D44C" w14:textId="77777777" w:rsidR="007A521B" w:rsidRDefault="00AD1257">
      <w:r>
        <w:t>aqB4yA#naDA3naDaq3B4yA$(1</w:t>
      </w:r>
      <w:proofErr w:type="gramStart"/>
      <w:r>
        <w:t>q)B</w:t>
      </w:r>
      <w:proofErr w:type="gramEnd"/>
      <w:r>
        <w:t xml:space="preserve">4yA#naT | </w:t>
      </w:r>
    </w:p>
    <w:p w14:paraId="7DD75FB7" w14:textId="77777777" w:rsidR="007A521B" w:rsidRDefault="00AD1257">
      <w:r>
        <w:t>31)</w:t>
      </w:r>
      <w:r>
        <w:tab/>
        <w:t>1.1.14.2(28)</w:t>
      </w:r>
      <w:proofErr w:type="gramStart"/>
      <w:r>
        <w:t xml:space="preserve">-  </w:t>
      </w:r>
      <w:proofErr w:type="spellStart"/>
      <w:r>
        <w:t>AqnaqT</w:t>
      </w:r>
      <w:proofErr w:type="spellEnd"/>
      <w:proofErr w:type="gram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4A7FF647" w14:textId="77777777" w:rsidR="007A521B" w:rsidRDefault="00AD1257">
      <w:r>
        <w:t xml:space="preserve">AqnaqDaq3rkam-aqrkam A#naDA3naDaq3rkam | </w:t>
      </w:r>
    </w:p>
    <w:p w14:paraId="2A17D2F1" w14:textId="77777777" w:rsidR="007A521B" w:rsidRDefault="00AD1257">
      <w:r>
        <w:t>32)</w:t>
      </w:r>
      <w:r>
        <w:tab/>
        <w:t>1.1.14.2(29)</w:t>
      </w:r>
      <w:proofErr w:type="gramStart"/>
      <w:r>
        <w:t xml:space="preserve">-  </w:t>
      </w:r>
      <w:proofErr w:type="spellStart"/>
      <w:r>
        <w:t>aqrkam</w:t>
      </w:r>
      <w:proofErr w:type="spellEnd"/>
      <w:proofErr w:type="gramEnd"/>
      <w:r>
        <w:t xml:space="preserve"> ||</w:t>
      </w:r>
    </w:p>
    <w:p w14:paraId="6F043686" w14:textId="77777777" w:rsidR="007A521B" w:rsidRDefault="00AD1257">
      <w:proofErr w:type="spellStart"/>
      <w:r>
        <w:t>aqrkamityaqrkam</w:t>
      </w:r>
      <w:proofErr w:type="spellEnd"/>
      <w:r>
        <w:t xml:space="preserve"> | </w:t>
      </w:r>
    </w:p>
    <w:p w14:paraId="0FAC9DC1" w14:textId="77777777" w:rsidR="007A521B" w:rsidRDefault="00AD1257">
      <w:r>
        <w:t>33)</w:t>
      </w:r>
      <w:r>
        <w:tab/>
        <w:t>1.1.14.2(30)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~</w:t>
      </w:r>
      <w:proofErr w:type="spellStart"/>
      <w:r>
        <w:t>naqH</w:t>
      </w:r>
      <w:proofErr w:type="spellEnd"/>
      <w:r>
        <w:t xml:space="preserve"> |</w:t>
      </w:r>
    </w:p>
    <w:p w14:paraId="6C2CBE51" w14:textId="77777777" w:rsidR="007A521B" w:rsidRDefault="00AD1257">
      <w:proofErr w:type="spellStart"/>
      <w:r>
        <w:t>sa</w:t>
      </w:r>
      <w:proofErr w:type="spellEnd"/>
      <w:r>
        <w:t xml:space="preserve"> ~</w:t>
      </w:r>
      <w:proofErr w:type="spellStart"/>
      <w:r>
        <w:t>nO</w:t>
      </w:r>
      <w:proofErr w:type="spellEnd"/>
      <w:r>
        <w:t># ~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~</w:t>
      </w:r>
      <w:proofErr w:type="spellStart"/>
      <w:r>
        <w:t>na#H</w:t>
      </w:r>
      <w:proofErr w:type="spellEnd"/>
      <w:r>
        <w:t xml:space="preserve"> | </w:t>
      </w:r>
    </w:p>
    <w:p w14:paraId="0B8E1507" w14:textId="77777777" w:rsidR="007A521B" w:rsidRDefault="00AD1257">
      <w:r>
        <w:t>34)</w:t>
      </w:r>
      <w:r>
        <w:tab/>
        <w:t>1.1.14.2(31)</w:t>
      </w:r>
      <w:proofErr w:type="gramStart"/>
      <w:r>
        <w:t>-  ~</w:t>
      </w:r>
      <w:proofErr w:type="spellStart"/>
      <w:proofErr w:type="gramEnd"/>
      <w:r>
        <w:t>naqH</w:t>
      </w:r>
      <w:proofErr w:type="spellEnd"/>
      <w:r>
        <w:t xml:space="preserve"> | </w:t>
      </w:r>
      <w:proofErr w:type="spellStart"/>
      <w:r>
        <w:t>rAqsaqt</w:t>
      </w:r>
      <w:proofErr w:type="spellEnd"/>
      <w:r>
        <w:t xml:space="preserve"> |</w:t>
      </w:r>
    </w:p>
    <w:p w14:paraId="64C95AB9" w14:textId="77777777" w:rsidR="007A521B" w:rsidRDefault="00AD1257">
      <w:r>
        <w:t>~</w:t>
      </w:r>
      <w:proofErr w:type="spellStart"/>
      <w:r>
        <w:t>nOq</w:t>
      </w:r>
      <w:proofErr w:type="spellEnd"/>
      <w:r>
        <w:t xml:space="preserve"> rAqsaqd3 </w:t>
      </w:r>
      <w:proofErr w:type="spellStart"/>
      <w:r>
        <w:t>rAqsaq~n</w:t>
      </w:r>
      <w:proofErr w:type="spellEnd"/>
      <w:r>
        <w:t xml:space="preserve"> ~</w:t>
      </w:r>
      <w:proofErr w:type="spellStart"/>
      <w:r>
        <w:t>nOq</w:t>
      </w:r>
      <w:proofErr w:type="spellEnd"/>
      <w:r>
        <w:t xml:space="preserve"> ~</w:t>
      </w:r>
      <w:proofErr w:type="spellStart"/>
      <w:r>
        <w:t>nOq</w:t>
      </w:r>
      <w:proofErr w:type="spellEnd"/>
      <w:r>
        <w:t xml:space="preserve"> </w:t>
      </w:r>
      <w:proofErr w:type="spellStart"/>
      <w:r>
        <w:t>rAqsaqt</w:t>
      </w:r>
      <w:proofErr w:type="spellEnd"/>
      <w:r>
        <w:t xml:space="preserve"> | </w:t>
      </w:r>
    </w:p>
    <w:p w14:paraId="1BAA595B" w14:textId="77777777" w:rsidR="007A521B" w:rsidRDefault="00AD1257">
      <w:r>
        <w:t>35)</w:t>
      </w:r>
      <w:r>
        <w:tab/>
        <w:t>1.1.14.2(32)</w:t>
      </w:r>
      <w:proofErr w:type="gramStart"/>
      <w:r>
        <w:t xml:space="preserve">-  </w:t>
      </w:r>
      <w:proofErr w:type="spellStart"/>
      <w:r>
        <w:t>rAqsaqt</w:t>
      </w:r>
      <w:proofErr w:type="spellEnd"/>
      <w:proofErr w:type="gramEnd"/>
      <w:r>
        <w:t xml:space="preserve"> | Suqrudha#4H |</w:t>
      </w:r>
    </w:p>
    <w:p w14:paraId="7132ABFB" w14:textId="77777777" w:rsidR="007A521B" w:rsidRDefault="00AD1257">
      <w:r>
        <w:t xml:space="preserve">rAqsaqcCuq2rudha#4H SuqrudhO#4 rAsad3 rAsacCuq2rudha#4H | </w:t>
      </w:r>
    </w:p>
    <w:p w14:paraId="3FFCB7AA" w14:textId="77777777" w:rsidR="007A521B" w:rsidRDefault="00AD1257">
      <w:r>
        <w:t>36)</w:t>
      </w:r>
      <w:r>
        <w:tab/>
        <w:t>1.1.14.2(33)</w:t>
      </w:r>
      <w:proofErr w:type="gramStart"/>
      <w:r>
        <w:t>-  Suqrudha</w:t>
      </w:r>
      <w:proofErr w:type="gramEnd"/>
      <w:r>
        <w:t>#4H | caq~nd3~rA$g3rAH |</w:t>
      </w:r>
    </w:p>
    <w:p w14:paraId="5D1EDBC8" w14:textId="77777777" w:rsidR="007A521B" w:rsidRDefault="00AD1257">
      <w:r>
        <w:t xml:space="preserve">Suqrudha#4Scaq~nd3~rA$g3rAScaq~nd3~rA$g3rAH Suqrudha#4H Suqrudha#4Scaq~nd3~rA$g3rAH | </w:t>
      </w:r>
    </w:p>
    <w:p w14:paraId="03E27E7F" w14:textId="77777777" w:rsidR="007A521B" w:rsidRDefault="00AD1257">
      <w:r>
        <w:t>37)</w:t>
      </w:r>
      <w:r>
        <w:tab/>
        <w:t>1.1.14.2(34)</w:t>
      </w:r>
      <w:proofErr w:type="gramStart"/>
      <w:r>
        <w:t>-  caq</w:t>
      </w:r>
      <w:proofErr w:type="gramEnd"/>
      <w:r>
        <w:t>~nd3~rA$g3rAH | dhi4ya#~nd3~hiyam |</w:t>
      </w:r>
    </w:p>
    <w:p w14:paraId="231B84C3" w14:textId="77777777" w:rsidR="007A521B" w:rsidRDefault="00AD1257">
      <w:r>
        <w:t xml:space="preserve">caq~nd3~rA$g3rAq dhi4ya#~nd3~hiyaqm dhi4ya#~nd3~hiyam caq~nd3~rA$g3rAScaq~nd3~rA$g3rAq dhi4ya#~nd3~hiyam | </w:t>
      </w:r>
    </w:p>
    <w:p w14:paraId="71C0F046" w14:textId="77777777" w:rsidR="007A521B" w:rsidRDefault="00AD1257">
      <w:r>
        <w:t>38)</w:t>
      </w:r>
      <w:r>
        <w:tab/>
        <w:t>1.1.14.2(34)</w:t>
      </w:r>
      <w:proofErr w:type="gramStart"/>
      <w:r>
        <w:t>-  caq</w:t>
      </w:r>
      <w:proofErr w:type="gramEnd"/>
      <w:r>
        <w:t>~nd3~rA$g3rAH |</w:t>
      </w:r>
    </w:p>
    <w:p w14:paraId="11CE998E" w14:textId="77777777" w:rsidR="007A521B" w:rsidRDefault="00AD1257">
      <w:r>
        <w:t xml:space="preserve">caq~nd3~rAg3rAq </w:t>
      </w:r>
      <w:proofErr w:type="spellStart"/>
      <w:r>
        <w:t>iti</w:t>
      </w:r>
      <w:proofErr w:type="spellEnd"/>
      <w:r>
        <w:t xml:space="preserve"># caq~nd3~ra - aqg3rAqH | </w:t>
      </w:r>
    </w:p>
    <w:p w14:paraId="3DE59442" w14:textId="77777777" w:rsidR="007A521B" w:rsidRDefault="00AD1257">
      <w:r>
        <w:t>39)</w:t>
      </w:r>
      <w:r>
        <w:tab/>
        <w:t>1.1.14.2(35)</w:t>
      </w:r>
      <w:proofErr w:type="gramStart"/>
      <w:r>
        <w:t>-  dhi</w:t>
      </w:r>
      <w:proofErr w:type="gramEnd"/>
      <w:r>
        <w:t>4ya#~nd3~hiyam | sIqShaqdhAq4tiq |</w:t>
      </w:r>
    </w:p>
    <w:p w14:paraId="2B75803E" w14:textId="77777777" w:rsidR="007A521B" w:rsidRDefault="00AD1257">
      <w:r>
        <w:t xml:space="preserve">dhi4ya#~nd3~hiya(gm) sIShadhA4ti sIShadhA4tiq dhi4ya#~nd3~hiyaqm dhi4ya#~nd3~hiya(gm) sIShadhA4ti | </w:t>
      </w:r>
    </w:p>
    <w:p w14:paraId="55C5A350" w14:textId="77777777" w:rsidR="007A521B" w:rsidRDefault="00AD1257">
      <w:r>
        <w:t>40)</w:t>
      </w:r>
      <w:r>
        <w:tab/>
        <w:t>1.1.14.2(35)</w:t>
      </w:r>
      <w:proofErr w:type="gramStart"/>
      <w:r>
        <w:t>-  dhi</w:t>
      </w:r>
      <w:proofErr w:type="gramEnd"/>
      <w:r>
        <w:t>4ya#~nd3~hiyam |</w:t>
      </w:r>
    </w:p>
    <w:p w14:paraId="1A171745" w14:textId="77777777" w:rsidR="007A521B" w:rsidRDefault="00AD1257">
      <w:r>
        <w:t xml:space="preserve">dhi4ya#~nd3~hiyaqmitiq dhi4ya$M - dhiq4yaqm | </w:t>
      </w:r>
    </w:p>
    <w:p w14:paraId="02E4786E" w14:textId="77777777" w:rsidR="007A521B" w:rsidRDefault="00AD1257">
      <w:r>
        <w:lastRenderedPageBreak/>
        <w:t>41)</w:t>
      </w:r>
      <w:r>
        <w:tab/>
        <w:t>1.1.14.2(36)</w:t>
      </w:r>
      <w:proofErr w:type="gramStart"/>
      <w:r>
        <w:t>-  sIqShaqdhAq</w:t>
      </w:r>
      <w:proofErr w:type="gramEnd"/>
      <w:r>
        <w:t xml:space="preserve">4tiq | </w:t>
      </w:r>
      <w:proofErr w:type="spellStart"/>
      <w:r>
        <w:t>pra</w:t>
      </w:r>
      <w:proofErr w:type="spellEnd"/>
      <w:r>
        <w:t xml:space="preserve"> |</w:t>
      </w:r>
    </w:p>
    <w:p w14:paraId="11ECB695" w14:textId="77777777" w:rsidR="007A521B" w:rsidRDefault="00AD1257">
      <w:r>
        <w:t xml:space="preserve">sIqShaqdhAq4tiq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sI#ShadhA4ti sIShadhA4tiq </w:t>
      </w:r>
      <w:proofErr w:type="spellStart"/>
      <w:r>
        <w:t>pra</w:t>
      </w:r>
      <w:proofErr w:type="spellEnd"/>
      <w:r>
        <w:t xml:space="preserve"> | </w:t>
      </w:r>
    </w:p>
    <w:p w14:paraId="41252276" w14:textId="77777777" w:rsidR="007A521B" w:rsidRDefault="00AD1257">
      <w:r>
        <w:t>42)</w:t>
      </w:r>
      <w:r>
        <w:tab/>
        <w:t>1.1.14.2(37)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48A7D96A" w14:textId="77777777" w:rsidR="007A521B" w:rsidRDefault="00AD1257"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6A4C9B76" w14:textId="77777777" w:rsidR="007A521B" w:rsidRDefault="00AD1257">
      <w:r>
        <w:t>43)</w:t>
      </w:r>
      <w:r>
        <w:tab/>
        <w:t>1.1.14.2(38)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||</w:t>
      </w:r>
    </w:p>
    <w:p w14:paraId="17F4E38C" w14:textId="77777777" w:rsidR="007A521B" w:rsidRDefault="00AD1257">
      <w:proofErr w:type="spellStart"/>
      <w:r>
        <w:t>pUqShEti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28CA37FE" w14:textId="77777777" w:rsidR="007A521B" w:rsidRDefault="00AD1257">
      <w:r>
        <w:t>44)</w:t>
      </w:r>
      <w:r>
        <w:tab/>
        <w:t>1.1.14.2(39)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pati#nA</w:t>
      </w:r>
      <w:proofErr w:type="spellEnd"/>
      <w:r>
        <w:t xml:space="preserve"> |</w:t>
      </w:r>
    </w:p>
    <w:p w14:paraId="70D2E5B6" w14:textId="77777777" w:rsidR="007A521B" w:rsidRDefault="00AD1257">
      <w:proofErr w:type="spellStart"/>
      <w:r>
        <w:t>kShEtra#syaq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| </w:t>
      </w:r>
    </w:p>
    <w:p w14:paraId="65C35A2C" w14:textId="77777777" w:rsidR="007A521B" w:rsidRDefault="00AD1257">
      <w:r>
        <w:t>45)</w:t>
      </w:r>
      <w:r>
        <w:tab/>
        <w:t>1.1.14.2(40)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126728EC" w14:textId="77777777" w:rsidR="007A521B" w:rsidRDefault="00AD1257"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1A999E88" w14:textId="77777777" w:rsidR="007A521B" w:rsidRDefault="00AD1257">
      <w:r>
        <w:t>46)</w:t>
      </w:r>
      <w:r>
        <w:tab/>
        <w:t>1.1.14.2(41)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hiqtEna</w:t>
      </w:r>
      <w:proofErr w:type="spellEnd"/>
      <w:r>
        <w:t># |</w:t>
      </w:r>
    </w:p>
    <w:p w14:paraId="1263951C" w14:textId="77777777" w:rsidR="007A521B" w:rsidRDefault="00AD1257"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| </w:t>
      </w:r>
    </w:p>
    <w:p w14:paraId="115C1483" w14:textId="77777777" w:rsidR="007A521B" w:rsidRDefault="00AD1257">
      <w:r>
        <w:t>47)</w:t>
      </w:r>
      <w:r>
        <w:tab/>
        <w:t>1.1.14.2(42)</w:t>
      </w:r>
      <w:proofErr w:type="gramStart"/>
      <w:r>
        <w:t xml:space="preserve">-  </w:t>
      </w:r>
      <w:proofErr w:type="spellStart"/>
      <w:r>
        <w:t>hiqtEna</w:t>
      </w:r>
      <w:proofErr w:type="spellEnd"/>
      <w:proofErr w:type="gramEnd"/>
      <w:r>
        <w:t xml:space="preserve"># | </w:t>
      </w:r>
      <w:proofErr w:type="spellStart"/>
      <w:r>
        <w:t>iqvaq</w:t>
      </w:r>
      <w:proofErr w:type="spellEnd"/>
      <w:r>
        <w:t xml:space="preserve"> |</w:t>
      </w:r>
    </w:p>
    <w:p w14:paraId="148BA80E" w14:textId="77777777" w:rsidR="007A521B" w:rsidRDefault="00AD1257"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</w:t>
      </w:r>
    </w:p>
    <w:p w14:paraId="4CBAD8FB" w14:textId="77777777" w:rsidR="007A521B" w:rsidRDefault="00AD1257">
      <w:r>
        <w:t>48)</w:t>
      </w:r>
      <w:r>
        <w:tab/>
        <w:t>1.1.14.2(43)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3723025B" w14:textId="77777777" w:rsidR="007A521B" w:rsidRDefault="00AD1257">
      <w:proofErr w:type="spellStart"/>
      <w:r>
        <w:t>iqvaq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</w:t>
      </w:r>
      <w:proofErr w:type="spellStart"/>
      <w:r>
        <w:t>jaqyAqmaqsIqvEq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| </w:t>
      </w:r>
    </w:p>
    <w:p w14:paraId="551E297C" w14:textId="77777777" w:rsidR="007A521B" w:rsidRDefault="00AD1257">
      <w:r>
        <w:t>49)</w:t>
      </w:r>
      <w:r>
        <w:tab/>
        <w:t>1.1.14.2(44)</w:t>
      </w:r>
      <w:proofErr w:type="gramStart"/>
      <w:r>
        <w:t xml:space="preserve">-  </w:t>
      </w:r>
      <w:proofErr w:type="spellStart"/>
      <w:r>
        <w:t>jaqyAqmaqsiq</w:t>
      </w:r>
      <w:proofErr w:type="spellEnd"/>
      <w:proofErr w:type="gramEnd"/>
      <w:r>
        <w:t xml:space="preserve"> ||</w:t>
      </w:r>
    </w:p>
    <w:p w14:paraId="012A5E61" w14:textId="77777777" w:rsidR="007A521B" w:rsidRDefault="00AD1257">
      <w:proofErr w:type="spellStart"/>
      <w:r>
        <w:t>jaqyAqmaqsIti</w:t>
      </w:r>
      <w:proofErr w:type="spellEnd"/>
      <w:r>
        <w:t xml:space="preserve"># </w:t>
      </w:r>
      <w:proofErr w:type="spellStart"/>
      <w:r>
        <w:t>jayAmasi</w:t>
      </w:r>
      <w:proofErr w:type="spellEnd"/>
      <w:r>
        <w:t xml:space="preserve"> | </w:t>
      </w:r>
    </w:p>
    <w:p w14:paraId="51736B08" w14:textId="77777777" w:rsidR="007A521B" w:rsidRDefault="00AD1257">
      <w:r>
        <w:t>50)</w:t>
      </w:r>
      <w:r>
        <w:tab/>
        <w:t>1.1.14.2(45)</w:t>
      </w:r>
      <w:proofErr w:type="gramStart"/>
      <w:r>
        <w:t>-  gA</w:t>
      </w:r>
      <w:proofErr w:type="gramEnd"/>
      <w:r>
        <w:t xml:space="preserve">3m | </w:t>
      </w:r>
      <w:proofErr w:type="spellStart"/>
      <w:r>
        <w:t>aSva$m</w:t>
      </w:r>
      <w:proofErr w:type="spellEnd"/>
      <w:r>
        <w:t xml:space="preserve"> | (G4S-1.1-42)</w:t>
      </w:r>
    </w:p>
    <w:p w14:paraId="53DDE9CC" w14:textId="77777777" w:rsidR="007A521B" w:rsidRDefault="00AD1257">
      <w:r>
        <w:t xml:space="preserve">gA3m-aSvaqm </w:t>
      </w:r>
      <w:proofErr w:type="spellStart"/>
      <w:r>
        <w:t>aSvaqm</w:t>
      </w:r>
      <w:proofErr w:type="spellEnd"/>
      <w:r>
        <w:t xml:space="preserve"> gA3m gA3m-aSva$m | </w:t>
      </w:r>
    </w:p>
    <w:p w14:paraId="035F1EE4" w14:textId="77777777" w:rsidR="007A521B" w:rsidRDefault="00AD1257">
      <w:r>
        <w:t>51)</w:t>
      </w:r>
      <w:r>
        <w:tab/>
        <w:t>1.1.14.2(46)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(G4S-1.1-42)</w:t>
      </w:r>
    </w:p>
    <w:p w14:paraId="7330B3E4" w14:textId="77777777" w:rsidR="007A521B" w:rsidRDefault="00AD1257"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pO#ShayiqtnvaSvaqm-aSva#m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| </w:t>
      </w:r>
    </w:p>
    <w:p w14:paraId="2E723255" w14:textId="77777777" w:rsidR="007A521B" w:rsidRDefault="00AD1257">
      <w:r>
        <w:t>52)</w:t>
      </w:r>
      <w:r>
        <w:tab/>
        <w:t>1.1.14.2(47)</w:t>
      </w:r>
      <w:proofErr w:type="gramStart"/>
      <w:r>
        <w:t xml:space="preserve">-  </w:t>
      </w:r>
      <w:proofErr w:type="spellStart"/>
      <w:r>
        <w:t>pOqShaqyiqtnu</w:t>
      </w:r>
      <w:proofErr w:type="spellEnd"/>
      <w:proofErr w:type="gramEnd"/>
      <w:r>
        <w:t xml:space="preserve"> | A | (G4S-1.1-42)</w:t>
      </w:r>
    </w:p>
    <w:p w14:paraId="6E01AE22" w14:textId="77777777" w:rsidR="007A521B" w:rsidRDefault="00AD1257">
      <w:proofErr w:type="spellStart"/>
      <w:r>
        <w:t>pOqShaqyiqtnvA</w:t>
      </w:r>
      <w:proofErr w:type="spellEnd"/>
      <w:r>
        <w:t xml:space="preserve">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| </w:t>
      </w:r>
    </w:p>
    <w:p w14:paraId="51824496" w14:textId="77777777" w:rsidR="007A521B" w:rsidRDefault="00AD1257">
      <w:r>
        <w:t>53)</w:t>
      </w:r>
      <w:r>
        <w:tab/>
        <w:t>1.1.14.2(48)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(G4S-1.1-42)</w:t>
      </w:r>
    </w:p>
    <w:p w14:paraId="0D8E209D" w14:textId="77777777" w:rsidR="007A521B" w:rsidRDefault="00AD1257">
      <w:r>
        <w:t xml:space="preserve">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saH</w:t>
      </w:r>
      <w:proofErr w:type="spellEnd"/>
      <w:r>
        <w:t xml:space="preserve"> | </w:t>
      </w:r>
    </w:p>
    <w:p w14:paraId="2085CCA7" w14:textId="77777777" w:rsidR="007A521B" w:rsidRDefault="00AD1257">
      <w:r>
        <w:lastRenderedPageBreak/>
        <w:t>54)</w:t>
      </w:r>
      <w:r>
        <w:tab/>
        <w:t>1.1.14.2(49)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~</w:t>
      </w:r>
      <w:proofErr w:type="spellStart"/>
      <w:r>
        <w:t>naqH</w:t>
      </w:r>
      <w:proofErr w:type="spellEnd"/>
      <w:r>
        <w:t xml:space="preserve"> | (G4S-1.1-42)</w:t>
      </w:r>
    </w:p>
    <w:p w14:paraId="4808DD30" w14:textId="77777777" w:rsidR="007A521B" w:rsidRDefault="00AD1257">
      <w:proofErr w:type="spellStart"/>
      <w:r>
        <w:t>sa</w:t>
      </w:r>
      <w:proofErr w:type="spellEnd"/>
      <w:r>
        <w:t xml:space="preserve"> ~</w:t>
      </w:r>
      <w:proofErr w:type="spellStart"/>
      <w:r>
        <w:t>nO</w:t>
      </w:r>
      <w:proofErr w:type="spellEnd"/>
      <w:r>
        <w:t># ~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~</w:t>
      </w:r>
      <w:proofErr w:type="spellStart"/>
      <w:r>
        <w:t>na#H</w:t>
      </w:r>
      <w:proofErr w:type="spellEnd"/>
      <w:r>
        <w:t xml:space="preserve"> | </w:t>
      </w:r>
    </w:p>
    <w:p w14:paraId="171A4EF6" w14:textId="77777777" w:rsidR="007A521B" w:rsidRDefault="00AD1257">
      <w:r>
        <w:t>55)</w:t>
      </w:r>
      <w:r>
        <w:tab/>
        <w:t>1.1.14.2(50)</w:t>
      </w:r>
      <w:proofErr w:type="gramStart"/>
      <w:r>
        <w:t>-  ~</w:t>
      </w:r>
      <w:proofErr w:type="spellStart"/>
      <w:proofErr w:type="gramEnd"/>
      <w:r>
        <w:t>naqH</w:t>
      </w:r>
      <w:proofErr w:type="spellEnd"/>
      <w:r>
        <w:t xml:space="preserve"> | mRuqDAq3tiq | (G4S-1.1-42)</w:t>
      </w:r>
    </w:p>
    <w:p w14:paraId="6753E2A5" w14:textId="77777777" w:rsidR="007A521B" w:rsidRDefault="00AD1257">
      <w:r>
        <w:t>~</w:t>
      </w:r>
      <w:proofErr w:type="spellStart"/>
      <w:r>
        <w:t>nOq</w:t>
      </w:r>
      <w:proofErr w:type="spellEnd"/>
      <w:r>
        <w:t xml:space="preserve"> mRuqDAq3tiq </w:t>
      </w:r>
      <w:proofErr w:type="spellStart"/>
      <w:r>
        <w:t>mRuqDAq3tiq</w:t>
      </w:r>
      <w:proofErr w:type="spellEnd"/>
      <w:r>
        <w:t xml:space="preserve"> ~</w:t>
      </w:r>
      <w:proofErr w:type="spellStart"/>
      <w:r>
        <w:t>nOq</w:t>
      </w:r>
      <w:proofErr w:type="spellEnd"/>
      <w:r>
        <w:t xml:space="preserve"> ~</w:t>
      </w:r>
      <w:proofErr w:type="spellStart"/>
      <w:r>
        <w:t>nOq</w:t>
      </w:r>
      <w:proofErr w:type="spellEnd"/>
      <w:r>
        <w:t xml:space="preserve"> mRuqDAq3tiq | </w:t>
      </w:r>
    </w:p>
    <w:p w14:paraId="182AC563" w14:textId="77777777" w:rsidR="007A521B" w:rsidRDefault="00AD1257">
      <w:r>
        <w:t>1)</w:t>
      </w:r>
      <w:r>
        <w:tab/>
        <w:t>1.1.14.3(1)</w:t>
      </w:r>
      <w:proofErr w:type="gramStart"/>
      <w:r>
        <w:t>-  mRuqDAq</w:t>
      </w:r>
      <w:proofErr w:type="gramEnd"/>
      <w:r>
        <w:t>3tiq | Iqd3RuSE$ ||</w:t>
      </w:r>
    </w:p>
    <w:p w14:paraId="3BE31A97" w14:textId="77777777" w:rsidR="007A521B" w:rsidRDefault="00AD1257">
      <w:r>
        <w:t xml:space="preserve">mRuqDAq3tIqd3RuSa# Iqd3RuSE# mRuDA3ti mRuDA3tIqd3RuSE$ | </w:t>
      </w:r>
    </w:p>
    <w:p w14:paraId="127FF278" w14:textId="77777777" w:rsidR="007A521B" w:rsidRDefault="00AD1257">
      <w:r>
        <w:t>2)</w:t>
      </w:r>
      <w:r>
        <w:tab/>
        <w:t>1.1.14.3(2)</w:t>
      </w:r>
      <w:proofErr w:type="gramStart"/>
      <w:r>
        <w:t>-  Iqd</w:t>
      </w:r>
      <w:proofErr w:type="gramEnd"/>
      <w:r>
        <w:t>3RuSE$ ||</w:t>
      </w:r>
    </w:p>
    <w:p w14:paraId="51859061" w14:textId="77777777" w:rsidR="007A521B" w:rsidRDefault="00AD1257">
      <w:r>
        <w:t xml:space="preserve">Iqd3RuSaq itIqd3RuSE$ | </w:t>
      </w:r>
    </w:p>
    <w:p w14:paraId="0C00A837" w14:textId="77777777" w:rsidR="007A521B" w:rsidRDefault="00AD1257">
      <w:r>
        <w:t>3)</w:t>
      </w:r>
      <w:r>
        <w:tab/>
        <w:t>1.1.14.3(3)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10420AB1" w14:textId="77777777" w:rsidR="007A521B" w:rsidRDefault="00AD1257">
      <w:proofErr w:type="spellStart"/>
      <w:r>
        <w:t>kShEtra#sya</w:t>
      </w:r>
      <w:proofErr w:type="spellEnd"/>
      <w:r>
        <w:t xml:space="preserve"> </w:t>
      </w:r>
      <w:proofErr w:type="spellStart"/>
      <w:r>
        <w:t>patE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patE</w:t>
      </w:r>
      <w:proofErr w:type="spellEnd"/>
      <w:r>
        <w:t xml:space="preserve"> | </w:t>
      </w:r>
    </w:p>
    <w:p w14:paraId="50A0F16E" w14:textId="77777777" w:rsidR="007A521B" w:rsidRDefault="00AD1257">
      <w:r>
        <w:t>4)</w:t>
      </w:r>
      <w:r>
        <w:tab/>
        <w:t>1.1.14.3(4)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madhu#4ma~ntam |</w:t>
      </w:r>
    </w:p>
    <w:p w14:paraId="495AED97" w14:textId="77777777" w:rsidR="007A521B" w:rsidRDefault="00AD1257">
      <w:proofErr w:type="spellStart"/>
      <w:r>
        <w:t>paqtEq</w:t>
      </w:r>
      <w:proofErr w:type="spellEnd"/>
      <w:r>
        <w:t xml:space="preserve"> madhu#4ma~ntaqm madhu#4ma~ntam </w:t>
      </w:r>
      <w:proofErr w:type="spellStart"/>
      <w:r>
        <w:t>patE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madhu#4ma~ntam | </w:t>
      </w:r>
    </w:p>
    <w:p w14:paraId="40599186" w14:textId="77777777" w:rsidR="007A521B" w:rsidRDefault="00AD1257">
      <w:r>
        <w:t>5)</w:t>
      </w:r>
      <w:r>
        <w:tab/>
        <w:t>1.1.14.3(5)</w:t>
      </w:r>
      <w:proofErr w:type="gramStart"/>
      <w:r>
        <w:t>-  madhu</w:t>
      </w:r>
      <w:proofErr w:type="gramEnd"/>
      <w:r>
        <w:t xml:space="preserve">#4ma~ntam | </w:t>
      </w:r>
      <w:proofErr w:type="spellStart"/>
      <w:r>
        <w:t>Uqrmim</w:t>
      </w:r>
      <w:proofErr w:type="spellEnd"/>
      <w:r>
        <w:t xml:space="preserve"> |</w:t>
      </w:r>
    </w:p>
    <w:p w14:paraId="47308916" w14:textId="77777777" w:rsidR="007A521B" w:rsidRDefault="00AD1257">
      <w:r>
        <w:t xml:space="preserve">madhu#4ma~ntam-Uqrmim </w:t>
      </w:r>
      <w:proofErr w:type="spellStart"/>
      <w:r>
        <w:t>Uqrmim</w:t>
      </w:r>
      <w:proofErr w:type="spellEnd"/>
      <w:r>
        <w:t xml:space="preserve"> madhu#4ma~ntaqm madhu#4ma~ntam-Uqrmim | </w:t>
      </w:r>
    </w:p>
    <w:p w14:paraId="2C07EECE" w14:textId="77777777" w:rsidR="007A521B" w:rsidRDefault="00AD1257">
      <w:r>
        <w:t>6)</w:t>
      </w:r>
      <w:r>
        <w:tab/>
        <w:t>1.1.14.3(5)</w:t>
      </w:r>
      <w:proofErr w:type="gramStart"/>
      <w:r>
        <w:t>-  madhu</w:t>
      </w:r>
      <w:proofErr w:type="gramEnd"/>
      <w:r>
        <w:t>#4ma~ntam |</w:t>
      </w:r>
    </w:p>
    <w:p w14:paraId="47611832" w14:textId="77777777" w:rsidR="007A521B" w:rsidRDefault="00AD1257">
      <w:r>
        <w:t xml:space="preserve">madhu#4ma~ntaqmitiq madhu#4 - </w:t>
      </w:r>
      <w:proofErr w:type="spellStart"/>
      <w:r>
        <w:t>maq~ntaqm</w:t>
      </w:r>
      <w:proofErr w:type="spellEnd"/>
      <w:r>
        <w:t xml:space="preserve"> | </w:t>
      </w:r>
    </w:p>
    <w:p w14:paraId="72EA1B51" w14:textId="77777777" w:rsidR="007A521B" w:rsidRDefault="00AD1257">
      <w:r>
        <w:t>7)</w:t>
      </w:r>
      <w:r>
        <w:tab/>
        <w:t>1.1.14.3(6)</w:t>
      </w:r>
      <w:proofErr w:type="gramStart"/>
      <w:r>
        <w:t xml:space="preserve">-  </w:t>
      </w:r>
      <w:proofErr w:type="spellStart"/>
      <w:r>
        <w:t>Uqrmim</w:t>
      </w:r>
      <w:proofErr w:type="spellEnd"/>
      <w:proofErr w:type="gramEnd"/>
      <w:r>
        <w:t xml:space="preserve"> | dhEq4nuH |</w:t>
      </w:r>
    </w:p>
    <w:p w14:paraId="1A26D482" w14:textId="77777777" w:rsidR="007A521B" w:rsidRDefault="00AD1257">
      <w:proofErr w:type="spellStart"/>
      <w:r>
        <w:t>Uqrmim</w:t>
      </w:r>
      <w:proofErr w:type="spellEnd"/>
      <w:r>
        <w:t xml:space="preserve"> dhEq4nur dhEq4nurUqrmim-Uqrmim dhEq4nuH | </w:t>
      </w:r>
    </w:p>
    <w:p w14:paraId="5EB35039" w14:textId="77777777" w:rsidR="007A521B" w:rsidRDefault="00AD1257">
      <w:r>
        <w:t>8)</w:t>
      </w:r>
      <w:r>
        <w:tab/>
        <w:t>1.1.14.3(7)</w:t>
      </w:r>
      <w:proofErr w:type="gramStart"/>
      <w:r>
        <w:t>-  dhEq</w:t>
      </w:r>
      <w:proofErr w:type="gramEnd"/>
      <w:r>
        <w:t xml:space="preserve">4nuH | </w:t>
      </w:r>
      <w:proofErr w:type="spellStart"/>
      <w:r>
        <w:t>iqvaq</w:t>
      </w:r>
      <w:proofErr w:type="spellEnd"/>
      <w:r>
        <w:t xml:space="preserve"> |</w:t>
      </w:r>
    </w:p>
    <w:p w14:paraId="2019821C" w14:textId="77777777" w:rsidR="007A521B" w:rsidRDefault="00AD1257">
      <w:r>
        <w:t xml:space="preserve">dhEq4nuri#vE </w:t>
      </w:r>
      <w:proofErr w:type="spellStart"/>
      <w:r>
        <w:t>va</w:t>
      </w:r>
      <w:proofErr w:type="spellEnd"/>
      <w:r>
        <w:t xml:space="preserve"> dhEq4nur dhEq4nuri#va | </w:t>
      </w:r>
    </w:p>
    <w:p w14:paraId="0DA13920" w14:textId="77777777" w:rsidR="007A521B" w:rsidRDefault="00AD1257">
      <w:r>
        <w:t>9)</w:t>
      </w:r>
      <w:r>
        <w:tab/>
        <w:t>1.1.14.3(8)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7D194901" w14:textId="77777777" w:rsidR="007A521B" w:rsidRDefault="00AD1257">
      <w:proofErr w:type="spellStart"/>
      <w:r>
        <w:t>iqvaq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4E129709" w14:textId="77777777" w:rsidR="007A521B" w:rsidRDefault="00AD1257">
      <w:r>
        <w:t>10)</w:t>
      </w:r>
      <w:r>
        <w:tab/>
        <w:t>1.1.14.3(9)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3A390EDC" w14:textId="77777777" w:rsidR="007A521B" w:rsidRDefault="00AD1257">
      <w:proofErr w:type="spellStart"/>
      <w:r>
        <w:t>payO</w:t>
      </w:r>
      <w:proofErr w:type="spellEnd"/>
      <w:r>
        <w:t xml:space="preserve"># </w:t>
      </w:r>
      <w:proofErr w:type="spellStart"/>
      <w:r>
        <w:t>aqsmAsvaqsmAsuq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aqsmAsu</w:t>
      </w:r>
      <w:proofErr w:type="spellEnd"/>
      <w:r>
        <w:t xml:space="preserve"># | </w:t>
      </w:r>
    </w:p>
    <w:p w14:paraId="39FBD88D" w14:textId="77777777" w:rsidR="007A521B" w:rsidRDefault="00AD1257">
      <w:r>
        <w:t>11)</w:t>
      </w:r>
      <w:r>
        <w:tab/>
        <w:t>1.1.14.3(10)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># | dhuq4kShvaq ||</w:t>
      </w:r>
    </w:p>
    <w:p w14:paraId="0DAF6FC5" w14:textId="77777777" w:rsidR="007A521B" w:rsidRDefault="00AD1257">
      <w:proofErr w:type="spellStart"/>
      <w:r>
        <w:t>aqsmAsu</w:t>
      </w:r>
      <w:proofErr w:type="spellEnd"/>
      <w:r>
        <w:t xml:space="preserve"># dhu4kShva dhu4kShvAqsmAsvaqsmAsu# dhu4kShva | </w:t>
      </w:r>
    </w:p>
    <w:p w14:paraId="1E5F842D" w14:textId="77777777" w:rsidR="007A521B" w:rsidRDefault="00AD1257">
      <w:r>
        <w:lastRenderedPageBreak/>
        <w:t>12)</w:t>
      </w:r>
      <w:r>
        <w:tab/>
        <w:t>1.1.14.3(11)</w:t>
      </w:r>
      <w:proofErr w:type="gramStart"/>
      <w:r>
        <w:t>-  dhuq</w:t>
      </w:r>
      <w:proofErr w:type="gramEnd"/>
      <w:r>
        <w:t>4kShvaq ||</w:t>
      </w:r>
    </w:p>
    <w:p w14:paraId="515E813F" w14:textId="77777777" w:rsidR="007A521B" w:rsidRDefault="00AD1257">
      <w:r>
        <w:t xml:space="preserve">dhuq4kShvEti# dhu4kShva | </w:t>
      </w:r>
    </w:p>
    <w:p w14:paraId="319131FE" w14:textId="77777777" w:rsidR="007A521B" w:rsidRDefault="00AD1257">
      <w:r>
        <w:t>13)</w:t>
      </w:r>
      <w:r>
        <w:tab/>
        <w:t>1.1.14.3(12)</w:t>
      </w:r>
      <w:proofErr w:type="gramStart"/>
      <w:r>
        <w:t>-  maqdhuq</w:t>
      </w:r>
      <w:proofErr w:type="gramEnd"/>
      <w:r>
        <w:t>4Scuta$m | G4Ruqtam |</w:t>
      </w:r>
    </w:p>
    <w:p w14:paraId="2A37AA87" w14:textId="77777777" w:rsidR="007A521B" w:rsidRDefault="00AD1257">
      <w:r>
        <w:t xml:space="preserve">maqdhuq4Scuta#m G4Ruqtam </w:t>
      </w:r>
      <w:proofErr w:type="spellStart"/>
      <w:r>
        <w:t>G4Ruqtam</w:t>
      </w:r>
      <w:proofErr w:type="spellEnd"/>
      <w:r>
        <w:t xml:space="preserve"> ma#dhuq4Scuta#m madhuq4Scuta#m G4Ruqtam | </w:t>
      </w:r>
    </w:p>
    <w:p w14:paraId="3495BAEF" w14:textId="77777777" w:rsidR="007A521B" w:rsidRDefault="00AD1257">
      <w:r>
        <w:t>14)</w:t>
      </w:r>
      <w:r>
        <w:tab/>
        <w:t>1.1.14.3(12)</w:t>
      </w:r>
      <w:proofErr w:type="gramStart"/>
      <w:r>
        <w:t>-  maqdhuq</w:t>
      </w:r>
      <w:proofErr w:type="gramEnd"/>
      <w:r>
        <w:t>4Scuta$m |</w:t>
      </w:r>
    </w:p>
    <w:p w14:paraId="6F313E02" w14:textId="77777777" w:rsidR="007A521B" w:rsidRDefault="00AD1257">
      <w:r>
        <w:t xml:space="preserve">maqdhuq4Scutaqmiti# madhu4 - </w:t>
      </w:r>
      <w:proofErr w:type="spellStart"/>
      <w:r>
        <w:t>Scuta$m</w:t>
      </w:r>
      <w:proofErr w:type="spellEnd"/>
      <w:r>
        <w:t xml:space="preserve"> | </w:t>
      </w:r>
    </w:p>
    <w:p w14:paraId="4F24D51A" w14:textId="77777777" w:rsidR="007A521B" w:rsidRDefault="00AD1257">
      <w:r>
        <w:t>15)</w:t>
      </w:r>
      <w:r>
        <w:tab/>
        <w:t>1.1.14.3(13)</w:t>
      </w:r>
      <w:proofErr w:type="gramStart"/>
      <w:r>
        <w:t>-  G</w:t>
      </w:r>
      <w:proofErr w:type="gramEnd"/>
      <w:r>
        <w:t xml:space="preserve">4Ruqtam | </w:t>
      </w:r>
      <w:proofErr w:type="spellStart"/>
      <w:r>
        <w:t>iqvaq</w:t>
      </w:r>
      <w:proofErr w:type="spellEnd"/>
      <w:r>
        <w:t xml:space="preserve"> |</w:t>
      </w:r>
    </w:p>
    <w:p w14:paraId="53102262" w14:textId="77777777" w:rsidR="007A521B" w:rsidRDefault="00AD1257">
      <w:r>
        <w:t xml:space="preserve">G4Ruqtam-i#vE </w:t>
      </w:r>
      <w:proofErr w:type="spellStart"/>
      <w:r>
        <w:t>va</w:t>
      </w:r>
      <w:proofErr w:type="spellEnd"/>
      <w:r>
        <w:t xml:space="preserve"> G4Ruqtam G4Ruqtam-i#va | </w:t>
      </w:r>
    </w:p>
    <w:p w14:paraId="2D03DE92" w14:textId="77777777" w:rsidR="007A521B" w:rsidRDefault="00AD1257">
      <w:r>
        <w:t>16)</w:t>
      </w:r>
      <w:r>
        <w:tab/>
        <w:t>1.1.14.3(14)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supU#tam</w:t>
      </w:r>
      <w:proofErr w:type="spellEnd"/>
      <w:r>
        <w:t xml:space="preserve"> |</w:t>
      </w:r>
    </w:p>
    <w:p w14:paraId="087E6022" w14:textId="77777777" w:rsidR="007A521B" w:rsidRDefault="00AD1257">
      <w:proofErr w:type="spellStart"/>
      <w:r>
        <w:t>iqvaq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 xml:space="preserve">(gm)q </w:t>
      </w:r>
      <w:proofErr w:type="spellStart"/>
      <w:r>
        <w:t>supU#tam-ivE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| </w:t>
      </w:r>
    </w:p>
    <w:p w14:paraId="733AAAB3" w14:textId="77777777" w:rsidR="007A521B" w:rsidRDefault="00AD1257">
      <w:r>
        <w:t>17)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2CB397A1" w14:textId="77777777" w:rsidR="007A521B" w:rsidRDefault="00AD1257"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 xml:space="preserve">(gm)q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</w:t>
      </w:r>
    </w:p>
    <w:p w14:paraId="00CCC60C" w14:textId="77777777" w:rsidR="007A521B" w:rsidRDefault="00AD1257">
      <w:r>
        <w:t>18)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</w:t>
      </w:r>
    </w:p>
    <w:p w14:paraId="4AD66392" w14:textId="77777777" w:rsidR="007A521B" w:rsidRDefault="00AD1257">
      <w:proofErr w:type="spellStart"/>
      <w:r>
        <w:t>supU#taqmitiq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pUqtaqm</w:t>
      </w:r>
      <w:proofErr w:type="spellEnd"/>
      <w:r>
        <w:t xml:space="preserve"> | </w:t>
      </w:r>
    </w:p>
    <w:p w14:paraId="1DB6AE23" w14:textId="77777777" w:rsidR="007A521B" w:rsidRDefault="00AD1257">
      <w:r>
        <w:t>19)</w:t>
      </w:r>
      <w:r>
        <w:tab/>
        <w:t>1.1.14.3(16)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># | ~</w:t>
      </w:r>
      <w:proofErr w:type="spellStart"/>
      <w:r>
        <w:t>naqH</w:t>
      </w:r>
      <w:proofErr w:type="spellEnd"/>
      <w:r>
        <w:t xml:space="preserve"> |</w:t>
      </w:r>
    </w:p>
    <w:p w14:paraId="04432858" w14:textId="77777777" w:rsidR="007A521B" w:rsidRDefault="00AD1257">
      <w:proofErr w:type="spellStart"/>
      <w:r>
        <w:t>Ruqtasya</w:t>
      </w:r>
      <w:proofErr w:type="spellEnd"/>
      <w:r>
        <w:t>#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># ~</w:t>
      </w:r>
      <w:proofErr w:type="spellStart"/>
      <w:r>
        <w:t>naH</w:t>
      </w:r>
      <w:proofErr w:type="spellEnd"/>
      <w:r>
        <w:t xml:space="preserve"> | </w:t>
      </w:r>
    </w:p>
    <w:p w14:paraId="1F6F7137" w14:textId="77777777" w:rsidR="007A521B" w:rsidRDefault="00AD1257">
      <w:r>
        <w:t>20)</w:t>
      </w:r>
      <w:r>
        <w:tab/>
        <w:t>1.1.14.3(17)</w:t>
      </w:r>
      <w:proofErr w:type="gramStart"/>
      <w:r>
        <w:t>-  ~</w:t>
      </w:r>
      <w:proofErr w:type="spellStart"/>
      <w:proofErr w:type="gramEnd"/>
      <w:r>
        <w:t>naqH</w:t>
      </w:r>
      <w:proofErr w:type="spellEnd"/>
      <w:r>
        <w:t xml:space="preserve"> | </w:t>
      </w:r>
      <w:proofErr w:type="spellStart"/>
      <w:r>
        <w:t>pata#yaH</w:t>
      </w:r>
      <w:proofErr w:type="spellEnd"/>
      <w:r>
        <w:t xml:space="preserve"> |</w:t>
      </w:r>
    </w:p>
    <w:p w14:paraId="11571C22" w14:textId="77777777" w:rsidR="007A521B" w:rsidRDefault="00AD1257">
      <w:r>
        <w:t>~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| </w:t>
      </w:r>
    </w:p>
    <w:p w14:paraId="55DEECF6" w14:textId="77777777" w:rsidR="007A521B" w:rsidRDefault="00AD1257">
      <w:r>
        <w:t>21)</w:t>
      </w:r>
      <w:r>
        <w:tab/>
        <w:t>1.1.14.3(18)</w:t>
      </w:r>
      <w:proofErr w:type="gramStart"/>
      <w:r>
        <w:t xml:space="preserve">-  </w:t>
      </w:r>
      <w:proofErr w:type="spellStart"/>
      <w:r>
        <w:t>pata</w:t>
      </w:r>
      <w:proofErr w:type="gramEnd"/>
      <w:r>
        <w:t>#yaH</w:t>
      </w:r>
      <w:proofErr w:type="spellEnd"/>
      <w:r>
        <w:t xml:space="preserve"> | mRuqDaq3yaq~ntuq ||</w:t>
      </w:r>
    </w:p>
    <w:p w14:paraId="64358470" w14:textId="77777777" w:rsidR="007A521B" w:rsidRDefault="00AD1257">
      <w:proofErr w:type="spellStart"/>
      <w:r>
        <w:t>pata#yO</w:t>
      </w:r>
      <w:proofErr w:type="spellEnd"/>
      <w:r>
        <w:t xml:space="preserve"> mRuDa3ya~ntu mRuDa3ya~ntuq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mRuDa3ya~ntu | </w:t>
      </w:r>
    </w:p>
    <w:p w14:paraId="7426AC2E" w14:textId="77777777" w:rsidR="007A521B" w:rsidRDefault="00AD1257">
      <w:r>
        <w:t>22)</w:t>
      </w:r>
      <w:r>
        <w:tab/>
        <w:t>1.1.14.3(19)</w:t>
      </w:r>
      <w:proofErr w:type="gramStart"/>
      <w:r>
        <w:t>-  mRuqDaq</w:t>
      </w:r>
      <w:proofErr w:type="gramEnd"/>
      <w:r>
        <w:t>3yaq~ntuq ||</w:t>
      </w:r>
    </w:p>
    <w:p w14:paraId="0AA84558" w14:textId="77777777" w:rsidR="007A521B" w:rsidRDefault="00AD1257">
      <w:r>
        <w:t xml:space="preserve">mRuqDaq3yaq~ntviti# mRuDa3ya~ntu | </w:t>
      </w:r>
    </w:p>
    <w:p w14:paraId="7478F258" w14:textId="77777777" w:rsidR="007A521B" w:rsidRDefault="00AD1257">
      <w:r>
        <w:t>23)</w:t>
      </w:r>
      <w:r>
        <w:tab/>
        <w:t>1.1.14.3(20)</w:t>
      </w:r>
      <w:proofErr w:type="gramStart"/>
      <w:r>
        <w:t>-  ag</w:t>
      </w:r>
      <w:proofErr w:type="gramEnd"/>
      <w:r>
        <w:t>3nE$ |  ~</w:t>
      </w:r>
      <w:proofErr w:type="spellStart"/>
      <w:r>
        <w:t>naya</w:t>
      </w:r>
      <w:proofErr w:type="spellEnd"/>
      <w:r>
        <w:t># |</w:t>
      </w:r>
    </w:p>
    <w:p w14:paraId="5EF60EB5" w14:textId="77777777" w:rsidR="007A521B" w:rsidRDefault="00AD1257">
      <w:r>
        <w:t>ag3</w:t>
      </w:r>
      <w:proofErr w:type="gramStart"/>
      <w:r>
        <w:t>nEq  ~</w:t>
      </w:r>
      <w:proofErr w:type="spellStart"/>
      <w:proofErr w:type="gramEnd"/>
      <w:r>
        <w:t>nayaq</w:t>
      </w:r>
      <w:proofErr w:type="spellEnd"/>
      <w:r>
        <w:t xml:space="preserve"> ~nayAg3~nE &amp;g3~nEq ~</w:t>
      </w:r>
      <w:proofErr w:type="spellStart"/>
      <w:r>
        <w:t>naya</w:t>
      </w:r>
      <w:proofErr w:type="spellEnd"/>
      <w:r>
        <w:t xml:space="preserve"># | </w:t>
      </w:r>
    </w:p>
    <w:p w14:paraId="209F0F98" w14:textId="77777777" w:rsidR="007A521B" w:rsidRDefault="00AD1257">
      <w:r>
        <w:t>24)</w:t>
      </w:r>
      <w:r>
        <w:tab/>
        <w:t>1.1.14.3(21)</w:t>
      </w:r>
      <w:proofErr w:type="gramStart"/>
      <w:r>
        <w:t>-  ~</w:t>
      </w:r>
      <w:proofErr w:type="spellStart"/>
      <w:proofErr w:type="gramEnd"/>
      <w:r>
        <w:t>naya</w:t>
      </w:r>
      <w:proofErr w:type="spellEnd"/>
      <w:r>
        <w:t># | suqpathA$2 |</w:t>
      </w:r>
    </w:p>
    <w:p w14:paraId="11260BE5" w14:textId="77777777" w:rsidR="007A521B" w:rsidRDefault="00AD1257">
      <w:r>
        <w:lastRenderedPageBreak/>
        <w:t>~</w:t>
      </w:r>
      <w:proofErr w:type="spellStart"/>
      <w:r>
        <w:t>naya</w:t>
      </w:r>
      <w:proofErr w:type="spellEnd"/>
      <w:r>
        <w:t># suqpathA#2 suqpathAq2 ~</w:t>
      </w:r>
      <w:proofErr w:type="spellStart"/>
      <w:r>
        <w:t>nayaq</w:t>
      </w:r>
      <w:proofErr w:type="spellEnd"/>
      <w:r>
        <w:t xml:space="preserve"> ~</w:t>
      </w:r>
      <w:proofErr w:type="spellStart"/>
      <w:r>
        <w:t>naya</w:t>
      </w:r>
      <w:proofErr w:type="spellEnd"/>
      <w:r>
        <w:t xml:space="preserve"># suqpathA$2 | </w:t>
      </w:r>
    </w:p>
    <w:p w14:paraId="7BA30337" w14:textId="77777777" w:rsidR="007A521B" w:rsidRDefault="00AD1257">
      <w:r>
        <w:t>25)</w:t>
      </w:r>
      <w:r>
        <w:tab/>
        <w:t>1.1.14.3(22)</w:t>
      </w:r>
      <w:proofErr w:type="gramStart"/>
      <w:r>
        <w:t>-  suqpathA</w:t>
      </w:r>
      <w:proofErr w:type="gramEnd"/>
      <w:r>
        <w:t xml:space="preserve">$2 | </w:t>
      </w:r>
      <w:proofErr w:type="spellStart"/>
      <w:r>
        <w:t>rAqyE</w:t>
      </w:r>
      <w:proofErr w:type="spellEnd"/>
      <w:r>
        <w:t xml:space="preserve"> |</w:t>
      </w:r>
    </w:p>
    <w:p w14:paraId="37BF4992" w14:textId="77777777" w:rsidR="007A521B" w:rsidRDefault="00AD1257">
      <w:r>
        <w:t xml:space="preserve">suqpathA#2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suqpathA#2 </w:t>
      </w:r>
      <w:proofErr w:type="spellStart"/>
      <w:r>
        <w:t>suqpathA#2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| </w:t>
      </w:r>
    </w:p>
    <w:p w14:paraId="407631CB" w14:textId="77777777" w:rsidR="007A521B" w:rsidRDefault="00AD1257">
      <w:r>
        <w:t>26)</w:t>
      </w:r>
      <w:r>
        <w:tab/>
        <w:t>1.1.14.3(22)</w:t>
      </w:r>
      <w:proofErr w:type="gramStart"/>
      <w:r>
        <w:t>-  suqpathA</w:t>
      </w:r>
      <w:proofErr w:type="gramEnd"/>
      <w:r>
        <w:t>$2 |</w:t>
      </w:r>
    </w:p>
    <w:p w14:paraId="116104BA" w14:textId="77777777" w:rsidR="007A521B" w:rsidRDefault="00AD1257">
      <w:r>
        <w:t xml:space="preserve">suqpathE2ti# </w:t>
      </w:r>
      <w:proofErr w:type="spellStart"/>
      <w:r>
        <w:t>su</w:t>
      </w:r>
      <w:proofErr w:type="spellEnd"/>
      <w:r>
        <w:t xml:space="preserve"> - pathA$2 | </w:t>
      </w:r>
    </w:p>
    <w:p w14:paraId="51FF0E17" w14:textId="77777777" w:rsidR="007A521B" w:rsidRDefault="00AD1257">
      <w:r>
        <w:t>27)</w:t>
      </w:r>
      <w:r>
        <w:tab/>
        <w:t>1.1.14.3(23)</w:t>
      </w:r>
      <w:proofErr w:type="gramStart"/>
      <w:r>
        <w:t xml:space="preserve">-  </w:t>
      </w:r>
      <w:proofErr w:type="spellStart"/>
      <w:r>
        <w:t>rAqyE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40CC5CE0" w14:textId="77777777" w:rsidR="007A521B" w:rsidRDefault="00AD1257">
      <w:proofErr w:type="spellStart"/>
      <w:r>
        <w:t>rAqyE</w:t>
      </w:r>
      <w:proofErr w:type="spellEnd"/>
      <w:r>
        <w:t xml:space="preserve"> </w:t>
      </w:r>
      <w:proofErr w:type="spellStart"/>
      <w:r>
        <w:t>aqsmAn-aqsmAn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| </w:t>
      </w:r>
    </w:p>
    <w:p w14:paraId="7B13D304" w14:textId="77777777" w:rsidR="007A521B" w:rsidRDefault="00AD1257">
      <w:r>
        <w:t>28)</w:t>
      </w:r>
      <w:r>
        <w:tab/>
        <w:t>1.1.14.3(24)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429331E5" w14:textId="77777777" w:rsidR="007A521B" w:rsidRDefault="00AD1257">
      <w:proofErr w:type="spellStart"/>
      <w:r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viSvA$nyaqsmAn-aqsmAn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| </w:t>
      </w:r>
    </w:p>
    <w:p w14:paraId="23EDF855" w14:textId="77777777" w:rsidR="007A521B" w:rsidRDefault="00AD1257">
      <w:r>
        <w:t>29)</w:t>
      </w:r>
      <w:r>
        <w:tab/>
        <w:t>1.1.14.3(25)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dEq3vaq |</w:t>
      </w:r>
    </w:p>
    <w:p w14:paraId="7B5C9C0F" w14:textId="77777777" w:rsidR="007A521B" w:rsidRDefault="00AD1257">
      <w:proofErr w:type="spellStart"/>
      <w:r>
        <w:t>viSvA#ni</w:t>
      </w:r>
      <w:proofErr w:type="spellEnd"/>
      <w:r>
        <w:t xml:space="preserve"> dE3va dE3vaq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dE3va | </w:t>
      </w:r>
    </w:p>
    <w:p w14:paraId="2ADBDAB8" w14:textId="77777777" w:rsidR="007A521B" w:rsidRDefault="00AD1257">
      <w:r>
        <w:t>30)</w:t>
      </w:r>
      <w:r>
        <w:tab/>
        <w:t>1.1.14.3(26)</w:t>
      </w:r>
      <w:proofErr w:type="gramStart"/>
      <w:r>
        <w:t>-  dEq</w:t>
      </w:r>
      <w:proofErr w:type="gramEnd"/>
      <w:r>
        <w:t xml:space="preserve">3vaq | </w:t>
      </w:r>
      <w:proofErr w:type="spellStart"/>
      <w:r>
        <w:t>vaqyunA#ni</w:t>
      </w:r>
      <w:proofErr w:type="spellEnd"/>
      <w:r>
        <w:t xml:space="preserve"> |</w:t>
      </w:r>
    </w:p>
    <w:p w14:paraId="4F6294A4" w14:textId="77777777" w:rsidR="007A521B" w:rsidRDefault="00AD1257">
      <w:r>
        <w:t xml:space="preserve">dEq3vaq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dE3va </w:t>
      </w:r>
      <w:proofErr w:type="spellStart"/>
      <w:r>
        <w:t>dE3va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| </w:t>
      </w:r>
    </w:p>
    <w:p w14:paraId="13ED4294" w14:textId="77777777" w:rsidR="007A521B" w:rsidRDefault="00AD1257">
      <w:r>
        <w:t>31)</w:t>
      </w:r>
      <w:r>
        <w:tab/>
        <w:t>1.1.14.3(27)</w:t>
      </w:r>
      <w:proofErr w:type="gramStart"/>
      <w:r>
        <w:t xml:space="preserve">-  </w:t>
      </w:r>
      <w:proofErr w:type="spellStart"/>
      <w:r>
        <w:t>vaqyunA</w:t>
      </w:r>
      <w:proofErr w:type="gramEnd"/>
      <w:r>
        <w:t>#ni</w:t>
      </w:r>
      <w:proofErr w:type="spellEnd"/>
      <w:r>
        <w:t xml:space="preserve"> | viqd3vAn ||</w:t>
      </w:r>
    </w:p>
    <w:p w14:paraId="101FE9EE" w14:textId="77777777" w:rsidR="007A521B" w:rsidRDefault="00AD1257">
      <w:proofErr w:type="spellStart"/>
      <w:r>
        <w:t>vaqyunA#ni</w:t>
      </w:r>
      <w:proofErr w:type="spellEnd"/>
      <w:r>
        <w:t xml:space="preserve"> viqd3vAn. viqd3vAn.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viqd3vAn | </w:t>
      </w:r>
    </w:p>
    <w:p w14:paraId="335E11D9" w14:textId="77777777" w:rsidR="007A521B" w:rsidRDefault="00AD1257">
      <w:r>
        <w:t>32)</w:t>
      </w:r>
      <w:r>
        <w:tab/>
        <w:t>1.1.14.3(28)</w:t>
      </w:r>
      <w:proofErr w:type="gramStart"/>
      <w:r>
        <w:t>-  viqd</w:t>
      </w:r>
      <w:proofErr w:type="gramEnd"/>
      <w:r>
        <w:t>3vAn ||</w:t>
      </w:r>
    </w:p>
    <w:p w14:paraId="3ADF8920" w14:textId="77777777" w:rsidR="007A521B" w:rsidRDefault="00AD1257">
      <w:r>
        <w:t xml:space="preserve">viqd3vAniti# viqd3vAn | </w:t>
      </w:r>
    </w:p>
    <w:p w14:paraId="2C9C5B8E" w14:textId="77777777" w:rsidR="007A521B" w:rsidRDefault="00AD1257">
      <w:r>
        <w:t>33)</w:t>
      </w:r>
      <w:r>
        <w:tab/>
        <w:t>1.1.14.3(29)</w:t>
      </w:r>
      <w:proofErr w:type="gramStart"/>
      <w:r>
        <w:t>-  yuqyOqdhi</w:t>
      </w:r>
      <w:proofErr w:type="gramEnd"/>
      <w:r>
        <w:t xml:space="preserve">4 | </w:t>
      </w:r>
      <w:proofErr w:type="spellStart"/>
      <w:r>
        <w:t>aqsmat</w:t>
      </w:r>
      <w:proofErr w:type="spellEnd"/>
      <w:r>
        <w:t xml:space="preserve"> |</w:t>
      </w:r>
    </w:p>
    <w:p w14:paraId="057122A4" w14:textId="77777777" w:rsidR="007A521B" w:rsidRDefault="00AD1257">
      <w:r>
        <w:t xml:space="preserve">yuqyOqdh4ya#smadaq3smad3 yu#yOqdhi4 yu#yOqdh4ya#smat | </w:t>
      </w:r>
    </w:p>
    <w:p w14:paraId="604AAF10" w14:textId="77777777" w:rsidR="007A521B" w:rsidRDefault="00AD1257">
      <w:r>
        <w:t>34)</w:t>
      </w:r>
      <w:r>
        <w:tab/>
        <w:t>1.1.14.3(30)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juqhuqrAqNam</w:t>
      </w:r>
      <w:proofErr w:type="spellEnd"/>
      <w:r>
        <w:t xml:space="preserve"> |</w:t>
      </w:r>
    </w:p>
    <w:p w14:paraId="2C2AEF93" w14:textId="77777777" w:rsidR="007A521B" w:rsidRDefault="00AD1257">
      <w:proofErr w:type="spellStart"/>
      <w:r>
        <w:t>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ju#hurAqNam-aqsmadaq3smaj </w:t>
      </w:r>
      <w:proofErr w:type="spellStart"/>
      <w:r>
        <w:t>ju#hurAqNam</w:t>
      </w:r>
      <w:proofErr w:type="spellEnd"/>
      <w:r>
        <w:t xml:space="preserve"> | </w:t>
      </w:r>
    </w:p>
    <w:p w14:paraId="0635B06D" w14:textId="77777777" w:rsidR="007A521B" w:rsidRDefault="00AD1257">
      <w:r>
        <w:t>35)</w:t>
      </w:r>
      <w:r>
        <w:tab/>
        <w:t>1.1.14.3(31)</w:t>
      </w:r>
      <w:proofErr w:type="gramStart"/>
      <w:r>
        <w:t xml:space="preserve">-  </w:t>
      </w:r>
      <w:proofErr w:type="spellStart"/>
      <w:r>
        <w:t>juqhuqrAqNam</w:t>
      </w:r>
      <w:proofErr w:type="spellEnd"/>
      <w:proofErr w:type="gramEnd"/>
      <w:r>
        <w:t xml:space="preserve"> | </w:t>
      </w:r>
      <w:proofErr w:type="spellStart"/>
      <w:r>
        <w:t>Ena#H</w:t>
      </w:r>
      <w:proofErr w:type="spellEnd"/>
      <w:r>
        <w:t xml:space="preserve"> |</w:t>
      </w:r>
    </w:p>
    <w:p w14:paraId="54BDE6CA" w14:textId="77777777" w:rsidR="007A521B" w:rsidRDefault="00AD1257">
      <w:proofErr w:type="spellStart"/>
      <w:r>
        <w:t>juqhuqrAqNam-Enaq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ju#hurAqNam-Ena#H</w:t>
      </w:r>
      <w:proofErr w:type="spellEnd"/>
      <w:r>
        <w:t xml:space="preserve"> | </w:t>
      </w:r>
    </w:p>
    <w:p w14:paraId="144BBF22" w14:textId="77777777" w:rsidR="007A521B" w:rsidRDefault="00AD1257">
      <w:r>
        <w:t>36)</w:t>
      </w:r>
      <w:r>
        <w:tab/>
        <w:t>1.1.14.3(32)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BU4yi#ShThA2m |</w:t>
      </w:r>
    </w:p>
    <w:p w14:paraId="38F03679" w14:textId="77777777" w:rsidR="007A521B" w:rsidRDefault="00AD1257">
      <w:proofErr w:type="spellStart"/>
      <w:r>
        <w:t>EnOq</w:t>
      </w:r>
      <w:proofErr w:type="spellEnd"/>
      <w:r>
        <w:t xml:space="preserve"> BU4yi#ShThAq2m BU4yi#ShThAq2m-Enaq </w:t>
      </w:r>
      <w:proofErr w:type="spellStart"/>
      <w:r>
        <w:t>EnOq</w:t>
      </w:r>
      <w:proofErr w:type="spellEnd"/>
      <w:r>
        <w:t xml:space="preserve"> BU4yi#ShThA2m | </w:t>
      </w:r>
    </w:p>
    <w:p w14:paraId="72667F7E" w14:textId="77777777" w:rsidR="007A521B" w:rsidRDefault="00AD1257">
      <w:r>
        <w:t>37)</w:t>
      </w:r>
      <w:r>
        <w:tab/>
        <w:t>1.1.14.3(33)</w:t>
      </w:r>
      <w:proofErr w:type="gramStart"/>
      <w:r>
        <w:t>-  BU</w:t>
      </w:r>
      <w:proofErr w:type="gramEnd"/>
      <w:r>
        <w:t xml:space="preserve">4yi#ShThA2m | </w:t>
      </w:r>
      <w:proofErr w:type="spellStart"/>
      <w:r>
        <w:t>tEq</w:t>
      </w:r>
      <w:proofErr w:type="spellEnd"/>
      <w:r>
        <w:t xml:space="preserve"> |</w:t>
      </w:r>
    </w:p>
    <w:p w14:paraId="6136062C" w14:textId="77777777" w:rsidR="007A521B" w:rsidRDefault="00AD1257">
      <w:r>
        <w:lastRenderedPageBreak/>
        <w:t xml:space="preserve">BU4yi#ShThA2m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BU4yi#ShThAq2m BU4yi#ShThA2m </w:t>
      </w:r>
      <w:proofErr w:type="spellStart"/>
      <w:r>
        <w:t>tE</w:t>
      </w:r>
      <w:proofErr w:type="spellEnd"/>
      <w:r>
        <w:t xml:space="preserve"> | </w:t>
      </w:r>
    </w:p>
    <w:p w14:paraId="7097BA7F" w14:textId="77777777" w:rsidR="007A521B" w:rsidRDefault="00AD1257">
      <w:r>
        <w:t>38)</w:t>
      </w:r>
      <w:r>
        <w:tab/>
        <w:t>1.1.14.3(34)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~</w:t>
      </w:r>
      <w:proofErr w:type="spellStart"/>
      <w:r>
        <w:t>nama#uktim</w:t>
      </w:r>
      <w:proofErr w:type="spellEnd"/>
      <w:r>
        <w:t xml:space="preserve"> |</w:t>
      </w:r>
    </w:p>
    <w:p w14:paraId="07DA854A" w14:textId="77777777" w:rsidR="007A521B" w:rsidRDefault="00AD1257">
      <w:proofErr w:type="spellStart"/>
      <w:r>
        <w:t>tEq</w:t>
      </w:r>
      <w:proofErr w:type="spellEnd"/>
      <w:r>
        <w:t xml:space="preserve"> ~</w:t>
      </w:r>
      <w:proofErr w:type="spellStart"/>
      <w:r>
        <w:t>nama#uktiq~n~nama#uktim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~</w:t>
      </w:r>
      <w:proofErr w:type="spellStart"/>
      <w:r>
        <w:t>nama#uktim</w:t>
      </w:r>
      <w:proofErr w:type="spellEnd"/>
      <w:r>
        <w:t xml:space="preserve"> | </w:t>
      </w:r>
    </w:p>
    <w:p w14:paraId="653811C4" w14:textId="77777777" w:rsidR="007A521B" w:rsidRDefault="00AD1257">
      <w:r>
        <w:t>39)</w:t>
      </w:r>
      <w:r>
        <w:tab/>
        <w:t>1.1.14.3(35)</w:t>
      </w:r>
      <w:proofErr w:type="gramStart"/>
      <w:r>
        <w:t>-  ~</w:t>
      </w:r>
      <w:proofErr w:type="spellStart"/>
      <w:proofErr w:type="gramEnd"/>
      <w:r>
        <w:t>nama#uktim</w:t>
      </w:r>
      <w:proofErr w:type="spellEnd"/>
      <w:r>
        <w:t xml:space="preserve"> | viqdhEq4maq ||</w:t>
      </w:r>
    </w:p>
    <w:p w14:paraId="330E7AA6" w14:textId="77777777" w:rsidR="007A521B" w:rsidRDefault="00AD1257">
      <w:r>
        <w:t>~</w:t>
      </w:r>
      <w:proofErr w:type="spellStart"/>
      <w:r>
        <w:t>nama#uktiM</w:t>
      </w:r>
      <w:proofErr w:type="spellEnd"/>
      <w:r>
        <w:t xml:space="preserve"> ~MvidhE4ma vidhE4maq ~</w:t>
      </w:r>
      <w:proofErr w:type="spellStart"/>
      <w:r>
        <w:t>nama#uktiq~n~nama#uktiM</w:t>
      </w:r>
      <w:proofErr w:type="spellEnd"/>
      <w:r>
        <w:t xml:space="preserve"> ~MvidhE4ma | </w:t>
      </w:r>
    </w:p>
    <w:p w14:paraId="4D84021A" w14:textId="77777777" w:rsidR="007A521B" w:rsidRDefault="00AD1257">
      <w:r>
        <w:t>40)</w:t>
      </w:r>
      <w:r>
        <w:tab/>
        <w:t>1.1.14.3(35)</w:t>
      </w:r>
      <w:proofErr w:type="gramStart"/>
      <w:r>
        <w:t>-  ~</w:t>
      </w:r>
      <w:proofErr w:type="spellStart"/>
      <w:proofErr w:type="gramEnd"/>
      <w:r>
        <w:t>nama#uktim</w:t>
      </w:r>
      <w:proofErr w:type="spellEnd"/>
      <w:r>
        <w:t xml:space="preserve"> |</w:t>
      </w:r>
    </w:p>
    <w:p w14:paraId="5C518A71" w14:textId="77777777" w:rsidR="007A521B" w:rsidRDefault="00AD1257">
      <w:r>
        <w:t>~</w:t>
      </w:r>
      <w:proofErr w:type="spellStart"/>
      <w:r>
        <w:t>nama#uktiqmitiq</w:t>
      </w:r>
      <w:proofErr w:type="spellEnd"/>
      <w:r>
        <w:t xml:space="preserve"> ~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uqktiqm</w:t>
      </w:r>
      <w:proofErr w:type="spellEnd"/>
      <w:r>
        <w:t xml:space="preserve"> | </w:t>
      </w:r>
    </w:p>
    <w:p w14:paraId="3F38F993" w14:textId="77777777" w:rsidR="007A521B" w:rsidRDefault="00AD1257">
      <w:r>
        <w:t>41)</w:t>
      </w:r>
      <w:r>
        <w:tab/>
        <w:t>1.1.14.3(36)</w:t>
      </w:r>
      <w:proofErr w:type="gramStart"/>
      <w:r>
        <w:t>-  viqdhEq</w:t>
      </w:r>
      <w:proofErr w:type="gramEnd"/>
      <w:r>
        <w:t>4maq ||</w:t>
      </w:r>
    </w:p>
    <w:p w14:paraId="07CB6528" w14:textId="77777777" w:rsidR="007A521B" w:rsidRDefault="00AD1257">
      <w:r>
        <w:t xml:space="preserve">viqdhEq4mEti# vidhE4ma | </w:t>
      </w:r>
    </w:p>
    <w:p w14:paraId="20F46076" w14:textId="77777777" w:rsidR="007A521B" w:rsidRDefault="00AD1257">
      <w:r>
        <w:t>42)</w:t>
      </w:r>
      <w:r>
        <w:tab/>
        <w:t>1.1.14.3(37)</w:t>
      </w:r>
      <w:proofErr w:type="gramStart"/>
      <w:r>
        <w:t>-  A</w:t>
      </w:r>
      <w:proofErr w:type="gramEnd"/>
      <w:r>
        <w:t xml:space="preserve"> | dEq3vAnA$m |</w:t>
      </w:r>
    </w:p>
    <w:p w14:paraId="5A2559CB" w14:textId="77777777" w:rsidR="007A521B" w:rsidRDefault="00AD1257">
      <w:r>
        <w:t xml:space="preserve">A dEq3vAnA$m dEq3vAnAqm-A dEq3vAnA$m | </w:t>
      </w:r>
    </w:p>
    <w:p w14:paraId="65F2B329" w14:textId="77777777" w:rsidR="007A521B" w:rsidRDefault="00AD1257">
      <w:r>
        <w:t>43)</w:t>
      </w:r>
      <w:r>
        <w:tab/>
        <w:t>1.1.14.3(38)</w:t>
      </w:r>
      <w:proofErr w:type="gramStart"/>
      <w:r>
        <w:t>-  dEq</w:t>
      </w:r>
      <w:proofErr w:type="gramEnd"/>
      <w:r>
        <w:t xml:space="preserve">3vAnA$m | </w:t>
      </w:r>
      <w:proofErr w:type="spellStart"/>
      <w:r>
        <w:t>api</w:t>
      </w:r>
      <w:proofErr w:type="spellEnd"/>
      <w:r>
        <w:t># |</w:t>
      </w:r>
    </w:p>
    <w:p w14:paraId="2AD013BF" w14:textId="77777777" w:rsidR="007A521B" w:rsidRDefault="00AD1257">
      <w:r>
        <w:t xml:space="preserve">dEq3vAnAqm-apyapi# dEq3vAnA$m dEq3vAnAqm-api# | </w:t>
      </w:r>
    </w:p>
    <w:p w14:paraId="0B9256CA" w14:textId="77777777" w:rsidR="007A521B" w:rsidRDefault="00AD1257">
      <w:r>
        <w:t>44)</w:t>
      </w:r>
      <w:r>
        <w:tab/>
        <w:t>1.1.14.3(39)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pa~nthA$m</w:t>
      </w:r>
      <w:proofErr w:type="spellEnd"/>
      <w:r>
        <w:t xml:space="preserve"> |</w:t>
      </w:r>
    </w:p>
    <w:p w14:paraId="0818330A" w14:textId="77777777" w:rsidR="007A521B" w:rsidRDefault="00AD1257">
      <w:proofErr w:type="spellStart"/>
      <w:r>
        <w:t>apiq</w:t>
      </w:r>
      <w:proofErr w:type="spellEnd"/>
      <w:r>
        <w:t xml:space="preserve"> </w:t>
      </w:r>
      <w:proofErr w:type="spellStart"/>
      <w:r>
        <w:t>pa~nthAqm</w:t>
      </w:r>
      <w:proofErr w:type="spellEnd"/>
      <w:r>
        <w:t xml:space="preserve"> </w:t>
      </w:r>
      <w:proofErr w:type="spellStart"/>
      <w:r>
        <w:t>pa~nthAqm-apyapiq</w:t>
      </w:r>
      <w:proofErr w:type="spellEnd"/>
      <w:r>
        <w:t xml:space="preserve"> </w:t>
      </w:r>
      <w:proofErr w:type="spellStart"/>
      <w:r>
        <w:t>pa~nthA$m</w:t>
      </w:r>
      <w:proofErr w:type="spellEnd"/>
      <w:r>
        <w:t xml:space="preserve"> | </w:t>
      </w:r>
    </w:p>
    <w:p w14:paraId="236ACE31" w14:textId="77777777" w:rsidR="007A521B" w:rsidRDefault="00AD1257">
      <w:r>
        <w:t>45)</w:t>
      </w:r>
      <w:r>
        <w:tab/>
        <w:t>1.1.14.3(40)</w:t>
      </w:r>
      <w:proofErr w:type="gramStart"/>
      <w:r>
        <w:t xml:space="preserve">-  </w:t>
      </w:r>
      <w:proofErr w:type="spellStart"/>
      <w:r>
        <w:t>pa</w:t>
      </w:r>
      <w:proofErr w:type="gramEnd"/>
      <w:r>
        <w:t>~nthA$m</w:t>
      </w:r>
      <w:proofErr w:type="spellEnd"/>
      <w:r>
        <w:t xml:space="preserve"> | aqgaq3nmaq |</w:t>
      </w:r>
    </w:p>
    <w:p w14:paraId="5374F32F" w14:textId="77777777" w:rsidR="007A521B" w:rsidRDefault="00AD1257">
      <w:r>
        <w:t xml:space="preserve">pa~nthA#m-aga3nmAga3nmaq </w:t>
      </w:r>
      <w:proofErr w:type="spellStart"/>
      <w:r>
        <w:t>pa~nthAqm</w:t>
      </w:r>
      <w:proofErr w:type="spellEnd"/>
      <w:r>
        <w:t xml:space="preserve"> pa~nthA#m-aga3nma | </w:t>
      </w:r>
    </w:p>
    <w:p w14:paraId="48A2338E" w14:textId="77777777" w:rsidR="007A521B" w:rsidRDefault="00AD1257">
      <w:r>
        <w:t>46)</w:t>
      </w:r>
      <w:r>
        <w:tab/>
        <w:t>1.1.14.3(41)</w:t>
      </w:r>
      <w:proofErr w:type="gramStart"/>
      <w:r>
        <w:t>-  aqgaq</w:t>
      </w:r>
      <w:proofErr w:type="gramEnd"/>
      <w:r>
        <w:t xml:space="preserve">3nmaq | </w:t>
      </w:r>
      <w:proofErr w:type="spellStart"/>
      <w:r>
        <w:t>yat</w:t>
      </w:r>
      <w:proofErr w:type="spellEnd"/>
      <w:r>
        <w:t xml:space="preserve"> |</w:t>
      </w:r>
    </w:p>
    <w:p w14:paraId="11A0B47E" w14:textId="77777777" w:rsidR="007A521B" w:rsidRDefault="00AD1257">
      <w:r>
        <w:t xml:space="preserve">aqgaq3nmaq yad3 yada#3ga3nmAga3nmaq </w:t>
      </w:r>
      <w:proofErr w:type="spellStart"/>
      <w:r>
        <w:t>yat</w:t>
      </w:r>
      <w:proofErr w:type="spellEnd"/>
      <w:r>
        <w:t xml:space="preserve"> | </w:t>
      </w:r>
    </w:p>
    <w:p w14:paraId="5D38FA72" w14:textId="77777777" w:rsidR="007A521B" w:rsidRDefault="00AD1257">
      <w:r>
        <w:t>47)</w:t>
      </w:r>
      <w:r>
        <w:tab/>
        <w:t>1.1.14.3(42)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SaqknavA#ma</w:t>
      </w:r>
      <w:proofErr w:type="spellEnd"/>
      <w:r>
        <w:t xml:space="preserve"> |</w:t>
      </w:r>
    </w:p>
    <w:p w14:paraId="6DECDBDA" w14:textId="77777777" w:rsidR="007A521B" w:rsidRDefault="00AD1257">
      <w:r>
        <w:t xml:space="preserve">yacCaq2knavA#ma </w:t>
      </w:r>
      <w:proofErr w:type="spellStart"/>
      <w:r>
        <w:t>SaqknavA#maq</w:t>
      </w:r>
      <w:proofErr w:type="spellEnd"/>
      <w:r>
        <w:t xml:space="preserve"> yad3 yacCaq2knavA#ma | </w:t>
      </w:r>
    </w:p>
    <w:p w14:paraId="32BB1E60" w14:textId="77777777" w:rsidR="007A521B" w:rsidRDefault="00AD1257">
      <w:r>
        <w:t>48)</w:t>
      </w:r>
      <w:r>
        <w:tab/>
        <w:t>1.1.14.3(43)</w:t>
      </w:r>
      <w:proofErr w:type="gramStart"/>
      <w:r>
        <w:t xml:space="preserve">-  </w:t>
      </w:r>
      <w:proofErr w:type="spellStart"/>
      <w:r>
        <w:t>SaqknavA</w:t>
      </w:r>
      <w:proofErr w:type="gramEnd"/>
      <w:r>
        <w:t>#ma</w:t>
      </w:r>
      <w:proofErr w:type="spellEnd"/>
      <w:r>
        <w:t xml:space="preserve"> | tat |</w:t>
      </w:r>
    </w:p>
    <w:p w14:paraId="4F891D2B" w14:textId="77777777" w:rsidR="007A521B" w:rsidRDefault="00AD1257">
      <w:proofErr w:type="spellStart"/>
      <w:r>
        <w:t>SaqknavA#maq</w:t>
      </w:r>
      <w:proofErr w:type="spellEnd"/>
      <w:r>
        <w:t xml:space="preserve"> tat tacCaq2knavA#ma </w:t>
      </w:r>
      <w:proofErr w:type="spellStart"/>
      <w:r>
        <w:t>SaqknavA#maq</w:t>
      </w:r>
      <w:proofErr w:type="spellEnd"/>
      <w:r>
        <w:t xml:space="preserve"> tat | </w:t>
      </w:r>
    </w:p>
    <w:p w14:paraId="5A30E1B9" w14:textId="77777777" w:rsidR="007A521B" w:rsidRDefault="00AD1257">
      <w:r>
        <w:t>49)</w:t>
      </w:r>
      <w:r>
        <w:tab/>
        <w:t>1.1.14.3(44)</w:t>
      </w:r>
      <w:proofErr w:type="gramStart"/>
      <w:r>
        <w:t>-  tat</w:t>
      </w:r>
      <w:proofErr w:type="gramEnd"/>
      <w:r>
        <w:t xml:space="preserve"> | anu# |</w:t>
      </w:r>
    </w:p>
    <w:p w14:paraId="20504DA7" w14:textId="77777777" w:rsidR="007A521B" w:rsidRDefault="00AD1257">
      <w:r>
        <w:t xml:space="preserve">tada3nvanuq tat tada3nu# | </w:t>
      </w:r>
    </w:p>
    <w:p w14:paraId="43BFB22B" w14:textId="77777777" w:rsidR="007A521B" w:rsidRDefault="00AD1257">
      <w:r>
        <w:t>50)</w:t>
      </w:r>
      <w:r>
        <w:tab/>
        <w:t>1.1.14.3(45)</w:t>
      </w:r>
      <w:proofErr w:type="gramStart"/>
      <w:r>
        <w:t>-  anu</w:t>
      </w:r>
      <w:proofErr w:type="gramEnd"/>
      <w:r>
        <w:t># | pravO#Dhu4m ||</w:t>
      </w:r>
    </w:p>
    <w:p w14:paraId="2C2305CC" w14:textId="77777777" w:rsidR="007A521B" w:rsidRDefault="00AD1257">
      <w:proofErr w:type="spellStart"/>
      <w:r>
        <w:lastRenderedPageBreak/>
        <w:t>anuq</w:t>
      </w:r>
      <w:proofErr w:type="spellEnd"/>
      <w:r>
        <w:t xml:space="preserve"> pravO#Dhuq4m pravO#Dhuq4m-anvanuq pravO#Dhu4m | </w:t>
      </w:r>
    </w:p>
    <w:p w14:paraId="56A22558" w14:textId="77777777" w:rsidR="007A521B" w:rsidRDefault="00AD1257">
      <w:r>
        <w:t>51)</w:t>
      </w:r>
      <w:r>
        <w:tab/>
        <w:t>1.1.14.3(46)</w:t>
      </w:r>
      <w:proofErr w:type="gramStart"/>
      <w:r>
        <w:t>-  pravO</w:t>
      </w:r>
      <w:proofErr w:type="gramEnd"/>
      <w:r>
        <w:t>#Dhu4m ||</w:t>
      </w:r>
    </w:p>
    <w:p w14:paraId="257F90B0" w14:textId="77777777" w:rsidR="007A521B" w:rsidRDefault="00AD1257">
      <w:r>
        <w:t xml:space="preserve">pravO#Dhuq4mitiq </w:t>
      </w:r>
      <w:proofErr w:type="spellStart"/>
      <w:r>
        <w:t>pra</w:t>
      </w:r>
      <w:proofErr w:type="spellEnd"/>
      <w:r>
        <w:t xml:space="preserve"> - vOqDhuq4m | </w:t>
      </w:r>
    </w:p>
    <w:p w14:paraId="29DE831C" w14:textId="77777777" w:rsidR="007A521B" w:rsidRDefault="00AD1257">
      <w:r>
        <w:t>52)</w:t>
      </w:r>
      <w:r>
        <w:tab/>
        <w:t>1.1.14.3(47)</w:t>
      </w:r>
      <w:proofErr w:type="gramStart"/>
      <w:r>
        <w:t>-  aqg</w:t>
      </w:r>
      <w:proofErr w:type="gramEnd"/>
      <w:r>
        <w:t>3niH | viqd3vAn |</w:t>
      </w:r>
    </w:p>
    <w:p w14:paraId="58589479" w14:textId="77777777" w:rsidR="007A521B" w:rsidRDefault="00AD1257">
      <w:r>
        <w:t xml:space="preserve">aqg3nir viqd3vAn. viqd3vAn-aqg3niraqg3nir viqd3vAn | </w:t>
      </w:r>
    </w:p>
    <w:p w14:paraId="5944D4DA" w14:textId="77777777" w:rsidR="007A521B" w:rsidRDefault="00AD1257">
      <w:r>
        <w:t>53)</w:t>
      </w:r>
      <w:r>
        <w:tab/>
        <w:t>1.1.14.3(48)</w:t>
      </w:r>
      <w:proofErr w:type="gramStart"/>
      <w:r>
        <w:t>-  viqd</w:t>
      </w:r>
      <w:proofErr w:type="gramEnd"/>
      <w:r>
        <w:t xml:space="preserve">3vAn | </w:t>
      </w:r>
      <w:proofErr w:type="spellStart"/>
      <w:r>
        <w:t>saH</w:t>
      </w:r>
      <w:proofErr w:type="spellEnd"/>
      <w:r>
        <w:t xml:space="preserve"> |</w:t>
      </w:r>
    </w:p>
    <w:p w14:paraId="40A68271" w14:textId="77777777" w:rsidR="007A521B" w:rsidRDefault="00AD1257">
      <w:r>
        <w:t xml:space="preserve">viqd3vAn th2sa </w:t>
      </w:r>
      <w:proofErr w:type="spellStart"/>
      <w:r>
        <w:t>sa</w:t>
      </w:r>
      <w:proofErr w:type="spellEnd"/>
      <w:r>
        <w:t xml:space="preserve"> viqd3vAn. viqd3vAn th2saH | </w:t>
      </w:r>
    </w:p>
    <w:p w14:paraId="4EE6FB52" w14:textId="77777777" w:rsidR="007A521B" w:rsidRDefault="00AD1257">
      <w:r>
        <w:t>54)</w:t>
      </w:r>
      <w:r>
        <w:tab/>
        <w:t>1.1.14.3(49)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yaqjAqt</w:t>
      </w:r>
      <w:proofErr w:type="spellEnd"/>
      <w:r>
        <w:t xml:space="preserve"> |</w:t>
      </w:r>
    </w:p>
    <w:p w14:paraId="0E446391" w14:textId="77777777" w:rsidR="007A521B" w:rsidRDefault="00AD1257">
      <w:proofErr w:type="spellStart"/>
      <w:r>
        <w:t>sa</w:t>
      </w:r>
      <w:proofErr w:type="spellEnd"/>
      <w:r>
        <w:t xml:space="preserve"> ya#jAd3 yajAqth2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ya#jAt</w:t>
      </w:r>
      <w:proofErr w:type="spellEnd"/>
      <w:r>
        <w:t xml:space="preserve"> | </w:t>
      </w:r>
    </w:p>
    <w:p w14:paraId="70AC5EEE" w14:textId="77777777" w:rsidR="007A521B" w:rsidRDefault="00AD1257">
      <w:r>
        <w:t>55)</w:t>
      </w:r>
      <w:r>
        <w:tab/>
        <w:t>1.1.14.3(50)</w:t>
      </w:r>
      <w:proofErr w:type="gramStart"/>
      <w:r>
        <w:t xml:space="preserve">-  </w:t>
      </w:r>
      <w:proofErr w:type="spellStart"/>
      <w:r>
        <w:t>yaqjAqt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FC2C593" w14:textId="77777777" w:rsidR="007A521B" w:rsidRDefault="00AD1257">
      <w:r>
        <w:t xml:space="preserve">yaqjAqth2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ya#jAd3 yajAqth2 </w:t>
      </w:r>
      <w:proofErr w:type="spellStart"/>
      <w:r>
        <w:t>saH</w:t>
      </w:r>
      <w:proofErr w:type="spellEnd"/>
      <w:r>
        <w:t xml:space="preserve"> | </w:t>
      </w:r>
    </w:p>
    <w:p w14:paraId="0E226EA6" w14:textId="77777777" w:rsidR="007A521B" w:rsidRDefault="00AD1257">
      <w:r>
        <w:t>1)</w:t>
      </w:r>
      <w:r>
        <w:tab/>
        <w:t>1.1.14.4(1)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(G4D3-46,G4S-1.1-43)</w:t>
      </w:r>
    </w:p>
    <w:p w14:paraId="59FB8C67" w14:textId="77777777" w:rsidR="007A521B" w:rsidRDefault="00AD1257">
      <w:proofErr w:type="spellStart"/>
      <w:r>
        <w:t>sa</w:t>
      </w:r>
      <w:proofErr w:type="spellEnd"/>
      <w:r>
        <w:t xml:space="preserve"> idi3th2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 | </w:t>
      </w:r>
    </w:p>
    <w:p w14:paraId="22462ACE" w14:textId="77777777" w:rsidR="007A521B" w:rsidRDefault="00AD1257">
      <w:r>
        <w:t>2)</w:t>
      </w:r>
      <w:r>
        <w:tab/>
        <w:t>1.1.14.4(2)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(G4D3-46,G4S-1.1-43)</w:t>
      </w:r>
    </w:p>
    <w:p w14:paraId="78E4DD13" w14:textId="77777777" w:rsidR="007A521B" w:rsidRDefault="00AD1257">
      <w:r>
        <w:t xml:space="preserve">idu#3 </w:t>
      </w:r>
      <w:proofErr w:type="spellStart"/>
      <w:r>
        <w:t>vuq</w:t>
      </w:r>
      <w:proofErr w:type="spellEnd"/>
      <w:r>
        <w:t xml:space="preserve"> vidi3du#3 | </w:t>
      </w:r>
    </w:p>
    <w:p w14:paraId="7F02239A" w14:textId="77777777" w:rsidR="007A521B" w:rsidRDefault="00AD1257">
      <w:r>
        <w:t>3)</w:t>
      </w:r>
      <w:r>
        <w:tab/>
        <w:t>1.1.14.4(3)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hOtA</w:t>
      </w:r>
      <w:proofErr w:type="spellEnd"/>
      <w:r>
        <w:t>$ | (J2M-33,G4D3-46,G4S-1.1-43)</w:t>
      </w:r>
    </w:p>
    <w:p w14:paraId="101CB4F9" w14:textId="77777777" w:rsidR="007A521B" w:rsidRDefault="00AD1257">
      <w:proofErr w:type="spellStart"/>
      <w:r>
        <w:t>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</w:t>
      </w:r>
    </w:p>
    <w:p w14:paraId="385768D5" w14:textId="77777777" w:rsidR="007A521B" w:rsidRDefault="00AD1257">
      <w:r>
        <w:t>4)</w:t>
      </w:r>
      <w:r>
        <w:tab/>
        <w:t>1.1.14.4(4)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(J2M-33,G4S-1.1-43)</w:t>
      </w:r>
    </w:p>
    <w:p w14:paraId="0C5D8BF3" w14:textId="77777777" w:rsidR="007A521B" w:rsidRDefault="00AD1257"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BCE9136" w14:textId="77777777" w:rsidR="007A521B" w:rsidRDefault="00AD1257">
      <w:r>
        <w:t>5)</w:t>
      </w:r>
      <w:r>
        <w:tab/>
        <w:t>1.1.14.4(5)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aqd3dh4vaqrAn | (G4S-1.1-43)</w:t>
      </w:r>
    </w:p>
    <w:p w14:paraId="3EA5BDB4" w14:textId="77777777" w:rsidR="007A521B" w:rsidRDefault="00AD1257">
      <w:proofErr w:type="spellStart"/>
      <w:proofErr w:type="gramStart"/>
      <w:r>
        <w:t>sO</w:t>
      </w:r>
      <w:proofErr w:type="spellEnd"/>
      <w:proofErr w:type="gramEnd"/>
      <w:r>
        <w:t xml:space="preserve"> a#d3dh4vaqrAn-a#d3dh4vaqrAn th2sa </w:t>
      </w:r>
      <w:proofErr w:type="spellStart"/>
      <w:r>
        <w:t>sO</w:t>
      </w:r>
      <w:proofErr w:type="spellEnd"/>
      <w:r>
        <w:t xml:space="preserve"> a#d3dh4vaqrAn | </w:t>
      </w:r>
    </w:p>
    <w:p w14:paraId="776B6A3E" w14:textId="77777777" w:rsidR="007A521B" w:rsidRDefault="00AD1257">
      <w:r>
        <w:t>6)</w:t>
      </w:r>
      <w:r>
        <w:tab/>
        <w:t>1.1.14.4(6)</w:t>
      </w:r>
      <w:proofErr w:type="gramStart"/>
      <w:r>
        <w:t>-  aqd</w:t>
      </w:r>
      <w:proofErr w:type="gramEnd"/>
      <w:r>
        <w:t xml:space="preserve">3dh4vaqrAn | </w:t>
      </w:r>
      <w:proofErr w:type="spellStart"/>
      <w:r>
        <w:t>saH</w:t>
      </w:r>
      <w:proofErr w:type="spellEnd"/>
      <w:r>
        <w:t xml:space="preserve"> |</w:t>
      </w:r>
    </w:p>
    <w:p w14:paraId="6ED7D424" w14:textId="77777777" w:rsidR="007A521B" w:rsidRDefault="00AD1257">
      <w:r>
        <w:t xml:space="preserve">aqd3dh4vaqrAn th2sa </w:t>
      </w:r>
      <w:proofErr w:type="spellStart"/>
      <w:r>
        <w:t>sO</w:t>
      </w:r>
      <w:proofErr w:type="spellEnd"/>
      <w:r>
        <w:t xml:space="preserve"> a#d3dh4vaqrAn-a#d3dh4vaqrAn th2saH | </w:t>
      </w:r>
    </w:p>
    <w:p w14:paraId="68F26096" w14:textId="77777777" w:rsidR="007A521B" w:rsidRDefault="00AD1257">
      <w:r>
        <w:t>7)</w:t>
      </w:r>
      <w:r>
        <w:tab/>
        <w:t>1.1.14.4(7)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RuqtUn</w:t>
      </w:r>
      <w:proofErr w:type="spellEnd"/>
      <w:r>
        <w:t xml:space="preserve"> |</w:t>
      </w:r>
    </w:p>
    <w:p w14:paraId="35704FE8" w14:textId="77777777" w:rsidR="007A521B" w:rsidRDefault="00AD1257"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th2sa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| </w:t>
      </w:r>
    </w:p>
    <w:p w14:paraId="30B642F6" w14:textId="77777777" w:rsidR="007A521B" w:rsidRDefault="00AD1257">
      <w:r>
        <w:t>8)</w:t>
      </w:r>
      <w:r>
        <w:tab/>
        <w:t>1.1.14.4(8)</w:t>
      </w:r>
      <w:proofErr w:type="gramStart"/>
      <w:r>
        <w:t xml:space="preserve">-  </w:t>
      </w:r>
      <w:proofErr w:type="spellStart"/>
      <w:r>
        <w:t>RuqtUn</w:t>
      </w:r>
      <w:proofErr w:type="spellEnd"/>
      <w:proofErr w:type="gram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5B339C60" w14:textId="77777777" w:rsidR="007A521B" w:rsidRDefault="00AD1257">
      <w:proofErr w:type="spellStart"/>
      <w:r>
        <w:lastRenderedPageBreak/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</w:t>
      </w:r>
    </w:p>
    <w:p w14:paraId="6602F3E0" w14:textId="77777777" w:rsidR="007A521B" w:rsidRDefault="00AD1257">
      <w:r>
        <w:t>9)</w:t>
      </w:r>
      <w:r>
        <w:tab/>
        <w:t>1.1.14.4(9)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1A52D2E3" w14:textId="77777777" w:rsidR="007A521B" w:rsidRDefault="00AD1257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76710143" w14:textId="77777777" w:rsidR="007A521B" w:rsidRDefault="00AD1257">
      <w:r>
        <w:t>10)</w:t>
      </w:r>
      <w:r>
        <w:tab/>
        <w:t>1.1.14.4(10)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vAhi#ShTha2m |</w:t>
      </w:r>
    </w:p>
    <w:p w14:paraId="684A6D62" w14:textId="77777777" w:rsidR="007A521B" w:rsidRDefault="00AD1257">
      <w:r>
        <w:t xml:space="preserve">yad3 vAhi#ShThaq2M ~MvAhi#ShThaq2M ~Myad3 yad3 vAhi#ShTha2m | </w:t>
      </w:r>
    </w:p>
    <w:p w14:paraId="0A534729" w14:textId="77777777" w:rsidR="007A521B" w:rsidRDefault="00AD1257">
      <w:r>
        <w:t>11)</w:t>
      </w:r>
      <w:r>
        <w:tab/>
        <w:t>1.1.14.4(11)</w:t>
      </w:r>
      <w:proofErr w:type="gramStart"/>
      <w:r>
        <w:t>-  vAhi</w:t>
      </w:r>
      <w:proofErr w:type="gramEnd"/>
      <w:r>
        <w:t>#ShTha2m | tat |</w:t>
      </w:r>
    </w:p>
    <w:p w14:paraId="37DD9B5B" w14:textId="77777777" w:rsidR="007A521B" w:rsidRDefault="00AD1257">
      <w:r>
        <w:t xml:space="preserve">vAhi#ShThaq2m tat tad3 vAhi#ShThaq2M ~MvAhi#ShThaq2m tat | </w:t>
      </w:r>
    </w:p>
    <w:p w14:paraId="4B9DB305" w14:textId="77777777" w:rsidR="007A521B" w:rsidRDefault="00AD1257">
      <w:r>
        <w:t>12)</w:t>
      </w:r>
      <w:r>
        <w:tab/>
        <w:t>1.1.14.4(12)</w:t>
      </w:r>
      <w:proofErr w:type="gramStart"/>
      <w:r>
        <w:t>-  tat</w:t>
      </w:r>
      <w:proofErr w:type="gramEnd"/>
      <w:r>
        <w:t xml:space="preserve"> | aqg3nayE$ |</w:t>
      </w:r>
    </w:p>
    <w:p w14:paraId="7BE9B329" w14:textId="77777777" w:rsidR="007A521B" w:rsidRDefault="00AD1257">
      <w:r>
        <w:t xml:space="preserve">tadaq3g3nayE# aqg3nayEq tat tadaq3g3nayE$ | </w:t>
      </w:r>
    </w:p>
    <w:p w14:paraId="4F8B1EC2" w14:textId="77777777" w:rsidR="007A521B" w:rsidRDefault="00AD1257">
      <w:r>
        <w:t>13)</w:t>
      </w:r>
      <w:r>
        <w:tab/>
        <w:t>1.1.14.4(13)</w:t>
      </w:r>
      <w:proofErr w:type="gramStart"/>
      <w:r>
        <w:t>-  aqg</w:t>
      </w:r>
      <w:proofErr w:type="gramEnd"/>
      <w:r>
        <w:t>3nayE$ | b3Ruqhat |</w:t>
      </w:r>
    </w:p>
    <w:p w14:paraId="2727E3DA" w14:textId="77777777" w:rsidR="007A521B" w:rsidRDefault="00AD1257">
      <w:r>
        <w:t xml:space="preserve">aqg3nayE# b3Ruqhad3 b3Ruqhadaq3g3nayE# aqg3nayE# b3Ruqhat | </w:t>
      </w:r>
    </w:p>
    <w:p w14:paraId="405CE0D6" w14:textId="77777777" w:rsidR="007A521B" w:rsidRDefault="00AD1257">
      <w:r>
        <w:t>14)</w:t>
      </w:r>
      <w:r>
        <w:tab/>
        <w:t>1.1.14.4(14)</w:t>
      </w:r>
      <w:proofErr w:type="gramStart"/>
      <w:r>
        <w:t>-  b</w:t>
      </w:r>
      <w:proofErr w:type="gramEnd"/>
      <w:r>
        <w:t xml:space="preserve">3Ruqhat | </w:t>
      </w:r>
      <w:proofErr w:type="spellStart"/>
      <w:r>
        <w:t>aqrcaq</w:t>
      </w:r>
      <w:proofErr w:type="spellEnd"/>
      <w:r>
        <w:t xml:space="preserve"> |</w:t>
      </w:r>
    </w:p>
    <w:p w14:paraId="462A45E3" w14:textId="77777777" w:rsidR="007A521B" w:rsidRDefault="00AD1257">
      <w:r>
        <w:t xml:space="preserve">b3Ruqhada#3rcArca b3Ruqhad3 b3Ruqhada#3rca | </w:t>
      </w:r>
    </w:p>
    <w:p w14:paraId="5EC7EEA1" w14:textId="77777777" w:rsidR="007A521B" w:rsidRDefault="00AD1257">
      <w:r>
        <w:t>15)</w:t>
      </w:r>
      <w:r>
        <w:tab/>
        <w:t>1.1.14.4(15)</w:t>
      </w:r>
      <w:proofErr w:type="gramStart"/>
      <w:r>
        <w:t xml:space="preserve">-  </w:t>
      </w:r>
      <w:proofErr w:type="spellStart"/>
      <w:r>
        <w:t>aqrcaq</w:t>
      </w:r>
      <w:proofErr w:type="spellEnd"/>
      <w:proofErr w:type="gramEnd"/>
      <w:r>
        <w:t xml:space="preserve"> | viqBAq4vaqsOq ||</w:t>
      </w:r>
    </w:p>
    <w:p w14:paraId="371A762C" w14:textId="77777777" w:rsidR="007A521B" w:rsidRDefault="00AD1257">
      <w:proofErr w:type="spellStart"/>
      <w:r>
        <w:t>aqrcaq</w:t>
      </w:r>
      <w:proofErr w:type="spellEnd"/>
      <w:r>
        <w:t xml:space="preserve"> viqBAq4vaqsOq </w:t>
      </w:r>
      <w:proofErr w:type="spellStart"/>
      <w:r>
        <w:t>viqBAq4vaqsOq</w:t>
      </w:r>
      <w:proofErr w:type="spellEnd"/>
      <w:r>
        <w:t xml:space="preserve"> </w:t>
      </w:r>
      <w:proofErr w:type="spellStart"/>
      <w:r>
        <w:t>aqrcAqrcaq</w:t>
      </w:r>
      <w:proofErr w:type="spellEnd"/>
      <w:r>
        <w:t xml:space="preserve"> viqBAq4vaqsOq | </w:t>
      </w:r>
    </w:p>
    <w:p w14:paraId="0D344E1A" w14:textId="77777777" w:rsidR="007A521B" w:rsidRDefault="00AD1257">
      <w:r>
        <w:t>16)</w:t>
      </w:r>
      <w:r>
        <w:tab/>
        <w:t>1.1.14.4(16)</w:t>
      </w:r>
      <w:proofErr w:type="gramStart"/>
      <w:r>
        <w:t>-  viqBAq</w:t>
      </w:r>
      <w:proofErr w:type="gramEnd"/>
      <w:r>
        <w:t>4vaqsOq ||</w:t>
      </w:r>
    </w:p>
    <w:p w14:paraId="2AA5064D" w14:textId="77777777" w:rsidR="007A521B" w:rsidRDefault="00AD1257">
      <w:r>
        <w:t xml:space="preserve">viqBAq4vaqsOq </w:t>
      </w:r>
      <w:proofErr w:type="spellStart"/>
      <w:r>
        <w:t>iti</w:t>
      </w:r>
      <w:proofErr w:type="spellEnd"/>
      <w:r>
        <w:t xml:space="preserve"># viBA4 - </w:t>
      </w:r>
      <w:proofErr w:type="spellStart"/>
      <w:r>
        <w:t>vaqsOq</w:t>
      </w:r>
      <w:proofErr w:type="spellEnd"/>
      <w:r>
        <w:t xml:space="preserve"> | </w:t>
      </w:r>
    </w:p>
    <w:p w14:paraId="17EF7D0F" w14:textId="77777777" w:rsidR="007A521B" w:rsidRDefault="00AD1257">
      <w:r>
        <w:t>17)</w:t>
      </w:r>
      <w:r>
        <w:tab/>
        <w:t>1.1.14.4(17)</w:t>
      </w:r>
      <w:proofErr w:type="gramStart"/>
      <w:r>
        <w:t xml:space="preserve">-  </w:t>
      </w:r>
      <w:proofErr w:type="spellStart"/>
      <w:r>
        <w:t>mahi</w:t>
      </w:r>
      <w:proofErr w:type="gramEnd"/>
      <w:r>
        <w:t>#ShI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(G4S-1.1-44)</w:t>
      </w:r>
    </w:p>
    <w:p w14:paraId="599D6E0E" w14:textId="77777777" w:rsidR="007A521B" w:rsidRDefault="00AD1257">
      <w:proofErr w:type="spellStart"/>
      <w:r>
        <w:t>mahi#ShIvE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</w:t>
      </w:r>
      <w:proofErr w:type="spellEnd"/>
      <w:r>
        <w:t xml:space="preserve"> | </w:t>
      </w:r>
    </w:p>
    <w:p w14:paraId="0794057A" w14:textId="77777777" w:rsidR="007A521B" w:rsidRDefault="00AD1257">
      <w:r>
        <w:t>18)</w:t>
      </w:r>
      <w:r>
        <w:tab/>
        <w:t>1.1.14.4(18)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(G4S-1.1-44)</w:t>
      </w:r>
    </w:p>
    <w:p w14:paraId="54A2CC7F" w14:textId="77777777" w:rsidR="007A521B" w:rsidRDefault="00AD1257">
      <w:proofErr w:type="spellStart"/>
      <w:r>
        <w:t>iqvaq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tvadi#3vE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</w:t>
      </w:r>
    </w:p>
    <w:p w14:paraId="048C004D" w14:textId="77777777" w:rsidR="007A521B" w:rsidRDefault="00AD1257">
      <w:r>
        <w:t>19)</w:t>
      </w:r>
      <w:r>
        <w:tab/>
        <w:t>1.1.14.4(19)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(G4S-1.1-44)</w:t>
      </w:r>
    </w:p>
    <w:p w14:paraId="09F44D7D" w14:textId="77777777" w:rsidR="007A521B" w:rsidRDefault="00AD1257">
      <w:r>
        <w:t xml:space="preserve">tvad3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tvad3 </w:t>
      </w:r>
      <w:proofErr w:type="spellStart"/>
      <w:r>
        <w:t>raqyiH</w:t>
      </w:r>
      <w:proofErr w:type="spellEnd"/>
      <w:r>
        <w:t xml:space="preserve"> | </w:t>
      </w:r>
    </w:p>
    <w:p w14:paraId="7C4D5AC5" w14:textId="77777777" w:rsidR="007A521B" w:rsidRDefault="00AD1257">
      <w:r>
        <w:t>20)</w:t>
      </w:r>
      <w:r>
        <w:tab/>
        <w:t>1.1.14.4(20)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(G4S-1.1-44)</w:t>
      </w:r>
    </w:p>
    <w:p w14:paraId="3EA037C5" w14:textId="77777777" w:rsidR="007A521B" w:rsidRDefault="00AD1257">
      <w:proofErr w:type="spellStart"/>
      <w:r>
        <w:t>raqyistvat</w:t>
      </w:r>
      <w:proofErr w:type="spellEnd"/>
      <w:r>
        <w:t xml:space="preserve"> tvad3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| </w:t>
      </w:r>
    </w:p>
    <w:p w14:paraId="23885251" w14:textId="77777777" w:rsidR="007A521B" w:rsidRDefault="00AD1257">
      <w:r>
        <w:t>21)</w:t>
      </w:r>
      <w:r>
        <w:tab/>
        <w:t>1.1.14.4(21)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vAjA$H</w:t>
      </w:r>
      <w:proofErr w:type="spellEnd"/>
      <w:r>
        <w:t xml:space="preserve"> | (G4S-1.1-44)</w:t>
      </w:r>
    </w:p>
    <w:p w14:paraId="3FCAA76C" w14:textId="77777777" w:rsidR="007A521B" w:rsidRDefault="00AD1257">
      <w:r>
        <w:lastRenderedPageBreak/>
        <w:t xml:space="preserve">tvad3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tvad3 </w:t>
      </w:r>
      <w:proofErr w:type="spellStart"/>
      <w:r>
        <w:t>vAjA$H</w:t>
      </w:r>
      <w:proofErr w:type="spellEnd"/>
      <w:r>
        <w:t xml:space="preserve"> | </w:t>
      </w:r>
    </w:p>
    <w:p w14:paraId="5C85A456" w14:textId="77777777" w:rsidR="007A521B" w:rsidRDefault="00AD1257">
      <w:r>
        <w:t>22)</w:t>
      </w:r>
      <w:r>
        <w:tab/>
        <w:t>1.1.14.4(22)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(G4S-1.1-44)</w:t>
      </w:r>
    </w:p>
    <w:p w14:paraId="0DFE69BC" w14:textId="77777777" w:rsidR="007A521B" w:rsidRDefault="00AD1257">
      <w:proofErr w:type="spellStart"/>
      <w:r>
        <w:t>vAjAq</w:t>
      </w:r>
      <w:proofErr w:type="spellEnd"/>
      <w:r>
        <w:t xml:space="preserve"> udu3d3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</w:t>
      </w:r>
    </w:p>
    <w:p w14:paraId="742B19C0" w14:textId="77777777" w:rsidR="007A521B" w:rsidRDefault="00AD1257">
      <w:r>
        <w:t>23)</w:t>
      </w:r>
      <w:r>
        <w:tab/>
        <w:t>1.1.14.4(23)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3487CD64" w14:textId="77777777" w:rsidR="007A521B" w:rsidRDefault="00AD1257">
      <w:r>
        <w:t xml:space="preserve">udI#3rata </w:t>
      </w:r>
      <w:proofErr w:type="spellStart"/>
      <w:r>
        <w:t>Irataq</w:t>
      </w:r>
      <w:proofErr w:type="spellEnd"/>
      <w:r>
        <w:t xml:space="preserve"> udu3dI#3ratE | </w:t>
      </w:r>
    </w:p>
    <w:p w14:paraId="58DF4BDE" w14:textId="77777777" w:rsidR="007A521B" w:rsidRDefault="00AD1257">
      <w:r>
        <w:t>24)</w:t>
      </w:r>
      <w:r>
        <w:tab/>
        <w:t>1.1.14.4(24)</w:t>
      </w:r>
      <w:proofErr w:type="gramStart"/>
      <w:r>
        <w:t xml:space="preserve">-  </w:t>
      </w:r>
      <w:proofErr w:type="spellStart"/>
      <w:r>
        <w:t>IqraqtEq</w:t>
      </w:r>
      <w:proofErr w:type="spellEnd"/>
      <w:proofErr w:type="gramEnd"/>
      <w:r>
        <w:t xml:space="preserve"> ||</w:t>
      </w:r>
    </w:p>
    <w:p w14:paraId="096E7BFD" w14:textId="77777777" w:rsidR="007A521B" w:rsidRDefault="00AD1257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6E974172" w14:textId="77777777" w:rsidR="007A521B" w:rsidRDefault="00AD1257">
      <w:r>
        <w:t>25)</w:t>
      </w:r>
      <w:r>
        <w:tab/>
        <w:t>1.1.14.4(25)</w:t>
      </w:r>
      <w:proofErr w:type="gramStart"/>
      <w:r>
        <w:t>-  ag</w:t>
      </w:r>
      <w:proofErr w:type="gramEnd"/>
      <w:r>
        <w:t xml:space="preserve">3nE$ | </w:t>
      </w:r>
      <w:proofErr w:type="spellStart"/>
      <w:r>
        <w:t>tvam</w:t>
      </w:r>
      <w:proofErr w:type="spellEnd"/>
      <w:r>
        <w:t xml:space="preserve"> | (J2M-74)</w:t>
      </w:r>
    </w:p>
    <w:p w14:paraId="3BB69685" w14:textId="77777777" w:rsidR="007A521B" w:rsidRDefault="00AD1257">
      <w:r>
        <w:t xml:space="preserve">ag3nEq </w:t>
      </w:r>
      <w:proofErr w:type="spellStart"/>
      <w:r>
        <w:t>tvam</w:t>
      </w:r>
      <w:proofErr w:type="spellEnd"/>
      <w:r>
        <w:t xml:space="preserve"> tvam-ag3nE &amp;g3nEq </w:t>
      </w:r>
      <w:proofErr w:type="spellStart"/>
      <w:r>
        <w:t>tvam</w:t>
      </w:r>
      <w:proofErr w:type="spellEnd"/>
      <w:r>
        <w:t xml:space="preserve"> | </w:t>
      </w:r>
    </w:p>
    <w:p w14:paraId="66B93991" w14:textId="77777777" w:rsidR="007A521B" w:rsidRDefault="00AD1257">
      <w:r>
        <w:t>26)</w:t>
      </w:r>
      <w:r>
        <w:tab/>
        <w:t>1.1.14.4(26)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pAqraqyaq</w:t>
      </w:r>
      <w:proofErr w:type="spellEnd"/>
      <w:r>
        <w:t xml:space="preserve"> | (J2M-74)</w:t>
      </w:r>
    </w:p>
    <w:p w14:paraId="6AE253ED" w14:textId="77777777" w:rsidR="007A521B" w:rsidRDefault="00AD1257"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| </w:t>
      </w:r>
    </w:p>
    <w:p w14:paraId="07BAACA7" w14:textId="77777777" w:rsidR="007A521B" w:rsidRDefault="00AD1257">
      <w:r>
        <w:t>27)</w:t>
      </w:r>
      <w:r>
        <w:tab/>
        <w:t>1.1.14.4(27)</w:t>
      </w:r>
      <w:proofErr w:type="gramStart"/>
      <w:r>
        <w:t xml:space="preserve">-  </w:t>
      </w:r>
      <w:proofErr w:type="spellStart"/>
      <w:r>
        <w:t>pAqraqyaq</w:t>
      </w:r>
      <w:proofErr w:type="spellEnd"/>
      <w:proofErr w:type="gramEnd"/>
      <w:r>
        <w:t xml:space="preserve"> | ~</w:t>
      </w:r>
      <w:proofErr w:type="spellStart"/>
      <w:r>
        <w:t>navya#H</w:t>
      </w:r>
      <w:proofErr w:type="spellEnd"/>
      <w:r>
        <w:t xml:space="preserve"> |</w:t>
      </w:r>
    </w:p>
    <w:p w14:paraId="1F7E3865" w14:textId="77777777" w:rsidR="007A521B" w:rsidRDefault="00AD1257">
      <w:proofErr w:type="spellStart"/>
      <w:r>
        <w:t>pAqraqyAq</w:t>
      </w:r>
      <w:proofErr w:type="spellEnd"/>
      <w:r>
        <w:t xml:space="preserve"> ~</w:t>
      </w:r>
      <w:proofErr w:type="spellStart"/>
      <w:r>
        <w:t>navyOq</w:t>
      </w:r>
      <w:proofErr w:type="spellEnd"/>
      <w:r>
        <w:t xml:space="preserve"> ~</w:t>
      </w:r>
      <w:proofErr w:type="spellStart"/>
      <w:r>
        <w:t>navya#H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~</w:t>
      </w:r>
      <w:proofErr w:type="spellStart"/>
      <w:r>
        <w:t>navya#H</w:t>
      </w:r>
      <w:proofErr w:type="spellEnd"/>
      <w:r>
        <w:t xml:space="preserve"> | </w:t>
      </w:r>
    </w:p>
    <w:p w14:paraId="4846373C" w14:textId="77777777" w:rsidR="007A521B" w:rsidRDefault="00AD1257">
      <w:r>
        <w:t>28)</w:t>
      </w:r>
      <w:r>
        <w:tab/>
        <w:t>1.1.14.4(28)</w:t>
      </w:r>
      <w:proofErr w:type="gramStart"/>
      <w:r>
        <w:t>-  ~</w:t>
      </w:r>
      <w:proofErr w:type="spellStart"/>
      <w:proofErr w:type="gramEnd"/>
      <w:r>
        <w:t>navya#H</w:t>
      </w:r>
      <w:proofErr w:type="spellEnd"/>
      <w:r>
        <w:t xml:space="preserve"> | </w:t>
      </w:r>
      <w:proofErr w:type="spellStart"/>
      <w:r>
        <w:t>aqsmA~n</w:t>
      </w:r>
      <w:proofErr w:type="spellEnd"/>
      <w:r>
        <w:t xml:space="preserve"> |</w:t>
      </w:r>
    </w:p>
    <w:p w14:paraId="48C1C9A5" w14:textId="77777777" w:rsidR="007A521B" w:rsidRDefault="00AD1257">
      <w:r>
        <w:t>~</w:t>
      </w:r>
      <w:proofErr w:type="spellStart"/>
      <w:r>
        <w:t>navyO</w:t>
      </w:r>
      <w:proofErr w:type="spellEnd"/>
      <w:r>
        <w:t xml:space="preserve"># </w:t>
      </w:r>
      <w:proofErr w:type="spellStart"/>
      <w:r>
        <w:t>aqsmA~n-aqsmA~n</w:t>
      </w:r>
      <w:proofErr w:type="spellEnd"/>
      <w:r>
        <w:t xml:space="preserve"> ~</w:t>
      </w:r>
      <w:proofErr w:type="spellStart"/>
      <w:r>
        <w:t>navyOq</w:t>
      </w:r>
      <w:proofErr w:type="spellEnd"/>
      <w:r>
        <w:t xml:space="preserve"> ~</w:t>
      </w:r>
      <w:proofErr w:type="spellStart"/>
      <w:r>
        <w:t>navyO</w:t>
      </w:r>
      <w:proofErr w:type="spellEnd"/>
      <w:r>
        <w:t xml:space="preserve"># </w:t>
      </w:r>
      <w:proofErr w:type="spellStart"/>
      <w:r>
        <w:t>aqsmA~n</w:t>
      </w:r>
      <w:proofErr w:type="spellEnd"/>
      <w:r>
        <w:t xml:space="preserve"> | </w:t>
      </w:r>
    </w:p>
    <w:p w14:paraId="4D619868" w14:textId="77777777" w:rsidR="007A521B" w:rsidRDefault="00AD1257">
      <w:r>
        <w:t>29)</w:t>
      </w:r>
      <w:r>
        <w:tab/>
        <w:t>1.1.14.4(29)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svaqstiBi#4H |</w:t>
      </w:r>
    </w:p>
    <w:p w14:paraId="3420A2FA" w14:textId="77777777" w:rsidR="007A521B" w:rsidRDefault="00AD1257">
      <w:proofErr w:type="spellStart"/>
      <w:r>
        <w:t>aqsmAn</w:t>
      </w:r>
      <w:proofErr w:type="spellEnd"/>
      <w:r>
        <w:t xml:space="preserve"> th2svaqstiBi#4H svaqstiBi#4raqsmAn-aqsmAn th2svaqstiBi#4H | </w:t>
      </w:r>
    </w:p>
    <w:p w14:paraId="63191873" w14:textId="77777777" w:rsidR="007A521B" w:rsidRDefault="00AD1257">
      <w:r>
        <w:t>30)</w:t>
      </w:r>
      <w:r>
        <w:tab/>
        <w:t>1.1.14.4(30)</w:t>
      </w:r>
      <w:proofErr w:type="gramStart"/>
      <w:r>
        <w:t>-  svaqstiBi</w:t>
      </w:r>
      <w:proofErr w:type="gramEnd"/>
      <w:r>
        <w:t xml:space="preserve">#4H | </w:t>
      </w:r>
      <w:proofErr w:type="spellStart"/>
      <w:r>
        <w:t>ati</w:t>
      </w:r>
      <w:proofErr w:type="spellEnd"/>
      <w:r>
        <w:t># |</w:t>
      </w:r>
    </w:p>
    <w:p w14:paraId="54CBE67E" w14:textId="77777777" w:rsidR="007A521B" w:rsidRDefault="00AD1257">
      <w:r>
        <w:t xml:space="preserve">svaqstiBiq4ratyati# svaqstiBi#4H svaqstiBiq4rati# | </w:t>
      </w:r>
    </w:p>
    <w:p w14:paraId="2D564D23" w14:textId="77777777" w:rsidR="007A521B" w:rsidRDefault="00AD1257">
      <w:r>
        <w:t>31)</w:t>
      </w:r>
      <w:r>
        <w:tab/>
        <w:t>1.1.14.4(30)</w:t>
      </w:r>
      <w:proofErr w:type="gramStart"/>
      <w:r>
        <w:t>-  svaqstiBi</w:t>
      </w:r>
      <w:proofErr w:type="gramEnd"/>
      <w:r>
        <w:t>#4H |</w:t>
      </w:r>
    </w:p>
    <w:p w14:paraId="62D9F7A0" w14:textId="77777777" w:rsidR="007A521B" w:rsidRDefault="00AD1257">
      <w:r>
        <w:t xml:space="preserve">svaqstiBiq4riti# </w:t>
      </w:r>
      <w:proofErr w:type="spellStart"/>
      <w:r>
        <w:t>svaqsti</w:t>
      </w:r>
      <w:proofErr w:type="spellEnd"/>
      <w:r>
        <w:t xml:space="preserve"> - Biq4H | </w:t>
      </w:r>
    </w:p>
    <w:p w14:paraId="5EFDB301" w14:textId="77777777" w:rsidR="007A521B" w:rsidRDefault="00AD1257">
      <w:r>
        <w:t>32)</w:t>
      </w:r>
      <w:r>
        <w:tab/>
        <w:t>1.1.14.4(31)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># | duq3rgA3Ni# |</w:t>
      </w:r>
    </w:p>
    <w:p w14:paraId="45C90D32" w14:textId="77777777" w:rsidR="007A521B" w:rsidRDefault="00AD1257">
      <w:proofErr w:type="spellStart"/>
      <w:r>
        <w:t>ati</w:t>
      </w:r>
      <w:proofErr w:type="spellEnd"/>
      <w:r>
        <w:t xml:space="preserve"># duq3rgA3Ni# duq3rgA3Nyatyati# duq3rgA3Ni# | </w:t>
      </w:r>
    </w:p>
    <w:p w14:paraId="4D0C1D37" w14:textId="77777777" w:rsidR="007A521B" w:rsidRDefault="00AD1257">
      <w:r>
        <w:t>33)</w:t>
      </w:r>
      <w:r>
        <w:tab/>
        <w:t>1.1.14.4(32)</w:t>
      </w:r>
      <w:proofErr w:type="gramStart"/>
      <w:r>
        <w:t>-  duq</w:t>
      </w:r>
      <w:proofErr w:type="gramEnd"/>
      <w:r>
        <w:t xml:space="preserve">3rgA3Ni# | </w:t>
      </w:r>
      <w:proofErr w:type="spellStart"/>
      <w:r>
        <w:t>viSvA</w:t>
      </w:r>
      <w:proofErr w:type="spellEnd"/>
      <w:r>
        <w:t>$ ||</w:t>
      </w:r>
    </w:p>
    <w:p w14:paraId="64C9AFF4" w14:textId="77777777" w:rsidR="007A521B" w:rsidRDefault="00AD1257">
      <w:r>
        <w:t xml:space="preserve">duq3rgA3Niq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duq3rgA3Ni# duq3rgA3Niq </w:t>
      </w:r>
      <w:proofErr w:type="spellStart"/>
      <w:r>
        <w:t>viSvA</w:t>
      </w:r>
      <w:proofErr w:type="spellEnd"/>
      <w:r>
        <w:t xml:space="preserve">$ | </w:t>
      </w:r>
    </w:p>
    <w:p w14:paraId="28700FD7" w14:textId="77777777" w:rsidR="007A521B" w:rsidRDefault="00AD1257">
      <w:r>
        <w:t>34)</w:t>
      </w:r>
      <w:r>
        <w:tab/>
        <w:t>1.1.14.4(32)</w:t>
      </w:r>
      <w:proofErr w:type="gramStart"/>
      <w:r>
        <w:t>-  duq</w:t>
      </w:r>
      <w:proofErr w:type="gramEnd"/>
      <w:r>
        <w:t>3rgA3Ni# |</w:t>
      </w:r>
    </w:p>
    <w:p w14:paraId="6E1C69AB" w14:textId="77777777" w:rsidR="007A521B" w:rsidRDefault="00AD1257">
      <w:r>
        <w:lastRenderedPageBreak/>
        <w:t xml:space="preserve">duq3rgA3NIti# du3H - gA3ni# | </w:t>
      </w:r>
    </w:p>
    <w:p w14:paraId="530EB8A9" w14:textId="77777777" w:rsidR="007A521B" w:rsidRDefault="00AD1257">
      <w:r>
        <w:t>35)</w:t>
      </w:r>
      <w:r>
        <w:tab/>
        <w:t>1.1.14.4(33)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>$ ||</w:t>
      </w:r>
    </w:p>
    <w:p w14:paraId="76CF08D4" w14:textId="77777777" w:rsidR="007A521B" w:rsidRDefault="00AD1257">
      <w:proofErr w:type="spellStart"/>
      <w:r>
        <w:t>viSvEtiq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7F929A42" w14:textId="77777777" w:rsidR="007A521B" w:rsidRDefault="00AD1257">
      <w:r>
        <w:t>36)</w:t>
      </w:r>
      <w:r>
        <w:tab/>
        <w:t>1.1.14.4(34)</w:t>
      </w:r>
      <w:proofErr w:type="gramStart"/>
      <w:r>
        <w:t xml:space="preserve">-  </w:t>
      </w:r>
      <w:proofErr w:type="spellStart"/>
      <w:r>
        <w:t>pUH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34CFE3" w14:textId="77777777" w:rsidR="007A521B" w:rsidRDefault="00AD1257">
      <w:proofErr w:type="spellStart"/>
      <w:r>
        <w:t>pUSca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| </w:t>
      </w:r>
    </w:p>
    <w:p w14:paraId="2317FF53" w14:textId="77777777" w:rsidR="007A521B" w:rsidRDefault="00AD1257">
      <w:r>
        <w:t>37)</w:t>
      </w:r>
      <w:r>
        <w:tab/>
        <w:t>1.1.14.4(35)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pRuqth2vI |</w:t>
      </w:r>
    </w:p>
    <w:p w14:paraId="6AAACE0B" w14:textId="77777777" w:rsidR="007A521B" w:rsidRDefault="00AD1257">
      <w:proofErr w:type="spellStart"/>
      <w:r>
        <w:t>caq</w:t>
      </w:r>
      <w:proofErr w:type="spellEnd"/>
      <w:r>
        <w:t xml:space="preserve"> pRuqth2vI </w:t>
      </w:r>
      <w:proofErr w:type="spellStart"/>
      <w:r>
        <w:t>pRuqth2vI</w:t>
      </w:r>
      <w:proofErr w:type="spellEnd"/>
      <w:r>
        <w:t xml:space="preserve"> ca# ca pRuqth2vI | </w:t>
      </w:r>
    </w:p>
    <w:p w14:paraId="35AF735C" w14:textId="77777777" w:rsidR="007A521B" w:rsidRDefault="00AD1257">
      <w:r>
        <w:t>38)</w:t>
      </w:r>
      <w:r>
        <w:tab/>
        <w:t>1.1.14.4(36)</w:t>
      </w:r>
      <w:proofErr w:type="gramStart"/>
      <w:r>
        <w:t>-  pRuqth</w:t>
      </w:r>
      <w:proofErr w:type="gramEnd"/>
      <w:r>
        <w:t>2vI | baq3huqlA |</w:t>
      </w:r>
    </w:p>
    <w:p w14:paraId="26E95176" w14:textId="77777777" w:rsidR="007A521B" w:rsidRDefault="00AD1257">
      <w:r>
        <w:t xml:space="preserve">pRuqth2vI ba#3huqlA </w:t>
      </w:r>
      <w:proofErr w:type="spellStart"/>
      <w:r>
        <w:t>ba#3huqlA</w:t>
      </w:r>
      <w:proofErr w:type="spellEnd"/>
      <w:r>
        <w:t xml:space="preserve"> pRuqth2vI </w:t>
      </w:r>
      <w:proofErr w:type="spellStart"/>
      <w:r>
        <w:t>pRuqth2vI</w:t>
      </w:r>
      <w:proofErr w:type="spellEnd"/>
      <w:r>
        <w:t xml:space="preserve"> ba#3huqlA | </w:t>
      </w:r>
    </w:p>
    <w:p w14:paraId="5FE6E8D1" w14:textId="77777777" w:rsidR="007A521B" w:rsidRDefault="00AD1257">
      <w:r>
        <w:t>39)</w:t>
      </w:r>
      <w:r>
        <w:tab/>
        <w:t>1.1.14.4(37)</w:t>
      </w:r>
      <w:proofErr w:type="gramStart"/>
      <w:r>
        <w:t>-  baq</w:t>
      </w:r>
      <w:proofErr w:type="gramEnd"/>
      <w:r>
        <w:t>3huqlA | ~</w:t>
      </w:r>
      <w:proofErr w:type="spellStart"/>
      <w:r>
        <w:t>naqH</w:t>
      </w:r>
      <w:proofErr w:type="spellEnd"/>
      <w:r>
        <w:t xml:space="preserve"> |</w:t>
      </w:r>
    </w:p>
    <w:p w14:paraId="387E88AC" w14:textId="77777777" w:rsidR="007A521B" w:rsidRDefault="00AD1257">
      <w:r>
        <w:t>baq3huqlA ~</w:t>
      </w:r>
      <w:proofErr w:type="spellStart"/>
      <w:r>
        <w:t>nO</w:t>
      </w:r>
      <w:proofErr w:type="spellEnd"/>
      <w:r>
        <w:t># ~</w:t>
      </w:r>
      <w:proofErr w:type="spellStart"/>
      <w:r>
        <w:t>nO</w:t>
      </w:r>
      <w:proofErr w:type="spellEnd"/>
      <w:r>
        <w:t xml:space="preserve"> ba3huqlA ba#3huqlA ~</w:t>
      </w:r>
      <w:proofErr w:type="spellStart"/>
      <w:r>
        <w:t>na#H</w:t>
      </w:r>
      <w:proofErr w:type="spellEnd"/>
      <w:r>
        <w:t xml:space="preserve"> | </w:t>
      </w:r>
    </w:p>
    <w:p w14:paraId="694DF3CA" w14:textId="77777777" w:rsidR="007A521B" w:rsidRDefault="00AD1257">
      <w:r>
        <w:t>40)</w:t>
      </w:r>
      <w:r>
        <w:tab/>
        <w:t>1.1.14.4(38)</w:t>
      </w:r>
      <w:proofErr w:type="gramStart"/>
      <w:r>
        <w:t>-  ~</w:t>
      </w:r>
      <w:proofErr w:type="spellStart"/>
      <w:proofErr w:type="gramEnd"/>
      <w:r>
        <w:t>naqH</w:t>
      </w:r>
      <w:proofErr w:type="spell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6E8E8D42" w14:textId="77777777" w:rsidR="007A521B" w:rsidRDefault="00AD1257">
      <w:r>
        <w:t>~</w:t>
      </w:r>
      <w:proofErr w:type="spellStart"/>
      <w:r>
        <w:t>naq</w:t>
      </w:r>
      <w:proofErr w:type="spellEnd"/>
      <w:r>
        <w:t xml:space="preserve">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~</w:t>
      </w:r>
      <w:proofErr w:type="spellStart"/>
      <w:r>
        <w:t>nO</w:t>
      </w:r>
      <w:proofErr w:type="spellEnd"/>
      <w:r>
        <w:t># ~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| </w:t>
      </w:r>
    </w:p>
    <w:p w14:paraId="6DCE06FF" w14:textId="77777777" w:rsidR="007A521B" w:rsidRDefault="00AD1257">
      <w:r>
        <w:t>41)</w:t>
      </w:r>
      <w:r>
        <w:tab/>
        <w:t>1.1.14.4(39)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Ba4va# |</w:t>
      </w:r>
    </w:p>
    <w:p w14:paraId="13EF65BE" w14:textId="77777777" w:rsidR="007A521B" w:rsidRDefault="00AD1257">
      <w:proofErr w:type="spellStart"/>
      <w:r>
        <w:t>uqrvI</w:t>
      </w:r>
      <w:proofErr w:type="spellEnd"/>
      <w:r>
        <w:t xml:space="preserve"> Ba4vaq Ba4vOqrv </w:t>
      </w:r>
      <w:proofErr w:type="spellStart"/>
      <w:r>
        <w:t>yu#rvI</w:t>
      </w:r>
      <w:proofErr w:type="spellEnd"/>
      <w:r>
        <w:t xml:space="preserve"> Ba4va# | </w:t>
      </w:r>
    </w:p>
    <w:p w14:paraId="621EDC4C" w14:textId="77777777" w:rsidR="007A521B" w:rsidRDefault="00AD1257">
      <w:r>
        <w:t>42)</w:t>
      </w:r>
      <w:r>
        <w:tab/>
        <w:t>1.1.14.4(40)</w:t>
      </w:r>
      <w:proofErr w:type="gramStart"/>
      <w:r>
        <w:t>-  Ba</w:t>
      </w:r>
      <w:proofErr w:type="gramEnd"/>
      <w:r>
        <w:t xml:space="preserve">4va# | </w:t>
      </w:r>
      <w:proofErr w:type="spellStart"/>
      <w:r>
        <w:t>tOqkAya</w:t>
      </w:r>
      <w:proofErr w:type="spellEnd"/>
      <w:r>
        <w:t># |</w:t>
      </w:r>
    </w:p>
    <w:p w14:paraId="54F64B3D" w14:textId="77777777" w:rsidR="007A521B" w:rsidRDefault="00AD1257">
      <w:r>
        <w:t xml:space="preserve">Ba4vA#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Ba4vaq Ba4vA# </w:t>
      </w:r>
      <w:proofErr w:type="spellStart"/>
      <w:r>
        <w:t>tOqkAya</w:t>
      </w:r>
      <w:proofErr w:type="spellEnd"/>
      <w:r>
        <w:t xml:space="preserve"># | </w:t>
      </w:r>
    </w:p>
    <w:p w14:paraId="07B15821" w14:textId="77777777" w:rsidR="007A521B" w:rsidRDefault="00AD1257">
      <w:r>
        <w:t>43)</w:t>
      </w:r>
      <w:r>
        <w:tab/>
        <w:t>1.1.14.4(41)</w:t>
      </w:r>
      <w:proofErr w:type="gramStart"/>
      <w:r>
        <w:t xml:space="preserve">-  </w:t>
      </w:r>
      <w:proofErr w:type="spellStart"/>
      <w:r>
        <w:t>tOqkAya</w:t>
      </w:r>
      <w:proofErr w:type="spellEnd"/>
      <w:proofErr w:type="gramEnd"/>
      <w:r>
        <w:t xml:space="preserve"># | </w:t>
      </w:r>
      <w:proofErr w:type="spellStart"/>
      <w:r>
        <w:t>tana#yAya</w:t>
      </w:r>
      <w:proofErr w:type="spellEnd"/>
      <w:r>
        <w:t xml:space="preserve"> |</w:t>
      </w:r>
    </w:p>
    <w:p w14:paraId="398E8BDB" w14:textId="77777777" w:rsidR="007A521B" w:rsidRDefault="00AD1257"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| </w:t>
      </w:r>
    </w:p>
    <w:p w14:paraId="2C982E4C" w14:textId="77777777" w:rsidR="007A521B" w:rsidRDefault="00AD1257">
      <w:r>
        <w:t>44)</w:t>
      </w:r>
      <w:r>
        <w:tab/>
        <w:t>1.1.14.4(42)</w:t>
      </w:r>
      <w:proofErr w:type="gramStart"/>
      <w:r>
        <w:t xml:space="preserve">-  </w:t>
      </w:r>
      <w:proofErr w:type="spellStart"/>
      <w:r>
        <w:t>tana</w:t>
      </w:r>
      <w:proofErr w:type="gramEnd"/>
      <w:r>
        <w:t>#yAya</w:t>
      </w:r>
      <w:proofErr w:type="spellEnd"/>
      <w:r>
        <w:t xml:space="preserve"> | Sam |</w:t>
      </w:r>
    </w:p>
    <w:p w14:paraId="6534D600" w14:textId="77777777" w:rsidR="007A521B" w:rsidRDefault="00AD1257">
      <w:proofErr w:type="spellStart"/>
      <w:r>
        <w:t>tana#yAyaq</w:t>
      </w:r>
      <w:proofErr w:type="spellEnd"/>
      <w:r>
        <w:t xml:space="preserve"> Sa(gm) 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Sam | </w:t>
      </w:r>
    </w:p>
    <w:p w14:paraId="3702A746" w14:textId="77777777" w:rsidR="007A521B" w:rsidRDefault="00AD1257">
      <w:r>
        <w:t>45)</w:t>
      </w:r>
      <w:r>
        <w:tab/>
        <w:t>1.1.14.4(43)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yOH</w:t>
      </w:r>
      <w:proofErr w:type="spellEnd"/>
      <w:r>
        <w:t xml:space="preserve"> ||</w:t>
      </w:r>
    </w:p>
    <w:p w14:paraId="7BD80A22" w14:textId="77777777" w:rsidR="007A521B" w:rsidRDefault="00AD1257"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Sa(gm) </w:t>
      </w:r>
      <w:proofErr w:type="spellStart"/>
      <w:r>
        <w:t>SaM</w:t>
      </w:r>
      <w:proofErr w:type="spellEnd"/>
      <w:r>
        <w:t xml:space="preserve"> ~MyOH | </w:t>
      </w:r>
    </w:p>
    <w:p w14:paraId="2A09B529" w14:textId="77777777" w:rsidR="007A521B" w:rsidRDefault="00AD1257">
      <w:r>
        <w:t>46)</w:t>
      </w:r>
      <w:r>
        <w:tab/>
        <w:t>1.1.14.4(44)</w:t>
      </w:r>
      <w:proofErr w:type="gramStart"/>
      <w:r>
        <w:t xml:space="preserve">-  </w:t>
      </w:r>
      <w:proofErr w:type="spellStart"/>
      <w:r>
        <w:t>yOH</w:t>
      </w:r>
      <w:proofErr w:type="spellEnd"/>
      <w:proofErr w:type="gramEnd"/>
      <w:r>
        <w:t xml:space="preserve"> ||</w:t>
      </w:r>
    </w:p>
    <w:p w14:paraId="5177B4A5" w14:textId="77777777" w:rsidR="007A521B" w:rsidRDefault="00AD1257">
      <w:proofErr w:type="spellStart"/>
      <w:r>
        <w:t>yOritiq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| </w:t>
      </w:r>
    </w:p>
    <w:p w14:paraId="7859F41B" w14:textId="77777777" w:rsidR="007A521B" w:rsidRDefault="00AD1257">
      <w:r>
        <w:t>47)</w:t>
      </w:r>
      <w:r>
        <w:tab/>
        <w:t>1.1.14.4(45)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aqg3nEq | (J2D3-34)</w:t>
      </w:r>
    </w:p>
    <w:p w14:paraId="2DF6ABAB" w14:textId="77777777" w:rsidR="007A521B" w:rsidRDefault="00AD1257">
      <w:r>
        <w:lastRenderedPageBreak/>
        <w:t xml:space="preserve">tvam-a#g3nE ag3nEq </w:t>
      </w:r>
      <w:proofErr w:type="spellStart"/>
      <w:r>
        <w:t>tvam</w:t>
      </w:r>
      <w:proofErr w:type="spellEnd"/>
      <w:r>
        <w:t xml:space="preserve"> tvam-a#g3nE | </w:t>
      </w:r>
    </w:p>
    <w:p w14:paraId="6B247C56" w14:textId="77777777" w:rsidR="007A521B" w:rsidRDefault="00AD1257">
      <w:r>
        <w:t>48)</w:t>
      </w:r>
      <w:r>
        <w:tab/>
        <w:t>1.1.14.4(46)</w:t>
      </w:r>
      <w:proofErr w:type="gramStart"/>
      <w:r>
        <w:t>-  aqg</w:t>
      </w:r>
      <w:proofErr w:type="gramEnd"/>
      <w:r>
        <w:t xml:space="preserve">3nEq | </w:t>
      </w:r>
      <w:proofErr w:type="spellStart"/>
      <w:r>
        <w:t>vraqtaqpAH</w:t>
      </w:r>
      <w:proofErr w:type="spellEnd"/>
      <w:r>
        <w:t xml:space="preserve"> | (J2D3-34)</w:t>
      </w:r>
    </w:p>
    <w:p w14:paraId="71C2D870" w14:textId="77777777" w:rsidR="007A521B" w:rsidRDefault="00AD1257">
      <w:r>
        <w:t xml:space="preserve">aqg3nEq </w:t>
      </w:r>
      <w:proofErr w:type="spellStart"/>
      <w:r>
        <w:t>vraqtaqpA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a#g3nE ag3nE </w:t>
      </w:r>
      <w:proofErr w:type="spellStart"/>
      <w:r>
        <w:t>vrataqpAH</w:t>
      </w:r>
      <w:proofErr w:type="spellEnd"/>
      <w:r>
        <w:t xml:space="preserve"> | </w:t>
      </w:r>
    </w:p>
    <w:p w14:paraId="5AF641CA" w14:textId="77777777" w:rsidR="007A521B" w:rsidRDefault="00AD1257">
      <w:r>
        <w:t>49)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446BB06" w14:textId="77777777" w:rsidR="007A521B" w:rsidRDefault="00AD1257">
      <w:proofErr w:type="spellStart"/>
      <w:r>
        <w:t>vraqtaqpA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1881AA73" w14:textId="77777777" w:rsidR="007A521B" w:rsidRDefault="00AD1257">
      <w:r>
        <w:t>50)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</w:t>
      </w:r>
    </w:p>
    <w:p w14:paraId="4174CC61" w14:textId="77777777" w:rsidR="007A521B" w:rsidRDefault="00AD1257">
      <w:proofErr w:type="spellStart"/>
      <w:r>
        <w:t>vraqtaqpA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38D16D78" w14:textId="77777777" w:rsidR="007A521B" w:rsidRDefault="00AD1257">
      <w:r>
        <w:t>51)</w:t>
      </w:r>
      <w:r>
        <w:tab/>
        <w:t>1.1.14.4(48)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dEq3vaH |</w:t>
      </w:r>
    </w:p>
    <w:p w14:paraId="55617254" w14:textId="77777777" w:rsidR="007A521B" w:rsidRDefault="00AD1257">
      <w:proofErr w:type="spellStart"/>
      <w:r>
        <w:t>aqsiq</w:t>
      </w:r>
      <w:proofErr w:type="spellEnd"/>
      <w:r>
        <w:t xml:space="preserve"> dEq3vO </w:t>
      </w:r>
      <w:proofErr w:type="spellStart"/>
      <w:r>
        <w:t>dEq3vO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dEq3vaH | </w:t>
      </w:r>
    </w:p>
    <w:p w14:paraId="166BE346" w14:textId="77777777" w:rsidR="007A521B" w:rsidRDefault="00AD1257">
      <w:r>
        <w:t>52)</w:t>
      </w:r>
      <w:r>
        <w:tab/>
        <w:t>1.1.14.4(49)</w:t>
      </w:r>
      <w:proofErr w:type="gramStart"/>
      <w:r>
        <w:t>-  dEq</w:t>
      </w:r>
      <w:proofErr w:type="gramEnd"/>
      <w:r>
        <w:t>3vaH | A |</w:t>
      </w:r>
    </w:p>
    <w:p w14:paraId="43FAB757" w14:textId="77777777" w:rsidR="007A521B" w:rsidRDefault="00AD1257">
      <w:r>
        <w:t xml:space="preserve">dEq3va A dEq3vO dEq3va A | </w:t>
      </w:r>
    </w:p>
    <w:p w14:paraId="04586651" w14:textId="77777777" w:rsidR="007A521B" w:rsidRDefault="00AD1257">
      <w:r>
        <w:t>53)</w:t>
      </w:r>
      <w:r>
        <w:tab/>
        <w:t>1.1.14.4(50)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martyE#Shu</w:t>
      </w:r>
      <w:proofErr w:type="spellEnd"/>
      <w:r>
        <w:t xml:space="preserve"> |</w:t>
      </w:r>
    </w:p>
    <w:p w14:paraId="4E59DF82" w14:textId="77777777" w:rsidR="007A521B" w:rsidRDefault="00AD1257">
      <w:r>
        <w:t xml:space="preserve">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martyE#Shu</w:t>
      </w:r>
      <w:proofErr w:type="spellEnd"/>
      <w:r>
        <w:t xml:space="preserve"> | </w:t>
      </w:r>
    </w:p>
    <w:p w14:paraId="68E04CE6" w14:textId="77777777" w:rsidR="007A521B" w:rsidRDefault="00AD1257">
      <w:r>
        <w:t>54)</w:t>
      </w:r>
      <w:r>
        <w:tab/>
        <w:t>1.1.14.4(51)</w:t>
      </w:r>
      <w:proofErr w:type="gramStart"/>
      <w:r>
        <w:t xml:space="preserve">-  </w:t>
      </w:r>
      <w:proofErr w:type="spellStart"/>
      <w:r>
        <w:t>martyE</w:t>
      </w:r>
      <w:proofErr w:type="gramEnd"/>
      <w:r>
        <w:t>#Shu</w:t>
      </w:r>
      <w:proofErr w:type="spellEnd"/>
      <w:r>
        <w:t xml:space="preserve"> | A ||</w:t>
      </w:r>
    </w:p>
    <w:p w14:paraId="7FF3091D" w14:textId="77777777" w:rsidR="007A521B" w:rsidRDefault="00AD1257">
      <w:proofErr w:type="spellStart"/>
      <w:r>
        <w:t>martyEqShvA</w:t>
      </w:r>
      <w:proofErr w:type="spellEnd"/>
      <w:r>
        <w:t xml:space="preserve">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</w:t>
      </w:r>
    </w:p>
    <w:p w14:paraId="29B19D84" w14:textId="77777777" w:rsidR="007A521B" w:rsidRDefault="00AD1257">
      <w:r>
        <w:t>55)</w:t>
      </w:r>
      <w:r>
        <w:tab/>
        <w:t>1.1.14.4(52)</w:t>
      </w:r>
      <w:proofErr w:type="gramStart"/>
      <w:r>
        <w:t>-  A</w:t>
      </w:r>
      <w:proofErr w:type="gramEnd"/>
      <w:r>
        <w:t xml:space="preserve"> ||</w:t>
      </w:r>
    </w:p>
    <w:p w14:paraId="1DF48DB9" w14:textId="77777777" w:rsidR="007A521B" w:rsidRDefault="00AD1257">
      <w:proofErr w:type="spellStart"/>
      <w:r>
        <w:t>EtyA</w:t>
      </w:r>
      <w:proofErr w:type="spellEnd"/>
      <w:r>
        <w:t xml:space="preserve"> | </w:t>
      </w:r>
    </w:p>
    <w:p w14:paraId="49EDB199" w14:textId="77777777" w:rsidR="007A521B" w:rsidRDefault="00AD1257">
      <w:r>
        <w:t>56)</w:t>
      </w:r>
      <w:r>
        <w:tab/>
        <w:t>1.1.14.4(53)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yaqj~jEShu</w:t>
      </w:r>
      <w:proofErr w:type="spellEnd"/>
      <w:r>
        <w:t># |</w:t>
      </w:r>
    </w:p>
    <w:p w14:paraId="3EC307AF" w14:textId="77777777" w:rsidR="007A521B" w:rsidRDefault="00AD1257"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| </w:t>
      </w:r>
    </w:p>
    <w:p w14:paraId="5B0A9AE4" w14:textId="77777777" w:rsidR="007A521B" w:rsidRDefault="00AD1257">
      <w:r>
        <w:t>57)</w:t>
      </w:r>
      <w:r>
        <w:tab/>
        <w:t>1.1.14.4(54)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~jEShu</w:t>
      </w:r>
      <w:proofErr w:type="spellEnd"/>
      <w:r>
        <w:t># | ID3ya#H ||</w:t>
      </w:r>
    </w:p>
    <w:p w14:paraId="40E50042" w14:textId="77777777" w:rsidR="007A521B" w:rsidRDefault="00AD1257">
      <w:r>
        <w:t xml:space="preserve">yaqj~jEShvID3yaq ID3yO# </w:t>
      </w:r>
      <w:proofErr w:type="spellStart"/>
      <w:r>
        <w:t>yaqj~jEShu</w:t>
      </w:r>
      <w:proofErr w:type="spellEnd"/>
      <w:r>
        <w:t xml:space="preserve"># yaqj~jEShvID3ya#H | </w:t>
      </w:r>
    </w:p>
    <w:p w14:paraId="2C47BF3E" w14:textId="77777777" w:rsidR="007A521B" w:rsidRDefault="00AD1257">
      <w:r>
        <w:t>58)</w:t>
      </w:r>
      <w:r>
        <w:tab/>
        <w:t>1.1.14.4(55)</w:t>
      </w:r>
      <w:proofErr w:type="gramStart"/>
      <w:r>
        <w:t>-  ID</w:t>
      </w:r>
      <w:proofErr w:type="gramEnd"/>
      <w:r>
        <w:t>3ya#H ||</w:t>
      </w:r>
    </w:p>
    <w:p w14:paraId="57806A24" w14:textId="77777777" w:rsidR="007A521B" w:rsidRDefault="00AD1257">
      <w:r>
        <w:t xml:space="preserve">ID3yaq itID3ya#H | </w:t>
      </w:r>
    </w:p>
    <w:p w14:paraId="7474BEE4" w14:textId="77777777" w:rsidR="007A521B" w:rsidRDefault="00AD1257">
      <w:r>
        <w:t>59)</w:t>
      </w:r>
      <w:r>
        <w:tab/>
        <w:t>1.1.14.4(56)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(G4D3-71)</w:t>
      </w:r>
    </w:p>
    <w:p w14:paraId="3DCC2C89" w14:textId="77777777" w:rsidR="007A521B" w:rsidRDefault="00AD1257">
      <w:r>
        <w:t xml:space="preserve">yad3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yad3 </w:t>
      </w:r>
      <w:proofErr w:type="spellStart"/>
      <w:r>
        <w:t>yad3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5CD55969" w14:textId="77777777" w:rsidR="007A521B" w:rsidRDefault="00AD1257">
      <w:r>
        <w:t>60)</w:t>
      </w:r>
      <w:r>
        <w:tab/>
        <w:t>1.1.14.4(57)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(G4D3-71)</w:t>
      </w:r>
    </w:p>
    <w:p w14:paraId="7FD40295" w14:textId="77777777" w:rsidR="007A521B" w:rsidRDefault="00AD1257">
      <w:proofErr w:type="spellStart"/>
      <w:r>
        <w:lastRenderedPageBreak/>
        <w:t>vOq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03740E7C" w14:textId="77777777" w:rsidR="007A521B" w:rsidRDefault="00AD1257">
      <w:r>
        <w:t>61)</w:t>
      </w:r>
      <w:r>
        <w:tab/>
        <w:t>1.1.14.4(58)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praqmiqnAma</w:t>
      </w:r>
      <w:proofErr w:type="spellEnd"/>
      <w:r>
        <w:t># | (G4D3-71)</w:t>
      </w:r>
    </w:p>
    <w:p w14:paraId="165C645F" w14:textId="77777777" w:rsidR="007A521B" w:rsidRDefault="00AD1257"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| </w:t>
      </w:r>
    </w:p>
    <w:p w14:paraId="71834243" w14:textId="77777777" w:rsidR="007A521B" w:rsidRDefault="00AD1257">
      <w:r>
        <w:t>62)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 xml:space="preserve"># | </w:t>
      </w:r>
      <w:proofErr w:type="spellStart"/>
      <w:r>
        <w:t>vraqtAni</w:t>
      </w:r>
      <w:proofErr w:type="spellEnd"/>
      <w:r>
        <w:t># |</w:t>
      </w:r>
    </w:p>
    <w:p w14:paraId="5391F58E" w14:textId="77777777" w:rsidR="007A521B" w:rsidRDefault="00AD1257">
      <w:proofErr w:type="spellStart"/>
      <w:r>
        <w:t>praqmiqnAma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| </w:t>
      </w:r>
    </w:p>
    <w:p w14:paraId="2186341C" w14:textId="77777777" w:rsidR="007A521B" w:rsidRDefault="00AD1257">
      <w:r>
        <w:t>63)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># |</w:t>
      </w:r>
    </w:p>
    <w:p w14:paraId="3489E2C0" w14:textId="77777777" w:rsidR="007A521B" w:rsidRDefault="00AD1257">
      <w:proofErr w:type="spellStart"/>
      <w:r>
        <w:t>praqmiqnAmEti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miqnAma</w:t>
      </w:r>
      <w:proofErr w:type="spellEnd"/>
      <w:r>
        <w:t xml:space="preserve"># | </w:t>
      </w:r>
    </w:p>
    <w:p w14:paraId="28CCABA7" w14:textId="77777777" w:rsidR="007A521B" w:rsidRDefault="00AD1257">
      <w:r>
        <w:t>64)</w:t>
      </w:r>
      <w:r>
        <w:tab/>
        <w:t>1.1.14.4(60)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># | viqdu3ShA$m |</w:t>
      </w:r>
    </w:p>
    <w:p w14:paraId="4EE1FF95" w14:textId="77777777" w:rsidR="007A521B" w:rsidRDefault="00AD1257">
      <w:proofErr w:type="spellStart"/>
      <w:r>
        <w:t>vraqtAni</w:t>
      </w:r>
      <w:proofErr w:type="spellEnd"/>
      <w:r>
        <w:t># viqdu3ShA$M ~Mviqdu3ShA$M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viqdu3ShA$m | </w:t>
      </w:r>
    </w:p>
    <w:p w14:paraId="4F16CFC5" w14:textId="77777777" w:rsidR="007A521B" w:rsidRDefault="00AD1257">
      <w:r>
        <w:t>65)</w:t>
      </w:r>
      <w:r>
        <w:tab/>
        <w:t>1.1.14.4(61)</w:t>
      </w:r>
      <w:proofErr w:type="gramStart"/>
      <w:r>
        <w:t>-  viqdu</w:t>
      </w:r>
      <w:proofErr w:type="gramEnd"/>
      <w:r>
        <w:t>3ShA$m | dEq3vAqH |</w:t>
      </w:r>
    </w:p>
    <w:p w14:paraId="392D8DD6" w14:textId="77777777" w:rsidR="007A521B" w:rsidRDefault="00AD1257">
      <w:r>
        <w:t xml:space="preserve">viqdu3ShA$m dE3vA </w:t>
      </w:r>
      <w:proofErr w:type="spellStart"/>
      <w:r>
        <w:t>dE3vA</w:t>
      </w:r>
      <w:proofErr w:type="spellEnd"/>
      <w:r>
        <w:t xml:space="preserve"> viqdu3ShA$M ~Mviqdu3ShA$m dE3vAH | </w:t>
      </w:r>
    </w:p>
    <w:p w14:paraId="23A71958" w14:textId="77777777" w:rsidR="007A521B" w:rsidRDefault="00AD1257">
      <w:r>
        <w:t>66)</w:t>
      </w:r>
      <w:r>
        <w:tab/>
        <w:t>1.1.14.4(62)</w:t>
      </w:r>
      <w:proofErr w:type="gramStart"/>
      <w:r>
        <w:t>-  dEq</w:t>
      </w:r>
      <w:proofErr w:type="gramEnd"/>
      <w:r>
        <w:t>3vAqH | avi#du3ShTarAsaH ||</w:t>
      </w:r>
    </w:p>
    <w:p w14:paraId="5C840D33" w14:textId="77777777" w:rsidR="007A521B" w:rsidRDefault="00AD1257">
      <w:r>
        <w:t xml:space="preserve">dEq3vAq avi#du3ShTarAsOq avi#du3ShTarAsO dE3vA dE3vAq avi#du3ShTarAsaH | </w:t>
      </w:r>
    </w:p>
    <w:p w14:paraId="50FB3B43" w14:textId="77777777" w:rsidR="007A521B" w:rsidRDefault="00AD1257">
      <w:r>
        <w:t>67)</w:t>
      </w:r>
      <w:r>
        <w:tab/>
        <w:t>1.1.14.4(63)</w:t>
      </w:r>
      <w:proofErr w:type="gramStart"/>
      <w:r>
        <w:t>-  avi</w:t>
      </w:r>
      <w:proofErr w:type="gramEnd"/>
      <w:r>
        <w:t>#du3ShTarAsaH ||</w:t>
      </w:r>
    </w:p>
    <w:p w14:paraId="511D5C18" w14:textId="77777777" w:rsidR="007A521B" w:rsidRDefault="00AD1257">
      <w:r>
        <w:t xml:space="preserve">avi#du3ShTarAsaq ityavi#du3H - </w:t>
      </w:r>
      <w:proofErr w:type="spellStart"/>
      <w:r>
        <w:t>taqrAqsaqH</w:t>
      </w:r>
      <w:proofErr w:type="spellEnd"/>
      <w:r>
        <w:t xml:space="preserve"> | </w:t>
      </w:r>
    </w:p>
    <w:p w14:paraId="6E62EDFE" w14:textId="77777777" w:rsidR="007A521B" w:rsidRDefault="00AD1257">
      <w:r>
        <w:t>68)</w:t>
      </w:r>
      <w:r>
        <w:tab/>
        <w:t>1.1.14.4(64)</w:t>
      </w:r>
      <w:proofErr w:type="gramStart"/>
      <w:r>
        <w:t>-  aqg</w:t>
      </w:r>
      <w:proofErr w:type="gramEnd"/>
      <w:r>
        <w:t>3niH | tat |</w:t>
      </w:r>
    </w:p>
    <w:p w14:paraId="64510AFA" w14:textId="77777777" w:rsidR="007A521B" w:rsidRDefault="00AD1257">
      <w:r>
        <w:t xml:space="preserve">aqg3niSh Tat tadaq3g3niraqg3niSh Tat | </w:t>
      </w:r>
    </w:p>
    <w:p w14:paraId="141F13A1" w14:textId="77777777" w:rsidR="007A521B" w:rsidRDefault="00AD1257">
      <w:r>
        <w:t>69)</w:t>
      </w:r>
      <w:r>
        <w:tab/>
        <w:t>1.1.14.4(65)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740D62B" w14:textId="77777777" w:rsidR="007A521B" w:rsidRDefault="00AD1257">
      <w:r>
        <w:t xml:space="preserve">tad3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tat tad3 </w:t>
      </w:r>
      <w:proofErr w:type="spellStart"/>
      <w:r>
        <w:t>viSva$m</w:t>
      </w:r>
      <w:proofErr w:type="spellEnd"/>
      <w:r>
        <w:t xml:space="preserve"> | </w:t>
      </w:r>
    </w:p>
    <w:p w14:paraId="5D64D875" w14:textId="77777777" w:rsidR="007A521B" w:rsidRDefault="00AD1257">
      <w:r>
        <w:t>70)</w:t>
      </w:r>
      <w:r>
        <w:tab/>
        <w:t>1.1.14.4(66)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A |</w:t>
      </w:r>
    </w:p>
    <w:p w14:paraId="00D0DA1F" w14:textId="77777777" w:rsidR="007A521B" w:rsidRDefault="00AD1257">
      <w:proofErr w:type="spellStart"/>
      <w:r>
        <w:t>viSvaqm</w:t>
      </w:r>
      <w:proofErr w:type="spellEnd"/>
      <w:r>
        <w:t xml:space="preserve">-A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-A | </w:t>
      </w:r>
    </w:p>
    <w:p w14:paraId="674C9407" w14:textId="77777777" w:rsidR="007A521B" w:rsidRDefault="00AD1257">
      <w:r>
        <w:t>71)</w:t>
      </w:r>
      <w:r>
        <w:tab/>
        <w:t>1.1.14.4(67)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pRuqNAqtiq</w:t>
      </w:r>
      <w:proofErr w:type="spellEnd"/>
      <w:r>
        <w:t xml:space="preserve"> |</w:t>
      </w:r>
    </w:p>
    <w:p w14:paraId="7FD7B64B" w14:textId="77777777" w:rsidR="007A521B" w:rsidRDefault="00AD1257">
      <w:r>
        <w:t xml:space="preserve">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| </w:t>
      </w:r>
    </w:p>
    <w:p w14:paraId="11795A2E" w14:textId="77777777" w:rsidR="007A521B" w:rsidRDefault="00AD1257">
      <w:r>
        <w:t>72)</w:t>
      </w:r>
      <w:r>
        <w:tab/>
        <w:t>1.1.14.4(68)</w:t>
      </w:r>
      <w:proofErr w:type="gramStart"/>
      <w:r>
        <w:t xml:space="preserve">-  </w:t>
      </w:r>
      <w:proofErr w:type="spellStart"/>
      <w:r>
        <w:t>pRuqNAqtiq</w:t>
      </w:r>
      <w:proofErr w:type="spellEnd"/>
      <w:proofErr w:type="gramEnd"/>
      <w:r>
        <w:t xml:space="preserve"> | viqd3vAn |</w:t>
      </w:r>
    </w:p>
    <w:p w14:paraId="77853ECB" w14:textId="77777777" w:rsidR="007A521B" w:rsidRDefault="00AD1257">
      <w:proofErr w:type="spellStart"/>
      <w:r>
        <w:t>pRuqNAqtiq</w:t>
      </w:r>
      <w:proofErr w:type="spellEnd"/>
      <w:r>
        <w:t xml:space="preserve"> viqd3vAn. viqd3vAn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viqd3vAn | </w:t>
      </w:r>
    </w:p>
    <w:p w14:paraId="4DC6F8C4" w14:textId="77777777" w:rsidR="007A521B" w:rsidRDefault="00AD1257">
      <w:r>
        <w:t>73)</w:t>
      </w:r>
      <w:r>
        <w:tab/>
        <w:t>1.1.14.4(69)</w:t>
      </w:r>
      <w:proofErr w:type="gramStart"/>
      <w:r>
        <w:t>-  viqd</w:t>
      </w:r>
      <w:proofErr w:type="gramEnd"/>
      <w:r>
        <w:t>3vAn | yEBi#4H |</w:t>
      </w:r>
    </w:p>
    <w:p w14:paraId="65425D54" w14:textId="77777777" w:rsidR="007A521B" w:rsidRDefault="00AD1257">
      <w:r>
        <w:lastRenderedPageBreak/>
        <w:t xml:space="preserve">viqd3vAn yEBiq4r yEBi#4r viqd3vAn. viqd3vAn yEBi#4H | </w:t>
      </w:r>
    </w:p>
    <w:p w14:paraId="3E034F75" w14:textId="77777777" w:rsidR="007A521B" w:rsidRDefault="00AD1257">
      <w:r>
        <w:t>74)</w:t>
      </w:r>
      <w:r>
        <w:tab/>
        <w:t>1.1.14.4(70)</w:t>
      </w:r>
      <w:proofErr w:type="gramStart"/>
      <w:r>
        <w:t>-  yEBi</w:t>
      </w:r>
      <w:proofErr w:type="gramEnd"/>
      <w:r>
        <w:t>#4H | dEq3vAn |</w:t>
      </w:r>
    </w:p>
    <w:p w14:paraId="200C2395" w14:textId="77777777" w:rsidR="007A521B" w:rsidRDefault="00AD1257">
      <w:r>
        <w:t xml:space="preserve">yEBi#4r dEq3vAn </w:t>
      </w:r>
      <w:proofErr w:type="spellStart"/>
      <w:r>
        <w:t>dEq3vAn</w:t>
      </w:r>
      <w:proofErr w:type="spellEnd"/>
      <w:r>
        <w:t xml:space="preserve"> yEBiq4r yEBi#4r dEq3vAn | </w:t>
      </w:r>
    </w:p>
    <w:p w14:paraId="0CBDCA12" w14:textId="77777777" w:rsidR="007A521B" w:rsidRDefault="00AD1257">
      <w:r>
        <w:t>75)</w:t>
      </w:r>
      <w:r>
        <w:tab/>
        <w:t>1.1.14.4(71)</w:t>
      </w:r>
      <w:proofErr w:type="gramStart"/>
      <w:r>
        <w:t>-  dEq</w:t>
      </w:r>
      <w:proofErr w:type="gramEnd"/>
      <w:r>
        <w:t>3vAn | RuqtuBi#4H |</w:t>
      </w:r>
    </w:p>
    <w:p w14:paraId="67FDDE31" w14:textId="77777777" w:rsidR="007A521B" w:rsidRDefault="00AD1257">
      <w:r>
        <w:t>dEq3vA(gm) RuqtuBi#4</w:t>
      </w:r>
      <w:proofErr w:type="gramStart"/>
      <w:r>
        <w:t>r.RuqtuBi</w:t>
      </w:r>
      <w:proofErr w:type="gramEnd"/>
      <w:r>
        <w:t xml:space="preserve">#4r dEq3vAn dEq3vA(gm) RuqtuBi#4H | </w:t>
      </w:r>
    </w:p>
    <w:p w14:paraId="1141ECD9" w14:textId="77777777" w:rsidR="007A521B" w:rsidRDefault="00AD1257">
      <w:r>
        <w:t>76)</w:t>
      </w:r>
      <w:r>
        <w:tab/>
        <w:t>1.1.14.4(72)</w:t>
      </w:r>
      <w:proofErr w:type="gramStart"/>
      <w:r>
        <w:t>-  RuqtuBi</w:t>
      </w:r>
      <w:proofErr w:type="gramEnd"/>
      <w:r>
        <w:t xml:space="preserve">#4H | </w:t>
      </w:r>
      <w:proofErr w:type="spellStart"/>
      <w:r>
        <w:t>kaqlpayA#ti</w:t>
      </w:r>
      <w:proofErr w:type="spellEnd"/>
      <w:r>
        <w:t xml:space="preserve"> ||</w:t>
      </w:r>
    </w:p>
    <w:p w14:paraId="2927FBA7" w14:textId="77777777" w:rsidR="007A521B" w:rsidRDefault="00AD1257">
      <w:r>
        <w:t xml:space="preserve">RuqtuBi#4H </w:t>
      </w:r>
      <w:proofErr w:type="spellStart"/>
      <w:r>
        <w:t>kaqlpayA#ti</w:t>
      </w:r>
      <w:proofErr w:type="spellEnd"/>
      <w:r>
        <w:t xml:space="preserve"> kaqlpayA$tyRuqtuBi#4</w:t>
      </w:r>
      <w:proofErr w:type="gramStart"/>
      <w:r>
        <w:t>r.RuqtuBi</w:t>
      </w:r>
      <w:proofErr w:type="gramEnd"/>
      <w:r>
        <w:t xml:space="preserve">#4H </w:t>
      </w:r>
      <w:proofErr w:type="spellStart"/>
      <w:r>
        <w:t>kaqlpayA#ti</w:t>
      </w:r>
      <w:proofErr w:type="spellEnd"/>
      <w:r>
        <w:t xml:space="preserve"> | </w:t>
      </w:r>
    </w:p>
    <w:p w14:paraId="7DEDFFB2" w14:textId="77777777" w:rsidR="007A521B" w:rsidRDefault="00AD1257">
      <w:r>
        <w:t>77)</w:t>
      </w:r>
      <w:r>
        <w:tab/>
        <w:t>1.1.14.4(72)</w:t>
      </w:r>
      <w:proofErr w:type="gramStart"/>
      <w:r>
        <w:t>-  RuqtuBi</w:t>
      </w:r>
      <w:proofErr w:type="gramEnd"/>
      <w:r>
        <w:t>#4H |</w:t>
      </w:r>
    </w:p>
    <w:p w14:paraId="2E773B30" w14:textId="77777777" w:rsidR="007A521B" w:rsidRDefault="00AD1257">
      <w:r>
        <w:t xml:space="preserve">RuqtuBiq4rityRuqtu - Biq4H | </w:t>
      </w:r>
    </w:p>
    <w:p w14:paraId="2F266D17" w14:textId="77777777" w:rsidR="007A521B" w:rsidRDefault="00AD1257">
      <w:r>
        <w:t>78)</w:t>
      </w:r>
      <w:r>
        <w:tab/>
        <w:t>1.1.14.4(73)</w:t>
      </w:r>
      <w:proofErr w:type="gramStart"/>
      <w:r>
        <w:t xml:space="preserve">-  </w:t>
      </w:r>
      <w:proofErr w:type="spellStart"/>
      <w:r>
        <w:t>kaqlpayA</w:t>
      </w:r>
      <w:proofErr w:type="gramEnd"/>
      <w:r>
        <w:t>#ti</w:t>
      </w:r>
      <w:proofErr w:type="spellEnd"/>
      <w:r>
        <w:t xml:space="preserve"> ||</w:t>
      </w:r>
    </w:p>
    <w:p w14:paraId="7033DE39" w14:textId="77777777" w:rsidR="007A521B" w:rsidRDefault="00AD1257">
      <w:proofErr w:type="spellStart"/>
      <w:r>
        <w:t>kaqlpayAqtIti</w:t>
      </w:r>
      <w:proofErr w:type="spellEnd"/>
      <w:r>
        <w:t xml:space="preserve"># </w:t>
      </w:r>
      <w:proofErr w:type="spellStart"/>
      <w:r>
        <w:t>kaqlpayA#ti</w:t>
      </w:r>
      <w:proofErr w:type="spellEnd"/>
      <w:r>
        <w:t xml:space="preserve"> | </w:t>
      </w:r>
    </w:p>
    <w:p w14:paraId="10E12CDE" w14:textId="77777777" w:rsidR="007A521B" w:rsidRDefault="00AD1257">
      <w:r>
        <w:t>Summary stats:</w:t>
      </w:r>
    </w:p>
    <w:p w14:paraId="2982F360" w14:textId="77777777" w:rsidR="007A521B" w:rsidRDefault="00AD1257">
      <w:proofErr w:type="gramStart"/>
      <w:r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1FBF8298" w14:textId="77777777" w:rsidR="007A521B" w:rsidRDefault="00AD1257">
      <w:proofErr w:type="gramStart"/>
      <w:r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1101B718" w14:textId="77777777" w:rsidR="007A521B" w:rsidRDefault="00AD1257">
      <w:proofErr w:type="gramStart"/>
      <w:r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09D9DE33" w14:textId="77777777" w:rsidR="007A521B" w:rsidRDefault="00AD1257">
      <w:proofErr w:type="gramStart"/>
      <w:r>
        <w:t>1.1.3.1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062E1323" w14:textId="77777777" w:rsidR="007A521B" w:rsidRDefault="00AD1257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0A0D991" w14:textId="77777777" w:rsidR="007A521B" w:rsidRDefault="00AD1257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25C75DD4" w14:textId="77777777" w:rsidR="007A521B" w:rsidRDefault="00AD1257">
      <w:proofErr w:type="gramStart"/>
      <w:r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C6752CC" w14:textId="77777777" w:rsidR="007A521B" w:rsidRDefault="00AD1257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52E05292" w14:textId="77777777" w:rsidR="007A521B" w:rsidRDefault="00AD1257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02CC8BA0" w14:textId="77777777" w:rsidR="007A521B" w:rsidRDefault="00AD1257">
      <w:proofErr w:type="gramStart"/>
      <w:r>
        <w:t>1.1.7.1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7C1531C4" w14:textId="77777777" w:rsidR="007A521B" w:rsidRDefault="00AD1257">
      <w:proofErr w:type="gramStart"/>
      <w:r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542338B2" w14:textId="77777777" w:rsidR="007A521B" w:rsidRDefault="00AD1257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83</w:t>
      </w:r>
    </w:p>
    <w:p w14:paraId="6642E53F" w14:textId="77777777" w:rsidR="007A521B" w:rsidRDefault="00AD1257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2F6180E6" w14:textId="77777777" w:rsidR="007A521B" w:rsidRDefault="00AD1257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A9AB751" w14:textId="77777777" w:rsidR="007A521B" w:rsidRDefault="00AD1257">
      <w:proofErr w:type="gramStart"/>
      <w:r>
        <w:lastRenderedPageBreak/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2C778E5F" w14:textId="77777777" w:rsidR="007A521B" w:rsidRDefault="00AD1257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019D943A" w14:textId="77777777" w:rsidR="007A521B" w:rsidRDefault="00AD1257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154C3403" w14:textId="77777777" w:rsidR="007A521B" w:rsidRDefault="00AD1257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277420BF" w14:textId="77777777" w:rsidR="007A521B" w:rsidRDefault="00AD1257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2D191392" w14:textId="77777777" w:rsidR="007A521B" w:rsidRDefault="00AD1257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36109182" w14:textId="77777777" w:rsidR="007A521B" w:rsidRDefault="00AD1257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34AAF2AB" w14:textId="77777777" w:rsidR="007A521B" w:rsidRDefault="00AD1257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1D2C6264" w14:textId="77777777" w:rsidR="007A521B" w:rsidRDefault="00AD1257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AC748C1" w14:textId="77777777" w:rsidR="007A521B" w:rsidRDefault="00AD1257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5A3EF751" w14:textId="77777777" w:rsidR="007A521B" w:rsidRDefault="00AD1257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3CA2CB26" w14:textId="77777777" w:rsidR="007A521B" w:rsidRDefault="00AD1257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C5839C9" w14:textId="77777777" w:rsidR="007A521B" w:rsidRDefault="00AD1257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6FADAAB5" w14:textId="77777777" w:rsidR="007A521B" w:rsidRDefault="00AD1257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747AE806" w14:textId="77777777" w:rsidR="007A521B" w:rsidRDefault="00AD1257">
      <w:proofErr w:type="gramStart"/>
      <w:r>
        <w:t>28 :</w:t>
      </w:r>
      <w:proofErr w:type="gramEnd"/>
      <w:r>
        <w:tab/>
      </w:r>
      <w:r>
        <w:tab/>
        <w:t xml:space="preserve"> 234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58 </w:t>
      </w:r>
      <w:r>
        <w:tab/>
        <w:t xml:space="preserve"> 6 </w:t>
      </w:r>
      <w:r>
        <w:tab/>
        <w:t xml:space="preserve"> 1530 </w:t>
      </w:r>
      <w:r>
        <w:tab/>
        <w:t xml:space="preserve"> 1771</w:t>
      </w:r>
    </w:p>
    <w:sectPr w:rsidR="007A52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0BB4"/>
    <w:rsid w:val="007A521B"/>
    <w:rsid w:val="00AA1D8D"/>
    <w:rsid w:val="00AD1257"/>
    <w:rsid w:val="00B14498"/>
    <w:rsid w:val="00B47730"/>
    <w:rsid w:val="00CB0664"/>
    <w:rsid w:val="00CD704B"/>
    <w:rsid w:val="00E946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45875"/>
  <w14:defaultImageDpi w14:val="330"/>
  <w15:docId w15:val="{D6A47DB8-8D6F-4E8D-9935-5171E252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166FA4-12FD-42F2-9879-4A059BF7B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141</Pages>
  <Words>24686</Words>
  <Characters>140716</Characters>
  <Application>Microsoft Office Word</Application>
  <DocSecurity>0</DocSecurity>
  <Lines>1172</Lines>
  <Paragraphs>330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Sethuraman Krishnamurthi</cp:lastModifiedBy>
  <cp:revision>3</cp:revision>
  <dcterms:created xsi:type="dcterms:W3CDTF">2013-12-23T23:15:00Z</dcterms:created>
  <dcterms:modified xsi:type="dcterms:W3CDTF">2021-07-11T04:42:00Z</dcterms:modified>
  <cp:category/>
</cp:coreProperties>
</file>