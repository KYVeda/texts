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FE7" w14:textId="14D8B3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D01205" w14:textId="73450A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u~nda3~ntU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3~ntvApa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u~nda3~ntu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u~nda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3~ntvApa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u~nda3~ntu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502262" w14:textId="702348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1.2.1.1(2)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43D7E6" w14:textId="5FD180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u~nda3~ntU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~nda3~ntu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u~nda3~ntU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~nda3~ntu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BE8BA5" w14:textId="3B5ED9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FFDA70" w14:textId="12D293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6BB594" w14:textId="5B8213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dhE4 |</w:t>
      </w:r>
    </w:p>
    <w:p w14:paraId="1121F1A2" w14:textId="4449DD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dhE4 | </w:t>
      </w:r>
    </w:p>
    <w:p w14:paraId="5E3F7D49" w14:textId="737446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B64484" w14:textId="2A16799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dI3rGA4yu -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6F647B" w14:textId="48AA39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dhE4 |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6E8513" w14:textId="26135B0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F3DAD5" w14:textId="293542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1.2.1.1(6)</w:t>
      </w:r>
      <w:proofErr w:type="gramStart"/>
      <w:r w:rsidRPr="00A535D2">
        <w:rPr>
          <w:rFonts w:ascii="Arial" w:hAnsi="Arial" w:cs="Arial"/>
          <w:sz w:val="28"/>
          <w:szCs w:val="28"/>
        </w:rPr>
        <w:t>-  OSha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dhE4 |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2F1EE84F" w14:textId="5C5F731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svaina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svainam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C2EAC0" w14:textId="15F8E1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 |</w:t>
      </w:r>
    </w:p>
    <w:p w14:paraId="03B4AF9B" w14:textId="19AC45C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svaina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4ta Ena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4tE | </w:t>
      </w:r>
    </w:p>
    <w:p w14:paraId="45C17758" w14:textId="336462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1.2.1.1(8)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 | mA |</w:t>
      </w:r>
    </w:p>
    <w:p w14:paraId="2A0C40FD" w14:textId="6F8333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4ta Ena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4ta Ena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3325F178" w14:textId="64A8AD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1.2.1.1(9)</w:t>
      </w:r>
      <w:proofErr w:type="gramStart"/>
      <w:r w:rsidRPr="00A535D2">
        <w:rPr>
          <w:rFonts w:ascii="Arial" w:hAnsi="Arial" w:cs="Arial"/>
          <w:sz w:val="28"/>
          <w:szCs w:val="28"/>
        </w:rPr>
        <w:t>-  svadhi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 | mA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51AD4DFA" w14:textId="34C43A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maina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mA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maina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95514E" w14:textId="244767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1.2.1.1(9)</w:t>
      </w:r>
      <w:proofErr w:type="gramStart"/>
      <w:r w:rsidRPr="00A535D2">
        <w:rPr>
          <w:rFonts w:ascii="Arial" w:hAnsi="Arial" w:cs="Arial"/>
          <w:sz w:val="28"/>
          <w:szCs w:val="28"/>
        </w:rPr>
        <w:t>-  svadhi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4tE |</w:t>
      </w:r>
    </w:p>
    <w:p w14:paraId="7B5CDCDF" w14:textId="60D8A8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svadhi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92586A" w14:textId="1A7E7D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1.2.1.1(10)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D56B432" w14:textId="7C646EB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maina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maina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maina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4BCC44" w14:textId="5EB26E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1.2.1.1(11)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E807F9" w14:textId="751D62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>. hi(gm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 w:rsidRPr="00A535D2">
        <w:rPr>
          <w:rFonts w:ascii="Arial" w:hAnsi="Arial" w:cs="Arial"/>
          <w:sz w:val="28"/>
          <w:szCs w:val="28"/>
        </w:rPr>
        <w:t>(gm)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86A8F0" w14:textId="76D017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1.2.1.1(12)</w:t>
      </w:r>
      <w:proofErr w:type="gramStart"/>
      <w:r w:rsidRPr="00A535D2">
        <w:rPr>
          <w:rFonts w:ascii="Arial" w:hAnsi="Arial" w:cs="Arial"/>
          <w:sz w:val="28"/>
          <w:szCs w:val="28"/>
        </w:rPr>
        <w:t>-  hi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0BAB9F" w14:textId="4B52F1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>. hi(gm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>. hi(gm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C3C196" w14:textId="387988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E68017" w14:textId="127A71C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praitAni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CCE212" w14:textId="10A81B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09C627" w14:textId="1CD7141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- </w:t>
      </w:r>
      <w:proofErr w:type="spellStart"/>
      <w:r w:rsidRPr="00A535D2">
        <w:rPr>
          <w:rFonts w:ascii="Arial" w:hAnsi="Arial" w:cs="Arial"/>
          <w:sz w:val="28"/>
          <w:szCs w:val="28"/>
        </w:rPr>
        <w:t>SrUH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037227" w14:textId="3D3CCB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17)</w:t>
      </w:r>
      <w:r w:rsidRPr="00A535D2">
        <w:rPr>
          <w:rFonts w:ascii="Arial" w:hAnsi="Arial" w:cs="Arial"/>
          <w:sz w:val="28"/>
          <w:szCs w:val="28"/>
        </w:rPr>
        <w:tab/>
        <w:t>1.2.1.1(14)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3F0D8C" w14:textId="77878E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praitAnyE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praitAnyE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F7835C" w14:textId="14B84C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1.2.1.1(15)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772F8D" w14:textId="389C2C5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67E081" w14:textId="4B77A3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761C9C1D" w14:textId="5F96C9F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vapE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429DE9EA" w14:textId="3A2A28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2386B5" w14:textId="52A2188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styutta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styutta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styutta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F39948" w14:textId="6751CF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4C3C98" w14:textId="2DFDCD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yOtta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BD5A1B" w14:textId="16CC6F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12366AD8" w14:textId="3372F67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NItyut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AD9A50" w14:textId="6DC0BE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05D198" w14:textId="2957D3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SIyASI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SIyASI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468896" w14:textId="54614B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1F2D090" w14:textId="6470F9F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37F7A1" w14:textId="0F1DE6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1.2.1.1(21)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(P2S-11.8)</w:t>
      </w:r>
    </w:p>
    <w:p w14:paraId="5D23DB17" w14:textId="1DEFDF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Su~ndha4~ntu </w:t>
      </w:r>
      <w:proofErr w:type="spellStart"/>
      <w:r w:rsidRPr="00A535D2">
        <w:rPr>
          <w:rFonts w:ascii="Arial" w:hAnsi="Arial" w:cs="Arial"/>
          <w:sz w:val="28"/>
          <w:szCs w:val="28"/>
        </w:rPr>
        <w:t>Su~ndha4~ntu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Su~ndha4~ntu | </w:t>
      </w:r>
    </w:p>
    <w:p w14:paraId="4398E815" w14:textId="0B95F0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1.2.1.1(22)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(P2S-11.8)</w:t>
      </w:r>
    </w:p>
    <w:p w14:paraId="5C0C4897" w14:textId="590CBC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Su~ndha4~ntu </w:t>
      </w:r>
      <w:proofErr w:type="spellStart"/>
      <w:r w:rsidRPr="00A535D2">
        <w:rPr>
          <w:rFonts w:ascii="Arial" w:hAnsi="Arial" w:cs="Arial"/>
          <w:sz w:val="28"/>
          <w:szCs w:val="28"/>
        </w:rPr>
        <w:t>Su~ndha4~ntu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Su~ndha4~ntu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Su~ndha4~ntu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Su~ndha4~ntu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49B653" w14:textId="26A481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CE47674" w14:textId="20B18AC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4~ntu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Su~ndha4~ntu </w:t>
      </w:r>
      <w:proofErr w:type="spellStart"/>
      <w:r w:rsidRPr="00A535D2">
        <w:rPr>
          <w:rFonts w:ascii="Arial" w:hAnsi="Arial" w:cs="Arial"/>
          <w:sz w:val="28"/>
          <w:szCs w:val="28"/>
        </w:rPr>
        <w:t>Su~ndha4~ntu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Su~ndha4~ntu </w:t>
      </w:r>
      <w:proofErr w:type="spellStart"/>
      <w:r w:rsidRPr="00A535D2">
        <w:rPr>
          <w:rFonts w:ascii="Arial" w:hAnsi="Arial" w:cs="Arial"/>
          <w:sz w:val="28"/>
          <w:szCs w:val="28"/>
        </w:rPr>
        <w:t>Su~ndha4~ntu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3A113FC" w14:textId="579178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1.2.1.1(24)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888E35" w14:textId="5A3739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C42AD8" w14:textId="18CA20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1.2.1.1(25)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AC8506" w14:textId="2BB133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7807E0" w14:textId="4D7265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1.2.1.1(26)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2D30E45" w14:textId="6DD1B1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D72423" w14:textId="5F7777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1.2.1.1(26)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923FF6" w14:textId="026533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G4Ruta - </w:t>
      </w:r>
      <w:proofErr w:type="spellStart"/>
      <w:r w:rsidRPr="00A535D2">
        <w:rPr>
          <w:rFonts w:ascii="Arial" w:hAnsi="Arial" w:cs="Arial"/>
          <w:sz w:val="28"/>
          <w:szCs w:val="28"/>
        </w:rPr>
        <w:t>puva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ACAAD7" w14:textId="12287B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22D838" w14:textId="55F43A9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3smad3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CD9537" w14:textId="570CF9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E233A6" w14:textId="2DC7142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3smad3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prAsmad3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E44AE3" w14:textId="07763F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1.2.1.1(29)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19A94E" w14:textId="39A1F9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3smat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3smat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80C9B6" w14:textId="104FE7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pram |</w:t>
      </w:r>
    </w:p>
    <w:p w14:paraId="3CC723AF" w14:textId="3AF0E6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pram | </w:t>
      </w:r>
    </w:p>
    <w:p w14:paraId="3EB0BEE0" w14:textId="7E14D4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pram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976A19" w14:textId="05F7F3E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mudu3d3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mut | </w:t>
      </w:r>
    </w:p>
    <w:p w14:paraId="54CE08F0" w14:textId="41F478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pram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F39C071" w14:textId="05D6290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mudu3d3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mudA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3B4ya 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mudA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3B4yaH | </w:t>
      </w:r>
    </w:p>
    <w:p w14:paraId="6598A669" w14:textId="1CC62F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34F19F" w14:textId="1222E6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udA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3B4ya 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udu3dA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udu3dA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2634AF" w14:textId="738DBC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1.2.1.1(34)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2BFE1D7" w14:textId="18D1C3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rAB4ya 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rAB4ya 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47946E" w14:textId="10D154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15F097" w14:textId="0F8564A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A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Suci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BBBD48" w14:textId="063F6E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41)</w:t>
      </w:r>
      <w:r w:rsidRPr="00A535D2">
        <w:rPr>
          <w:rFonts w:ascii="Arial" w:hAnsi="Arial" w:cs="Arial"/>
          <w:sz w:val="28"/>
          <w:szCs w:val="28"/>
        </w:rPr>
        <w:tab/>
        <w:t>1.2.1.1(36)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592043" w14:textId="7956B1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A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myEmi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A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379184" w14:textId="2A7D798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D6535C" w14:textId="275EE63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myEmi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syaimi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48EB89" w14:textId="663363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1.2.1.1(38)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808497" w14:textId="67C854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syaimyEmi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syaimyEmi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6B79F0" w14:textId="2E5C37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31AC67" w14:textId="6862DCC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AFB872" w14:textId="3EB744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1.2.1.1(40)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843BCC3" w14:textId="1B854C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AD6C64" w14:textId="37CA2C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1.2.1.1(41)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24135D" w14:textId="7E3842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07CB3A" w14:textId="63DFCE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1.2.1.1(42)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0C2E09" w14:textId="7A41A9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84EF16D" w14:textId="4709B5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790BAA3" w14:textId="43F60D9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654E977" w14:textId="1423BB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8D436F" w14:textId="73F46E7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60E4EC" w14:textId="26C82C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1.2.1.1(45)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3B0548" w14:textId="7436BB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4662F0" w14:textId="663791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dhA4H |</w:t>
      </w:r>
    </w:p>
    <w:p w14:paraId="7E4E6B79" w14:textId="4CCE0EB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dhA4H | </w:t>
      </w:r>
    </w:p>
    <w:p w14:paraId="217DFC71" w14:textId="0A8694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1.2.1.1(47)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94A3BB6" w14:textId="574D35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E1ABF4" w14:textId="1C7169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F8E8CC6" w14:textId="72A0F3A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BB7FAB" w14:textId="0B79A0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dhA4H |</w:t>
      </w:r>
    </w:p>
    <w:p w14:paraId="261D80CA" w14:textId="5B4A00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dhA4H | </w:t>
      </w:r>
    </w:p>
    <w:p w14:paraId="54E28BAA" w14:textId="50C335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1.2.1.1(49)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214E123" w14:textId="1D6D5B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0DB02A" w14:textId="59ADB8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1.2.1.1(50)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2C1ACB" w14:textId="00468CD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dhE4hi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| </w:t>
      </w:r>
    </w:p>
    <w:p w14:paraId="350CA7ED" w14:textId="3D248B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930232" w14:textId="7057E9D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dhE4hi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C7FC80" w14:textId="0F58FA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2)</w:t>
      </w:r>
      <w:r w:rsidRPr="00A535D2">
        <w:rPr>
          <w:rFonts w:ascii="Arial" w:hAnsi="Arial" w:cs="Arial"/>
          <w:sz w:val="28"/>
          <w:szCs w:val="28"/>
        </w:rPr>
        <w:tab/>
        <w:t>1.2.1.2(2)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2E8726" w14:textId="04D0BDA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</w:t>
      </w:r>
      <w:proofErr w:type="spellStart"/>
      <w:r w:rsidRPr="00A535D2">
        <w:rPr>
          <w:rFonts w:ascii="Arial" w:hAnsi="Arial" w:cs="Arial"/>
          <w:sz w:val="28"/>
          <w:szCs w:val="28"/>
        </w:rPr>
        <w:t>dhE4hi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dhE4hi </w:t>
      </w:r>
      <w:proofErr w:type="spellStart"/>
      <w:r w:rsidRPr="00A535D2">
        <w:rPr>
          <w:rFonts w:ascii="Arial" w:hAnsi="Arial" w:cs="Arial"/>
          <w:sz w:val="28"/>
          <w:szCs w:val="28"/>
        </w:rPr>
        <w:t>dhE4hi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03B609" w14:textId="73F3A7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1.2.1.2(3)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6B7394" w14:textId="6E42A08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3DB56E" w14:textId="66460E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1.2.1.2(4)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6660D70" w14:textId="748BB3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ShpASca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1E3850" w14:textId="2E3B13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1.2.1.2(5)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63187F" w14:textId="51F4BF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ShpASca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AFAC43" w14:textId="7E38F3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1.2.1.2(6)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703DF0" w14:textId="0145DA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ShpASca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ShpASca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04F17C" w14:textId="5E46A4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1.2.1.2(6)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B115F6" w14:textId="2A1461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A45834" w14:textId="5B8D43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D8BAED" w14:textId="299492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87EFA4" w14:textId="08AAB7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011C60" w14:textId="125E6A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4AA78C1" w14:textId="3497BD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10)</w:t>
      </w:r>
      <w:r w:rsidRPr="00A535D2">
        <w:rPr>
          <w:rFonts w:ascii="Arial" w:hAnsi="Arial" w:cs="Arial"/>
          <w:sz w:val="28"/>
          <w:szCs w:val="28"/>
        </w:rPr>
        <w:tab/>
        <w:t>1.2.1.2(9)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E72A7B" w14:textId="2E47627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556429" w14:textId="0F3AC4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F04A91" w14:textId="1EA6D01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697611" w14:textId="3EE074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1.2.1.2(11)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CE33866" w14:textId="5607BE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F7932C" w14:textId="750BEE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1.2.1.2(11)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D5CB0A" w14:textId="2B2CE5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tpati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DB0020" w14:textId="662CA5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A075A9" w14:textId="733EB8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CEAA69" w14:textId="1CFDF8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6C6C11" w14:textId="7B69B23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67A8D8F" w14:textId="4A0088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95886F" w14:textId="6DC5C61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9FC9DE" w14:textId="6F9B02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A0FFE52" w14:textId="51A6EC4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kpati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9C843C" w14:textId="1CA819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498994B7" w14:textId="4B69E71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3E1AFCAF" w14:textId="1EBD5E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19)</w:t>
      </w:r>
      <w:r w:rsidRPr="00A535D2">
        <w:rPr>
          <w:rFonts w:ascii="Arial" w:hAnsi="Arial" w:cs="Arial"/>
          <w:sz w:val="28"/>
          <w:szCs w:val="28"/>
        </w:rPr>
        <w:tab/>
        <w:t>1.2.1.2(16)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5CAC01" w14:textId="71F5457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3F6173" w14:textId="7A2C36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8A76BB" w14:textId="7CCFAF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3vastvA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3vastvA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F9CAD0" w14:textId="73B3D2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7E6502D" w14:textId="5887471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9E942F" w14:textId="41A7F0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|</w:t>
      </w:r>
    </w:p>
    <w:p w14:paraId="43A78DA4" w14:textId="03E6170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2d3rENa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2d3rENa | </w:t>
      </w:r>
    </w:p>
    <w:p w14:paraId="0DF199C2" w14:textId="618890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A45E67" w14:textId="3344378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2d3rENa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2d3rENa </w:t>
      </w:r>
      <w:proofErr w:type="spellStart"/>
      <w:r w:rsidRPr="00A535D2">
        <w:rPr>
          <w:rFonts w:ascii="Arial" w:hAnsi="Arial" w:cs="Arial"/>
          <w:sz w:val="28"/>
          <w:szCs w:val="28"/>
        </w:rPr>
        <w:t>punAtu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C64E5E" w14:textId="40D96C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1.2.1.2(21)</w:t>
      </w:r>
      <w:proofErr w:type="gramStart"/>
      <w:r w:rsidRPr="00A535D2">
        <w:rPr>
          <w:rFonts w:ascii="Arial" w:hAnsi="Arial" w:cs="Arial"/>
          <w:sz w:val="28"/>
          <w:szCs w:val="28"/>
        </w:rPr>
        <w:t>-  acCi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B9216C" w14:textId="466174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2d3rENa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440BB1" w14:textId="51020E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1.2.1.2(22)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816EE0" w14:textId="064100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8875E97" w14:textId="07AA47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r w:rsidR="003531C1">
        <w:rPr>
          <w:rFonts w:ascii="Arial" w:hAnsi="Arial" w:cs="Arial"/>
          <w:sz w:val="28"/>
          <w:szCs w:val="28"/>
        </w:rPr>
        <w:t>ra/SmiBi+4H |</w:t>
      </w:r>
    </w:p>
    <w:p w14:paraId="5C44B12D" w14:textId="12EEFB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SmiBI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r w:rsidR="003531C1">
        <w:rPr>
          <w:rFonts w:ascii="Arial" w:hAnsi="Arial" w:cs="Arial"/>
          <w:sz w:val="28"/>
          <w:szCs w:val="28"/>
        </w:rPr>
        <w:t>ra/SmiBi+4H |</w:t>
      </w:r>
      <w:r w:rsidRPr="00A535D2">
        <w:rPr>
          <w:rFonts w:ascii="Arial" w:hAnsi="Arial" w:cs="Arial"/>
          <w:sz w:val="28"/>
          <w:szCs w:val="28"/>
        </w:rPr>
        <w:t xml:space="preserve"> </w:t>
      </w:r>
    </w:p>
    <w:p w14:paraId="524E01E2" w14:textId="0965B5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r w:rsidR="003531C1">
        <w:rPr>
          <w:rFonts w:ascii="Arial" w:hAnsi="Arial" w:cs="Arial"/>
          <w:sz w:val="28"/>
          <w:szCs w:val="28"/>
        </w:rPr>
        <w:t>ra/SmiBi+4H |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AB2295" w14:textId="2936D62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SmiBI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5A5BAF" w14:textId="46A23E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r w:rsidR="003531C1">
        <w:rPr>
          <w:rFonts w:ascii="Arial" w:hAnsi="Arial" w:cs="Arial"/>
          <w:sz w:val="28"/>
          <w:szCs w:val="28"/>
        </w:rPr>
        <w:t>ra</w:t>
      </w:r>
      <w:proofErr w:type="gramEnd"/>
      <w:r w:rsidR="003531C1">
        <w:rPr>
          <w:rFonts w:ascii="Arial" w:hAnsi="Arial" w:cs="Arial"/>
          <w:sz w:val="28"/>
          <w:szCs w:val="28"/>
        </w:rPr>
        <w:t>/SmiBi+4H |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7C3332" w14:textId="1CBB00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SmiBI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SmiBI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C4F136" w14:textId="2FC0AE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r w:rsidR="003531C1">
        <w:rPr>
          <w:rFonts w:ascii="Arial" w:hAnsi="Arial" w:cs="Arial"/>
          <w:sz w:val="28"/>
          <w:szCs w:val="28"/>
        </w:rPr>
        <w:t>ra</w:t>
      </w:r>
      <w:proofErr w:type="gramEnd"/>
      <w:r w:rsidR="003531C1">
        <w:rPr>
          <w:rFonts w:ascii="Arial" w:hAnsi="Arial" w:cs="Arial"/>
          <w:sz w:val="28"/>
          <w:szCs w:val="28"/>
        </w:rPr>
        <w:t>/SmiBi+4H |</w:t>
      </w:r>
    </w:p>
    <w:p w14:paraId="0B667B9D" w14:textId="256E2F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SmiBi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Smi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75A0E516" w14:textId="6E7821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1.2.1.2(26)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817FE5" w14:textId="1E16E9B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143441" w14:textId="4093FB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258711" w14:textId="5DBD08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BB6EC5" w14:textId="1B5D05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1.2.1.2(28)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953C01" w14:textId="58F542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2BD44B" w14:textId="6DAD40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1.2.1.2(28)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7C2A98" w14:textId="1DF30E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pavitra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7AF1E5" w14:textId="3920E7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1.2.1.2(29)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9EAE85" w14:textId="60B0C3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Myasmai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99CD01" w14:textId="6C034E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1.2.1.2(30)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5A6B0B" w14:textId="4DE8CBF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C94A01" w14:textId="49D811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1.2.1.2(31)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tat |</w:t>
      </w:r>
    </w:p>
    <w:p w14:paraId="0E28ED5F" w14:textId="19889B2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tat 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tat | </w:t>
      </w:r>
    </w:p>
    <w:p w14:paraId="5327034B" w14:textId="459684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1.2.1.2(32)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tat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1AB62D6A" w14:textId="507912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tat 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2kEya(gm) SakEya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tat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2kEyam | </w:t>
      </w:r>
    </w:p>
    <w:p w14:paraId="59F8F4D4" w14:textId="7D18BC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1.2.1.2(33)</w:t>
      </w:r>
      <w:proofErr w:type="gramStart"/>
      <w:r w:rsidRPr="00A535D2">
        <w:rPr>
          <w:rFonts w:ascii="Arial" w:hAnsi="Arial" w:cs="Arial"/>
          <w:sz w:val="28"/>
          <w:szCs w:val="28"/>
        </w:rPr>
        <w:t>-  tat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</w:t>
      </w:r>
    </w:p>
    <w:p w14:paraId="3ED54122" w14:textId="6B334C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2kEya(gm) SakEya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tat tacCa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tat tacCa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16308035" w14:textId="794BE8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1.2.1.2(34)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DB33656" w14:textId="0F0088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kEya</w:t>
      </w:r>
      <w:proofErr w:type="spellEnd"/>
      <w:r w:rsidRPr="00A535D2">
        <w:rPr>
          <w:rFonts w:ascii="Arial" w:hAnsi="Arial" w:cs="Arial"/>
          <w:sz w:val="28"/>
          <w:szCs w:val="28"/>
        </w:rPr>
        <w:t>(gm) SakEya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kEya</w:t>
      </w:r>
      <w:proofErr w:type="spellEnd"/>
      <w:r w:rsidRPr="00A535D2">
        <w:rPr>
          <w:rFonts w:ascii="Arial" w:hAnsi="Arial" w:cs="Arial"/>
          <w:sz w:val="28"/>
          <w:szCs w:val="28"/>
        </w:rPr>
        <w:t>(gm) SakEya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386D37" w14:textId="7B9F54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1.2.1.2(35)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2C2A700" w14:textId="1BFB52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dE3vAsO dE3vAsOva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dE3vAsaH | </w:t>
      </w:r>
    </w:p>
    <w:p w14:paraId="308DAAE7" w14:textId="2E2AB2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E23C28" w14:textId="384C5FF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2A9503" w14:textId="256CCF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1.2.1.2(37)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dha4rmANaH |</w:t>
      </w:r>
    </w:p>
    <w:p w14:paraId="63A35CB2" w14:textId="3280967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dha4rmANa </w:t>
      </w:r>
      <w:proofErr w:type="spellStart"/>
      <w:r w:rsidRPr="00A535D2">
        <w:rPr>
          <w:rFonts w:ascii="Arial" w:hAnsi="Arial" w:cs="Arial"/>
          <w:sz w:val="28"/>
          <w:szCs w:val="28"/>
        </w:rPr>
        <w:t>ImahE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dE3vAsO dE3vAsa </w:t>
      </w:r>
      <w:proofErr w:type="spellStart"/>
      <w:r w:rsidRPr="00A535D2">
        <w:rPr>
          <w:rFonts w:ascii="Arial" w:hAnsi="Arial" w:cs="Arial"/>
          <w:sz w:val="28"/>
          <w:szCs w:val="28"/>
        </w:rPr>
        <w:t>ImahE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dha4rmANaH | </w:t>
      </w:r>
    </w:p>
    <w:p w14:paraId="0D27F2E2" w14:textId="07078D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43)</w:t>
      </w:r>
      <w:r w:rsidRPr="00A535D2">
        <w:rPr>
          <w:rFonts w:ascii="Arial" w:hAnsi="Arial" w:cs="Arial"/>
          <w:sz w:val="28"/>
          <w:szCs w:val="28"/>
        </w:rPr>
        <w:tab/>
        <w:t>1.2.1.2(38)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09D6FE3" w14:textId="0C59B8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dha4rmANa </w:t>
      </w:r>
      <w:proofErr w:type="spellStart"/>
      <w:r w:rsidRPr="00A535D2">
        <w:rPr>
          <w:rFonts w:ascii="Arial" w:hAnsi="Arial" w:cs="Arial"/>
          <w:sz w:val="28"/>
          <w:szCs w:val="28"/>
        </w:rPr>
        <w:t>Imaha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dha4rmANO 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dha4rmANa </w:t>
      </w:r>
      <w:proofErr w:type="spellStart"/>
      <w:r w:rsidRPr="00A535D2">
        <w:rPr>
          <w:rFonts w:ascii="Arial" w:hAnsi="Arial" w:cs="Arial"/>
          <w:sz w:val="28"/>
          <w:szCs w:val="28"/>
        </w:rPr>
        <w:t>Imaha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dha4rmANO 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DA429D" w14:textId="585997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1.2.1.2(39)</w:t>
      </w:r>
      <w:proofErr w:type="gramStart"/>
      <w:r w:rsidRPr="00A535D2">
        <w:rPr>
          <w:rFonts w:ascii="Arial" w:hAnsi="Arial" w:cs="Arial"/>
          <w:sz w:val="28"/>
          <w:szCs w:val="28"/>
        </w:rPr>
        <w:t>-  satya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(G4S1.2-1)</w:t>
      </w:r>
    </w:p>
    <w:p w14:paraId="4A3A5122" w14:textId="29E2F6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dha4rmANO 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dha4rmANO 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yad3 yada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dha4rmANO 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4765DC" w14:textId="601751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1.2.1.2(39)</w:t>
      </w:r>
      <w:proofErr w:type="gramStart"/>
      <w:r w:rsidRPr="00A535D2">
        <w:rPr>
          <w:rFonts w:ascii="Arial" w:hAnsi="Arial" w:cs="Arial"/>
          <w:sz w:val="28"/>
          <w:szCs w:val="28"/>
        </w:rPr>
        <w:t>-  satya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dha4rmANaH | (G4S1.2-1)</w:t>
      </w:r>
    </w:p>
    <w:p w14:paraId="601B80F6" w14:textId="128EA6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dha4rmANa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A2F479E" w14:textId="60CBD2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1.2.1.2(40)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(G4S1.2-1)</w:t>
      </w:r>
    </w:p>
    <w:p w14:paraId="22DB419B" w14:textId="726EC1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yad3 yada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709C8B" w14:textId="4A2495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1.2.1.2(41)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(G4S1.2-1)</w:t>
      </w:r>
    </w:p>
    <w:p w14:paraId="0B32540B" w14:textId="57171B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yad3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yad3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dE3vAsO </w:t>
      </w:r>
      <w:proofErr w:type="spellStart"/>
      <w:r w:rsidRPr="00A535D2">
        <w:rPr>
          <w:rFonts w:ascii="Arial" w:hAnsi="Arial" w:cs="Arial"/>
          <w:sz w:val="28"/>
          <w:szCs w:val="28"/>
        </w:rPr>
        <w:t>dE3vAsO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yad3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dE3vAsaH | </w:t>
      </w:r>
    </w:p>
    <w:p w14:paraId="24CEF1C8" w14:textId="073551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1.2.1.2(42)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| (G4S1.2-1)</w:t>
      </w:r>
    </w:p>
    <w:p w14:paraId="321E3995" w14:textId="65C6447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3vAsOvO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dE3vAsa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| </w:t>
      </w:r>
    </w:p>
    <w:p w14:paraId="4C93DE3F" w14:textId="377699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1.2.1.2(43)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|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C1FDE9" w14:textId="42B085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3vAsO dE3vAsa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3vAsO dE3vAsa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36CA7B" w14:textId="3B6670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1.2.1.2(44)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|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02ADAB" w14:textId="15FFB5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CD62EC" w14:textId="0AB3C7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1.2.1.2(44)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|</w:t>
      </w:r>
    </w:p>
    <w:p w14:paraId="4858BD7E" w14:textId="022318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3ra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| </w:t>
      </w:r>
    </w:p>
    <w:p w14:paraId="0F6A68BD" w14:textId="0A7519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1.2.1.2(45)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</w:t>
      </w:r>
      <w:proofErr w:type="gramEnd"/>
      <w:r w:rsidRPr="00A535D2">
        <w:rPr>
          <w:rFonts w:ascii="Arial" w:hAnsi="Arial" w:cs="Arial"/>
          <w:sz w:val="28"/>
          <w:szCs w:val="28"/>
        </w:rPr>
        <w:t>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 |</w:t>
      </w:r>
    </w:p>
    <w:p w14:paraId="0040C599" w14:textId="47A705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yaj~ji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g3nI | </w:t>
      </w:r>
    </w:p>
    <w:p w14:paraId="4FE93521" w14:textId="4FC82DC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 |</w:t>
      </w:r>
    </w:p>
    <w:p w14:paraId="40A815D2" w14:textId="0F7802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pRuthi2vI | </w:t>
      </w:r>
    </w:p>
    <w:p w14:paraId="0B59F18F" w14:textId="0F28FC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1.2.1.2(47)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pRuthi2vI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94AD61" w14:textId="59E79B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CC1F15" w14:textId="7D402B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1.2.1.2(47)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 |</w:t>
      </w:r>
    </w:p>
    <w:p w14:paraId="7FD12EFC" w14:textId="74D3EE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0468E5" w14:textId="613EE6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1.2.1.2(48)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pRuthi2vI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1F38C9AC" w14:textId="315861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OShadhI4rOShadhI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4rApO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OShadhI4H | </w:t>
      </w:r>
    </w:p>
    <w:p w14:paraId="609D92F7" w14:textId="41E96F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1.2.1.2(48)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 |</w:t>
      </w:r>
    </w:p>
    <w:p w14:paraId="181BF283" w14:textId="2CF132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334AD5" w14:textId="03D3E5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58)</w:t>
      </w:r>
      <w:r w:rsidRPr="00A535D2">
        <w:rPr>
          <w:rFonts w:ascii="Arial" w:hAnsi="Arial" w:cs="Arial"/>
          <w:sz w:val="28"/>
          <w:szCs w:val="28"/>
        </w:rPr>
        <w:tab/>
        <w:t>1.2.1.2(49)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CA8C8B" w14:textId="3032FC8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OShadhI4rOShadhI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4stvam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4stvam | </w:t>
      </w:r>
    </w:p>
    <w:p w14:paraId="327E8F0F" w14:textId="60BCED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1.2.1.2(50)</w:t>
      </w:r>
      <w:proofErr w:type="gramStart"/>
      <w:r w:rsidRPr="00A535D2">
        <w:rPr>
          <w:rFonts w:ascii="Arial" w:hAnsi="Arial" w:cs="Arial"/>
          <w:sz w:val="28"/>
          <w:szCs w:val="28"/>
        </w:rPr>
        <w:t>-  O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3C4305C5" w14:textId="147D99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4stvam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ShadhI4rOShadhI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4stvam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ShadhI4rOShadhI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4stvam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72412FCE" w14:textId="5F7CC4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1.2.1.2(51)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4patiH |</w:t>
      </w:r>
    </w:p>
    <w:p w14:paraId="49D3D87D" w14:textId="41C3304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4patiH | </w:t>
      </w:r>
    </w:p>
    <w:p w14:paraId="5F25078E" w14:textId="530468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1.2.1.2(52)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A9FABC1" w14:textId="67A1DFC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4patirasi | </w:t>
      </w:r>
    </w:p>
    <w:p w14:paraId="4A8CC46F" w14:textId="35E585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1.2.1.2(53)</w:t>
      </w:r>
      <w:proofErr w:type="gramStart"/>
      <w:r w:rsidRPr="00A535D2">
        <w:rPr>
          <w:rFonts w:ascii="Arial" w:hAnsi="Arial" w:cs="Arial"/>
          <w:sz w:val="28"/>
          <w:szCs w:val="28"/>
        </w:rPr>
        <w:t>-  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(G4S1.2-2)</w:t>
      </w:r>
    </w:p>
    <w:p w14:paraId="1558AE71" w14:textId="03139C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4patirasI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hAsyadhi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4pati </w:t>
      </w:r>
      <w:proofErr w:type="spellStart"/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| </w:t>
      </w:r>
    </w:p>
    <w:p w14:paraId="0628EFE8" w14:textId="233451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63)</w:t>
      </w:r>
      <w:r w:rsidRPr="00A535D2">
        <w:rPr>
          <w:rFonts w:ascii="Arial" w:hAnsi="Arial" w:cs="Arial"/>
          <w:sz w:val="28"/>
          <w:szCs w:val="28"/>
        </w:rPr>
        <w:tab/>
        <w:t>1.2.1.2(53)</w:t>
      </w:r>
      <w:proofErr w:type="gramStart"/>
      <w:r w:rsidRPr="00A535D2">
        <w:rPr>
          <w:rFonts w:ascii="Arial" w:hAnsi="Arial" w:cs="Arial"/>
          <w:sz w:val="28"/>
          <w:szCs w:val="28"/>
        </w:rPr>
        <w:t>-  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4patiH | (G4S1.2-2)</w:t>
      </w:r>
    </w:p>
    <w:p w14:paraId="6B885C5D" w14:textId="72F94E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4pati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rityadhi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94C47C1" w14:textId="3F1F0B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64)</w:t>
      </w:r>
      <w:r w:rsidRPr="00A535D2">
        <w:rPr>
          <w:rFonts w:ascii="Arial" w:hAnsi="Arial" w:cs="Arial"/>
          <w:sz w:val="28"/>
          <w:szCs w:val="28"/>
        </w:rPr>
        <w:tab/>
        <w:t>1.2.1.2(54)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(G4S1.2-2)</w:t>
      </w:r>
    </w:p>
    <w:p w14:paraId="2E69AD94" w14:textId="78D0C6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34C0E9" w14:textId="5F48F7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65)</w:t>
      </w:r>
      <w:r w:rsidRPr="00A535D2">
        <w:rPr>
          <w:rFonts w:ascii="Arial" w:hAnsi="Arial" w:cs="Arial"/>
          <w:sz w:val="28"/>
          <w:szCs w:val="28"/>
        </w:rPr>
        <w:tab/>
        <w:t>1.2.1.2(55)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(G4S1.2-2)</w:t>
      </w:r>
    </w:p>
    <w:p w14:paraId="2DD982B0" w14:textId="25C693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775DD3" w14:textId="00EA74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66)</w:t>
      </w:r>
      <w:r w:rsidRPr="00A535D2">
        <w:rPr>
          <w:rFonts w:ascii="Arial" w:hAnsi="Arial" w:cs="Arial"/>
          <w:sz w:val="28"/>
          <w:szCs w:val="28"/>
        </w:rPr>
        <w:tab/>
        <w:t>1.2.1.2(56)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(G4S1.2-2)</w:t>
      </w:r>
    </w:p>
    <w:p w14:paraId="5A5730DB" w14:textId="789C94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FA2D27" w14:textId="068FA4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67)</w:t>
      </w:r>
      <w:r w:rsidRPr="00A535D2">
        <w:rPr>
          <w:rFonts w:ascii="Arial" w:hAnsi="Arial" w:cs="Arial"/>
          <w:sz w:val="28"/>
          <w:szCs w:val="28"/>
        </w:rPr>
        <w:tab/>
        <w:t>1.2.1.2(57)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gramEnd"/>
      <w:r w:rsidRPr="00A535D2">
        <w:rPr>
          <w:rFonts w:ascii="Arial" w:hAnsi="Arial" w:cs="Arial"/>
          <w:sz w:val="28"/>
          <w:szCs w:val="28"/>
        </w:rPr>
        <w:t>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(G4S1.2-2)</w:t>
      </w:r>
    </w:p>
    <w:p w14:paraId="61A32B13" w14:textId="507445A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B8660C" w14:textId="152615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68)</w:t>
      </w:r>
      <w:r w:rsidRPr="00A535D2">
        <w:rPr>
          <w:rFonts w:ascii="Arial" w:hAnsi="Arial" w:cs="Arial"/>
          <w:sz w:val="28"/>
          <w:szCs w:val="28"/>
        </w:rPr>
        <w:tab/>
        <w:t>1.2.1.2(58)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(G4S1.2-2)</w:t>
      </w:r>
    </w:p>
    <w:p w14:paraId="7C2FB4A5" w14:textId="41B7EF8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32196C" w14:textId="7F2559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1.2.2.1(1)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062B43" w14:textId="71AE55A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B679D1" w14:textId="6EF6FA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1.2.2.1(1)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6BFD8C" w14:textId="494BE6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AkU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EACDA8" w14:textId="5AD352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1.2.2.1(2)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E09227" w14:textId="2DDCE3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53C034" w14:textId="73046B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1.2.2.1(2)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016328" w14:textId="536D15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yujE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45CE53" w14:textId="4B7AA6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1.2.2.1(3)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0902FE" w14:textId="47E1E3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C4B6FE" w14:textId="6831BE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1.2.2.1(4)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AD1DB1" w14:textId="0C268B5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58ECF7" w14:textId="783D39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1.2.2.1(5)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877527" w14:textId="256510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A64691" w14:textId="708FFC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1.2.2.1(6)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EDE3A6" w14:textId="6B8CD7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64308E8" w14:textId="34226B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1.2.2.1(7)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B98F8F" w14:textId="6BDF8F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C554A4" w14:textId="4658D0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1.2.2.1(8)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4CDC70" w14:textId="0BEB746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B18BC1" w14:textId="2536F8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1.2.2.1(9)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F4B477F" w14:textId="7CE6247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3kShAyai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02D1EB" w14:textId="41D485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1.2.2.1(10)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53BE4BC" w14:textId="74D5F5C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C2DB42" w14:textId="0A0E96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1.2.2.1(11)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626073" w14:textId="44AECA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1ADDB6" w14:textId="744BC3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1.2.2.1(12)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B88953" w14:textId="71B8F91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7918E3" w14:textId="3B7590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15)</w:t>
      </w:r>
      <w:r w:rsidRPr="00A535D2">
        <w:rPr>
          <w:rFonts w:ascii="Arial" w:hAnsi="Arial" w:cs="Arial"/>
          <w:sz w:val="28"/>
          <w:szCs w:val="28"/>
        </w:rPr>
        <w:tab/>
        <w:t>1.2.2.1(13)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BC66E0" w14:textId="3D7F17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C371DF" w14:textId="3BC607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1.2.2.1(14)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F45154" w14:textId="7E1E6E4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E0CAC6" w14:textId="0BD44B2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1.2.2.1(15)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CFDDCD" w14:textId="5C0E82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7CF370" w14:textId="4F0795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1.2.2.1(16)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0793F418" w14:textId="45CE52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dE3vIr dE3vI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dE3vIH | </w:t>
      </w:r>
    </w:p>
    <w:p w14:paraId="5207FF7B" w14:textId="55653C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1.2.2.1(17)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7E0E575" w14:textId="528F72E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dE3vIr dE3vI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dE3vIr b3RuhatIr </w:t>
      </w:r>
      <w:proofErr w:type="spellStart"/>
      <w:r w:rsidRPr="00A535D2">
        <w:rPr>
          <w:rFonts w:ascii="Arial" w:hAnsi="Arial" w:cs="Arial"/>
          <w:sz w:val="28"/>
          <w:szCs w:val="28"/>
        </w:rPr>
        <w:t>b3RuhatIr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dE3vIr b3RuhatIH | </w:t>
      </w:r>
    </w:p>
    <w:p w14:paraId="29CF6FD4" w14:textId="4E5927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1.2.2.1(18)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601E5F2" w14:textId="64F448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1DF24CB" w14:textId="56542B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1.2.2.1(19)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|</w:t>
      </w:r>
    </w:p>
    <w:p w14:paraId="48935C35" w14:textId="5EEB955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SvaSaMBu4vO b3RuhatIr </w:t>
      </w:r>
      <w:proofErr w:type="spellStart"/>
      <w:r w:rsidRPr="00A535D2">
        <w:rPr>
          <w:rFonts w:ascii="Arial" w:hAnsi="Arial" w:cs="Arial"/>
          <w:sz w:val="28"/>
          <w:szCs w:val="28"/>
        </w:rPr>
        <w:t>b3RuhatIr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viSvaSaMBu4vO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 | </w:t>
      </w:r>
    </w:p>
    <w:p w14:paraId="58453CA3" w14:textId="7556BA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1.2.2.1(20)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341BD1" w14:textId="4975FD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SvaSaMBu4vO viSvaSaMBu4vO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SvaSaMBu4vO viSvaSaMBu4vO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1C22A1" w14:textId="31E7D1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1.2.2.1(20)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F693E27" w14:textId="4A8A53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3821278" w14:textId="46D5F8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1.2.2.1(21)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00B5731" w14:textId="7F7937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1CC538" w14:textId="1A21A0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1.2.2.1(21)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|</w:t>
      </w:r>
    </w:p>
    <w:p w14:paraId="10C6EE0E" w14:textId="518579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 | </w:t>
      </w:r>
    </w:p>
    <w:p w14:paraId="3AA75A77" w14:textId="02932F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1.2.2.1(22)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4656BB" w14:textId="27D083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</w:t>
      </w:r>
      <w:proofErr w:type="gramEnd"/>
      <w:r w:rsidRPr="00A535D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7A130F" w14:textId="39D14A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1.2.2.1(23)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039F918" w14:textId="43623A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15F4F9" w14:textId="316A2A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1.2.2.1(24)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63B37A" w14:textId="290F05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E8F994" w14:textId="04FC88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1.2.2.1(25)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BB8DB1" w14:textId="31B959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</w:t>
      </w:r>
      <w:proofErr w:type="spellStart"/>
      <w:r w:rsidRPr="00A535D2">
        <w:rPr>
          <w:rFonts w:ascii="Arial" w:hAnsi="Arial" w:cs="Arial"/>
          <w:sz w:val="28"/>
          <w:szCs w:val="28"/>
        </w:rPr>
        <w:t>vRudhA4tu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| </w:t>
      </w:r>
    </w:p>
    <w:p w14:paraId="61377A91" w14:textId="77DD74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30)</w:t>
      </w:r>
      <w:r w:rsidRPr="00A535D2">
        <w:rPr>
          <w:rFonts w:ascii="Arial" w:hAnsi="Arial" w:cs="Arial"/>
          <w:sz w:val="28"/>
          <w:szCs w:val="28"/>
        </w:rPr>
        <w:tab/>
        <w:t>1.2.2.1(26)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660084" w14:textId="351F7C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</w:t>
      </w:r>
      <w:proofErr w:type="spellStart"/>
      <w:r w:rsidRPr="00A535D2">
        <w:rPr>
          <w:rFonts w:ascii="Arial" w:hAnsi="Arial" w:cs="Arial"/>
          <w:sz w:val="28"/>
          <w:szCs w:val="28"/>
        </w:rPr>
        <w:t>vRudhA4tu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2E9ABF" w14:textId="5B43C5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1.2.2.1(27)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F38693" w14:textId="6876110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vRudhA4tu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vRudhA4tu vRudhA4tu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7E9289" w14:textId="7B0429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1.2.2.1(28)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C88982" w14:textId="396D50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4FFDBE" w14:textId="6C8A24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1.2.2.1(29)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C640BC" w14:textId="5BDA2B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AE368D" w14:textId="104107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1.2.2.1(30)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marta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6F9949" w14:textId="5090F09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marta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586C19" w14:textId="7A1847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1.2.2.1(31)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marta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37C830" w14:textId="041EA0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~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078964" w14:textId="34C235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1.2.2.1(32)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marta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|</w:t>
      </w:r>
    </w:p>
    <w:p w14:paraId="642EA4C2" w14:textId="0EAA262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K2yam | </w:t>
      </w:r>
    </w:p>
    <w:p w14:paraId="6C7381BD" w14:textId="7BFFD4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1.2.2.1(33)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K2yam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64512A4" w14:textId="5FDFA1F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E8F578" w14:textId="76A81C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38)</w:t>
      </w:r>
      <w:r w:rsidRPr="00A535D2">
        <w:rPr>
          <w:rFonts w:ascii="Arial" w:hAnsi="Arial" w:cs="Arial"/>
          <w:sz w:val="28"/>
          <w:szCs w:val="28"/>
        </w:rPr>
        <w:tab/>
        <w:t>1.2.2.1(34)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K2yam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1DD8E7" w14:textId="27B35E9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K2yaM ~</w:t>
      </w:r>
      <w:proofErr w:type="spellStart"/>
      <w:r w:rsidRPr="00A535D2">
        <w:rPr>
          <w:rFonts w:ascii="Arial" w:hAnsi="Arial" w:cs="Arial"/>
          <w:sz w:val="28"/>
          <w:szCs w:val="28"/>
        </w:rPr>
        <w:t>MviSvE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170DBA" w14:textId="4A066C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1.2.2.1(35)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76837E" w14:textId="64699CA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Shud3dh4yasIShud3dh4yasi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Shud3dh4yasi | </w:t>
      </w:r>
    </w:p>
    <w:p w14:paraId="7A9F5A54" w14:textId="3E35AC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1.2.2.1(36)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593563" w14:textId="1C5B698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Shud3dh4yasIShud3dh4yasi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Shud3dh4yasi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Shud3dh4yasi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Shud3dh4yasi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61EDF5" w14:textId="730C01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1.2.2.1(37)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F2A56B" w14:textId="104A7A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Shud3dh4yasIShud3dh4yasi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Shud3dh4yasIShud3dh4yasi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C0FCC5" w14:textId="2E2727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1.2.2.1(38)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ADF7FF" w14:textId="66D006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0FB0BA" w14:textId="645CCF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1.2.2.1(39)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FBA729" w14:textId="04AFC1C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vRuNIta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48B6B3" w14:textId="41223E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1.2.2.1(40)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95AC98" w14:textId="31A022F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0B2C91" w14:textId="57146D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45)</w:t>
      </w:r>
      <w:r w:rsidRPr="00A535D2">
        <w:rPr>
          <w:rFonts w:ascii="Arial" w:hAnsi="Arial" w:cs="Arial"/>
          <w:sz w:val="28"/>
          <w:szCs w:val="28"/>
        </w:rPr>
        <w:tab/>
        <w:t>1.2.2.1(41)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11B9AAD1" w14:textId="613F83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svAha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svAha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DADC3C" w14:textId="4D1C32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1.2.2.1(42)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2H | (G4S1.2-3)</w:t>
      </w:r>
    </w:p>
    <w:p w14:paraId="593FA823" w14:textId="539B1C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RuK2sA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| </w:t>
      </w:r>
    </w:p>
    <w:p w14:paraId="7A222559" w14:textId="311A76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1.2.2.1(42)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0AFFB0FC" w14:textId="4F437B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rityRu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356B86" w14:textId="68D328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1.2.2.1(43)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326A9B18" w14:textId="48FB6B6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2stE | </w:t>
      </w:r>
    </w:p>
    <w:p w14:paraId="3ECCB006" w14:textId="019A92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1.2.2.1(43)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4D89BAE2" w14:textId="6416EA3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SilpE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D34EBD" w14:textId="0529332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1.2.2.1(44)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(G4S1.2-3)</w:t>
      </w:r>
    </w:p>
    <w:p w14:paraId="40806BF2" w14:textId="504614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2stE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2stE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BA011A" w14:textId="2A78C1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1.2.2.1(45)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 (G4S1.2-3)</w:t>
      </w:r>
    </w:p>
    <w:p w14:paraId="0FC9024A" w14:textId="08B1ED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2D697B12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1.2.2.1(45)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42A31F21" w14:textId="41F66C9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EE1AAB" w14:textId="4DD6B4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1.2.2.1(46)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(G4S1.2-3)</w:t>
      </w:r>
    </w:p>
    <w:p w14:paraId="7781D840" w14:textId="3FF3CDF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| </w:t>
      </w:r>
    </w:p>
    <w:p w14:paraId="4B52100D" w14:textId="1D2DAE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1.2.2.1(47)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263EA5DB" w14:textId="60C169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6D81F3" w14:textId="70AEAB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1.2.2.1(48)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201F1461" w14:textId="613330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5DA38E" w14:textId="0086EF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1.2.2.1(49)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(G4S1.2-3)</w:t>
      </w:r>
    </w:p>
    <w:p w14:paraId="1A586205" w14:textId="1BE760A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B50EB7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1.2.2.1(49)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7C026575" w14:textId="0C9161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FB37B0" w14:textId="2486F5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1.2.2.1(50)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 (G4S1.2-3)</w:t>
      </w:r>
    </w:p>
    <w:p w14:paraId="7A9409EA" w14:textId="1E354B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1C4D51F2" w14:textId="6BB21A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1.2.2.2(1)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5D4D65BD" w14:textId="2286EC0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44DFAB" w14:textId="6048AB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1.2.2.2(2)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5645A56C" w14:textId="068BCE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E7F547" w14:textId="3395A8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1.2.2.2(3)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(G4S1.2-3)</w:t>
      </w:r>
    </w:p>
    <w:p w14:paraId="05B984DB" w14:textId="7C3110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92A73CA" w14:textId="08964D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1.2.2.2(4)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2CA8E8FF" w14:textId="1CF30B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FF4597" w14:textId="760E9C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1.2.2.2(5)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dhi4ya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(G4S1.2-3)</w:t>
      </w:r>
    </w:p>
    <w:p w14:paraId="6A1DB294" w14:textId="4A0D7B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1058DA38" w14:textId="4EC7DD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1.2.2.2(5)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(G4S1.2-3)</w:t>
      </w:r>
    </w:p>
    <w:p w14:paraId="3BB852E3" w14:textId="4CF56A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509F50" w14:textId="69B653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1.2.2.2(6)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dhi4ya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(G4S1.2-3)</w:t>
      </w:r>
    </w:p>
    <w:p w14:paraId="14FC9988" w14:textId="3A3043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</w:p>
    <w:p w14:paraId="399AA53D" w14:textId="4598A0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C1DCCA" w14:textId="64987A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1.2.2.2(7)</w:t>
      </w:r>
      <w:proofErr w:type="gramStart"/>
      <w:r w:rsidRPr="00A535D2">
        <w:rPr>
          <w:rFonts w:ascii="Arial" w:hAnsi="Arial" w:cs="Arial"/>
          <w:sz w:val="28"/>
          <w:szCs w:val="28"/>
        </w:rPr>
        <w:t>-  dhi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402419" w14:textId="5C8573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| </w:t>
      </w:r>
    </w:p>
    <w:p w14:paraId="1BB5B085" w14:textId="7D2DC5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1.2.2.2(8)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441A533" w14:textId="55936E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6B68ED" w14:textId="2B535E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1.2.2.2(9)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04A505F2" w14:textId="278BC55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49E1D115" w14:textId="18760B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1.2.2.2(10)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1EE6FF" w14:textId="2AB7FAB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90B2B4" w14:textId="1E47AF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1.2.2.2(11)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249D27" w14:textId="7D36E7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AD9B16" w14:textId="6B348B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13)</w:t>
      </w:r>
      <w:r w:rsidRPr="00A535D2">
        <w:rPr>
          <w:rFonts w:ascii="Arial" w:hAnsi="Arial" w:cs="Arial"/>
          <w:sz w:val="28"/>
          <w:szCs w:val="28"/>
        </w:rPr>
        <w:tab/>
        <w:t>1.2.2.2(12)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6723847D" w14:textId="7BD21D0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(gm)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SAdhi4 </w:t>
      </w:r>
      <w:proofErr w:type="spellStart"/>
      <w:r w:rsidRPr="00A535D2">
        <w:rPr>
          <w:rFonts w:ascii="Arial" w:hAnsi="Arial" w:cs="Arial"/>
          <w:sz w:val="28"/>
          <w:szCs w:val="28"/>
        </w:rPr>
        <w:t>SiSAdhi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(gm)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SAdhi4 | </w:t>
      </w:r>
    </w:p>
    <w:p w14:paraId="589EA605" w14:textId="39C75B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1.2.2.2(13)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53FC42" w14:textId="2D646F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(gm)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SAdhi4 </w:t>
      </w:r>
      <w:proofErr w:type="spellStart"/>
      <w:r w:rsidRPr="00A535D2">
        <w:rPr>
          <w:rFonts w:ascii="Arial" w:hAnsi="Arial" w:cs="Arial"/>
          <w:sz w:val="28"/>
          <w:szCs w:val="28"/>
        </w:rPr>
        <w:t>SiSAdhi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016624" w14:textId="6EAC1F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1.2.2.2(14)</w:t>
      </w:r>
      <w:proofErr w:type="gramStart"/>
      <w:r w:rsidRPr="00A535D2">
        <w:rPr>
          <w:rFonts w:ascii="Arial" w:hAnsi="Arial" w:cs="Arial"/>
          <w:sz w:val="28"/>
          <w:szCs w:val="28"/>
        </w:rPr>
        <w:t>-  Si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B837B5" w14:textId="2149CF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SiSAdhi4 </w:t>
      </w:r>
      <w:proofErr w:type="spellStart"/>
      <w:r w:rsidRPr="00A535D2">
        <w:rPr>
          <w:rFonts w:ascii="Arial" w:hAnsi="Arial" w:cs="Arial"/>
          <w:sz w:val="28"/>
          <w:szCs w:val="28"/>
        </w:rPr>
        <w:t>SiSAdhi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SiSAdhi4 </w:t>
      </w:r>
      <w:proofErr w:type="spellStart"/>
      <w:r w:rsidRPr="00A535D2">
        <w:rPr>
          <w:rFonts w:ascii="Arial" w:hAnsi="Arial" w:cs="Arial"/>
          <w:sz w:val="28"/>
          <w:szCs w:val="28"/>
        </w:rPr>
        <w:t>SiSAdhi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3E29A4" w14:textId="46E0DC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1.2.2.2(15)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D06166" w14:textId="46A6D31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358AC2" w14:textId="165984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1.2.2.2(16)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18DBF6" w14:textId="443C743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BB6201" w14:textId="1C1769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1.2.2.2(17)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ABA118" w14:textId="0EEC4E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5002AB" w14:textId="5191D5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1.2.2.2(18)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8311CC" w14:textId="282E29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4E7103" w14:textId="495AEF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1.2.2.2(18)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5258E1" w14:textId="621259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du3H -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2892F2" w14:textId="6C37AE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1.2.2.2(19)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0B9A1446" w14:textId="3DB33EA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madh4yadhi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tarE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31088A69" w14:textId="3CD3F3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1.2.2.2(20)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B2B4D6" w14:textId="6659DF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madh4yadhi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D055A6" w14:textId="2C1C0D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1.2.2.2(20)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72AE53" w14:textId="3FDACF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tarmA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968B15" w14:textId="7222C0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1.2.2.2(21)</w:t>
      </w:r>
      <w:proofErr w:type="gramStart"/>
      <w:r w:rsidRPr="00A535D2">
        <w:rPr>
          <w:rFonts w:ascii="Arial" w:hAnsi="Arial" w:cs="Arial"/>
          <w:sz w:val="28"/>
          <w:szCs w:val="28"/>
        </w:rPr>
        <w:t>-  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6271CF" w14:textId="7C166D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madh4yadhi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ruhEma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ruhEma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madh4yadhi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ruhEma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B4C91F" w14:textId="07C467C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1.2.2.2(22)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Urk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948992" w14:textId="5B2992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ruhEma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ruhEma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nnAva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mOrgU3rg3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nnAva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mOrk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6E900F" w14:textId="35EBE4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1.2.2.2(23)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Urk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(G4S1.2-4)</w:t>
      </w:r>
    </w:p>
    <w:p w14:paraId="7E999079" w14:textId="1152289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mOrgU3rg3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mOrga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syUrg3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mOrga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64486A11" w14:textId="2249C2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1.2.2.2(24)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Urk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(G4S1.2-4)</w:t>
      </w:r>
    </w:p>
    <w:p w14:paraId="4919EE9C" w14:textId="3D5253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Urga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syUrgU3rga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 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syUrgU3rga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syA~ggi3ra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E3A7C0" w14:textId="023704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1.2.2.2(25)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mradA3H | (G4D3-69,G4S1.2-4)</w:t>
      </w:r>
    </w:p>
    <w:p w14:paraId="72A71264" w14:textId="4947C6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mradA3 A~ggi3ra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~ggi3ra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mradA3H | </w:t>
      </w:r>
    </w:p>
    <w:p w14:paraId="0E797587" w14:textId="4CD884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1.2.2.2(26)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mradA3H |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(G4D3-69,G4S1.2-4)</w:t>
      </w:r>
    </w:p>
    <w:p w14:paraId="649E7583" w14:textId="5276C8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mradA3 A~ggi3ra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Urja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mradA3 A~ggi3ra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~ggi3ra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0F08A5" w14:textId="19BD14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1.2.2.2(27)</w:t>
      </w:r>
      <w:proofErr w:type="gramStart"/>
      <w:r w:rsidRPr="00A535D2">
        <w:rPr>
          <w:rFonts w:ascii="Arial" w:hAnsi="Arial" w:cs="Arial"/>
          <w:sz w:val="28"/>
          <w:szCs w:val="28"/>
        </w:rPr>
        <w:t>-  UrNa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mradA3H |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(G4D3-69,G4S1.2-4)</w:t>
      </w:r>
    </w:p>
    <w:p w14:paraId="11CB648E" w14:textId="4226D1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Urja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Urja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DD616B" w14:textId="018865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1.2.2.2(27)</w:t>
      </w:r>
      <w:proofErr w:type="gramStart"/>
      <w:r w:rsidRPr="00A535D2">
        <w:rPr>
          <w:rFonts w:ascii="Arial" w:hAnsi="Arial" w:cs="Arial"/>
          <w:sz w:val="28"/>
          <w:szCs w:val="28"/>
        </w:rPr>
        <w:t>-  UrNa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mradA3H | (G4D3-69,G4S1.2-4)</w:t>
      </w:r>
    </w:p>
    <w:p w14:paraId="41EF2ACD" w14:textId="01D6BC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ityUrNa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mra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0F49C7A7" w14:textId="291C3B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1.2.2.2(28)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(G4S1.2-4)</w:t>
      </w:r>
    </w:p>
    <w:p w14:paraId="1C7D0898" w14:textId="51E54C7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Urja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yacCa2 </w:t>
      </w:r>
      <w:proofErr w:type="spellStart"/>
      <w:r w:rsidRPr="00A535D2">
        <w:rPr>
          <w:rFonts w:ascii="Arial" w:hAnsi="Arial" w:cs="Arial"/>
          <w:sz w:val="28"/>
          <w:szCs w:val="28"/>
        </w:rPr>
        <w:t>yacCa2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Urja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yacCa2 | </w:t>
      </w:r>
    </w:p>
    <w:p w14:paraId="03BF682B" w14:textId="5D1874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1.2.2.2(29)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 (G4S1.2-4)</w:t>
      </w:r>
    </w:p>
    <w:p w14:paraId="610BEEE5" w14:textId="23C821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yacCa2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| </w:t>
      </w:r>
    </w:p>
    <w:p w14:paraId="21D8A6A7" w14:textId="283F89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1.2.2.2(30)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(G4S1.2-4)</w:t>
      </w:r>
    </w:p>
    <w:p w14:paraId="0F7E17E2" w14:textId="1ABA0B3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yacCa2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yacCa2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366E9F4" w14:textId="605F33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1.2.2.2(31)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 (G4S-1.2-4)</w:t>
      </w:r>
    </w:p>
    <w:p w14:paraId="4E2A1FF7" w14:textId="3854DBE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411916FB" w14:textId="0487CD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1.2.2.2(32)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(G4S-1.2-4)</w:t>
      </w:r>
    </w:p>
    <w:p w14:paraId="7A936343" w14:textId="1CC4FB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53F781" w14:textId="558F6B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1.2.2.2(33)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(G4S-1.2-4)</w:t>
      </w:r>
    </w:p>
    <w:p w14:paraId="474AD493" w14:textId="01FAF6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C9D48A" w14:textId="7330EF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38)</w:t>
      </w:r>
      <w:r w:rsidRPr="00A535D2">
        <w:rPr>
          <w:rFonts w:ascii="Arial" w:hAnsi="Arial" w:cs="Arial"/>
          <w:sz w:val="28"/>
          <w:szCs w:val="28"/>
        </w:rPr>
        <w:tab/>
        <w:t>1.2.2.2(34)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(G4S-1.2-4)</w:t>
      </w:r>
    </w:p>
    <w:p w14:paraId="05EB610B" w14:textId="4BFFAC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F68B3C" w14:textId="41DAE1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1.2.2.2(35)</w:t>
      </w:r>
      <w:proofErr w:type="gramStart"/>
      <w:r w:rsidRPr="00A535D2">
        <w:rPr>
          <w:rFonts w:ascii="Arial" w:hAnsi="Arial" w:cs="Arial"/>
          <w:sz w:val="28"/>
          <w:szCs w:val="28"/>
        </w:rPr>
        <w:t>-  hi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(G4S-1.2-4)</w:t>
      </w:r>
    </w:p>
    <w:p w14:paraId="5A484507" w14:textId="76BEBC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8CFB48" w14:textId="1C97AA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1.2.2.2(36)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90B58D" w14:textId="73E28E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91A523" w14:textId="284468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1.2.2.2(37)</w:t>
      </w:r>
      <w:proofErr w:type="gramStart"/>
      <w:r w:rsidRPr="00A535D2">
        <w:rPr>
          <w:rFonts w:ascii="Arial" w:hAnsi="Arial" w:cs="Arial"/>
          <w:sz w:val="28"/>
          <w:szCs w:val="28"/>
        </w:rPr>
        <w:t>-  Sarma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878EB0F" w14:textId="5FC7DE2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DE72E4" w14:textId="23477B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1.2.2.2(38)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EA89DE" w14:textId="26062B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B7D8DA" w14:textId="2979FE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1.2.2.2(39)</w:t>
      </w:r>
      <w:proofErr w:type="gramStart"/>
      <w:r w:rsidRPr="00A535D2">
        <w:rPr>
          <w:rFonts w:ascii="Arial" w:hAnsi="Arial" w:cs="Arial"/>
          <w:sz w:val="28"/>
          <w:szCs w:val="28"/>
        </w:rPr>
        <w:t>-  Sarma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D06D672" w14:textId="53AC65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5DB68B" w14:textId="091AA1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1.2.2.2(40)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30D841" w14:textId="691A8EC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E4DC5A" w14:textId="5CF2FB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1.2.2.2(41)</w:t>
      </w:r>
      <w:proofErr w:type="gramStart"/>
      <w:r w:rsidRPr="00A535D2">
        <w:rPr>
          <w:rFonts w:ascii="Arial" w:hAnsi="Arial" w:cs="Arial"/>
          <w:sz w:val="28"/>
          <w:szCs w:val="28"/>
        </w:rPr>
        <w:t>-  Sarma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6AE63F03" w14:textId="45FA46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yacCa2 </w:t>
      </w:r>
      <w:proofErr w:type="spellStart"/>
      <w:r w:rsidRPr="00A535D2">
        <w:rPr>
          <w:rFonts w:ascii="Arial" w:hAnsi="Arial" w:cs="Arial"/>
          <w:sz w:val="28"/>
          <w:szCs w:val="28"/>
        </w:rPr>
        <w:t>yacCa2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yacCa2 | </w:t>
      </w:r>
    </w:p>
    <w:p w14:paraId="1E0C3986" w14:textId="6325D1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46)</w:t>
      </w:r>
      <w:r w:rsidRPr="00A535D2">
        <w:rPr>
          <w:rFonts w:ascii="Arial" w:hAnsi="Arial" w:cs="Arial"/>
          <w:sz w:val="28"/>
          <w:szCs w:val="28"/>
        </w:rPr>
        <w:tab/>
        <w:t>1.2.2.2(42)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077EA7" w14:textId="440F693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~MyacCa2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92B69D" w14:textId="424740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1.2.2.2(43)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749F18" w14:textId="7B9602D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28083183" w14:textId="100AB3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1.2.2.2(44)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60479A" w14:textId="0A443D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tikA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nnakSha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tikA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A7D70E" w14:textId="559C47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1.2.2.2(45)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F21472" w14:textId="2E5ADD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tikA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pAhyatikA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tikA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072385" w14:textId="443B2F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1.2.2.2(46)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 |</w:t>
      </w:r>
    </w:p>
    <w:p w14:paraId="64EA7171" w14:textId="137914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pAhyatikA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</w:t>
      </w:r>
      <w:proofErr w:type="spellStart"/>
      <w:r w:rsidRPr="00A535D2">
        <w:rPr>
          <w:rFonts w:ascii="Arial" w:hAnsi="Arial" w:cs="Arial"/>
          <w:sz w:val="28"/>
          <w:szCs w:val="28"/>
        </w:rPr>
        <w:t>pAhyatikA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| </w:t>
      </w:r>
    </w:p>
    <w:p w14:paraId="110EEADF" w14:textId="49CB84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1.2.2.2(47)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|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55394B" w14:textId="436D12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83A246" w14:textId="3D03EE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1.2.2.2(48)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|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F541D4" w14:textId="4C5109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EB3928" w14:textId="6A53D1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1.2.2.2(49)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</w:t>
      </w:r>
    </w:p>
    <w:p w14:paraId="01FC96E4" w14:textId="5B9DEB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523556C2" w14:textId="329B1B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1.2.2.2(50)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34E3794" w14:textId="66FE77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B71736" w14:textId="2916B4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1.2.2.3(1)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D02426A" w14:textId="185157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ABAC782" w14:textId="1B8C91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1.2.2.3(2)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848864" w14:textId="628EA0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7126B8" w14:textId="7F3C13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1.2.2.3(3)</w:t>
      </w:r>
      <w:proofErr w:type="gramStart"/>
      <w:r w:rsidRPr="00A535D2">
        <w:rPr>
          <w:rFonts w:ascii="Arial" w:hAnsi="Arial" w:cs="Arial"/>
          <w:sz w:val="28"/>
          <w:szCs w:val="28"/>
        </w:rPr>
        <w:t>-  hi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E711C5" w14:textId="6D47FF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sIr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>. hi(gm)</w:t>
      </w:r>
      <w:proofErr w:type="spellStart"/>
      <w:r w:rsidRPr="00A535D2">
        <w:rPr>
          <w:rFonts w:ascii="Arial" w:hAnsi="Arial" w:cs="Arial"/>
          <w:sz w:val="28"/>
          <w:szCs w:val="28"/>
        </w:rPr>
        <w:t>sIH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A1A3DC" w14:textId="172C61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1.2.2.3(4)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17FAFA" w14:textId="0B3CF43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040A4F" w14:textId="01060E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1.2.2.3(5)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C0C4918" w14:textId="02B8CB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E5D1A1A" w14:textId="486B41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1.2.2.3(6)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BF1F00" w14:textId="4472678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| </w:t>
      </w:r>
    </w:p>
    <w:p w14:paraId="73152EBE" w14:textId="0928F4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1.2.2.3(6)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AF36DF" w14:textId="0F4009F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syAyai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D8C8A0" w14:textId="08AC03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1.2.2.3(7)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dhI4B4yaH |</w:t>
      </w:r>
    </w:p>
    <w:p w14:paraId="01958423" w14:textId="3F9B785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dhI4B4yastvA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supippa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| </w:t>
      </w:r>
    </w:p>
    <w:p w14:paraId="5FFAD64E" w14:textId="007259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1.2.2.3(7)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4FC52E4" w14:textId="7B97B2F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lAB4ya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F04D0FD" w14:textId="6D8CC7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1.2.2.3(8)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sthA2H |</w:t>
      </w:r>
    </w:p>
    <w:p w14:paraId="06D263CA" w14:textId="62774C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tvauSha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| </w:t>
      </w:r>
    </w:p>
    <w:p w14:paraId="504AE2BF" w14:textId="5BD24E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1.2.2.3(9)</w:t>
      </w:r>
      <w:proofErr w:type="gramStart"/>
      <w:r w:rsidRPr="00A535D2">
        <w:rPr>
          <w:rFonts w:ascii="Arial" w:hAnsi="Arial" w:cs="Arial"/>
          <w:sz w:val="28"/>
          <w:szCs w:val="28"/>
        </w:rPr>
        <w:t>-  OSha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63E99339" w14:textId="0D05EF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dhI4B4yaH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12C1E9BF" w14:textId="31F847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1.2.2.3(9)</w:t>
      </w:r>
      <w:proofErr w:type="gramStart"/>
      <w:r w:rsidRPr="00A535D2">
        <w:rPr>
          <w:rFonts w:ascii="Arial" w:hAnsi="Arial" w:cs="Arial"/>
          <w:sz w:val="28"/>
          <w:szCs w:val="28"/>
        </w:rPr>
        <w:t>-  OSha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dhI4B4yaH |</w:t>
      </w:r>
    </w:p>
    <w:p w14:paraId="3430F76A" w14:textId="11D052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ityOSha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dhi4 - 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5906BBB" w14:textId="0DAB3E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1.2.2.3(10)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81D70D" w14:textId="5E43EF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23D9B4" w14:textId="23EE8D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1.2.2.3(10)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sthA2H |</w:t>
      </w:r>
    </w:p>
    <w:p w14:paraId="6A6388E8" w14:textId="7C8133D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sthA2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sthA2H | </w:t>
      </w:r>
    </w:p>
    <w:p w14:paraId="0788272B" w14:textId="671E0F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1.2.2.3(11)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rd3dh4vaH |</w:t>
      </w:r>
    </w:p>
    <w:p w14:paraId="0D534BE7" w14:textId="55B58F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rd3dh4vaH | </w:t>
      </w:r>
    </w:p>
    <w:p w14:paraId="4F93A7FF" w14:textId="51F800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1.2.2.3(12)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rd3dh4vaH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(G4S-1.2-5)</w:t>
      </w:r>
    </w:p>
    <w:p w14:paraId="6EA0BBA0" w14:textId="6C1F52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rd3dh4vO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4AC8BC" w14:textId="542BC8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1.2.2.3(13)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rd3dh4vaH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(G4S-1.2-5)</w:t>
      </w:r>
    </w:p>
    <w:p w14:paraId="7B03A571" w14:textId="34B419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EED563" w14:textId="6EAFF3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1.2.2.3(14)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(G4S-1.2-5)</w:t>
      </w:r>
    </w:p>
    <w:p w14:paraId="467D2230" w14:textId="0994E5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956281" w14:textId="032B58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1.2.2.3(15)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(G4S-1.2-5)</w:t>
      </w:r>
    </w:p>
    <w:p w14:paraId="02F0CB41" w14:textId="456558A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hyOd3Ruca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hyOd3Ruca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AB22EAA" w14:textId="31A83C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1.2.2.3(16)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(G4S-1.2-5)</w:t>
      </w:r>
    </w:p>
    <w:p w14:paraId="50B5167C" w14:textId="7E72CD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2C8503" w14:textId="501B14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1.2.2.3(17)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(G4S-1.2-5)</w:t>
      </w:r>
    </w:p>
    <w:p w14:paraId="1CF7A87F" w14:textId="380664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07D2E5" w14:textId="541BBA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1.2.2.3(17)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(G4S-1.2-5)</w:t>
      </w:r>
    </w:p>
    <w:p w14:paraId="1B329554" w14:textId="2A3CD9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Ruca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976DD6" w14:textId="3A7D3A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1.2.2.3(18)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(G4S-1.2-5)</w:t>
      </w:r>
    </w:p>
    <w:p w14:paraId="125D9F09" w14:textId="3C1BFF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AACC26" w14:textId="6AFB96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1.2.2.3(19)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66AA44" w14:textId="3E3E44B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9ED217" w14:textId="122A81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25)</w:t>
      </w:r>
      <w:r w:rsidRPr="00A535D2">
        <w:rPr>
          <w:rFonts w:ascii="Arial" w:hAnsi="Arial" w:cs="Arial"/>
          <w:sz w:val="28"/>
          <w:szCs w:val="28"/>
        </w:rPr>
        <w:tab/>
        <w:t>1.2.2.3(20)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37EE7899" w14:textId="076AA1B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529560EB" w14:textId="490543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1.2.2.3(21)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B40152" w14:textId="1E48911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A37A7B" w14:textId="5A6D48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1.2.2.3(22)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9EBCC4" w14:textId="393CCF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rOru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BC7D3F" w14:textId="179F65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1.2.2.3(22)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31DD61D" w14:textId="2FEC74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pRuthi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5AAC1D08" w14:textId="17025F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1.2.2.3(23)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E2978C" w14:textId="30A3E6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3rOH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DC8EF4" w14:textId="32A786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1.2.2.3(24)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A651037" w14:textId="6AD387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2BE547" w14:textId="425C51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1.2.2.3(25)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907795B" w14:textId="4EB56F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C78A7A" w14:textId="17E1E2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32)</w:t>
      </w:r>
      <w:r w:rsidRPr="00A535D2">
        <w:rPr>
          <w:rFonts w:ascii="Arial" w:hAnsi="Arial" w:cs="Arial"/>
          <w:sz w:val="28"/>
          <w:szCs w:val="28"/>
        </w:rPr>
        <w:tab/>
        <w:t>1.2.2.3(26)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1842D0" w14:textId="7943D93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C7ECE5" w14:textId="3E0955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1.2.2.3(27)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21D7E409" w14:textId="1451DF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vAtA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| </w:t>
      </w:r>
    </w:p>
    <w:p w14:paraId="7253F4C0" w14:textId="09F077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1.2.2.3(28)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||</w:t>
      </w:r>
    </w:p>
    <w:p w14:paraId="19E14E88" w14:textId="387E2C4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| </w:t>
      </w:r>
    </w:p>
    <w:p w14:paraId="738E76B8" w14:textId="391D3F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1.2.2.3(29)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||</w:t>
      </w:r>
    </w:p>
    <w:p w14:paraId="3B6D5D57" w14:textId="327422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</w:t>
      </w:r>
      <w:proofErr w:type="spellStart"/>
      <w:r w:rsidRPr="00A535D2">
        <w:rPr>
          <w:rFonts w:ascii="Arial" w:hAnsi="Arial" w:cs="Arial"/>
          <w:sz w:val="28"/>
          <w:szCs w:val="28"/>
        </w:rPr>
        <w:t>raBa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BE4 | </w:t>
      </w:r>
    </w:p>
    <w:p w14:paraId="6DA2AD0B" w14:textId="79576F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1.2.2.3(30)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||</w:t>
      </w:r>
    </w:p>
    <w:p w14:paraId="14D5620E" w14:textId="0287AD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raBE4 | </w:t>
      </w:r>
    </w:p>
    <w:p w14:paraId="591F6BA8" w14:textId="1E2AA2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1.2.3.1(1)</w:t>
      </w:r>
      <w:proofErr w:type="gramStart"/>
      <w:r w:rsidRPr="00A535D2">
        <w:rPr>
          <w:rFonts w:ascii="Arial" w:hAnsi="Arial" w:cs="Arial"/>
          <w:sz w:val="28"/>
          <w:szCs w:val="28"/>
        </w:rPr>
        <w:t>-  dai</w:t>
      </w:r>
      <w:proofErr w:type="gramEnd"/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dhi4ya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71EB31" w14:textId="06A855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dai3vI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dai3vI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dai3vI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dai3vI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dai3vI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588481" w14:textId="0A28DF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1.2.3.1(2)</w:t>
      </w:r>
      <w:proofErr w:type="gramStart"/>
      <w:r w:rsidRPr="00A535D2">
        <w:rPr>
          <w:rFonts w:ascii="Arial" w:hAnsi="Arial" w:cs="Arial"/>
          <w:sz w:val="28"/>
          <w:szCs w:val="28"/>
        </w:rPr>
        <w:t>-  dhi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3kAm |</w:t>
      </w:r>
    </w:p>
    <w:p w14:paraId="44E00A33" w14:textId="37EBED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nAmahE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3kAm | </w:t>
      </w:r>
    </w:p>
    <w:p w14:paraId="61F42F5A" w14:textId="403E44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1.2.3.1(3)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 |</w:t>
      </w:r>
    </w:p>
    <w:p w14:paraId="6FC96DF4" w14:textId="067371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manAmahE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| </w:t>
      </w:r>
    </w:p>
    <w:p w14:paraId="1D8C16D0" w14:textId="38F88C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1.2.3.1(4)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</w:t>
      </w:r>
    </w:p>
    <w:p w14:paraId="2253F611" w14:textId="300CFEF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sumRuDI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mRuDI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dhA4m | </w:t>
      </w:r>
    </w:p>
    <w:p w14:paraId="0A13AF1D" w14:textId="261CEB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1.2.3.1(4)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3kAm |</w:t>
      </w:r>
    </w:p>
    <w:p w14:paraId="3031A335" w14:textId="2F0DC2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3kAmiti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3kAm | </w:t>
      </w:r>
    </w:p>
    <w:p w14:paraId="7B4F0084" w14:textId="7DE2EB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1.2.3.1(5)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D3C71C" w14:textId="245761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8A3A16" w14:textId="3C79E6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1.2.3.1(6)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E351AF" w14:textId="648596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C16B70" w14:textId="6746AA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1.2.3.1(6)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</w:t>
      </w:r>
    </w:p>
    <w:p w14:paraId="22435865" w14:textId="1F27316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dhA4m | </w:t>
      </w:r>
    </w:p>
    <w:p w14:paraId="0CA2D0B8" w14:textId="05F2A7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1.2.3.1(7)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D2DD4E5" w14:textId="2C60EB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4D3BEB" w14:textId="32FB6D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1.2.3.1(7)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008156" w14:textId="0B9B1A5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366E875A" w14:textId="5E85F3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1.2.3.1(8)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</w:t>
      </w:r>
    </w:p>
    <w:p w14:paraId="494B49A2" w14:textId="3B7D470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asada3san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549FB2" w14:textId="05240A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12)</w:t>
      </w:r>
      <w:r w:rsidRPr="00A535D2">
        <w:rPr>
          <w:rFonts w:ascii="Arial" w:hAnsi="Arial" w:cs="Arial"/>
          <w:sz w:val="28"/>
          <w:szCs w:val="28"/>
        </w:rPr>
        <w:tab/>
        <w:t>1.2.3.1(8)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7F5352" w14:textId="45B8FB6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AC3A98" w14:textId="35B92C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1.2.3.1(9)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 (P2S-11.13)</w:t>
      </w:r>
    </w:p>
    <w:p w14:paraId="5650AFD6" w14:textId="661755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767DAE" w14:textId="5A8CF4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1.2.3.1(10)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 (P2S-11.13)</w:t>
      </w:r>
    </w:p>
    <w:p w14:paraId="0CC06D5B" w14:textId="19B2E3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&amp;sada3sa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2FFA53" w14:textId="14BA46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1.2.3.1(11)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4A319D2" w14:textId="7C6A9AF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2254B2" w14:textId="542BE2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1.2.3.1(12)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180E7A" w14:textId="24E1F20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F021AF" w14:textId="288DCB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1.2.3.1(13)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48F55D" w14:textId="46D1D2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F9E082" w14:textId="3FD446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1.2.3.1(14)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A268808" w14:textId="421A47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33D8C93" w14:textId="1B610C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1.2.3.1(14)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46C2F0" w14:textId="16FC58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4B13B5D" w14:textId="6D26E3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1.2.3.1(15)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pitAraH |</w:t>
      </w:r>
    </w:p>
    <w:p w14:paraId="4E3F583E" w14:textId="49FCE1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| </w:t>
      </w:r>
    </w:p>
    <w:p w14:paraId="6F292D4B" w14:textId="0D38EE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1.2.3.1(15)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BB903B" w14:textId="244FE5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yuja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98F62F" w14:textId="34E877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1.2.3.1(16)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293F3E" w14:textId="617023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6C0304" w14:textId="33C6B5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1.2.3.1(16)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5BC93F5" w14:textId="7D7F5D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da3kShA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E85003B" w14:textId="105EA7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1.2.3.1(17)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pitAraH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F66DCA7" w14:textId="2C4551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2BF160" w14:textId="5BBA96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1.2.3.1(17)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pitAraH |</w:t>
      </w:r>
    </w:p>
    <w:p w14:paraId="38D7A959" w14:textId="6911A3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pitAra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4887B05" w14:textId="35E778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1.2.3.1(18)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E457CB" w14:textId="74BFE9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08CC94" w14:textId="79BC6A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1.2.3.1(19)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9D2EB1" w14:textId="7CF1BE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152FD7" w14:textId="48DCAE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1.2.3.1(20)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9D92863" w14:textId="7684E3C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EF63A4" w14:textId="46E356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29)</w:t>
      </w:r>
      <w:r w:rsidRPr="00A535D2">
        <w:rPr>
          <w:rFonts w:ascii="Arial" w:hAnsi="Arial" w:cs="Arial"/>
          <w:sz w:val="28"/>
          <w:szCs w:val="28"/>
        </w:rPr>
        <w:tab/>
        <w:t>1.2.3.1(21)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CE3FDA" w14:textId="0F2D76F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va~ntvava~ntu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746DA8" w14:textId="3CA2D3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1.2.3.1(22)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09F8964" w14:textId="3BDF9D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366A67C" w14:textId="6EE27C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1.2.3.1(23)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0D9EEB" w14:textId="12A7C6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va~ntvava~ntu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va~ntvava~ntu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9655DF" w14:textId="6023FA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1.2.3.1(24)</w:t>
      </w:r>
      <w:proofErr w:type="gramStart"/>
      <w:r w:rsidRPr="00A535D2">
        <w:rPr>
          <w:rFonts w:ascii="Arial" w:hAnsi="Arial" w:cs="Arial"/>
          <w:sz w:val="28"/>
          <w:szCs w:val="28"/>
        </w:rPr>
        <w:t>-  tEB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768FDD7" w14:textId="291F79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1DEF2ED" w14:textId="407B79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1.2.3.1(25)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1A556C" w14:textId="0D4846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4BFC95" w14:textId="2C284D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1.2.3.1(26)</w:t>
      </w:r>
      <w:proofErr w:type="gramStart"/>
      <w:r w:rsidRPr="00A535D2">
        <w:rPr>
          <w:rFonts w:ascii="Arial" w:hAnsi="Arial" w:cs="Arial"/>
          <w:sz w:val="28"/>
          <w:szCs w:val="28"/>
        </w:rPr>
        <w:t>-  tEB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25ACC7" w14:textId="1476E7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624786" w14:textId="7157A2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1.2.3.1(27)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5EDBFD" w14:textId="2A7565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2A3993" w14:textId="02625F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1.2.3.1(28)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(J2M-74)</w:t>
      </w:r>
    </w:p>
    <w:p w14:paraId="25EF8CE1" w14:textId="649A7D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FC4A5C" w14:textId="476978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1.2.3.1(29)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(J2M-74)</w:t>
      </w:r>
    </w:p>
    <w:p w14:paraId="76BD9538" w14:textId="35566F5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g3Ruhi jAg3Ruhi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g3Ruhi | </w:t>
      </w:r>
    </w:p>
    <w:p w14:paraId="62127177" w14:textId="24F47A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1.2.3.1(30)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7897C043" w14:textId="561765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g3Ruhi jAg3Ruhi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g3Ruhi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g3Ruhi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g3Ruhi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70B7C8F7" w14:textId="0E2CDF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1.2.3.1(31)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A5AB08" w14:textId="61D5F6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g3Ruhi jAg3Ruhi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g3Ruhi jAg3Ruhi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9F431F" w14:textId="306BF6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1.2.3.1(32)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BDEE7B6" w14:textId="69363B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ma~ndi3ShImahi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~ndi3ShImahi | </w:t>
      </w:r>
    </w:p>
    <w:p w14:paraId="216BF6BA" w14:textId="593785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1.2.3.1(33)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E50D98" w14:textId="6517D32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ma~ndi3ShImahi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4759C1" w14:textId="30A997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1.2.3.1(34)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F4B43A3" w14:textId="108CF8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gO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ma~ndi3ShImahi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~ndi3ShImahi ma~ndi3ShImahi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6EAE3D" w14:textId="585A53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1.2.3.1(35)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gO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1F34E5" w14:textId="7FF7495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gO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3D341F" w14:textId="5F14D3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1.2.3.1(36)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710557B5" w14:textId="787BC2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7502C1C6" w14:textId="14BC0D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1.2.3.1(37)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05D0AF10" w14:textId="65DAD9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D89C1B" w14:textId="10CA33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1.2.3.1(38)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E9807D" w14:textId="330016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F31C97" w14:textId="5B9EA4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1.2.3.1(38)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469CBD3F" w14:textId="0CC73B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bu3dhE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0615056A" w14:textId="28F02B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1.2.3.1(39)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||</w:t>
      </w:r>
    </w:p>
    <w:p w14:paraId="6F7D59B8" w14:textId="4EA5F8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da3dO3 da3da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da3da3H | </w:t>
      </w:r>
    </w:p>
    <w:p w14:paraId="36E7DA1C" w14:textId="1504E2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1.2.3.1(40)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|| (P2S-8.8)</w:t>
      </w:r>
    </w:p>
    <w:p w14:paraId="77A73E28" w14:textId="15AAC8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da3dO3 da3da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da3da3H | </w:t>
      </w:r>
    </w:p>
    <w:p w14:paraId="66088A80" w14:textId="6AE6C0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1.2.3.1(41)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||</w:t>
      </w:r>
    </w:p>
    <w:p w14:paraId="70B64802" w14:textId="5ADFCC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da3da3H | </w:t>
      </w:r>
    </w:p>
    <w:p w14:paraId="1BF56A11" w14:textId="2268BC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1.2.3.1(42)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F2D309" w14:textId="6843FFC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96D755" w14:textId="7DE64F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1.2.3.1(43)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(J2D3-35)</w:t>
      </w:r>
    </w:p>
    <w:p w14:paraId="2BCFDAA1" w14:textId="367927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ag3nE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ag3nE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032AFA" w14:textId="10CC59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1.2.3.1(44)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 (J2D3-35)</w:t>
      </w:r>
    </w:p>
    <w:p w14:paraId="7494A683" w14:textId="7EE0C47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05C4ECCD" w14:textId="52C9F9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1.2.3.1(44)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(J2D3-35)</w:t>
      </w:r>
    </w:p>
    <w:p w14:paraId="6EBD15AA" w14:textId="33D76CC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F50681" w14:textId="54A398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1.2.3.1(45)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 A |</w:t>
      </w:r>
    </w:p>
    <w:p w14:paraId="6107647E" w14:textId="075D39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A | </w:t>
      </w:r>
    </w:p>
    <w:p w14:paraId="73A7299C" w14:textId="7EE925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1.2.3.1(46)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A |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F43ED4" w14:textId="5436739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A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A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1B4048" w14:textId="65C091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1.2.3.1(47)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||</w:t>
      </w:r>
    </w:p>
    <w:p w14:paraId="4F7DC7F9" w14:textId="4C55EB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6D6FAE" w14:textId="411293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1.2.3.1(48)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||</w:t>
      </w:r>
    </w:p>
    <w:p w14:paraId="2C621FFB" w14:textId="3D2335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71BBBF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1.2.3.1(49)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53C66E0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EtyA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438D12" w14:textId="5997AB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1.2.3.1(50)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ID3ya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||</w:t>
      </w:r>
    </w:p>
    <w:p w14:paraId="0F87C262" w14:textId="70CB87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j~jEShvID3ya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j~jEShvID3ya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638F115" w14:textId="4C0025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1.2.3.2(1)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ID3ya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||</w:t>
      </w:r>
    </w:p>
    <w:p w14:paraId="31859769" w14:textId="0044436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j~jEShvID3ya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j~jEShu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j~jEShvID3ya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D0E5662" w14:textId="21EBC7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1.2.3.2(2)</w:t>
      </w:r>
      <w:proofErr w:type="gramStart"/>
      <w:r w:rsidRPr="00A535D2">
        <w:rPr>
          <w:rFonts w:ascii="Arial" w:hAnsi="Arial" w:cs="Arial"/>
          <w:sz w:val="28"/>
          <w:szCs w:val="28"/>
        </w:rPr>
        <w:t>-  ID</w:t>
      </w:r>
      <w:proofErr w:type="gramEnd"/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||</w:t>
      </w:r>
    </w:p>
    <w:p w14:paraId="5A14D321" w14:textId="574532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ID3ya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BF4779F" w14:textId="7A683F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1.2.3.2(3)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(G4S-1.2-6)</w:t>
      </w:r>
    </w:p>
    <w:p w14:paraId="1C9DF86A" w14:textId="003589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</w:p>
    <w:p w14:paraId="734FB27A" w14:textId="5ABC6C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1.2.3.2(4)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(G4S-1.2-6)</w:t>
      </w:r>
    </w:p>
    <w:p w14:paraId="537EE675" w14:textId="245DD7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5C0553" w14:textId="4DDD69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1.2.3.2(5)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(G4S-1.2-6)</w:t>
      </w:r>
    </w:p>
    <w:p w14:paraId="53450D6E" w14:textId="1B9D51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210B5B" w14:textId="3066E9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1.2.3.2(6)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(G4S-1.2-6)</w:t>
      </w:r>
    </w:p>
    <w:p w14:paraId="5DBD6618" w14:textId="45B481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navavRutra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027DDC" w14:textId="343BB0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1.2.3.2(7)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(G4S-1.2-6)</w:t>
      </w:r>
    </w:p>
    <w:p w14:paraId="68A34446" w14:textId="6135E5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navavRutra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7F2C16" w14:textId="1E2062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1.2.3.2(8)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(G4S-1.2-6)</w:t>
      </w:r>
    </w:p>
    <w:p w14:paraId="5BCB2F18" w14:textId="6F0C4E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navavRutran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DA832A" w14:textId="1294C1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1.2.3.2(9)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(G4S-1.2-6)</w:t>
      </w:r>
    </w:p>
    <w:p w14:paraId="05E694C3" w14:textId="33F8AEE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E5C0A6" w14:textId="408339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1.2.3.2(10)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 |</w:t>
      </w:r>
    </w:p>
    <w:p w14:paraId="7E1C88E7" w14:textId="4735D2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| </w:t>
      </w:r>
    </w:p>
    <w:p w14:paraId="27BCF5A3" w14:textId="790432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1.2.3.2(11)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17284177" w14:textId="218DE10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7E641E23" w14:textId="667269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1.2.3.2(12)</w:t>
      </w:r>
      <w:proofErr w:type="gramStart"/>
      <w:r w:rsidRPr="00A535D2">
        <w:rPr>
          <w:rFonts w:ascii="Arial" w:hAnsi="Arial" w:cs="Arial"/>
          <w:sz w:val="28"/>
          <w:szCs w:val="28"/>
        </w:rPr>
        <w:t>-  rAdha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E50F7C" w14:textId="47F120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90021B" w14:textId="2D3994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13)</w:t>
      </w:r>
      <w:r w:rsidRPr="00A535D2">
        <w:rPr>
          <w:rFonts w:ascii="Arial" w:hAnsi="Arial" w:cs="Arial"/>
          <w:sz w:val="28"/>
          <w:szCs w:val="28"/>
        </w:rPr>
        <w:tab/>
        <w:t>1.2.3.2(13)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AD9B87" w14:textId="212390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345C16" w14:textId="3C0BDC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1.2.3.2(14)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BDB438" w14:textId="1538F87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B7CED7" w14:textId="18AA9A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1.2.3.2(15)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86E9BF" w14:textId="10F1255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vasO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C1FD7C" w14:textId="1D8788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1.2.3.2(16)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264142" w14:textId="033F4B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A25832" w14:textId="11A16DF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1.2.3.2(16)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E1E3A1F" w14:textId="28236D1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vasu - dA3vA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A8ADCC" w14:textId="20DD79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1.2.3.2(17)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(G4S-1.2-7)</w:t>
      </w:r>
    </w:p>
    <w:p w14:paraId="0A205297" w14:textId="7AE717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rAsva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0D186A" w14:textId="0B4058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1.2.3.2(18)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(G4S-1.2-7)</w:t>
      </w:r>
    </w:p>
    <w:p w14:paraId="326E5EC5" w14:textId="1239C3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| </w:t>
      </w:r>
    </w:p>
    <w:p w14:paraId="4F367140" w14:textId="0EEF8A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1.2.3.2(19)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BU4ya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(G4S-1.2-7)</w:t>
      </w:r>
    </w:p>
    <w:p w14:paraId="76A37B3D" w14:textId="78683C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BU4yO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BU4ya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8BBCEF0" w14:textId="424C1C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1.2.3.2(20)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BU4ya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(G4S-1.2-7)</w:t>
      </w:r>
    </w:p>
    <w:p w14:paraId="57FED016" w14:textId="4E9A80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BU4yO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BU4yO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Ba4ra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BU4yO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Ba4ra | </w:t>
      </w:r>
    </w:p>
    <w:p w14:paraId="6581C26B" w14:textId="327B6A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22)</w:t>
      </w:r>
      <w:r w:rsidRPr="00A535D2">
        <w:rPr>
          <w:rFonts w:ascii="Arial" w:hAnsi="Arial" w:cs="Arial"/>
          <w:sz w:val="28"/>
          <w:szCs w:val="28"/>
        </w:rPr>
        <w:tab/>
        <w:t>1.2.3.2(21)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 (G4S-1.2-7)</w:t>
      </w:r>
    </w:p>
    <w:p w14:paraId="3E0C6853" w14:textId="6EC535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Ba4ra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7D0B0FBD" w14:textId="3961C7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1.2.3.2(22)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Nann | (G4S-1.2-7)</w:t>
      </w:r>
    </w:p>
    <w:p w14:paraId="2C67D2D4" w14:textId="0BD72B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4ra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Nan mA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4ra Ba4ra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Nann | </w:t>
      </w:r>
    </w:p>
    <w:p w14:paraId="260FCA96" w14:textId="5C3500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1.2.3.2(23)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Nann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DB9F7A" w14:textId="72B5F3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81F3FE" w14:textId="02E20D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1.2.3.2(24)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Nann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7E7A4DF5" w14:textId="01DB57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Nan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350DA56B" w14:textId="38A483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1.2.3.2(25)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678FC59F" w14:textId="1AB456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 </w:t>
      </w:r>
      <w:proofErr w:type="spellStart"/>
      <w:r w:rsidRPr="00A535D2">
        <w:rPr>
          <w:rFonts w:ascii="Arial" w:hAnsi="Arial" w:cs="Arial"/>
          <w:sz w:val="28"/>
          <w:szCs w:val="28"/>
        </w:rPr>
        <w:t>rAdhi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vi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 | </w:t>
      </w:r>
    </w:p>
    <w:p w14:paraId="119D571B" w14:textId="75CDEB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1.2.3.2(26)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mA | (G4S-1.2-8)</w:t>
      </w:r>
    </w:p>
    <w:p w14:paraId="5C236154" w14:textId="360D7B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 </w:t>
      </w:r>
      <w:proofErr w:type="spellStart"/>
      <w:r w:rsidRPr="00A535D2">
        <w:rPr>
          <w:rFonts w:ascii="Arial" w:hAnsi="Arial" w:cs="Arial"/>
          <w:sz w:val="28"/>
          <w:szCs w:val="28"/>
        </w:rPr>
        <w:t>rAdhi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mA | </w:t>
      </w:r>
    </w:p>
    <w:p w14:paraId="5459A809" w14:textId="3DCBDC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1.2.3.2(27)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mA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| (G4S-1.2-8)</w:t>
      </w:r>
    </w:p>
    <w:p w14:paraId="0E9036EA" w14:textId="1C0FA47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 </w:t>
      </w:r>
      <w:proofErr w:type="spellStart"/>
      <w:r w:rsidRPr="00A535D2">
        <w:rPr>
          <w:rFonts w:ascii="Arial" w:hAnsi="Arial" w:cs="Arial"/>
          <w:sz w:val="28"/>
          <w:szCs w:val="28"/>
        </w:rPr>
        <w:t>rAdhi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mA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mA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 </w:t>
      </w:r>
      <w:proofErr w:type="spellStart"/>
      <w:r w:rsidRPr="00A535D2">
        <w:rPr>
          <w:rFonts w:ascii="Arial" w:hAnsi="Arial" w:cs="Arial"/>
          <w:sz w:val="28"/>
          <w:szCs w:val="28"/>
        </w:rPr>
        <w:t>rAdhi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mA &amp;ham | </w:t>
      </w:r>
    </w:p>
    <w:p w14:paraId="4D977A16" w14:textId="5ED649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1.2.3.2(28)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(G4S-1.2-8)</w:t>
      </w:r>
    </w:p>
    <w:p w14:paraId="473377FB" w14:textId="37BE55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&amp;ha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&amp;ha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8EB7CB" w14:textId="140E0F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1.2.3.2(29)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 (G4S-1.2-8)</w:t>
      </w:r>
    </w:p>
    <w:p w14:paraId="2A2DB7E5" w14:textId="19035D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~nd3ram | </w:t>
      </w:r>
    </w:p>
    <w:p w14:paraId="36F49B2B" w14:textId="171398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1.2.3.2(30)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(G4S-1.2-8)</w:t>
      </w:r>
    </w:p>
    <w:p w14:paraId="60F18554" w14:textId="3AF2BB0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94D703" w14:textId="605739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1.2.3.2(31)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094C5A" w14:textId="2F43F0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C316BA" w14:textId="5B9345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1.2.3.2(32)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474BA4FA" w14:textId="74BDF9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3C04E8A2" w14:textId="0285F1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1.2.3.2(33)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5D5237" w14:textId="051FBF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4E27C6C5" w14:textId="49F316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1.2.3.2(34)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70155A5" w14:textId="59A229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Mvastra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3F923A" w14:textId="69B031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1.2.3.2(35)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D99B81" w14:textId="2621A55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Mvastra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2F74EF" w14:textId="2AF1F8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1.2.3.2(36)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A5E332" w14:textId="10741B5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Mvastra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Mvastra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09BE12" w14:textId="3024EC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1.2.3.2(37)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43CD8843" w14:textId="6B7F2C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3EF1565F" w14:textId="59505A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1.2.3.2(38)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8B40CB" w14:textId="629886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3841941F" w14:textId="1E7FCE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1.2.3.2(39)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DC4413" w14:textId="6B424D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srOsrA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2C6C71" w14:textId="7E3057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1.2.3.2(40)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48CEDE" w14:textId="364737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srOsrA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34EDBE" w14:textId="2A04D4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1.2.3.2(41)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F917CB8" w14:textId="463276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srOsrA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srOsrA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6A91DC" w14:textId="191610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1.2.3.2(42)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626A77CA" w14:textId="217414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29827C8A" w14:textId="76DC87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1.2.3.2(43)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F09327" w14:textId="029559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6149EA8D" w14:textId="7A59B5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1.2.3.2(44)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BB80394" w14:textId="04130B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6E353D" w14:textId="36972C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1.2.3.2(45)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FD0AFF" w14:textId="168F23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9BCE6D" w14:textId="6A90E9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47)</w:t>
      </w:r>
      <w:r w:rsidRPr="00A535D2">
        <w:rPr>
          <w:rFonts w:ascii="Arial" w:hAnsi="Arial" w:cs="Arial"/>
          <w:sz w:val="28"/>
          <w:szCs w:val="28"/>
        </w:rPr>
        <w:tab/>
        <w:t>1.2.3.2(46)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4AF3C0" w14:textId="04693FE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7609E1" w14:textId="49B1B4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1.2.3.2(47)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4265E3C4" w14:textId="419CF3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59DFA6AD" w14:textId="125732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1.2.3.2(48)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0A17D5" w14:textId="6FD46B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4241302E" w14:textId="2C97E1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1.2.3.2(49)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CA2ga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59E21A78" w14:textId="7334BA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SCA2gO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521E4B8E" w14:textId="3FFE37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1.2.3.2(50)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CA2ga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4557E1" w14:textId="1A90FE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SCA2gO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495603" w14:textId="110F52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1.2.3.3(1)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 w:rsidRPr="00A535D2">
        <w:rPr>
          <w:rFonts w:ascii="Arial" w:hAnsi="Arial" w:cs="Arial"/>
          <w:sz w:val="28"/>
          <w:szCs w:val="28"/>
        </w:rPr>
        <w:t>2ga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7593EB" w14:textId="2F8BC8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CA2gO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SCA2gO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CA2ga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SCA2gO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B88E9D" w14:textId="091333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1.2.3.3(2)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6A43FA9E" w14:textId="209788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4CF27A95" w14:textId="2941D0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1.2.3.3(3)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557149" w14:textId="7FB3D4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21E7B81E" w14:textId="614A3E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1.2.3.3(4)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18F0C06" w14:textId="3601D4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CD13B3" w14:textId="50AF78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1.2.3.3(5)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79ABD9" w14:textId="774A68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 Ba4va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 Ba4va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C25404" w14:textId="2CF62D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1.2.3.3(6)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11DC910" w14:textId="4ED540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B739B5" w14:textId="18F230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1.2.3.3(7)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562DDF38" w14:textId="785CBD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38D95AF5" w14:textId="0F73AC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1.2.3.3(8)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834D43" w14:textId="38EB47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| </w:t>
      </w:r>
    </w:p>
    <w:p w14:paraId="1937B82B" w14:textId="5B34DE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1.2.3.3(9)</w:t>
      </w:r>
      <w:proofErr w:type="gramStart"/>
      <w:r w:rsidRPr="00A535D2">
        <w:rPr>
          <w:rFonts w:ascii="Arial" w:hAnsi="Arial" w:cs="Arial"/>
          <w:sz w:val="28"/>
          <w:szCs w:val="28"/>
        </w:rPr>
        <w:t>-  BO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A0FF46" w14:textId="438FCA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BO4gA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Ba4va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6DD602" w14:textId="0AC9B8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1.2.3.3(10)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B7B956" w14:textId="2B7B0A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</w:t>
      </w:r>
      <w:proofErr w:type="spellStart"/>
      <w:r w:rsidRPr="00A535D2">
        <w:rPr>
          <w:rFonts w:ascii="Arial" w:hAnsi="Arial" w:cs="Arial"/>
          <w:sz w:val="28"/>
          <w:szCs w:val="28"/>
        </w:rPr>
        <w:t>Ba4va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</w:t>
      </w:r>
      <w:proofErr w:type="spellStart"/>
      <w:r w:rsidRPr="00A535D2">
        <w:rPr>
          <w:rFonts w:ascii="Arial" w:hAnsi="Arial" w:cs="Arial"/>
          <w:sz w:val="28"/>
          <w:szCs w:val="28"/>
        </w:rPr>
        <w:t>Ba4va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34DCAF8" w14:textId="77AA86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1.2.3.3(11)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707050" w14:textId="12E5AA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9171A0" w14:textId="1564EE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1.2.3.3(12)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C0C251" w14:textId="50CA6D0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EB8A4C" w14:textId="332B44C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1.2.3.3(13)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255C86" w14:textId="267821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nir.Ru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5B757E" w14:textId="7A6259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1.2.3.3(14)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B7436F" w14:textId="545014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nir.Ru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A2B8F0" w14:textId="798DB7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1.2.3.3(15)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9DB132" w14:textId="3C98E2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nir.Ru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A3951E" w14:textId="6F6DD1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1.2.3.3(15)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nir.Ru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9C8474" w14:textId="4E1B6B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nir.Ru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9226D6" w14:textId="2169ED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1.2.3.3(16)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E8D1A2" w14:textId="7FC8FF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BF1149" w14:textId="6DABC5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1.2.3.3(17)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2070AC4" w14:textId="6A82EED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334D49A" w14:textId="089BD4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1.2.3.3(18)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CCCD1CA" w14:textId="25DC0D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rApa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rApaH | </w:t>
      </w:r>
    </w:p>
    <w:p w14:paraId="189914EB" w14:textId="4ED6CD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1.2.3.3(19)</w:t>
      </w:r>
      <w:proofErr w:type="gramStart"/>
      <w:r w:rsidRPr="00A535D2">
        <w:rPr>
          <w:rFonts w:ascii="Arial" w:hAnsi="Arial" w:cs="Arial"/>
          <w:sz w:val="28"/>
          <w:szCs w:val="28"/>
        </w:rPr>
        <w:t>-  dE</w:t>
      </w:r>
      <w:proofErr w:type="gramEnd"/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(G4S-1.2-9)</w:t>
      </w:r>
    </w:p>
    <w:p w14:paraId="43C42961" w14:textId="788960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dE3vI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rApa </w:t>
      </w:r>
      <w:proofErr w:type="spellStart"/>
      <w:r w:rsidRPr="00A535D2">
        <w:rPr>
          <w:rFonts w:ascii="Arial" w:hAnsi="Arial" w:cs="Arial"/>
          <w:sz w:val="28"/>
          <w:szCs w:val="28"/>
        </w:rPr>
        <w:t>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dE3vI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rApO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dE3vI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rApO </w:t>
      </w:r>
      <w:proofErr w:type="spellStart"/>
      <w:r w:rsidRPr="00A535D2">
        <w:rPr>
          <w:rFonts w:ascii="Arial" w:hAnsi="Arial" w:cs="Arial"/>
          <w:sz w:val="28"/>
          <w:szCs w:val="28"/>
        </w:rPr>
        <w:t>apAm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7435F2" w14:textId="50E9B7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21)</w:t>
      </w:r>
      <w:r w:rsidRPr="00A535D2">
        <w:rPr>
          <w:rFonts w:ascii="Arial" w:hAnsi="Arial" w:cs="Arial"/>
          <w:sz w:val="28"/>
          <w:szCs w:val="28"/>
        </w:rPr>
        <w:tab/>
        <w:t>1.2.3.3(20)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(G4S-1.2-9)</w:t>
      </w:r>
    </w:p>
    <w:p w14:paraId="2046583D" w14:textId="2890F1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</w:p>
    <w:p w14:paraId="45B3CF09" w14:textId="5EA570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1.2.3.3(21)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(G4S-1.2-9)</w:t>
      </w:r>
    </w:p>
    <w:p w14:paraId="1E1A72EC" w14:textId="0CEA15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pAda3pA </w:t>
      </w:r>
      <w:proofErr w:type="spellStart"/>
      <w:r w:rsidRPr="00A535D2">
        <w:rPr>
          <w:rFonts w:ascii="Arial" w:hAnsi="Arial" w:cs="Arial"/>
          <w:sz w:val="28"/>
          <w:szCs w:val="28"/>
        </w:rPr>
        <w:t>mapAnnapA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B79BBA" w14:textId="50E891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1.2.3.3(22)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(G4S-1.2-9)</w:t>
      </w:r>
    </w:p>
    <w:p w14:paraId="59DE2029" w14:textId="6E4FC2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84ACD2" w14:textId="598863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1.2.3.3(23)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(G4S-1.2-9)</w:t>
      </w:r>
    </w:p>
    <w:p w14:paraId="31E6CBA8" w14:textId="3B66CA7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1FBDED" w14:textId="5AA9BE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1.2.3.3(24)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C61B65" w14:textId="3BEE1E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~ni~nd3ri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15B38E" w14:textId="5235BE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1.2.3.3(25)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maH |</w:t>
      </w:r>
    </w:p>
    <w:p w14:paraId="4C961B76" w14:textId="7AC465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~ni~nd3ri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mO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maH | </w:t>
      </w:r>
    </w:p>
    <w:p w14:paraId="35A865A5" w14:textId="19CFB7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1.2.3.3(26)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maH |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503460" w14:textId="021152E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mO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~ni~nd3ri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 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~ni~nd3ri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F5FAA6" w14:textId="29769F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1.2.3.3(26)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29D9FDA" w14:textId="0A7544A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~nd3ri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 | </w:t>
      </w:r>
    </w:p>
    <w:p w14:paraId="440A371A" w14:textId="74578E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1.2.3.3(27)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maH |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6F0B02B" w14:textId="4E0386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mO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mO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di3~nta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A345A6" w14:textId="424C74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1.2.3.3(28)</w:t>
      </w:r>
      <w:proofErr w:type="gramStart"/>
      <w:r w:rsidRPr="00A535D2">
        <w:rPr>
          <w:rFonts w:ascii="Arial" w:hAnsi="Arial" w:cs="Arial"/>
          <w:sz w:val="28"/>
          <w:szCs w:val="28"/>
        </w:rPr>
        <w:t>-  tam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mA | (G4S-1.2-10)</w:t>
      </w:r>
    </w:p>
    <w:p w14:paraId="14B3DDF4" w14:textId="1CBD56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53569BA7" w14:textId="7B19E0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1.2.3.3(29)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mA | 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(G4S-1.2-10)</w:t>
      </w:r>
    </w:p>
    <w:p w14:paraId="3C9E307B" w14:textId="6F770E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B6BE38" w14:textId="7CBE13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1.2.3.3(30)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(G4S-1.2-10)</w:t>
      </w:r>
    </w:p>
    <w:p w14:paraId="4CAC3486" w14:textId="29DF11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 &amp;</w:t>
      </w:r>
      <w:proofErr w:type="spellStart"/>
      <w:r w:rsidRPr="00A535D2">
        <w:rPr>
          <w:rFonts w:ascii="Arial" w:hAnsi="Arial" w:cs="Arial"/>
          <w:sz w:val="28"/>
          <w:szCs w:val="28"/>
        </w:rPr>
        <w:t>vAva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67CBC7" w14:textId="20D811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1.2.3.3(31)</w:t>
      </w:r>
      <w:proofErr w:type="gramStart"/>
      <w:r w:rsidRPr="00A535D2">
        <w:rPr>
          <w:rFonts w:ascii="Arial" w:hAnsi="Arial" w:cs="Arial"/>
          <w:sz w:val="28"/>
          <w:szCs w:val="28"/>
        </w:rPr>
        <w:t>-  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2nnam | (G4S-1.2-10)</w:t>
      </w:r>
    </w:p>
    <w:p w14:paraId="7A0155A0" w14:textId="68E01E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| </w:t>
      </w:r>
    </w:p>
    <w:p w14:paraId="203ECE24" w14:textId="02C978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1.2.3.3(32)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|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(G4S-1.2-10)</w:t>
      </w:r>
    </w:p>
    <w:p w14:paraId="24770E07" w14:textId="6A4BC3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</w:t>
      </w:r>
      <w:proofErr w:type="spellStart"/>
      <w:r w:rsidRPr="00A535D2">
        <w:rPr>
          <w:rFonts w:ascii="Arial" w:hAnsi="Arial" w:cs="Arial"/>
          <w:sz w:val="28"/>
          <w:szCs w:val="28"/>
        </w:rPr>
        <w:t>kramiSham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</w:t>
      </w:r>
      <w:proofErr w:type="spellStart"/>
      <w:r w:rsidRPr="00A535D2">
        <w:rPr>
          <w:rFonts w:ascii="Arial" w:hAnsi="Arial" w:cs="Arial"/>
          <w:sz w:val="28"/>
          <w:szCs w:val="28"/>
        </w:rPr>
        <w:t>kramiSham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kramiSha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61D8F2" w14:textId="2F3D9D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1.2.3.3(33)</w:t>
      </w:r>
      <w:proofErr w:type="gramStart"/>
      <w:r w:rsidRPr="00A535D2">
        <w:rPr>
          <w:rFonts w:ascii="Arial" w:hAnsi="Arial" w:cs="Arial"/>
          <w:sz w:val="28"/>
          <w:szCs w:val="28"/>
        </w:rPr>
        <w:t>-  acCi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2nnam |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(G4S-1.2-10)</w:t>
      </w:r>
    </w:p>
    <w:p w14:paraId="72CC6A71" w14:textId="5CFFBE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sta~ntu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macCi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271C698A" w14:textId="617B23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1.2.3.3(34)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gramEnd"/>
      <w:r w:rsidRPr="00A535D2">
        <w:rPr>
          <w:rFonts w:ascii="Arial" w:hAnsi="Arial" w:cs="Arial"/>
          <w:sz w:val="28"/>
          <w:szCs w:val="28"/>
        </w:rPr>
        <w:t>~ntu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09899C" w14:textId="1352813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ta~ntu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sta~ntu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sta~ntu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ta~ntu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F0DB2B" w14:textId="38CD45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1.2.3.3(35)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6314F4FC" w14:textId="2EA3366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gE3Sha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| </w:t>
      </w:r>
    </w:p>
    <w:p w14:paraId="360744D5" w14:textId="647461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1.2.3.3(36)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4d3rAt |</w:t>
      </w:r>
    </w:p>
    <w:p w14:paraId="4FE87EB0" w14:textId="2EDEF3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gE3Sha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4d3rAt | </w:t>
      </w:r>
    </w:p>
    <w:p w14:paraId="25510194" w14:textId="7B05F5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1.2.3.3(37)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4d3rAt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</w:t>
      </w:r>
    </w:p>
    <w:p w14:paraId="2FB643DD" w14:textId="546027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3Sham gE3Sham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3Sham gE3Sham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3Bi4 | </w:t>
      </w:r>
    </w:p>
    <w:p w14:paraId="7E56387E" w14:textId="63C9BF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1.2.3.3(38)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4d3rAt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SrEya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C2375A" w14:textId="23F7E4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3Bi4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SrEyO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4d3rAd3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4d3rA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3Bi4 </w:t>
      </w:r>
      <w:proofErr w:type="spellStart"/>
      <w:r w:rsidRPr="00A535D2">
        <w:rPr>
          <w:rFonts w:ascii="Arial" w:hAnsi="Arial" w:cs="Arial"/>
          <w:sz w:val="28"/>
          <w:szCs w:val="28"/>
        </w:rPr>
        <w:t>SrEya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D26205" w14:textId="007572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1.2.3.3(39)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SrEya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0729FE" w14:textId="47A7F0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SrEyO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SrEyO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E2B663" w14:textId="1A0E47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1.2.3.3(40)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SrEya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7BC7E3" w14:textId="228E29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SrEya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B013BA" w14:textId="295C1E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1.2.3.3(41)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CF18C40" w14:textId="5CCA5D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9E709B" w14:textId="232E17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1.2.3.3(42)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52BFCE" w14:textId="467E6C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rihIhi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rihIhi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94FEFA" w14:textId="73CF60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1.2.3.3(43)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A069F0D" w14:textId="44BDC6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109496" w14:textId="3D5B89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1.2.3.3(44)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6620F051" w14:textId="4493A94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astvastu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B04B9D" w14:textId="7222EA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1.2.3.3(44)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3E518700" w14:textId="434BB37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8B4D0FB" w14:textId="395B1F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1.2.3.3(45)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| (G4S-1.2-11)</w:t>
      </w:r>
    </w:p>
    <w:p w14:paraId="2BC2200D" w14:textId="345C56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stvathA2thA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2stu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stvatha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| </w:t>
      </w:r>
    </w:p>
    <w:p w14:paraId="515457A8" w14:textId="2C6962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1.2.3.3(46)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|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(P2S-11.17,G4S-1.2-11)</w:t>
      </w:r>
    </w:p>
    <w:p w14:paraId="2BB3A611" w14:textId="24C423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stvathA2thA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stvathE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stvathE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2m | </w:t>
      </w:r>
    </w:p>
    <w:p w14:paraId="25F6B271" w14:textId="5CBB53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1.2.3.3(47)</w:t>
      </w:r>
      <w:proofErr w:type="gramStart"/>
      <w:r w:rsidRPr="00A535D2">
        <w:rPr>
          <w:rFonts w:ascii="Arial" w:hAnsi="Arial" w:cs="Arial"/>
          <w:sz w:val="28"/>
          <w:szCs w:val="28"/>
        </w:rPr>
        <w:t>-  atha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| 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042871D8" w14:textId="3A52C2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mathA2thE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mavAvE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mathA2thE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A42850" w14:textId="243179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1.2.3.3(48)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1AAB4B6C" w14:textId="76839C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793737" w14:textId="1355E1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1.2.3.3(49)</w:t>
      </w:r>
      <w:proofErr w:type="gramStart"/>
      <w:r w:rsidRPr="00A535D2">
        <w:rPr>
          <w:rFonts w:ascii="Arial" w:hAnsi="Arial" w:cs="Arial"/>
          <w:sz w:val="28"/>
          <w:szCs w:val="28"/>
        </w:rPr>
        <w:t>-  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1D480FAD" w14:textId="617742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8E1964" w14:textId="09DDEE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1.2.3.3(50)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(G4S-1.2-11)</w:t>
      </w:r>
    </w:p>
    <w:p w14:paraId="1670FE5A" w14:textId="18EC4F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| </w:t>
      </w:r>
    </w:p>
    <w:p w14:paraId="07DA8144" w14:textId="107C27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1.2.3.3(51)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(G4S-1.2-11)</w:t>
      </w:r>
    </w:p>
    <w:p w14:paraId="649DB484" w14:textId="0A3D51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</w:t>
      </w:r>
      <w:proofErr w:type="spellStart"/>
      <w:r w:rsidRPr="00A535D2">
        <w:rPr>
          <w:rFonts w:ascii="Arial" w:hAnsi="Arial" w:cs="Arial"/>
          <w:sz w:val="28"/>
          <w:szCs w:val="28"/>
        </w:rPr>
        <w:t>varE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1123093E" w14:textId="397BF4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1.2.3.3(52)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08264879" w14:textId="2601F2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B6FF3B" w14:textId="4535CA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1.2.3.3(53)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(G4S-1.2-11)</w:t>
      </w:r>
    </w:p>
    <w:p w14:paraId="6A6A59E4" w14:textId="46A9F8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076968" w14:textId="38FD37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1.2.3.3(54)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636BA2" w14:textId="632D3E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25102D" w14:textId="51E7F7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1.2.3.3(55)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EA5E98" w14:textId="48ADFD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3BDBAA" w14:textId="3582F9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1.2.3.3(56)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266D8B6" w14:textId="54F7CA4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| </w:t>
      </w:r>
    </w:p>
    <w:p w14:paraId="3E946A53" w14:textId="5CDCB8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1.2.3.3(57)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</w:t>
      </w:r>
    </w:p>
    <w:p w14:paraId="5EBFD270" w14:textId="203D7F6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mA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Eda3m | </w:t>
      </w:r>
    </w:p>
    <w:p w14:paraId="7FF8ECD3" w14:textId="121049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1.2.3.3(57)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A24833" w14:textId="5C6ED1F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BB89595" w14:textId="08D4B3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1.2.3.3(58)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(G4S-1.2-12)</w:t>
      </w:r>
    </w:p>
    <w:p w14:paraId="234F52CB" w14:textId="0E8DAA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Eda3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ga3nmAga3nmE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 mEda3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ga3nma | </w:t>
      </w:r>
    </w:p>
    <w:p w14:paraId="3527EB52" w14:textId="1EBBD4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63)</w:t>
      </w:r>
      <w:r w:rsidRPr="00A535D2">
        <w:rPr>
          <w:rFonts w:ascii="Arial" w:hAnsi="Arial" w:cs="Arial"/>
          <w:sz w:val="28"/>
          <w:szCs w:val="28"/>
        </w:rPr>
        <w:tab/>
        <w:t>1.2.3.3(59)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(G4S-1.2-12)</w:t>
      </w:r>
    </w:p>
    <w:p w14:paraId="577B7DC2" w14:textId="0B84F05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ga3nmAga3nmE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ga3nma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maga3nmE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ga3nma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945491" w14:textId="210659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64)</w:t>
      </w:r>
      <w:r w:rsidRPr="00A535D2">
        <w:rPr>
          <w:rFonts w:ascii="Arial" w:hAnsi="Arial" w:cs="Arial"/>
          <w:sz w:val="28"/>
          <w:szCs w:val="28"/>
        </w:rPr>
        <w:tab/>
        <w:t>1.2.3.3(60)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(G4S-1.2-12)</w:t>
      </w:r>
    </w:p>
    <w:p w14:paraId="507D1764" w14:textId="374998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maga3nmAga3nma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maga3nmAga3nma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69F73390" w14:textId="5E33E5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65)</w:t>
      </w:r>
      <w:r w:rsidRPr="00A535D2">
        <w:rPr>
          <w:rFonts w:ascii="Arial" w:hAnsi="Arial" w:cs="Arial"/>
          <w:sz w:val="28"/>
          <w:szCs w:val="28"/>
        </w:rPr>
        <w:tab/>
        <w:t>1.2.3.3(61)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(G4S-1.2-12)</w:t>
      </w:r>
    </w:p>
    <w:p w14:paraId="4B820C27" w14:textId="2543E1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192323" w14:textId="7A3014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66)</w:t>
      </w:r>
      <w:r w:rsidRPr="00A535D2">
        <w:rPr>
          <w:rFonts w:ascii="Arial" w:hAnsi="Arial" w:cs="Arial"/>
          <w:sz w:val="28"/>
          <w:szCs w:val="28"/>
        </w:rPr>
        <w:tab/>
        <w:t>1.2.3.3(61)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(G4S-1.2-12)</w:t>
      </w:r>
    </w:p>
    <w:p w14:paraId="7A65CFED" w14:textId="546F868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-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E6AB9D" w14:textId="330B30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67)</w:t>
      </w:r>
      <w:r w:rsidRPr="00A535D2">
        <w:rPr>
          <w:rFonts w:ascii="Arial" w:hAnsi="Arial" w:cs="Arial"/>
          <w:sz w:val="28"/>
          <w:szCs w:val="28"/>
        </w:rPr>
        <w:tab/>
        <w:t>1.2.3.3(62)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62526AE4" w14:textId="06CDCD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0EDBAA43" w14:textId="3148E3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68)</w:t>
      </w:r>
      <w:r w:rsidRPr="00A535D2">
        <w:rPr>
          <w:rFonts w:ascii="Arial" w:hAnsi="Arial" w:cs="Arial"/>
          <w:sz w:val="28"/>
          <w:szCs w:val="28"/>
        </w:rPr>
        <w:tab/>
        <w:t>1.2.3.3(63)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1F825E" w14:textId="618BDBA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yad3 </w:t>
      </w:r>
      <w:proofErr w:type="spellStart"/>
      <w:r w:rsidRPr="00A535D2">
        <w:rPr>
          <w:rFonts w:ascii="Arial" w:hAnsi="Arial" w:cs="Arial"/>
          <w:sz w:val="28"/>
          <w:szCs w:val="28"/>
        </w:rPr>
        <w:t>yad3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D90232" w14:textId="5E6264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69)</w:t>
      </w:r>
      <w:r w:rsidRPr="00A535D2">
        <w:rPr>
          <w:rFonts w:ascii="Arial" w:hAnsi="Arial" w:cs="Arial"/>
          <w:sz w:val="28"/>
          <w:szCs w:val="28"/>
        </w:rPr>
        <w:tab/>
        <w:t>1.2.3.3(64)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364541" w14:textId="3F522D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yad3 </w:t>
      </w:r>
      <w:proofErr w:type="spellStart"/>
      <w:r w:rsidRPr="00A535D2">
        <w:rPr>
          <w:rFonts w:ascii="Arial" w:hAnsi="Arial" w:cs="Arial"/>
          <w:sz w:val="28"/>
          <w:szCs w:val="28"/>
        </w:rPr>
        <w:t>yad3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yada3ju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yada3ju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Sha~nta | </w:t>
      </w:r>
    </w:p>
    <w:p w14:paraId="140BA9A7" w14:textId="24CE53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70)</w:t>
      </w:r>
      <w:r w:rsidRPr="00A535D2">
        <w:rPr>
          <w:rFonts w:ascii="Arial" w:hAnsi="Arial" w:cs="Arial"/>
          <w:sz w:val="28"/>
          <w:szCs w:val="28"/>
        </w:rPr>
        <w:tab/>
        <w:t>1.2.3.3(65)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7839BF" w14:textId="339598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yada3ju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yada3ju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yada3ju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4C1235" w14:textId="64227B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71)</w:t>
      </w:r>
      <w:r w:rsidRPr="00A535D2">
        <w:rPr>
          <w:rFonts w:ascii="Arial" w:hAnsi="Arial" w:cs="Arial"/>
          <w:sz w:val="28"/>
          <w:szCs w:val="28"/>
        </w:rPr>
        <w:tab/>
        <w:t>1.2.3.3(66)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aju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5263291C" w14:textId="4261847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412CF74E" w14:textId="5C1154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72)</w:t>
      </w:r>
      <w:r w:rsidRPr="00A535D2">
        <w:rPr>
          <w:rFonts w:ascii="Arial" w:hAnsi="Arial" w:cs="Arial"/>
          <w:sz w:val="28"/>
          <w:szCs w:val="28"/>
        </w:rPr>
        <w:tab/>
        <w:t>1.2.3.3(67)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1846E5" w14:textId="43C5594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SharK2sA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64BE0C" w14:textId="45047D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73)</w:t>
      </w:r>
      <w:r w:rsidRPr="00A535D2">
        <w:rPr>
          <w:rFonts w:ascii="Arial" w:hAnsi="Arial" w:cs="Arial"/>
          <w:sz w:val="28"/>
          <w:szCs w:val="28"/>
        </w:rPr>
        <w:tab/>
        <w:t>1.2.3.3(68)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DB99C5" w14:textId="25FBC3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SharK2sA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SharK2sA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mRuK2sA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A6D204" w14:textId="018620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74)</w:t>
      </w:r>
      <w:r w:rsidRPr="00A535D2">
        <w:rPr>
          <w:rFonts w:ascii="Arial" w:hAnsi="Arial" w:cs="Arial"/>
          <w:sz w:val="28"/>
          <w:szCs w:val="28"/>
        </w:rPr>
        <w:tab/>
        <w:t>1.2.3.3(68)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7D3A6D0" w14:textId="5D9975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mityRu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- 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0DB35EB8" w14:textId="1D54E7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75)</w:t>
      </w:r>
      <w:r w:rsidRPr="00A535D2">
        <w:rPr>
          <w:rFonts w:ascii="Arial" w:hAnsi="Arial" w:cs="Arial"/>
          <w:sz w:val="28"/>
          <w:szCs w:val="28"/>
        </w:rPr>
        <w:tab/>
        <w:t>1.2.3.3(69)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545801A" w14:textId="42B182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503552" w14:textId="1A9460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76)</w:t>
      </w:r>
      <w:r w:rsidRPr="00A535D2">
        <w:rPr>
          <w:rFonts w:ascii="Arial" w:hAnsi="Arial" w:cs="Arial"/>
          <w:sz w:val="28"/>
          <w:szCs w:val="28"/>
        </w:rPr>
        <w:tab/>
        <w:t>1.2.3.3(70)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1A5665" w14:textId="277798B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</w:p>
    <w:p w14:paraId="23711EBC" w14:textId="1FCA692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B4D50F" w14:textId="04C394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77)</w:t>
      </w:r>
      <w:r w:rsidRPr="00A535D2">
        <w:rPr>
          <w:rFonts w:ascii="Arial" w:hAnsi="Arial" w:cs="Arial"/>
          <w:sz w:val="28"/>
          <w:szCs w:val="28"/>
        </w:rPr>
        <w:tab/>
        <w:t>1.2.3.3(70)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5E7438" w14:textId="54515C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9D6507" w14:textId="65B517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78)</w:t>
      </w:r>
      <w:r w:rsidRPr="00A535D2">
        <w:rPr>
          <w:rFonts w:ascii="Arial" w:hAnsi="Arial" w:cs="Arial"/>
          <w:sz w:val="28"/>
          <w:szCs w:val="28"/>
        </w:rPr>
        <w:tab/>
        <w:t>1.2.3.3(71)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39B1D5" w14:textId="4A4D630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680E9F" w14:textId="2E1E0B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79)</w:t>
      </w:r>
      <w:r w:rsidRPr="00A535D2">
        <w:rPr>
          <w:rFonts w:ascii="Arial" w:hAnsi="Arial" w:cs="Arial"/>
          <w:sz w:val="28"/>
          <w:szCs w:val="28"/>
        </w:rPr>
        <w:tab/>
        <w:t>1.2.3.3(72)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05C63A" w14:textId="36F03FB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ShEShA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925816" w14:textId="16337D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80)</w:t>
      </w:r>
      <w:r w:rsidRPr="00A535D2">
        <w:rPr>
          <w:rFonts w:ascii="Arial" w:hAnsi="Arial" w:cs="Arial"/>
          <w:sz w:val="28"/>
          <w:szCs w:val="28"/>
        </w:rPr>
        <w:tab/>
        <w:t>1.2.3.3(73)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44A4CF6" w14:textId="4ACBE7A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ShEShA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dE3ma madE3mE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dE3ma | </w:t>
      </w:r>
    </w:p>
    <w:p w14:paraId="717754B4" w14:textId="3FECEC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81)</w:t>
      </w:r>
      <w:r w:rsidRPr="00A535D2">
        <w:rPr>
          <w:rFonts w:ascii="Arial" w:hAnsi="Arial" w:cs="Arial"/>
          <w:sz w:val="28"/>
          <w:szCs w:val="28"/>
        </w:rPr>
        <w:tab/>
        <w:t>1.2.3.3(74)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9F96758" w14:textId="53577D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dE3ma madE3mE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ShEShA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dE3ma | </w:t>
      </w:r>
    </w:p>
    <w:p w14:paraId="3FFE4873" w14:textId="00D90D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82)</w:t>
      </w:r>
      <w:r w:rsidRPr="00A535D2">
        <w:rPr>
          <w:rFonts w:ascii="Arial" w:hAnsi="Arial" w:cs="Arial"/>
          <w:sz w:val="28"/>
          <w:szCs w:val="28"/>
        </w:rPr>
        <w:tab/>
        <w:t>1.2.3.3(75)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92E476F" w14:textId="3FF611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madE3ma | </w:t>
      </w:r>
    </w:p>
    <w:p w14:paraId="1F773722" w14:textId="437459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1.2.4.1(1)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8AC39B" w14:textId="6902D2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7EEA3F" w14:textId="5BE187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1.2.4.1(2)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ED6408" w14:textId="0612021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234506" w14:textId="20DECC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1.2.4.1(3)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</w:t>
      </w:r>
    </w:p>
    <w:p w14:paraId="1A1BC0EA" w14:textId="3106171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35C485CC" w14:textId="62639B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1.2.4.1(4)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F4DA874" w14:textId="7C25F7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445B48" w14:textId="52A6AE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1.2.4.1(5)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6EBDA2" w14:textId="5C971B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6DE005" w14:textId="214983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1.2.4.1(6)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37F66F" w14:textId="17094E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F5D944" w14:textId="0A6443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1.2.4.1(7)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(J2D3-4)</w:t>
      </w:r>
    </w:p>
    <w:p w14:paraId="429CD07B" w14:textId="3833219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 | </w:t>
      </w:r>
    </w:p>
    <w:p w14:paraId="14F6E32A" w14:textId="3DA94D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1.2.4.1(8)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(J2D3-4)</w:t>
      </w:r>
    </w:p>
    <w:p w14:paraId="5E758BFC" w14:textId="682C18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5E88388F" w14:textId="6A8724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1.2.4.1(9)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2AEEA303" w14:textId="01DA7C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ga3cCa2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ga3cCa2 | </w:t>
      </w:r>
    </w:p>
    <w:p w14:paraId="1FF0747F" w14:textId="785DEC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1.2.4.1(10)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4rAja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jUH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B1EDC6" w14:textId="5EE0ED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ga3cCa2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jUH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FBA343" w14:textId="14007D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1.2.4.1(11)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jUH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B3357B" w14:textId="2B60BD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3cCa2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jUra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3cCa2 ga3cCa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1777FD" w14:textId="75410B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1.2.4.1(12)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jUH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763099D" w14:textId="2E4BE58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jUra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74AAAB" w14:textId="0E8759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13)</w:t>
      </w:r>
      <w:r w:rsidRPr="00A535D2">
        <w:rPr>
          <w:rFonts w:ascii="Arial" w:hAnsi="Arial" w:cs="Arial"/>
          <w:sz w:val="28"/>
          <w:szCs w:val="28"/>
        </w:rPr>
        <w:tab/>
        <w:t>1.2.4.1(13)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C44BC5" w14:textId="3F4F7B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9BA2C1" w14:textId="22315A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1.2.4.1(14)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BF85F4" w14:textId="525452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82B231" w14:textId="0F9BEB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1.2.4.1(15)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FABF64" w14:textId="2AD2EE7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8D4502" w14:textId="6909CE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1.2.4.1(16)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9D23DD" w14:textId="22731AB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75895D" w14:textId="5BD31F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1.2.4.1(17)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237179" w14:textId="4DF8E9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C5341B" w14:textId="42343C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1.2.4.1(18)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6CD809" w14:textId="338C25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A89E25" w14:textId="67676B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1.2.4.1(19)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C7D937" w14:textId="14EA595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E502C6" w14:textId="3B411B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1.2.4.1(20)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A84012" w14:textId="61415A3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AEB9B8" w14:textId="6ADB13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21)</w:t>
      </w:r>
      <w:r w:rsidRPr="00A535D2">
        <w:rPr>
          <w:rFonts w:ascii="Arial" w:hAnsi="Arial" w:cs="Arial"/>
          <w:sz w:val="28"/>
          <w:szCs w:val="28"/>
        </w:rPr>
        <w:tab/>
        <w:t>1.2.4.1(20)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17B71D" w14:textId="1240E6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5D8A342" w14:textId="672CE8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1.2.4.1(21)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FBFF02" w14:textId="79140F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72B603" w14:textId="0B646D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1.2.4.1(21)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BD531B" w14:textId="1323AF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29E742" w14:textId="43B053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1.2.4.1(22)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99AE83" w14:textId="668169D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C8A1C5" w14:textId="0F88F8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1.2.4.1(23)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F2D5A9" w14:textId="3837CE0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&amp;SIya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FB9F18" w14:textId="5CDE20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1.2.4.1(24)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13285E" w14:textId="5BFD78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009763" w14:textId="16497B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1.2.4.1(25)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BC6064" w14:textId="7E2E89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6CADBB5" w14:textId="1456C3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1.2.4.1(26)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5B8080" w14:textId="50C9313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5D8EDC" w14:textId="738A31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1.2.4.1(27)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3E5808" w14:textId="3C59CC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C3D0AB" w14:textId="6B5CA8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30)</w:t>
      </w:r>
      <w:r w:rsidRPr="00A535D2">
        <w:rPr>
          <w:rFonts w:ascii="Arial" w:hAnsi="Arial" w:cs="Arial"/>
          <w:sz w:val="28"/>
          <w:szCs w:val="28"/>
        </w:rPr>
        <w:tab/>
        <w:t>1.2.4.1(28)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</w:t>
      </w:r>
    </w:p>
    <w:p w14:paraId="01291EF2" w14:textId="428CD1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</w:p>
    <w:p w14:paraId="2194CFD4" w14:textId="7C4E41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1.2.4.1(29)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F5CE68" w14:textId="1B3B67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FC61AE" w14:textId="403FE2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1.2.4.1(30)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3C35F7" w14:textId="0689CB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SvadE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EF11D6" w14:textId="2308CB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1.2.4.1(30)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</w:t>
      </w:r>
    </w:p>
    <w:p w14:paraId="778BEEB1" w14:textId="5D9D305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</w:p>
    <w:p w14:paraId="4E510618" w14:textId="432166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1.2.4.1(31)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63A20F" w14:textId="03F45A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4CDD09" w14:textId="407FC4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1.2.4.1(32)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61C875F6" w14:textId="497E81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625A72" w14:textId="48CCDC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1.2.4.1(33)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234BFD2" w14:textId="690864F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maruha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ScakShu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AFD785" w14:textId="176BF6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1.2.4.1(34)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</w:t>
      </w:r>
    </w:p>
    <w:p w14:paraId="30EBE973" w14:textId="3E0BA1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&amp;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maruha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</w:p>
    <w:p w14:paraId="6567BC6A" w14:textId="5A220E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38)</w:t>
      </w:r>
      <w:r w:rsidRPr="00A535D2">
        <w:rPr>
          <w:rFonts w:ascii="Arial" w:hAnsi="Arial" w:cs="Arial"/>
          <w:sz w:val="28"/>
          <w:szCs w:val="28"/>
        </w:rPr>
        <w:tab/>
        <w:t>1.2.4.1(35)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(G4S-1.2-13)</w:t>
      </w:r>
    </w:p>
    <w:p w14:paraId="57B40DF7" w14:textId="7AA332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maruha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(1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&amp;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ruha </w:t>
      </w:r>
      <w:proofErr w:type="spellStart"/>
      <w:r w:rsidRPr="00A535D2">
        <w:rPr>
          <w:rFonts w:ascii="Arial" w:hAnsi="Arial" w:cs="Arial"/>
          <w:sz w:val="28"/>
          <w:szCs w:val="28"/>
        </w:rPr>
        <w:t>maruha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88A64E" w14:textId="1396E1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1.2.4.1(36)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(G4S-1.2-13)</w:t>
      </w:r>
    </w:p>
    <w:p w14:paraId="6260D58D" w14:textId="6FB0C4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(1) &amp;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ED6C8C" w14:textId="4F2E6A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1.2.4.1(37)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(G4S-1.2-13)</w:t>
      </w:r>
    </w:p>
    <w:p w14:paraId="2A6A0709" w14:textId="5BF860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kShNO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kShNaH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~Myat | </w:t>
      </w:r>
    </w:p>
    <w:p w14:paraId="409CA562" w14:textId="799965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1.2.4.1(38)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SEBi4H | (G4S-1.2-13)</w:t>
      </w:r>
    </w:p>
    <w:p w14:paraId="54817485" w14:textId="5E723B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~MyadE3ta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~MyadE3ta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SEBi4H | </w:t>
      </w:r>
    </w:p>
    <w:p w14:paraId="055FFCF1" w14:textId="6ACC1A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1.2.4.1(39)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SEBi4H |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776F3C" w14:textId="1533E8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yadE3ta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yad3 yadE3ta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yad3 yadE3ta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6F327CA" w14:textId="0F5855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1.2.4.1(40)</w:t>
      </w:r>
      <w:proofErr w:type="gramStart"/>
      <w:r w:rsidRPr="00A535D2">
        <w:rPr>
          <w:rFonts w:ascii="Arial" w:hAnsi="Arial" w:cs="Arial"/>
          <w:sz w:val="28"/>
          <w:szCs w:val="28"/>
        </w:rPr>
        <w:t>-  Eta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SEBi4H |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mAnaH |</w:t>
      </w:r>
    </w:p>
    <w:p w14:paraId="494A45CD" w14:textId="4A8A80F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mAnaH | </w:t>
      </w:r>
    </w:p>
    <w:p w14:paraId="4164A602" w14:textId="499918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1.2.4.1(41)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mAnaH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418114" w14:textId="4A151E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mAnO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mAnO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01BAC0" w14:textId="120BFC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1.2.4.1(42)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mAnaH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663377" w14:textId="42F602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mAnO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mAnO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cid3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mAnO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D11C4C" w14:textId="2D25D5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1.2.4.1(43)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374EB3" w14:textId="3DDE08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cid3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cid3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3AD3009F" w14:textId="26F0EA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1.2.4.1(44)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cit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CBAB34" w14:textId="7A2157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73C2C1" w14:textId="7172A2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1.2.4.1(45)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035049" w14:textId="336B4F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2BE91E" w14:textId="1DDB20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1.2.4.1(46)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dhI4H |</w:t>
      </w:r>
    </w:p>
    <w:p w14:paraId="109B139F" w14:textId="447DB5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dhI4H | </w:t>
      </w:r>
    </w:p>
    <w:p w14:paraId="284C6792" w14:textId="0D3EAC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1.2.4.1(47)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dhI4H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2E1758" w14:textId="1733C4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si | </w:t>
      </w:r>
    </w:p>
    <w:p w14:paraId="01425381" w14:textId="57902B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1.2.4.1(48)</w:t>
      </w:r>
      <w:proofErr w:type="gramStart"/>
      <w:r w:rsidRPr="00A535D2">
        <w:rPr>
          <w:rFonts w:ascii="Arial" w:hAnsi="Arial" w:cs="Arial"/>
          <w:sz w:val="28"/>
          <w:szCs w:val="28"/>
        </w:rPr>
        <w:t>-  dhI</w:t>
      </w:r>
      <w:proofErr w:type="gramEnd"/>
      <w:r w:rsidRPr="00A535D2">
        <w:rPr>
          <w:rFonts w:ascii="Arial" w:hAnsi="Arial" w:cs="Arial"/>
          <w:sz w:val="28"/>
          <w:szCs w:val="28"/>
        </w:rPr>
        <w:t>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|</w:t>
      </w:r>
    </w:p>
    <w:p w14:paraId="688A28BE" w14:textId="5C5AD3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dhI4r dhI4ra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| </w:t>
      </w:r>
    </w:p>
    <w:p w14:paraId="1749F9A9" w14:textId="10739E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1.2.4.1(49)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FB9846" w14:textId="078F45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0D5AAB" w14:textId="40BE71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1.2.4.1(50)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5C3686" w14:textId="1D8475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A49BCD" w14:textId="66B92F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1)</w:t>
      </w:r>
      <w:r w:rsidRPr="00A535D2">
        <w:rPr>
          <w:rFonts w:ascii="Arial" w:hAnsi="Arial" w:cs="Arial"/>
          <w:sz w:val="28"/>
          <w:szCs w:val="28"/>
        </w:rPr>
        <w:tab/>
        <w:t>1.2.4.2(1)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FA01AE" w14:textId="4A34A9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1F53F1" w14:textId="73B5C0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1.2.4.2(2)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E41552" w14:textId="76A7540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12E3A6" w14:textId="7667C6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1.2.4.2(3)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B4309E" w14:textId="48B2D9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BA0B05" w14:textId="5A54D8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1.2.4.2(4)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</w:t>
      </w:r>
    </w:p>
    <w:p w14:paraId="3F458EB1" w14:textId="737A7F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3tirasi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3tiH | </w:t>
      </w:r>
    </w:p>
    <w:p w14:paraId="6A7FE7E7" w14:textId="4E1CE5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1.2.4.2(5)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47F06D52" w14:textId="305EC2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9ECBE9" w14:textId="244339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1.2.4.2(6)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0001A3C8" w14:textId="1C9C9A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rasyuBa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rasyuBa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F4E621" w14:textId="2D8AE2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1.2.4.2(7)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232D5BDB" w14:textId="665A3C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syasyuBa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29960F" w14:textId="7F182E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1.2.4.2(8)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(G4S-1.2-14)</w:t>
      </w:r>
    </w:p>
    <w:p w14:paraId="3C6E8B73" w14:textId="387704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E897FC" w14:textId="629AA9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1.2.4.2(8)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311B9D40" w14:textId="0B1DAF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- 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rShNI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6C8016" w14:textId="465AB4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1.2.4.2(9)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5C7A8BAE" w14:textId="0E9115D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4D7B2F" w14:textId="37ECA9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1.2.4.2(10)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(G4S-1.2-14)</w:t>
      </w:r>
    </w:p>
    <w:p w14:paraId="0B7BA646" w14:textId="1E243C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A689FF" w14:textId="7BAF1F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1.2.4.2(11)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08C8D1" w14:textId="40D0A64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0CB0DA" w14:textId="4C0AE5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1.2.4.2(11)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E95423" w14:textId="3C19456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4DC4B6" w14:textId="0EDF2C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1.2.4.2(12)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808003" w14:textId="684AB38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 | </w:t>
      </w:r>
    </w:p>
    <w:p w14:paraId="32BBE3B5" w14:textId="514959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1.2.4.2(12)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1B70D1" w14:textId="260EB2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C3E880" w14:textId="1A7484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1.2.4.2(13)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6BB69F8" w14:textId="008431E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DCFF0C" w14:textId="1BFB1E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1.2.4.2(14)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3152CA" w14:textId="71D9FB8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Ba4va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41EAA6" w14:textId="3C657D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1.2.4.2(15)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|</w:t>
      </w:r>
    </w:p>
    <w:p w14:paraId="35D39EEC" w14:textId="15F6BD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| </w:t>
      </w:r>
    </w:p>
    <w:p w14:paraId="12849B8E" w14:textId="0F53B7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1.2.4.2(16)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3d3dh4nA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505C93" w14:textId="5B4CE3D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ba3d3dh4nAtu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| </w:t>
      </w:r>
    </w:p>
    <w:p w14:paraId="19FC198B" w14:textId="1C4C4B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1.2.4.2(17)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di3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3d3dh4nA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6CAE6D" w14:textId="519BF7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ba3d3dh4nAtu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3d3dh4nAtu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6C9000" w14:textId="398B44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1.2.4.2(18)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3d3dh4nA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 |</w:t>
      </w:r>
    </w:p>
    <w:p w14:paraId="22DD01FB" w14:textId="33E92B4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3d3dh4nA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ba3d3dh4nAtu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3d3dh4nAtu ba3d3dh4nAtu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</w:p>
    <w:p w14:paraId="13A1B395" w14:textId="5EAAB3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1.2.4.2(19)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D7313DA" w14:textId="33127F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CD58EF" w14:textId="4823B4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1.2.4.2(20)</w:t>
      </w:r>
      <w:proofErr w:type="gramStart"/>
      <w:r w:rsidRPr="00A535D2">
        <w:rPr>
          <w:rFonts w:ascii="Arial" w:hAnsi="Arial" w:cs="Arial"/>
          <w:sz w:val="28"/>
          <w:szCs w:val="28"/>
        </w:rPr>
        <w:t>-  ad</w:t>
      </w:r>
      <w:proofErr w:type="gramEnd"/>
      <w:r w:rsidRPr="00A535D2">
        <w:rPr>
          <w:rFonts w:ascii="Arial" w:hAnsi="Arial" w:cs="Arial"/>
          <w:sz w:val="28"/>
          <w:szCs w:val="28"/>
        </w:rPr>
        <w:t>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</w:t>
      </w:r>
    </w:p>
    <w:p w14:paraId="1AD967EC" w14:textId="4EEE83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tvad3dh4va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&amp;d3dh4va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</w:p>
    <w:p w14:paraId="21748AD3" w14:textId="4A753E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1.2.4.2(21)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kShAya |</w:t>
      </w:r>
    </w:p>
    <w:p w14:paraId="0EFE9314" w14:textId="76033BA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tvi~nd3rA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kShAya | </w:t>
      </w:r>
    </w:p>
    <w:p w14:paraId="575D123F" w14:textId="13EC15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1.2.4.2(22)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kShAya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91ECA1" w14:textId="01F8B0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yAnvanvad3dh4ya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2FABFE" w14:textId="063EB6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1.2.4.2(23)</w:t>
      </w:r>
      <w:proofErr w:type="gramStart"/>
      <w:r w:rsidRPr="00A535D2">
        <w:rPr>
          <w:rFonts w:ascii="Arial" w:hAnsi="Arial" w:cs="Arial"/>
          <w:sz w:val="28"/>
          <w:szCs w:val="28"/>
        </w:rPr>
        <w:t>-  ad</w:t>
      </w:r>
      <w:proofErr w:type="gramEnd"/>
      <w:r w:rsidRPr="00A535D2">
        <w:rPr>
          <w:rFonts w:ascii="Arial" w:hAnsi="Arial" w:cs="Arial"/>
          <w:sz w:val="28"/>
          <w:szCs w:val="28"/>
        </w:rPr>
        <w:t>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kShAya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E5D809" w14:textId="302A3D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yAnvanvad3dh4ya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&amp;nvad3dh4ya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9DA3EB" w14:textId="63000F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1.2.4.2(23)</w:t>
      </w:r>
      <w:proofErr w:type="gramStart"/>
      <w:r w:rsidRPr="00A535D2">
        <w:rPr>
          <w:rFonts w:ascii="Arial" w:hAnsi="Arial" w:cs="Arial"/>
          <w:sz w:val="28"/>
          <w:szCs w:val="28"/>
        </w:rPr>
        <w:t>-  ad</w:t>
      </w:r>
      <w:proofErr w:type="gramEnd"/>
      <w:r w:rsidRPr="00A535D2">
        <w:rPr>
          <w:rFonts w:ascii="Arial" w:hAnsi="Arial" w:cs="Arial"/>
          <w:sz w:val="28"/>
          <w:szCs w:val="28"/>
        </w:rPr>
        <w:t>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kShAya |</w:t>
      </w:r>
    </w:p>
    <w:p w14:paraId="12A63AC3" w14:textId="70D047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yEtyadhi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291878" w14:textId="0C9B65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1.2.4.2(24)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9C6DF6" w14:textId="6D4CA9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336350" w14:textId="61E47C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1.2.4.2(25)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0B75D1F4" w14:textId="3896B87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04219B" w14:textId="4950B2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1.2.4.2(26)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8A1858" w14:textId="7519B0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D4A40F" w14:textId="45876C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1.2.4.2(27)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FA6C737" w14:textId="391FCB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3554CE" w14:textId="3798C4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1.2.4.2(28)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035C26" w14:textId="28C810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F2D433" w14:textId="2D27BF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33)</w:t>
      </w:r>
      <w:r w:rsidRPr="00A535D2">
        <w:rPr>
          <w:rFonts w:ascii="Arial" w:hAnsi="Arial" w:cs="Arial"/>
          <w:sz w:val="28"/>
          <w:szCs w:val="28"/>
        </w:rPr>
        <w:tab/>
        <w:t>1.2.4.2(29)</w:t>
      </w:r>
      <w:proofErr w:type="gramStart"/>
      <w:r w:rsidRPr="00A535D2">
        <w:rPr>
          <w:rFonts w:ascii="Arial" w:hAnsi="Arial" w:cs="Arial"/>
          <w:sz w:val="28"/>
          <w:szCs w:val="28"/>
        </w:rPr>
        <w:t>-  pi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B4rAtA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C3A3C9" w14:textId="5B1C89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 &amp;nu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6F2836" w14:textId="72C705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1.2.4.2(30)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B4rAtA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3rB4yaH |</w:t>
      </w:r>
    </w:p>
    <w:p w14:paraId="0966A9CA" w14:textId="108BA8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3rB4yaH | </w:t>
      </w:r>
    </w:p>
    <w:p w14:paraId="428C5BC3" w14:textId="64396C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1.2.4.2(31)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4rAtA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A91638" w14:textId="1081A8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3rB4yO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3rB4yO &amp;nu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C615AB" w14:textId="25659D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1.2.4.2(32)</w:t>
      </w:r>
      <w:proofErr w:type="gramStart"/>
      <w:r w:rsidRPr="00A535D2">
        <w:rPr>
          <w:rFonts w:ascii="Arial" w:hAnsi="Arial" w:cs="Arial"/>
          <w:sz w:val="28"/>
          <w:szCs w:val="28"/>
        </w:rPr>
        <w:t>-  saga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1C3A2B39" w14:textId="509442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3rB4yO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3rB4yO &amp;nu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saKA2 &amp;nu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3rB4yO &amp;nu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| </w:t>
      </w:r>
    </w:p>
    <w:p w14:paraId="7E98E4F9" w14:textId="635466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1.2.4.2(32)</w:t>
      </w:r>
      <w:proofErr w:type="gramStart"/>
      <w:r w:rsidRPr="00A535D2">
        <w:rPr>
          <w:rFonts w:ascii="Arial" w:hAnsi="Arial" w:cs="Arial"/>
          <w:sz w:val="28"/>
          <w:szCs w:val="28"/>
        </w:rPr>
        <w:t>-  saga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3rB4yaH |</w:t>
      </w:r>
    </w:p>
    <w:p w14:paraId="4A95184C" w14:textId="57AF44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4D1EE8E" w14:textId="6B373B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1.2.4.2(33)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 |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th2yaH |</w:t>
      </w:r>
    </w:p>
    <w:p w14:paraId="14B99A5A" w14:textId="605B2A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saKA2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saKA2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th2yaH | </w:t>
      </w:r>
    </w:p>
    <w:p w14:paraId="2F631D3A" w14:textId="413F82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1.2.4.2(34)</w:t>
      </w:r>
      <w:proofErr w:type="gramStart"/>
      <w:r w:rsidRPr="00A535D2">
        <w:rPr>
          <w:rFonts w:ascii="Arial" w:hAnsi="Arial" w:cs="Arial"/>
          <w:sz w:val="28"/>
          <w:szCs w:val="28"/>
        </w:rPr>
        <w:t>-  saKA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 |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th2yaH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650C32" w14:textId="54EB150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9190A4" w14:textId="553DE6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1.2.4.2(35)</w:t>
      </w:r>
      <w:proofErr w:type="gramStart"/>
      <w:r w:rsidRPr="00A535D2">
        <w:rPr>
          <w:rFonts w:ascii="Arial" w:hAnsi="Arial" w:cs="Arial"/>
          <w:sz w:val="28"/>
          <w:szCs w:val="28"/>
        </w:rPr>
        <w:t>-  sayU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th2yaH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669914" w14:textId="6C36A9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| </w:t>
      </w:r>
    </w:p>
    <w:p w14:paraId="790B6243" w14:textId="71162E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1.2.4.2(35)</w:t>
      </w:r>
      <w:proofErr w:type="gramStart"/>
      <w:r w:rsidRPr="00A535D2">
        <w:rPr>
          <w:rFonts w:ascii="Arial" w:hAnsi="Arial" w:cs="Arial"/>
          <w:sz w:val="28"/>
          <w:szCs w:val="28"/>
        </w:rPr>
        <w:t>-  sayU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th2yaH |</w:t>
      </w:r>
    </w:p>
    <w:p w14:paraId="44C5A7EA" w14:textId="104BD6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sayU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DC79459" w14:textId="006FA3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1.2.4.2(36)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</w:t>
      </w:r>
    </w:p>
    <w:p w14:paraId="1C92FA18" w14:textId="0DF7564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</w:p>
    <w:p w14:paraId="4D912397" w14:textId="3DFCEB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1.2.4.2(37)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 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540F2C86" w14:textId="63E1CBE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dE3vi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macCA2cCa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dE3vi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macCa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| </w:t>
      </w:r>
    </w:p>
    <w:p w14:paraId="652BF442" w14:textId="2DD48B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1.2.4.2(38)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 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(G4S-1.2-15)</w:t>
      </w:r>
    </w:p>
    <w:p w14:paraId="6246712D" w14:textId="3938C1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macCA2cCa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macCE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hyacCa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 macCE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hi | </w:t>
      </w:r>
    </w:p>
    <w:p w14:paraId="4370A616" w14:textId="27764F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1.2.4.2(39)</w:t>
      </w:r>
      <w:proofErr w:type="gramStart"/>
      <w:r w:rsidRPr="00A535D2">
        <w:rPr>
          <w:rFonts w:ascii="Arial" w:hAnsi="Arial" w:cs="Arial"/>
          <w:sz w:val="28"/>
          <w:szCs w:val="28"/>
        </w:rPr>
        <w:t>-  acCa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(G4S-1.2-15)</w:t>
      </w:r>
    </w:p>
    <w:p w14:paraId="53A0728E" w14:textId="2DE1BB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acCE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hyacCA2cCE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hI~nd3rA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hyacCA2cCE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</w:p>
    <w:p w14:paraId="4D57A640" w14:textId="2DB38F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1.2.4.2(40)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(G4S-1.2-15)</w:t>
      </w:r>
    </w:p>
    <w:p w14:paraId="3691B7F9" w14:textId="3A6DFD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yE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4B9351" w14:textId="230D72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1.2.4.2(41)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d3raH | (G4S-1.2-15)</w:t>
      </w:r>
    </w:p>
    <w:p w14:paraId="615F4551" w14:textId="02506F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| </w:t>
      </w:r>
    </w:p>
    <w:p w14:paraId="1EF32BCA" w14:textId="3A1D34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1.2.4.2(42)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(G4S-1.2-15)</w:t>
      </w:r>
    </w:p>
    <w:p w14:paraId="71E3A56B" w14:textId="6CC295A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4DED30" w14:textId="317AFE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1.2.4.2(43)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599112E4" w14:textId="24C1B2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d3rastvA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8EA778" w14:textId="170732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50)</w:t>
      </w:r>
      <w:r w:rsidRPr="00A535D2">
        <w:rPr>
          <w:rFonts w:ascii="Arial" w:hAnsi="Arial" w:cs="Arial"/>
          <w:sz w:val="28"/>
          <w:szCs w:val="28"/>
        </w:rPr>
        <w:tab/>
        <w:t>1.2.4.2(44)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BB7CFC" w14:textId="554C4C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B6B9F2" w14:textId="4D18C4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1.2.4.2(45)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808500D" w14:textId="5C53CA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F40C70" w14:textId="1554A0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1.2.4.2(46)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|</w:t>
      </w:r>
    </w:p>
    <w:p w14:paraId="3A8E1F7F" w14:textId="25BD252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vartayatu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| </w:t>
      </w:r>
    </w:p>
    <w:p w14:paraId="795B19E2" w14:textId="6C5AC4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1.2.4.2(47)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FCEFA2" w14:textId="5BB8A7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81EF7F" w14:textId="71772F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1.2.4.2(48)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saKA2 |</w:t>
      </w:r>
    </w:p>
    <w:p w14:paraId="33CDA637" w14:textId="09A3F3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thA2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| </w:t>
      </w:r>
    </w:p>
    <w:p w14:paraId="736E65F7" w14:textId="796A9D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1.2.4.2(49)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|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4ABAB3" w14:textId="6D5D939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E95C89" w14:textId="53E683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1.2.4.2(50)</w:t>
      </w:r>
      <w:proofErr w:type="gramStart"/>
      <w:r w:rsidRPr="00A535D2">
        <w:rPr>
          <w:rFonts w:ascii="Arial" w:hAnsi="Arial" w:cs="Arial"/>
          <w:sz w:val="28"/>
          <w:szCs w:val="28"/>
        </w:rPr>
        <w:t>-  sOma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saKA2 |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218FE92F" w14:textId="29E23A5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F17BC1" w14:textId="5A40C6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1.2.4.2(50)</w:t>
      </w:r>
      <w:proofErr w:type="gramStart"/>
      <w:r w:rsidRPr="00A535D2">
        <w:rPr>
          <w:rFonts w:ascii="Arial" w:hAnsi="Arial" w:cs="Arial"/>
          <w:sz w:val="28"/>
          <w:szCs w:val="28"/>
        </w:rPr>
        <w:t>-  sOma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saKA2 |</w:t>
      </w:r>
    </w:p>
    <w:p w14:paraId="5325601F" w14:textId="2F533FE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KE2ti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</w:p>
    <w:p w14:paraId="5BE56A44" w14:textId="2A1646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1.2.4.2(51)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(P2S-8.8,G4S-1.2-16)</w:t>
      </w:r>
    </w:p>
    <w:p w14:paraId="0B2A86DA" w14:textId="02DF2C3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rEhi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840BFE" w14:textId="0E079C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1.2.4.2(52)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(G4S-1.2-16)</w:t>
      </w:r>
    </w:p>
    <w:p w14:paraId="59CD1552" w14:textId="4A5736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EhI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| </w:t>
      </w:r>
    </w:p>
    <w:p w14:paraId="2BB7C2FB" w14:textId="1708708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1.2.4.2(53)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(G4S-1.2-16)</w:t>
      </w:r>
    </w:p>
    <w:p w14:paraId="43BFE901" w14:textId="2A3FE9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5AB2B1" w14:textId="597C70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1.2.4.2(54)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(G4S-1.2-16)</w:t>
      </w:r>
    </w:p>
    <w:p w14:paraId="1685F649" w14:textId="0C776E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461B06" w14:textId="4A3B41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1.2.4.2(55)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(G4S-1.2-16)</w:t>
      </w:r>
    </w:p>
    <w:p w14:paraId="18877A1E" w14:textId="48FADF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648893" w14:textId="5D6BBE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1.2.5.1(1)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|</w:t>
      </w:r>
    </w:p>
    <w:p w14:paraId="4BD8214E" w14:textId="1800A2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 | </w:t>
      </w:r>
    </w:p>
    <w:p w14:paraId="3D828620" w14:textId="3BEFF8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1.2.5.1(2)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605CD4" w14:textId="31A6B9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D61DBD" w14:textId="5FEE06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1.2.5.1(3)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</w:t>
      </w:r>
    </w:p>
    <w:p w14:paraId="5B3FA4A4" w14:textId="5519EA9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3tirasi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3tiH | </w:t>
      </w:r>
    </w:p>
    <w:p w14:paraId="339BFE45" w14:textId="6F2BDC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1.2.5.1(4)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2767CFB" w14:textId="331BF7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A5497B" w14:textId="66C062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1.2.5.1(5)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|</w:t>
      </w:r>
    </w:p>
    <w:p w14:paraId="5E00B22D" w14:textId="4A5595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3tirasyAdi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3ti </w:t>
      </w:r>
      <w:proofErr w:type="spellStart"/>
      <w:r w:rsidRPr="00A535D2">
        <w:rPr>
          <w:rFonts w:ascii="Arial" w:hAnsi="Arial" w:cs="Arial"/>
          <w:sz w:val="28"/>
          <w:szCs w:val="28"/>
        </w:rPr>
        <w:t>rasyAdi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 | </w:t>
      </w:r>
    </w:p>
    <w:p w14:paraId="5BC0458F" w14:textId="39A47D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1.2.5.1(6)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395749" w14:textId="479C11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4D691A5" w14:textId="4F6C9A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7)</w:t>
      </w:r>
      <w:r w:rsidRPr="00A535D2">
        <w:rPr>
          <w:rFonts w:ascii="Arial" w:hAnsi="Arial" w:cs="Arial"/>
          <w:sz w:val="28"/>
          <w:szCs w:val="28"/>
        </w:rPr>
        <w:tab/>
        <w:t>1.2.5.1(7)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9E1FD0" w14:textId="6A75B1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37433B" w14:textId="6A3CF4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1.2.5.1(8)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1B1203" w14:textId="7A82BB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8EE65E" w14:textId="5AFA2E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1.2.5.1(9)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|</w:t>
      </w:r>
    </w:p>
    <w:p w14:paraId="3C285F7E" w14:textId="026028B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 | </w:t>
      </w:r>
    </w:p>
    <w:p w14:paraId="73E43937" w14:textId="1468C4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1.2.5.1(10)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73E805" w14:textId="3A9B0D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98D72B" w14:textId="035927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1.2.5.1(11)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834DCE" w14:textId="2D0946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4CD916" w14:textId="00EB7E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1.2.5.1(12)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310791" w14:textId="6E8E9F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FC3925" w14:textId="70BD5C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1.2.5.1(13)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28F066" w14:textId="7AA2BF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9B3620" w14:textId="1BEC57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1.2.5.1(14)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783586" w14:textId="65464B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AA55F4" w14:textId="777E1C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1.2.5.1(15)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d3raH |</w:t>
      </w:r>
    </w:p>
    <w:p w14:paraId="2EB070A5" w14:textId="18BF3FB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d3raH | </w:t>
      </w:r>
    </w:p>
    <w:p w14:paraId="41DE3F49" w14:textId="726B00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1.2.5.1(16)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d3raH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062EA917" w14:textId="0A3E36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raNvatu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d3rO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</w:p>
    <w:p w14:paraId="47199B77" w14:textId="44DF74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1.2.5.1(17)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d3raH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A |</w:t>
      </w:r>
    </w:p>
    <w:p w14:paraId="3C6E0257" w14:textId="27101E5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d3rO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4rA | </w:t>
      </w:r>
    </w:p>
    <w:p w14:paraId="635CA2D6" w14:textId="289B6E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1.2.5.1(18)</w:t>
      </w:r>
      <w:proofErr w:type="gramStart"/>
      <w:r w:rsidRPr="00A535D2">
        <w:rPr>
          <w:rFonts w:ascii="Arial" w:hAnsi="Arial" w:cs="Arial"/>
          <w:sz w:val="28"/>
          <w:szCs w:val="28"/>
        </w:rPr>
        <w:t>-  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A |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DFE6C6" w14:textId="6A23FCE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4rA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4rA 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4rA 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A51D82" w14:textId="6389C5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1.2.5.1(18)</w:t>
      </w:r>
      <w:proofErr w:type="gramStart"/>
      <w:r w:rsidRPr="00A535D2">
        <w:rPr>
          <w:rFonts w:ascii="Arial" w:hAnsi="Arial" w:cs="Arial"/>
          <w:sz w:val="28"/>
          <w:szCs w:val="28"/>
        </w:rPr>
        <w:t>-  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2C69ED81" w14:textId="62C5F17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76C92947" w14:textId="50A9D1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1.2.5.1(19)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</w:t>
      </w:r>
    </w:p>
    <w:p w14:paraId="1E418A92" w14:textId="4D4C16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536DCD98" w14:textId="7B2F81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1.2.5.1(20)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750FCB" w14:textId="539A96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kEtu </w:t>
      </w:r>
      <w:proofErr w:type="spellStart"/>
      <w:r w:rsidRPr="00A535D2">
        <w:rPr>
          <w:rFonts w:ascii="Arial" w:hAnsi="Arial" w:cs="Arial"/>
          <w:sz w:val="28"/>
          <w:szCs w:val="28"/>
        </w:rPr>
        <w:t>cikEtu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2vyASci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kEtu </w:t>
      </w:r>
      <w:proofErr w:type="spellStart"/>
      <w:r w:rsidRPr="00A535D2">
        <w:rPr>
          <w:rFonts w:ascii="Arial" w:hAnsi="Arial" w:cs="Arial"/>
          <w:sz w:val="28"/>
          <w:szCs w:val="28"/>
        </w:rPr>
        <w:t>cikEtu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EBB4D7" w14:textId="4A1603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1.2.5.1(21)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rd3dha4nn |</w:t>
      </w:r>
    </w:p>
    <w:p w14:paraId="44856AA1" w14:textId="3207E05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2vyAstvA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2vyAstvA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rd3dha4nn | </w:t>
      </w:r>
    </w:p>
    <w:p w14:paraId="4D588A1D" w14:textId="083B9E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1.2.5.1(22)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rd3dha4nn | A |</w:t>
      </w:r>
    </w:p>
    <w:p w14:paraId="58B75C64" w14:textId="0092011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604AB6" w14:textId="316C2F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1.2.5.1(23)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rd3dha4nn | A | 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1EEE8D" w14:textId="215531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</w:t>
      </w:r>
      <w:proofErr w:type="spellStart"/>
      <w:r w:rsidRPr="00A535D2">
        <w:rPr>
          <w:rFonts w:ascii="Arial" w:hAnsi="Arial" w:cs="Arial"/>
          <w:sz w:val="28"/>
          <w:szCs w:val="28"/>
        </w:rPr>
        <w:t>jiGa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4rmyA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rd3dha4n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rd3dha4n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| </w:t>
      </w:r>
    </w:p>
    <w:p w14:paraId="37B2672C" w14:textId="60DF93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1.2.5.1(24)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2CD58E" w14:textId="427119C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A ji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</w:t>
      </w:r>
      <w:proofErr w:type="spellStart"/>
      <w:r w:rsidRPr="00A535D2">
        <w:rPr>
          <w:rFonts w:ascii="Arial" w:hAnsi="Arial" w:cs="Arial"/>
          <w:sz w:val="28"/>
          <w:szCs w:val="28"/>
        </w:rPr>
        <w:t>jiGa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4rmyA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4rmyA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0988DF" w14:textId="034A82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1.2.5.1(25)</w:t>
      </w:r>
      <w:proofErr w:type="gramStart"/>
      <w:r w:rsidRPr="00A535D2">
        <w:rPr>
          <w:rFonts w:ascii="Arial" w:hAnsi="Arial" w:cs="Arial"/>
          <w:sz w:val="28"/>
          <w:szCs w:val="28"/>
        </w:rPr>
        <w:t>-  ji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|</w:t>
      </w:r>
    </w:p>
    <w:p w14:paraId="11D49627" w14:textId="41CC4F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jiGa4rmi </w:t>
      </w:r>
      <w:proofErr w:type="spellStart"/>
      <w:r w:rsidRPr="00A535D2">
        <w:rPr>
          <w:rFonts w:ascii="Arial" w:hAnsi="Arial" w:cs="Arial"/>
          <w:sz w:val="28"/>
          <w:szCs w:val="28"/>
        </w:rPr>
        <w:t>jiGa4rmi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jiGa4rmi </w:t>
      </w:r>
      <w:proofErr w:type="spellStart"/>
      <w:r w:rsidRPr="00A535D2">
        <w:rPr>
          <w:rFonts w:ascii="Arial" w:hAnsi="Arial" w:cs="Arial"/>
          <w:sz w:val="28"/>
          <w:szCs w:val="28"/>
        </w:rPr>
        <w:t>jiGa4rmi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3yAH | </w:t>
      </w:r>
    </w:p>
    <w:p w14:paraId="2391000E" w14:textId="543727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1.2.5.1(26)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|</w:t>
      </w:r>
    </w:p>
    <w:p w14:paraId="0CBBE12C" w14:textId="7D89686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dE3 | </w:t>
      </w:r>
    </w:p>
    <w:p w14:paraId="1EB9FE6C" w14:textId="617996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1.2.5.1(26)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6239DE" w14:textId="638FF0A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-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52E22D" w14:textId="1F8FB6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1.2.5.1(27)</w:t>
      </w:r>
      <w:proofErr w:type="gramStart"/>
      <w:r w:rsidRPr="00A535D2">
        <w:rPr>
          <w:rFonts w:ascii="Arial" w:hAnsi="Arial" w:cs="Arial"/>
          <w:sz w:val="28"/>
          <w:szCs w:val="28"/>
        </w:rPr>
        <w:t>-  iDA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|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BB9ABD" w14:textId="673A44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3yAH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2BF596" w14:textId="2D305D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1.2.5.1(28)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|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796CC9" w14:textId="5C2766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4F2712" w14:textId="789D1F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1.2.5.1(29)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liKi2tam |</w:t>
      </w:r>
    </w:p>
    <w:p w14:paraId="1E9AC564" w14:textId="1DEAE6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liKi2tam | </w:t>
      </w:r>
    </w:p>
    <w:p w14:paraId="32935DBA" w14:textId="48300C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1.2.5.1(29)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A7F7E96" w14:textId="6FB275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282E69" w14:textId="3E69D0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1.2.5.1(30)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liKi2tam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895DE4" w14:textId="5CF989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E3D54F" w14:textId="4219BC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1.2.5.1(31)</w:t>
      </w:r>
      <w:proofErr w:type="gramStart"/>
      <w:r w:rsidRPr="00A535D2">
        <w:rPr>
          <w:rFonts w:ascii="Arial" w:hAnsi="Arial" w:cs="Arial"/>
          <w:sz w:val="28"/>
          <w:szCs w:val="28"/>
        </w:rPr>
        <w:t>-  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liKi2tam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liKi2tAH |</w:t>
      </w:r>
    </w:p>
    <w:p w14:paraId="577B1D9A" w14:textId="361F1A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liKi2tAH | </w:t>
      </w:r>
    </w:p>
    <w:p w14:paraId="292B77FC" w14:textId="621424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1.2.5.1(31)</w:t>
      </w:r>
      <w:proofErr w:type="gramStart"/>
      <w:r w:rsidRPr="00A535D2">
        <w:rPr>
          <w:rFonts w:ascii="Arial" w:hAnsi="Arial" w:cs="Arial"/>
          <w:sz w:val="28"/>
          <w:szCs w:val="28"/>
        </w:rPr>
        <w:t>-  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liKi2tam |</w:t>
      </w:r>
    </w:p>
    <w:p w14:paraId="03A6CCA0" w14:textId="0240FB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li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3104D3F1" w14:textId="020911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1.2.5.1(32)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liKi2tAH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4398C6" w14:textId="1D3BC1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489DB3" w14:textId="7A6F42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1.2.5.1(33)</w:t>
      </w:r>
      <w:proofErr w:type="gramStart"/>
      <w:r w:rsidRPr="00A535D2">
        <w:rPr>
          <w:rFonts w:ascii="Arial" w:hAnsi="Arial" w:cs="Arial"/>
          <w:sz w:val="28"/>
          <w:szCs w:val="28"/>
        </w:rPr>
        <w:t>-  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liKi2tAH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</w:t>
      </w:r>
    </w:p>
    <w:p w14:paraId="31D6B797" w14:textId="7F62FE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154DF459" w14:textId="007635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1.2.5.1(33)</w:t>
      </w:r>
      <w:proofErr w:type="gramStart"/>
      <w:r w:rsidRPr="00A535D2">
        <w:rPr>
          <w:rFonts w:ascii="Arial" w:hAnsi="Arial" w:cs="Arial"/>
          <w:sz w:val="28"/>
          <w:szCs w:val="28"/>
        </w:rPr>
        <w:t>-  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liKi2tAH |</w:t>
      </w:r>
    </w:p>
    <w:p w14:paraId="6AA3C1A9" w14:textId="50EB44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liKi2tA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li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7496D9A" w14:textId="6CBD7C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1.2.5.1(34)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|</w:t>
      </w:r>
    </w:p>
    <w:p w14:paraId="46FE746D" w14:textId="330920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</w:p>
    <w:p w14:paraId="2AC55E61" w14:textId="6EED36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1.2.5.1(35)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C26E7A" w14:textId="7BE5941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1523D8" w14:textId="006A8E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1.2.5.1(36)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0D1A78" w14:textId="36F80F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BD30F4" w14:textId="5FE840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1.2.5.1(37)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0BE5CB" w14:textId="733662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7B7ED3" w14:textId="001804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1.2.5.1(38)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BD5BF0" w14:textId="6CAA72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7CE69F" w14:textId="6F5CE9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1.2.5.1(39)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A832D6" w14:textId="1EA726C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B303BF" w14:textId="09D1B8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1.2.5.1(40)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A3A594" w14:textId="7FEB45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140DE2" w14:textId="393BC3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1.2.5.1(41)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d3vEShTi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657F54" w14:textId="4FA053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d3vEShTya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D28664" w14:textId="6CA1FF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1.2.5.1(42)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d3vEShTi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yam |</w:t>
      </w:r>
    </w:p>
    <w:p w14:paraId="437A921B" w14:textId="32A8B4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d3vEShtya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yam | </w:t>
      </w:r>
    </w:p>
    <w:p w14:paraId="5043DF3D" w14:textId="453950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48)</w:t>
      </w:r>
      <w:r w:rsidRPr="00A535D2">
        <w:rPr>
          <w:rFonts w:ascii="Arial" w:hAnsi="Arial" w:cs="Arial"/>
          <w:sz w:val="28"/>
          <w:szCs w:val="28"/>
        </w:rPr>
        <w:tab/>
        <w:t>1.2.5.1(43)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3vEShTi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yam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D8014C" w14:textId="36E4C9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yam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yam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d3vEShTi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yam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B6AE28" w14:textId="31C6CC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1.2.5.1(44)</w:t>
      </w:r>
      <w:proofErr w:type="gramStart"/>
      <w:r w:rsidRPr="00A535D2">
        <w:rPr>
          <w:rFonts w:ascii="Arial" w:hAnsi="Arial" w:cs="Arial"/>
          <w:sz w:val="28"/>
          <w:szCs w:val="28"/>
        </w:rPr>
        <w:t>-  yam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7643FD6F" w14:textId="1FDDCB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yam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295E816A" w14:textId="499E05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1.2.5.1(45)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977D2D" w14:textId="59B848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A9EDA2" w14:textId="7B8E4C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1.2.5.1(46)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</w:t>
      </w:r>
    </w:p>
    <w:p w14:paraId="190E21DE" w14:textId="5A145DF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4E35F619" w14:textId="112578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1.2.5.1(47)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72EFC9F" w14:textId="3A0E22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9E0394" w14:textId="07C788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1.2.5.1(48)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FC17DD" w14:textId="35D6EF3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2C3D9F" w14:textId="380F61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1.2.5.1(49)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44C96A" w14:textId="065504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EFBA61" w14:textId="532311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1.2.5.1(50)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ACDF107" w14:textId="69F001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A498EB" w14:textId="2A6C6C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1.2.5.2(1)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8B677B" w14:textId="5D9A33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myapyapi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0DBA1F" w14:textId="0B56EA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1.2.5.2(2)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A9E1F8" w14:textId="7B82520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kRu~ntAmya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4ED576" w14:textId="10D7BE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1.2.5.2(3)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5FFF10" w14:textId="359146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C8D192" w14:textId="04C9D3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1.2.5.2(3)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1C8FD4" w14:textId="13846B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C67DEC" w14:textId="7756E8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1.2.5.2(4)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D9B2A3" w14:textId="7C5880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A6B9E8" w14:textId="49AFED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1.2.5.2(5)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36D6F2" w14:textId="3B539F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E0C2CE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1.2.5.2(5)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9E17DA" w14:textId="31C037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05D6D3" w14:textId="7C6367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1.2.5.2(6)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0EFAD8" w14:textId="3E1951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BA3865" w14:textId="55C762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1.2.5.2(7)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B1228C5" w14:textId="124AAC3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tOtE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B3029B" w14:textId="702AD6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1.2.5.2(8)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(J2M-30)</w:t>
      </w:r>
    </w:p>
    <w:p w14:paraId="1877C3A9" w14:textId="596B57D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| </w:t>
      </w:r>
    </w:p>
    <w:p w14:paraId="4599EB95" w14:textId="1263E9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1.2.5.2(9)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| (J2M-30,G4S-1.2-17)</w:t>
      </w:r>
    </w:p>
    <w:p w14:paraId="3CEF8E04" w14:textId="48D8E9B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 dE3vi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3vyA | </w:t>
      </w:r>
    </w:p>
    <w:p w14:paraId="4D2815F4" w14:textId="25B852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1.2.5.2(10)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(G4S-1.2-17)</w:t>
      </w:r>
    </w:p>
    <w:p w14:paraId="15DF1E11" w14:textId="6ECCD4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dE3vi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3vyOrvaSyO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 dE3vi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3vyOrvaSyA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911F49" w14:textId="138FED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1.2.5.2(11)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(G4S-1.2-17)</w:t>
      </w:r>
    </w:p>
    <w:p w14:paraId="7969F454" w14:textId="370220E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3vyOrvaSyO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3vyOrvaSyA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3vyOrvaSyA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CF3F49" w14:textId="12DEEA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1.2.5.2(12)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(G4S-1.2-17)</w:t>
      </w:r>
    </w:p>
    <w:p w14:paraId="59BBCEA0" w14:textId="7B0C1A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F2BAC0" w14:textId="779AC4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1.2.5.2(13)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(G4S-1.2-17)</w:t>
      </w:r>
    </w:p>
    <w:p w14:paraId="3EF31D6F" w14:textId="550915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BD0252" w14:textId="0F9B36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1.2.5.2(14)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0EB2D8" w14:textId="1E5C8D2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tvaShti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EFE502" w14:textId="378B0E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1.2.5.2(15)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313DB8" w14:textId="71DB8DE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1973F7" w14:textId="4986B9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1.2.5.2(16)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82A672" w14:textId="0D65DB8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38237B" w14:textId="6F8194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1.2.5.2(17)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 |</w:t>
      </w:r>
    </w:p>
    <w:p w14:paraId="23B5E4C6" w14:textId="739BF0D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</w:p>
    <w:p w14:paraId="14165786" w14:textId="46C63C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1.2.5.2(17)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28701E" w14:textId="713D0E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6210D5" w14:textId="0CC91C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1.2.5.2(18)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rEta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</w:t>
      </w:r>
    </w:p>
    <w:p w14:paraId="072C7E5E" w14:textId="3B72536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ram | </w:t>
      </w:r>
    </w:p>
    <w:p w14:paraId="50F89E76" w14:textId="07CFDB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1.2.5.2(19)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E3FC2E" w14:textId="1F9955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dE3ya vidE3ya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dE3ya | </w:t>
      </w:r>
    </w:p>
    <w:p w14:paraId="014E7424" w14:textId="52C246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1.2.5.2(20)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CA2D45" w14:textId="6CA316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dE3ya vidE3ya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dE3ya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vidE3ya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dE3ya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377FA5" w14:textId="3D1E0F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1.2.5.2(21)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289823" w14:textId="614F9E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vidE3ya vidE3ya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vidE3ya vidE3ya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613D38" w14:textId="00967C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1.2.5.2(22)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768A9F" w14:textId="5642B6F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5FB0EA93" w14:textId="38F23C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1.2.5.2(23)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|</w:t>
      </w:r>
    </w:p>
    <w:p w14:paraId="2123EA23" w14:textId="6BA3316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&amp;ham | </w:t>
      </w:r>
    </w:p>
    <w:p w14:paraId="79DA074B" w14:textId="4C1064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27)</w:t>
      </w:r>
      <w:r w:rsidRPr="00A535D2">
        <w:rPr>
          <w:rFonts w:ascii="Arial" w:hAnsi="Arial" w:cs="Arial"/>
          <w:sz w:val="28"/>
          <w:szCs w:val="28"/>
        </w:rPr>
        <w:tab/>
        <w:t>1.2.5.2(23)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56CC7F" w14:textId="38F1816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~nd3RuSIti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d3RuSi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EFEE8A" w14:textId="369E23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1.2.5.2(24)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9F0C22" w14:textId="203BE2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&amp;ham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&amp;ha(gm)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A152B1" w14:textId="7A6ACB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1.2.5.2(25)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ham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EDF7B7" w14:textId="33EEC3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&amp;ha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44EFCA" w14:textId="50CB20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1.2.5.2(26)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19AFD6BA" w14:textId="3E94286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09CD55D8" w14:textId="0821E8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1.2.5.2(27)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||</w:t>
      </w:r>
    </w:p>
    <w:p w14:paraId="256302C2" w14:textId="72A8CA5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pOShE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6D844C" w14:textId="757F3C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1.2.5.2(28)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||</w:t>
      </w:r>
    </w:p>
    <w:p w14:paraId="1E793DD0" w14:textId="63D941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45251D" w14:textId="2047BC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1.2.5.2(29)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||</w:t>
      </w:r>
    </w:p>
    <w:p w14:paraId="73AD8720" w14:textId="5CD3F25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25BC4D" w14:textId="31C48E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1.2.6.1(1)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(G4S-1.2-18)</w:t>
      </w:r>
    </w:p>
    <w:p w14:paraId="39B5C28B" w14:textId="16554E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="003531C1">
        <w:rPr>
          <w:rFonts w:ascii="Arial" w:hAnsi="Arial" w:cs="Arial"/>
          <w:sz w:val="28"/>
          <w:szCs w:val="28"/>
        </w:rPr>
        <w:t xml:space="preserve"> &amp;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F52FE8" w14:textId="114DE9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1.2.6.1(2)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(P2S-11.10,G4D3-58,G4S-1.2-18)</w:t>
      </w:r>
    </w:p>
    <w:p w14:paraId="353B8FDA" w14:textId="06F301E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0A7D5B" w14:textId="723B95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3)</w:t>
      </w:r>
      <w:r w:rsidRPr="00A535D2">
        <w:rPr>
          <w:rFonts w:ascii="Arial" w:hAnsi="Arial" w:cs="Arial"/>
          <w:sz w:val="28"/>
          <w:szCs w:val="28"/>
        </w:rPr>
        <w:tab/>
        <w:t>1.2.6.1(3)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(P2S-11.10,G4D3-58,G4S-1.2-18)</w:t>
      </w:r>
    </w:p>
    <w:p w14:paraId="3277D9C3" w14:textId="46ECC1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(gm)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(gm)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Sura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E9CF2E" w14:textId="6C83D4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1.2.6.1(4)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BDDA2C" w14:textId="1A2E591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pRucyatA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67A83F" w14:textId="379896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1.2.6.1(5)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3~ndha4H |</w:t>
      </w:r>
    </w:p>
    <w:p w14:paraId="1FAE3FB2" w14:textId="49495A5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3~ndhO4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| </w:t>
      </w:r>
    </w:p>
    <w:p w14:paraId="7ACE5C16" w14:textId="078507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1.2.6.1(6)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AFC2AF" w14:textId="40F3B98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3~ndhO4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3~ndha4stE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3~ndha4stE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CC95CE" w14:textId="40AF80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1.2.6.1(7)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3~ndha4H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9BDEB2" w14:textId="4B945C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3~ndha4stE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3~ndhO4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3~ndha4stE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3~ndhO4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3~ndha4stE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BB2ADB" w14:textId="666DEC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1.2.6.1(8)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67E560" w14:textId="40405C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mavatvavatu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D7A190" w14:textId="621647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1.2.6.1(9)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555DFDBC" w14:textId="5E3E1B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mavatvavatu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3yAvatu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mavatu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11DBE8D8" w14:textId="7151C1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1.2.6.1(10)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  <w:proofErr w:type="spellStart"/>
      <w:r w:rsidRPr="00A535D2">
        <w:rPr>
          <w:rFonts w:ascii="Arial" w:hAnsi="Arial" w:cs="Arial"/>
          <w:sz w:val="28"/>
          <w:szCs w:val="28"/>
        </w:rPr>
        <w:t>rasa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806E40" w14:textId="613AC0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3yAvatvavatu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3yAvatvavatu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12678A" w14:textId="29792E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11)</w:t>
      </w:r>
      <w:r w:rsidRPr="00A535D2">
        <w:rPr>
          <w:rFonts w:ascii="Arial" w:hAnsi="Arial" w:cs="Arial"/>
          <w:sz w:val="28"/>
          <w:szCs w:val="28"/>
        </w:rPr>
        <w:tab/>
        <w:t>1.2.6.1(11)</w:t>
      </w:r>
      <w:proofErr w:type="gramStart"/>
      <w:r w:rsidRPr="00A535D2">
        <w:rPr>
          <w:rFonts w:ascii="Arial" w:hAnsi="Arial" w:cs="Arial"/>
          <w:sz w:val="28"/>
          <w:szCs w:val="28"/>
        </w:rPr>
        <w:t>-  madA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  <w:proofErr w:type="spellStart"/>
      <w:r w:rsidRPr="00A535D2">
        <w:rPr>
          <w:rFonts w:ascii="Arial" w:hAnsi="Arial" w:cs="Arial"/>
          <w:sz w:val="28"/>
          <w:szCs w:val="28"/>
        </w:rPr>
        <w:t>rasa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(G4S-1.2-19)</w:t>
      </w:r>
    </w:p>
    <w:p w14:paraId="2B1AEE41" w14:textId="1431E0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32F447" w14:textId="04A271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1.2.6.1(12)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(G4S-1.2-19)</w:t>
      </w:r>
    </w:p>
    <w:p w14:paraId="14D21845" w14:textId="530DB8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F9C5B0" w14:textId="339ADA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1.2.6.1(13)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(P2S-11.17,G4S-1.2-19)</w:t>
      </w:r>
    </w:p>
    <w:p w14:paraId="3B21DABD" w14:textId="7CADB34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acyu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D14A6C" w14:textId="2D6420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1.2.6.1(14)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(G4S-1.2-19)</w:t>
      </w:r>
    </w:p>
    <w:p w14:paraId="2420C8D5" w14:textId="462CA84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mAtyO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C564AE" w14:textId="05B9E4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1.2.6.1(15)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(G4S-1.2-19)</w:t>
      </w:r>
    </w:p>
    <w:p w14:paraId="67B41DC2" w14:textId="2C4DC4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krastE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E67E50" w14:textId="668F76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1.2.6.1(16)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C886694" w14:textId="440384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stE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7D4195A" w14:textId="760B1B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1.2.6.1(17)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</w:t>
      </w:r>
    </w:p>
    <w:p w14:paraId="7EDD6683" w14:textId="792364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g3raha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 | </w:t>
      </w:r>
    </w:p>
    <w:p w14:paraId="0EB2A11C" w14:textId="595A22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1.2.6.1(18)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DB69D6" w14:textId="28FF2C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g3rahO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783F8F" w14:textId="65F1FB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1.2.6.1(19)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</w:t>
      </w:r>
    </w:p>
    <w:p w14:paraId="092B44DE" w14:textId="459CEC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</w:p>
    <w:p w14:paraId="5BFDAC1F" w14:textId="201A3E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1.2.6.1(20)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C1194C" w14:textId="58ED2A4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F451FF" w14:textId="278FD6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1.2.6.1(21)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FA983A" w14:textId="34E8F30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AEB4D2" w14:textId="094767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1.2.6.1(22)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5BCEA1" w14:textId="47309D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12D75F" w14:textId="5C935A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1.2.6.1(23)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DD2C1B" w14:textId="048EEF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F1E46C" w14:textId="157D81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1.2.6.1(24)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D4CA31" w14:textId="647B93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5D9429" w14:textId="004C79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1.2.6.1(24)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09EB58" w14:textId="74E1CA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vikra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 - 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4C9671F3" w14:textId="055AD8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1.2.6.1(25)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</w:t>
      </w:r>
    </w:p>
    <w:p w14:paraId="429E4F18" w14:textId="5A52F3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dhA4m | </w:t>
      </w:r>
    </w:p>
    <w:p w14:paraId="4E4D2110" w14:textId="10EAA9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27)</w:t>
      </w:r>
      <w:r w:rsidRPr="00A535D2">
        <w:rPr>
          <w:rFonts w:ascii="Arial" w:hAnsi="Arial" w:cs="Arial"/>
          <w:sz w:val="28"/>
          <w:szCs w:val="28"/>
        </w:rPr>
        <w:tab/>
        <w:t>1.2.6.1(26)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</w:t>
      </w:r>
    </w:p>
    <w:p w14:paraId="7FFA3861" w14:textId="6B3AC4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</w:p>
    <w:p w14:paraId="3D51CBB6" w14:textId="7B6F80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1.2.6.1(26)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600E34E" w14:textId="6645E4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6B1CE72C" w14:textId="4909F7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1.2.6.1(27)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4EDD79E5" w14:textId="6362ED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dhA4(gm)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219A2A39" w14:textId="0649F6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1.2.6.1(27)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 |</w:t>
      </w:r>
    </w:p>
    <w:p w14:paraId="325292FE" w14:textId="062D25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ratna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dhA4m | </w:t>
      </w:r>
    </w:p>
    <w:p w14:paraId="24DDDC4A" w14:textId="485B2C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1.2.6.1(28)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58B755" w14:textId="4E0805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7E1769" w14:textId="04DEA9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1.2.6.1(29)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|</w:t>
      </w:r>
    </w:p>
    <w:p w14:paraId="6C5507C2" w14:textId="732D24D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rd3dh4vOrd3dh4vA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| </w:t>
      </w:r>
    </w:p>
    <w:p w14:paraId="15179DE8" w14:textId="113F8B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1.2.6.1(30)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|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118DA5" w14:textId="018F44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rd3dh4vOrd3dh4vA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73CDE8" w14:textId="60CF46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1.2.6.1(31)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|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AF0464" w14:textId="6A6C21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rd3dh4vOrd3dh4vA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yasyO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rd3dh4vOrd3dh4vA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483244" w14:textId="3924B0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1.2.6.1(32)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BA4H |</w:t>
      </w:r>
    </w:p>
    <w:p w14:paraId="7CBD2E8B" w14:textId="2DA72E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BA4 </w:t>
      </w:r>
      <w:proofErr w:type="spellStart"/>
      <w:r w:rsidRPr="00A535D2">
        <w:rPr>
          <w:rFonts w:ascii="Arial" w:hAnsi="Arial" w:cs="Arial"/>
          <w:sz w:val="28"/>
          <w:szCs w:val="28"/>
        </w:rPr>
        <w:t>BA4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BA4H | </w:t>
      </w:r>
    </w:p>
    <w:p w14:paraId="00AF9485" w14:textId="7EB7A1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1.2.6.1(33)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BA4H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3d3yutat |</w:t>
      </w:r>
    </w:p>
    <w:p w14:paraId="6AE155E8" w14:textId="2C2140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BA4 </w:t>
      </w:r>
      <w:proofErr w:type="spellStart"/>
      <w:r w:rsidRPr="00A535D2">
        <w:rPr>
          <w:rFonts w:ascii="Arial" w:hAnsi="Arial" w:cs="Arial"/>
          <w:sz w:val="28"/>
          <w:szCs w:val="28"/>
        </w:rPr>
        <w:t>BA4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BA4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BA4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BA4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3d3yutat | </w:t>
      </w:r>
    </w:p>
    <w:p w14:paraId="61A989D6" w14:textId="313499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1.2.6.1(34)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4H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3d3yutat |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19B2FB" w14:textId="0F18F4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BA4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BA4 </w:t>
      </w:r>
      <w:proofErr w:type="spellStart"/>
      <w:r w:rsidRPr="00A535D2">
        <w:rPr>
          <w:rFonts w:ascii="Arial" w:hAnsi="Arial" w:cs="Arial"/>
          <w:sz w:val="28"/>
          <w:szCs w:val="28"/>
        </w:rPr>
        <w:t>BA4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BA4 </w:t>
      </w:r>
      <w:proofErr w:type="spellStart"/>
      <w:r w:rsidRPr="00A535D2">
        <w:rPr>
          <w:rFonts w:ascii="Arial" w:hAnsi="Arial" w:cs="Arial"/>
          <w:sz w:val="28"/>
          <w:szCs w:val="28"/>
        </w:rPr>
        <w:t>BA4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F411AA" w14:textId="04607B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1.2.6.1(35)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3d3yutat |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2566F5E" w14:textId="5E0C5D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3d3yuta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FB1D00" w14:textId="7F4777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1.2.6.1(36)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945726" w14:textId="04061E4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ramimItAmimIta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E037F3" w14:textId="4034AB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1.2.6.1(37)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CF5BE4" w14:textId="55DE518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ramimItAmimIta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0501FD" w14:textId="5CB35F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1.2.6.1(37)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29F750" w14:textId="25659C6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NyapANi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F019EF0" w14:textId="73AF7F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1.2.6.1(38)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C3B4616" w14:textId="6418C0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ramimItAmimIta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ramimItAmimIta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FC9F38" w14:textId="6636DF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43)</w:t>
      </w:r>
      <w:r w:rsidRPr="00A535D2">
        <w:rPr>
          <w:rFonts w:ascii="Arial" w:hAnsi="Arial" w:cs="Arial"/>
          <w:sz w:val="28"/>
          <w:szCs w:val="28"/>
        </w:rPr>
        <w:tab/>
        <w:t>1.2.6.1(39)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E751065" w14:textId="6B911BD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02BF7F" w14:textId="598E04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1.2.6.1(39)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792596" w14:textId="7F7B3BB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A392AE" w14:textId="77B154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1.2.6.1(40)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83EF6FB" w14:textId="541A599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95AAFD" w14:textId="1C7229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1.2.6.1(41)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(P2S-8.8)</w:t>
      </w:r>
    </w:p>
    <w:p w14:paraId="02CD8168" w14:textId="0902C4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EA2FED" w14:textId="1DECD4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1.2.6.1(42)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3D52F8" w14:textId="74A4519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A4C397" w14:textId="0D597C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1.2.6.1(42)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5F06D58" w14:textId="6A4261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jAB4ya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39F9B9D" w14:textId="4CAB78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1.2.6.1(43)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D21BD48" w14:textId="7C7502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677EE7" w14:textId="593241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1.2.6.1(44)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7C0E41" w14:textId="385783A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3B9F24" w14:textId="224C3E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1.2.6.1(44)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550583" w14:textId="17892FD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C15FD5" w14:textId="29EDB5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1.2.6.1(45)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866823" w14:textId="00502D6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55E700" w14:textId="34581C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1.2.6.1(46)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8BAE22" w14:textId="200A07C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A444F6" w14:textId="7CF657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1.2.6.1(46)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F67FD0" w14:textId="783FF55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921E5D" w14:textId="775CA7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1.2.6.1(47)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A39A6C" w14:textId="0CEFF24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67E365" w14:textId="3E06D94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1.2.6.1(48)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008B8272" w14:textId="7CDB39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180059" w14:textId="1AA4C8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1.2.6.1(48)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4AD1FAE6" w14:textId="727931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93211A" w14:textId="0D5BF6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1.2.6.1(49)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4B69E858" w14:textId="501739F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034239" w14:textId="285FD1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1.2.6.1(50)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4D105EC5" w14:textId="2FC337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hyanihi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109226" w14:textId="407E26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1.2.6.1(51)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7EC36277" w14:textId="6864B5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hyanihi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A564F2" w14:textId="642530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1.2.6.1(52)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(G4S-1.2-20)</w:t>
      </w:r>
    </w:p>
    <w:p w14:paraId="6C1E592D" w14:textId="29AEBF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nihyanihi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nihyanihi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4FF534" w14:textId="2AD948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62)</w:t>
      </w:r>
      <w:r w:rsidRPr="00A535D2">
        <w:rPr>
          <w:rFonts w:ascii="Arial" w:hAnsi="Arial" w:cs="Arial"/>
          <w:sz w:val="28"/>
          <w:szCs w:val="28"/>
        </w:rPr>
        <w:tab/>
        <w:t>1.2.6.1(53)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7EAE6D" w14:textId="45060C8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F6399A" w14:textId="073ED54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63)</w:t>
      </w:r>
      <w:r w:rsidRPr="00A535D2">
        <w:rPr>
          <w:rFonts w:ascii="Arial" w:hAnsi="Arial" w:cs="Arial"/>
          <w:sz w:val="28"/>
          <w:szCs w:val="28"/>
        </w:rPr>
        <w:tab/>
        <w:t>1.2.6.1(53)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0CB704" w14:textId="0E3C0B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D5E7C5" w14:textId="7B400D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64)</w:t>
      </w:r>
      <w:r w:rsidRPr="00A535D2">
        <w:rPr>
          <w:rFonts w:ascii="Arial" w:hAnsi="Arial" w:cs="Arial"/>
          <w:sz w:val="28"/>
          <w:szCs w:val="28"/>
        </w:rPr>
        <w:tab/>
        <w:t>1.2.6.1(54)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29702C" w14:textId="2B02E60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C10846" w14:textId="2DFB18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65)</w:t>
      </w:r>
      <w:r w:rsidRPr="00A535D2">
        <w:rPr>
          <w:rFonts w:ascii="Arial" w:hAnsi="Arial" w:cs="Arial"/>
          <w:sz w:val="28"/>
          <w:szCs w:val="28"/>
        </w:rPr>
        <w:tab/>
        <w:t>1.2.6.1(55)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767396D" w14:textId="6DE697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12D5D3" w14:textId="2E8FF8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66)</w:t>
      </w:r>
      <w:r w:rsidRPr="00A535D2">
        <w:rPr>
          <w:rFonts w:ascii="Arial" w:hAnsi="Arial" w:cs="Arial"/>
          <w:sz w:val="28"/>
          <w:szCs w:val="28"/>
        </w:rPr>
        <w:tab/>
        <w:t>1.2.6.1(56)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3A1E795" w14:textId="2EACD1E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ntvana~ntu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3DF022" w14:textId="4CA698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67)</w:t>
      </w:r>
      <w:r w:rsidRPr="00A535D2">
        <w:rPr>
          <w:rFonts w:ascii="Arial" w:hAnsi="Arial" w:cs="Arial"/>
          <w:sz w:val="28"/>
          <w:szCs w:val="28"/>
        </w:rPr>
        <w:tab/>
        <w:t>1.2.6.1(57)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4321A3F" w14:textId="4D49DE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25D12E" w14:textId="597900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1.2.7.1(1)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D6B9EF" w14:textId="095139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A7F910" w14:textId="43E1F4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1.2.7.1(2)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0AC296" w14:textId="5A86EE0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D7E448" w14:textId="3CCB3C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1.2.7.1(3)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5D9EA9" w14:textId="108A988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9C80A7" w14:textId="4CAD90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1.2.7.1(4)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Urja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00568C" w14:textId="23ECF1A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04DE19" w14:textId="7C1461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1.2.7.1(5)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C9497D" w14:textId="5E59451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15032C" w14:textId="57BC7A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1.2.7.1(6)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12782C2" w14:textId="52DE170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Bi4mAti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D002CC" w14:textId="2951E7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1.2.7.1(6)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084066" w14:textId="60B7CFD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5D9B6AC2" w14:textId="08DB6F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1.2.7.1(7)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5B8F49" w14:textId="101E0F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maBi4mAti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94B233" w14:textId="7C05D2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1.2.7.1(7)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84F75D" w14:textId="772C92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Bi4mAti - </w:t>
      </w:r>
      <w:proofErr w:type="spellStart"/>
      <w:r w:rsidRPr="00A535D2">
        <w:rPr>
          <w:rFonts w:ascii="Arial" w:hAnsi="Arial" w:cs="Arial"/>
          <w:sz w:val="28"/>
          <w:szCs w:val="28"/>
        </w:rPr>
        <w:t>sAha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128467" w14:textId="5B6E82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1.2.7.1(8)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6E2030" w14:textId="4E671BD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D590D3" w14:textId="54FD8D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1.2.7.1(9)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21E21D" w14:textId="45EC6BD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EC6F38" w14:textId="1D464F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1.2.7.1(10)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</w:t>
      </w:r>
    </w:p>
    <w:p w14:paraId="43737469" w14:textId="6E3CD2E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~nd3ram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~nd3ram | </w:t>
      </w:r>
    </w:p>
    <w:p w14:paraId="3F45BB69" w14:textId="20BC0A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1.2.7.1(11)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337EC3" w14:textId="0660FC3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~nd3ram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~nd3ram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92F3F3" w14:textId="3CEF24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1.2.7.1(12)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A5ADE3" w14:textId="168A83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~nd3ram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0C9391" w14:textId="2219AA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1.2.7.1(13)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85DAB2" w14:textId="718548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~nd3rENA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23C144" w14:textId="00E4B6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1.2.7.1(14)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BBA4F68" w14:textId="25B881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850C5E" w14:textId="0773F2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1.2.7.1(15)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3845D7" w14:textId="159437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DC4530" w14:textId="465834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1.2.7.1(16)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gO3H |</w:t>
      </w:r>
    </w:p>
    <w:p w14:paraId="2E57147C" w14:textId="722ED92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gO3r gO3stE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gO3H | </w:t>
      </w:r>
    </w:p>
    <w:p w14:paraId="5DB9AEEA" w14:textId="781687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1.2.7.1(17)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gO3H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7826FE" w14:textId="70300C2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gO3r gO3stE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gO3stE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7CABE7" w14:textId="69D6CB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1.2.7.1(18)</w:t>
      </w:r>
      <w:proofErr w:type="gramStart"/>
      <w:r w:rsidRPr="00A535D2">
        <w:rPr>
          <w:rFonts w:ascii="Arial" w:hAnsi="Arial" w:cs="Arial"/>
          <w:sz w:val="28"/>
          <w:szCs w:val="28"/>
        </w:rPr>
        <w:t>-  gO</w:t>
      </w:r>
      <w:proofErr w:type="gramEnd"/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4DB774A" w14:textId="276792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gO3ra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gO3r gO3ra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gO3r gO3ra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7C1878" w14:textId="67A7B6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1.2.7.1(19)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DC36B1E" w14:textId="0C61BE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F1283B" w14:textId="0F93DC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1.2.7.1(19)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A11A1B" w14:textId="788294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7339E7" w14:textId="12FA6A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1.2.7.1(20)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812052" w14:textId="51CFFF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C1B59D" w14:textId="13899E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1.2.7.1(21)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614158" w14:textId="22078FC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14A9CD" w14:textId="551CAB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1.2.7.1(22)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C31FB3" w14:textId="0EDB82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A3E42E" w14:textId="7ECAA8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1.2.7.1(23)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757D80" w14:textId="0567D3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varNO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5C413D" w14:textId="474ED7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27)</w:t>
      </w:r>
      <w:r w:rsidRPr="00A535D2">
        <w:rPr>
          <w:rFonts w:ascii="Arial" w:hAnsi="Arial" w:cs="Arial"/>
          <w:sz w:val="28"/>
          <w:szCs w:val="28"/>
        </w:rPr>
        <w:tab/>
        <w:t>1.2.7.1(24)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93F7B4D" w14:textId="1D3DE84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varNO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6A3761" w14:textId="5EB03B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1.2.7.1(24)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DB4832" w14:textId="629FB45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36D9CB4" w14:textId="5B6802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1.2.7.1(25)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2166A8" w14:textId="786225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6BF687" w14:textId="15EB3E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1.2.7.1(26)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Sham |</w:t>
      </w:r>
    </w:p>
    <w:p w14:paraId="3BDD5510" w14:textId="36B964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</w:p>
    <w:p w14:paraId="35150D3F" w14:textId="496C60C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1.2.7.1(27)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3A9F9D7" w14:textId="1FF7B19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E25951" w14:textId="4F1408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1.2.7.1(28)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8893258" w14:textId="5074A03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ntyAScara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hasrapO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ntyAScara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5D4378" w14:textId="60337D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1.2.7.1(28)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Sham |</w:t>
      </w:r>
    </w:p>
    <w:p w14:paraId="5EF222D7" w14:textId="1969B0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sahasra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</w:p>
    <w:p w14:paraId="0A2F808E" w14:textId="7B4944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1.2.7.1(29)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637105" w14:textId="7CABD86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ntyAScara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ntyAScara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puShya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ntyAScara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F3B7D1" w14:textId="284621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1.2.7.1(30)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DF8F16" w14:textId="3FF188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8127BE" w14:textId="5F53FC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1.2.7.1(31)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DE7B77" w14:textId="4057EC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6335D18" w14:textId="4EA85F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1.2.7.1(32)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874BE5" w14:textId="5E557EF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krINAmya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77526D" w14:textId="1F9431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1.2.7.1(33)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5CA20F50" w14:textId="447C4B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4stE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50326998" w14:textId="3582F7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1.2.7.1(33)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09DDE3" w14:textId="49EFC3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9215FF" w14:textId="1AAC30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1.2.7.1(34)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62AAE1" w14:textId="02512E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427260" w14:textId="58B070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1.2.7.1(35)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3~ndhu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2A914A" w14:textId="52337C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ba3~ndhu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147124" w14:textId="5CFF9E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1.2.7.1(36)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4540D3" w14:textId="7BD179D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D4DB2F" w14:textId="6ED576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1.2.7.1(37)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BE96FB7" w14:textId="1861F9B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Sraya~ntAm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6FB0EC" w14:textId="5C8E55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1.2.7.1(38)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E327DF" w14:textId="4CAC79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ya~ntA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7D838E" w14:textId="4CA8BC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1.2.7.1(39)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32CCDDC" w14:textId="5A09739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Sraya~ntA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E21A5B" w14:textId="2ED3E3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1.2.7.1(40)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1A000F" w14:textId="32809E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81189E" w14:textId="5A8E6D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1.2.7.1(40)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9A1EB9" w14:textId="3F6288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9950F5" w14:textId="6F20E0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1.2.7.1(41)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C3B839" w14:textId="3A1FAD3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7F27CA" w14:textId="41BD5C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1.2.7.1(42)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F265C5B" w14:textId="50F2C5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sOmavikra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B1DF16" w14:textId="316C94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1.2.7.1(42)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C8022A" w14:textId="50223BE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0807C8" w14:textId="33E1D5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1.2.7.1(43)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61F6DAF" w14:textId="15DB82C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trastama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BF86E0" w14:textId="3037C4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1.2.7.1(44)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 |</w:t>
      </w:r>
    </w:p>
    <w:p w14:paraId="34A610F9" w14:textId="790993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| </w:t>
      </w:r>
    </w:p>
    <w:p w14:paraId="61E5F2E0" w14:textId="6A6B47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1.2.7.1(45)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A37415" w14:textId="3F2AFB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A93B60" w14:textId="0AC3AA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1.2.7.1(46)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tradhA4H |</w:t>
      </w:r>
    </w:p>
    <w:p w14:paraId="01577B04" w14:textId="2E167A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tradhA4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tradhA4H | </w:t>
      </w:r>
    </w:p>
    <w:p w14:paraId="1416F138" w14:textId="169461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1.2.7.1(47)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tradhA4H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 |</w:t>
      </w:r>
    </w:p>
    <w:p w14:paraId="4F309DA0" w14:textId="7DAA469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tradhA4 </w:t>
      </w:r>
      <w:proofErr w:type="spellStart"/>
      <w:r w:rsidRPr="00A535D2">
        <w:rPr>
          <w:rFonts w:ascii="Arial" w:hAnsi="Arial" w:cs="Arial"/>
          <w:sz w:val="28"/>
          <w:szCs w:val="28"/>
        </w:rPr>
        <w:t>ihIhi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tradhA4 </w:t>
      </w:r>
      <w:proofErr w:type="spellStart"/>
      <w:r w:rsidRPr="00A535D2">
        <w:rPr>
          <w:rFonts w:ascii="Arial" w:hAnsi="Arial" w:cs="Arial"/>
          <w:sz w:val="28"/>
          <w:szCs w:val="28"/>
        </w:rPr>
        <w:t>ihIhi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sya | </w:t>
      </w:r>
    </w:p>
    <w:p w14:paraId="171BF5E1" w14:textId="7967CB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1.2.7.1(48)</w:t>
      </w:r>
      <w:proofErr w:type="gramStart"/>
      <w:r w:rsidRPr="00A535D2">
        <w:rPr>
          <w:rFonts w:ascii="Arial" w:hAnsi="Arial" w:cs="Arial"/>
          <w:sz w:val="28"/>
          <w:szCs w:val="28"/>
        </w:rPr>
        <w:t>-  sumi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tradhA4H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rum |</w:t>
      </w:r>
    </w:p>
    <w:p w14:paraId="26B4865E" w14:textId="4197F2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rum | </w:t>
      </w:r>
    </w:p>
    <w:p w14:paraId="76937E84" w14:textId="227A55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1.2.7.1(48)</w:t>
      </w:r>
      <w:proofErr w:type="gramStart"/>
      <w:r w:rsidRPr="00A535D2">
        <w:rPr>
          <w:rFonts w:ascii="Arial" w:hAnsi="Arial" w:cs="Arial"/>
          <w:sz w:val="28"/>
          <w:szCs w:val="28"/>
        </w:rPr>
        <w:t>-  sumi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tradhA4H |</w:t>
      </w:r>
    </w:p>
    <w:p w14:paraId="13697AE7" w14:textId="0C910E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509CA797" w14:textId="19CF2C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1.2.7.1(49)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rum | A | (G4S-1.2-21)</w:t>
      </w:r>
    </w:p>
    <w:p w14:paraId="24D6241F" w14:textId="2C10DF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4634920D" w14:textId="119D68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1.2.7.1(50)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rum | A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(G4S-1.2-21)</w:t>
      </w:r>
    </w:p>
    <w:p w14:paraId="69D3DFED" w14:textId="6E0F9D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SOru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4273D3" w14:textId="571F02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60)</w:t>
      </w:r>
      <w:r w:rsidRPr="00A535D2">
        <w:rPr>
          <w:rFonts w:ascii="Arial" w:hAnsi="Arial" w:cs="Arial"/>
          <w:sz w:val="28"/>
          <w:szCs w:val="28"/>
        </w:rPr>
        <w:tab/>
        <w:t>1.2.7.1(51)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(G4S-1.2-21)</w:t>
      </w:r>
    </w:p>
    <w:p w14:paraId="10620846" w14:textId="0A886A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Nam | </w:t>
      </w:r>
    </w:p>
    <w:p w14:paraId="1BE415C3" w14:textId="358B9B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1.2.7.1(52)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Sann | (G4S-1.2-21)</w:t>
      </w:r>
    </w:p>
    <w:p w14:paraId="1823A1C1" w14:textId="765E47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~</w:t>
      </w:r>
      <w:proofErr w:type="spellStart"/>
      <w:r w:rsidRPr="00A535D2">
        <w:rPr>
          <w:rFonts w:ascii="Arial" w:hAnsi="Arial" w:cs="Arial"/>
          <w:sz w:val="28"/>
          <w:szCs w:val="28"/>
        </w:rPr>
        <w:t>MviSa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~</w:t>
      </w:r>
      <w:proofErr w:type="spellStart"/>
      <w:r w:rsidRPr="00A535D2">
        <w:rPr>
          <w:rFonts w:ascii="Arial" w:hAnsi="Arial" w:cs="Arial"/>
          <w:sz w:val="28"/>
          <w:szCs w:val="28"/>
        </w:rPr>
        <w:t>MviSa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Sann | </w:t>
      </w:r>
    </w:p>
    <w:p w14:paraId="2A0132D8" w14:textId="173926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1.2.7.1(53)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Sann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(G4S-1.2-21)</w:t>
      </w:r>
    </w:p>
    <w:p w14:paraId="0B08581F" w14:textId="6D54D2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</w:p>
    <w:p w14:paraId="5A2953F5" w14:textId="6B44C3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86CEC4" w14:textId="0AA6E9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63)</w:t>
      </w:r>
      <w:r w:rsidRPr="00A535D2">
        <w:rPr>
          <w:rFonts w:ascii="Arial" w:hAnsi="Arial" w:cs="Arial"/>
          <w:sz w:val="28"/>
          <w:szCs w:val="28"/>
        </w:rPr>
        <w:tab/>
        <w:t>1.2.7.1(54)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Sann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B74392" w14:textId="6FD4ED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San ~nu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A7F002" w14:textId="46F45A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64)</w:t>
      </w:r>
      <w:r w:rsidRPr="00A535D2">
        <w:rPr>
          <w:rFonts w:ascii="Arial" w:hAnsi="Arial" w:cs="Arial"/>
          <w:sz w:val="28"/>
          <w:szCs w:val="28"/>
        </w:rPr>
        <w:tab/>
        <w:t>1.2.7.1(55)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6AF70DE" w14:textId="5A1816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Sa~nta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89BCF5" w14:textId="3D28C1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65)</w:t>
      </w:r>
      <w:r w:rsidRPr="00A535D2">
        <w:rPr>
          <w:rFonts w:ascii="Arial" w:hAnsi="Arial" w:cs="Arial"/>
          <w:sz w:val="28"/>
          <w:szCs w:val="28"/>
        </w:rPr>
        <w:tab/>
        <w:t>1.2.7.1(56)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22C158" w14:textId="79F5A1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602B9B" w14:textId="5AFC66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66)</w:t>
      </w:r>
      <w:r w:rsidRPr="00A535D2">
        <w:rPr>
          <w:rFonts w:ascii="Arial" w:hAnsi="Arial" w:cs="Arial"/>
          <w:sz w:val="28"/>
          <w:szCs w:val="28"/>
        </w:rPr>
        <w:tab/>
        <w:t>1.2.7.1(57)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759C99" w14:textId="5507FF6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syO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055167" w14:textId="0BCFFF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67)</w:t>
      </w:r>
      <w:r w:rsidRPr="00A535D2">
        <w:rPr>
          <w:rFonts w:ascii="Arial" w:hAnsi="Arial" w:cs="Arial"/>
          <w:sz w:val="28"/>
          <w:szCs w:val="28"/>
        </w:rPr>
        <w:tab/>
        <w:t>1.2.7.1(58)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</w:t>
      </w:r>
    </w:p>
    <w:p w14:paraId="3010C29F" w14:textId="20C0C52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B4rAjA~gGA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4rE | </w:t>
      </w:r>
    </w:p>
    <w:p w14:paraId="0E071E50" w14:textId="222A01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68)</w:t>
      </w:r>
      <w:r w:rsidRPr="00A535D2">
        <w:rPr>
          <w:rFonts w:ascii="Arial" w:hAnsi="Arial" w:cs="Arial"/>
          <w:sz w:val="28"/>
          <w:szCs w:val="28"/>
        </w:rPr>
        <w:tab/>
        <w:t>1.2.7.1(59)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4rAja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</w:t>
      </w:r>
    </w:p>
    <w:p w14:paraId="4222A0A7" w14:textId="43F08A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B4rAjA~gGA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B4rAjA~gGA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4rE | </w:t>
      </w:r>
    </w:p>
    <w:p w14:paraId="457A0C58" w14:textId="1191C9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69)</w:t>
      </w:r>
      <w:r w:rsidRPr="00A535D2">
        <w:rPr>
          <w:rFonts w:ascii="Arial" w:hAnsi="Arial" w:cs="Arial"/>
          <w:sz w:val="28"/>
          <w:szCs w:val="28"/>
        </w:rPr>
        <w:tab/>
        <w:t>1.2.7.1(60)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>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 hasta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387876" w14:textId="62810D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</w:t>
      </w:r>
      <w:proofErr w:type="spellStart"/>
      <w:r w:rsidRPr="00A535D2">
        <w:rPr>
          <w:rFonts w:ascii="Arial" w:hAnsi="Arial" w:cs="Arial"/>
          <w:sz w:val="28"/>
          <w:szCs w:val="28"/>
        </w:rPr>
        <w:t>gGA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</w:t>
      </w:r>
      <w:proofErr w:type="spellStart"/>
      <w:r w:rsidRPr="00A535D2">
        <w:rPr>
          <w:rFonts w:ascii="Arial" w:hAnsi="Arial" w:cs="Arial"/>
          <w:sz w:val="28"/>
          <w:szCs w:val="28"/>
        </w:rPr>
        <w:t>gGA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4rE &amp;~gGA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7247AB" w14:textId="66D1EC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70)</w:t>
      </w:r>
      <w:r w:rsidRPr="00A535D2">
        <w:rPr>
          <w:rFonts w:ascii="Arial" w:hAnsi="Arial" w:cs="Arial"/>
          <w:sz w:val="28"/>
          <w:szCs w:val="28"/>
        </w:rPr>
        <w:tab/>
        <w:t>1.2.7.1(61)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 | hasta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344E41" w14:textId="7E3027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ba3MBA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AAD315" w14:textId="6C6F38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71)</w:t>
      </w:r>
      <w:r w:rsidRPr="00A535D2">
        <w:rPr>
          <w:rFonts w:ascii="Arial" w:hAnsi="Arial" w:cs="Arial"/>
          <w:sz w:val="28"/>
          <w:szCs w:val="28"/>
        </w:rPr>
        <w:tab/>
        <w:t>1.2.7.1(62)</w:t>
      </w:r>
      <w:proofErr w:type="gramStart"/>
      <w:r w:rsidRPr="00A535D2">
        <w:rPr>
          <w:rFonts w:ascii="Arial" w:hAnsi="Arial" w:cs="Arial"/>
          <w:sz w:val="28"/>
          <w:szCs w:val="28"/>
        </w:rPr>
        <w:t>-  hasta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707A56" w14:textId="5399CA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120770" w14:textId="6885AB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72)</w:t>
      </w:r>
      <w:r w:rsidRPr="00A535D2">
        <w:rPr>
          <w:rFonts w:ascii="Arial" w:hAnsi="Arial" w:cs="Arial"/>
          <w:sz w:val="28"/>
          <w:szCs w:val="28"/>
        </w:rPr>
        <w:tab/>
        <w:t>1.2.7.1(63)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B4377E" w14:textId="5E9278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navEta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navEtE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C1B483" w14:textId="311BCC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73)</w:t>
      </w:r>
      <w:r w:rsidRPr="00A535D2">
        <w:rPr>
          <w:rFonts w:ascii="Arial" w:hAnsi="Arial" w:cs="Arial"/>
          <w:sz w:val="28"/>
          <w:szCs w:val="28"/>
        </w:rPr>
        <w:tab/>
        <w:t>1.2.7.1(63)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36FA54" w14:textId="19AD45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2E4234" w14:textId="4FCB93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74)</w:t>
      </w:r>
      <w:r w:rsidRPr="00A535D2">
        <w:rPr>
          <w:rFonts w:ascii="Arial" w:hAnsi="Arial" w:cs="Arial"/>
          <w:sz w:val="28"/>
          <w:szCs w:val="28"/>
        </w:rPr>
        <w:tab/>
        <w:t>1.2.7.1(64)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2AEAEFD" w14:textId="3BC2645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navEta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navEtE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navEtE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7C018B" w14:textId="3A4089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75)</w:t>
      </w:r>
      <w:r w:rsidRPr="00A535D2">
        <w:rPr>
          <w:rFonts w:ascii="Arial" w:hAnsi="Arial" w:cs="Arial"/>
          <w:sz w:val="28"/>
          <w:szCs w:val="28"/>
        </w:rPr>
        <w:tab/>
        <w:t>1.2.7.1(64)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53FEF9" w14:textId="710B855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kRuSA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696941" w14:textId="4CE643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76)</w:t>
      </w:r>
      <w:r w:rsidRPr="00A535D2">
        <w:rPr>
          <w:rFonts w:ascii="Arial" w:hAnsi="Arial" w:cs="Arial"/>
          <w:sz w:val="28"/>
          <w:szCs w:val="28"/>
        </w:rPr>
        <w:tab/>
        <w:t>1.2.7.1(65)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DF7B170" w14:textId="2B7735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5EF2D2" w14:textId="0280DF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77)</w:t>
      </w:r>
      <w:r w:rsidRPr="00A535D2">
        <w:rPr>
          <w:rFonts w:ascii="Arial" w:hAnsi="Arial" w:cs="Arial"/>
          <w:sz w:val="28"/>
          <w:szCs w:val="28"/>
        </w:rPr>
        <w:tab/>
        <w:t>1.2.7.1(66)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965A06" w14:textId="53234B1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6087C0E" w14:textId="235A45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78)</w:t>
      </w:r>
      <w:r w:rsidRPr="00A535D2">
        <w:rPr>
          <w:rFonts w:ascii="Arial" w:hAnsi="Arial" w:cs="Arial"/>
          <w:sz w:val="28"/>
          <w:szCs w:val="28"/>
        </w:rPr>
        <w:tab/>
        <w:t>1.2.7.1(67)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(G4S-1.2-22)</w:t>
      </w:r>
    </w:p>
    <w:p w14:paraId="3E8C2A3C" w14:textId="0AF87F3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kShad3dh4va(gm) rakShad3dh4va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kShad3dh4vam | </w:t>
      </w:r>
    </w:p>
    <w:p w14:paraId="223D1119" w14:textId="5FDA8F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79)</w:t>
      </w:r>
      <w:r w:rsidRPr="00A535D2">
        <w:rPr>
          <w:rFonts w:ascii="Arial" w:hAnsi="Arial" w:cs="Arial"/>
          <w:sz w:val="28"/>
          <w:szCs w:val="28"/>
        </w:rPr>
        <w:tab/>
        <w:t>1.2.7.1(67)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(G4S-1.2-22)</w:t>
      </w:r>
    </w:p>
    <w:p w14:paraId="1BC5A2A2" w14:textId="6C3D08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kraya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FCDD53" w14:textId="2D4F5B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80)</w:t>
      </w:r>
      <w:r w:rsidRPr="00A535D2">
        <w:rPr>
          <w:rFonts w:ascii="Arial" w:hAnsi="Arial" w:cs="Arial"/>
          <w:sz w:val="28"/>
          <w:szCs w:val="28"/>
        </w:rPr>
        <w:tab/>
        <w:t>1.2.7.1(68)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mA | (G4S-1.2-22)</w:t>
      </w:r>
    </w:p>
    <w:p w14:paraId="0AC35CAC" w14:textId="77AE6AB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kShad3dh4va(gm) rakShad3dh4va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| </w:t>
      </w:r>
    </w:p>
    <w:p w14:paraId="03C6E9B6" w14:textId="5FEA14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81)</w:t>
      </w:r>
      <w:r w:rsidRPr="00A535D2">
        <w:rPr>
          <w:rFonts w:ascii="Arial" w:hAnsi="Arial" w:cs="Arial"/>
          <w:sz w:val="28"/>
          <w:szCs w:val="28"/>
        </w:rPr>
        <w:tab/>
        <w:t>1.2.7.1(69)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mA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(G4S-1.2-22)</w:t>
      </w:r>
    </w:p>
    <w:p w14:paraId="01009994" w14:textId="4DBA60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kShad3dh4va(gm) rakShad3dh4va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kShad3dh4va(gm) rakShad3dh4va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10678F" w14:textId="1AF7A4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82)</w:t>
      </w:r>
      <w:r w:rsidRPr="00A535D2">
        <w:rPr>
          <w:rFonts w:ascii="Arial" w:hAnsi="Arial" w:cs="Arial"/>
          <w:sz w:val="28"/>
          <w:szCs w:val="28"/>
        </w:rPr>
        <w:tab/>
        <w:t>1.2.7.1(70)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4nn || (G4S-1.2-22)</w:t>
      </w:r>
    </w:p>
    <w:p w14:paraId="0361938C" w14:textId="599D80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da3Ba4n </w:t>
      </w:r>
      <w:proofErr w:type="spellStart"/>
      <w:r w:rsidRPr="00A535D2">
        <w:rPr>
          <w:rFonts w:ascii="Arial" w:hAnsi="Arial" w:cs="Arial"/>
          <w:sz w:val="28"/>
          <w:szCs w:val="28"/>
        </w:rPr>
        <w:t>da3Ba4n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da3Ba4nn | </w:t>
      </w:r>
    </w:p>
    <w:p w14:paraId="5166227C" w14:textId="11820A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83)</w:t>
      </w:r>
      <w:r w:rsidRPr="00A535D2">
        <w:rPr>
          <w:rFonts w:ascii="Arial" w:hAnsi="Arial" w:cs="Arial"/>
          <w:sz w:val="28"/>
          <w:szCs w:val="28"/>
        </w:rPr>
        <w:tab/>
        <w:t>1.2.7.1(71)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4nn ||</w:t>
      </w:r>
    </w:p>
    <w:p w14:paraId="5645CF37" w14:textId="54F156F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4nn | </w:t>
      </w:r>
    </w:p>
    <w:p w14:paraId="4F2B632C" w14:textId="7A6D2F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84)</w:t>
      </w:r>
      <w:r w:rsidRPr="00A535D2">
        <w:rPr>
          <w:rFonts w:ascii="Arial" w:hAnsi="Arial" w:cs="Arial"/>
          <w:sz w:val="28"/>
          <w:szCs w:val="28"/>
        </w:rPr>
        <w:tab/>
        <w:t>1.2.7.1(72)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4nn ||</w:t>
      </w:r>
    </w:p>
    <w:p w14:paraId="4E8861EE" w14:textId="053454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4nniti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da3Ba4nn | </w:t>
      </w:r>
    </w:p>
    <w:p w14:paraId="6121C438" w14:textId="1B6CBE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1.2.8.1(1)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(J2M-27,J2D3-95,G4S-1.2-23)</w:t>
      </w:r>
    </w:p>
    <w:p w14:paraId="67719399" w14:textId="374308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udA3yu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ShOdu3dA3yu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ShA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ShOdu3dA3yu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ShA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384D12" w14:textId="1BCD28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1.2.8.1(2)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(J2M-27,J2D3-95,G4S-1.2-23)</w:t>
      </w:r>
    </w:p>
    <w:p w14:paraId="09F16204" w14:textId="7EA97D6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yuShOdu3th2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yuShOt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49E8F5" w14:textId="0B734B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1.2.8.1(3)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dhI4nAm | (J2M-27,J2D3-95,G4S-1.2-23)</w:t>
      </w:r>
    </w:p>
    <w:p w14:paraId="0A7AA6A5" w14:textId="7F86541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yuShOdu3th2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yuShOdO3Sha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muth2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yuShOdO3Sha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dhI4nAm | </w:t>
      </w:r>
    </w:p>
    <w:p w14:paraId="1E57BECB" w14:textId="354D5E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1.2.8.1(3)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(J2M-27,J2D3-95,G4S-1.2-23)</w:t>
      </w:r>
    </w:p>
    <w:p w14:paraId="273F23BA" w14:textId="4F813A4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4A4FF7" w14:textId="00907D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1.2.8.1(4)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dhI4nAm |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(J2M-27,J2D3-95,G4S-1.2-23)</w:t>
      </w:r>
    </w:p>
    <w:p w14:paraId="09EA95D1" w14:textId="7E49E0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mudu3dO3Sha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mudu3dO3Sha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8239A9" w14:textId="43D59E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1.2.8.1(5)</w:t>
      </w:r>
      <w:proofErr w:type="gramStart"/>
      <w:r w:rsidRPr="00A535D2">
        <w:rPr>
          <w:rFonts w:ascii="Arial" w:hAnsi="Arial" w:cs="Arial"/>
          <w:sz w:val="28"/>
          <w:szCs w:val="28"/>
        </w:rPr>
        <w:t>-  OSha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dhI4nAm |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(G4S-1.2-23)</w:t>
      </w:r>
    </w:p>
    <w:p w14:paraId="29EACDDB" w14:textId="1A6CBC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nOdu3d3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nauSha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mOSha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dhI4nA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E80CA6" w14:textId="7CDC50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1.2.8.1(6)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39F7B8" w14:textId="0D15F40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nOdu3d3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syOd3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E14F9E" w14:textId="274199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1.2.8.1(7)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B85150" w14:textId="0C46A83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syOdu3t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syOdu3t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146013" w14:textId="771CBA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1.2.8.1(8)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B695F7" w14:textId="3FED94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NOdu3 cCu2ShmE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A3EF23" w14:textId="7CFD25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1.2.8.1(9)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</w:t>
      </w:r>
    </w:p>
    <w:p w14:paraId="0519D35B" w14:textId="1686CEF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NOdu3 cCu2ShmE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3sthA2 </w:t>
      </w:r>
      <w:proofErr w:type="spellStart"/>
      <w:r w:rsidRPr="00A535D2">
        <w:rPr>
          <w:rFonts w:ascii="Arial" w:hAnsi="Arial" w:cs="Arial"/>
          <w:sz w:val="28"/>
          <w:szCs w:val="28"/>
        </w:rPr>
        <w:t>masthA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mucCu2ShmE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3sthA2m | </w:t>
      </w:r>
    </w:p>
    <w:p w14:paraId="4ACE0208" w14:textId="6FECD0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1.2.8.1(10)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(G4S-1.2-24)</w:t>
      </w:r>
    </w:p>
    <w:p w14:paraId="5C30BAAE" w14:textId="74A65B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3sthA2 </w:t>
      </w:r>
      <w:proofErr w:type="spellStart"/>
      <w:r w:rsidRPr="00A535D2">
        <w:rPr>
          <w:rFonts w:ascii="Arial" w:hAnsi="Arial" w:cs="Arial"/>
          <w:sz w:val="28"/>
          <w:szCs w:val="28"/>
        </w:rPr>
        <w:t>masthA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mudu3da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3sthA2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mudu3da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3sthA2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7693E1" w14:textId="4379D8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1.2.8.1(11)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 (G4S-1.2-24)</w:t>
      </w:r>
    </w:p>
    <w:p w14:paraId="64140371" w14:textId="2D3E44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asthA2 masthA2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anvanva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asthA2 masthA2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D4E4AF" w14:textId="2A1951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1.2.8.1(12)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 (P2S-9.21,G4S-1.2-24)</w:t>
      </w:r>
    </w:p>
    <w:p w14:paraId="7855F738" w14:textId="216318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anvanva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FA240B" w14:textId="0C27E8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1.2.8.1(13)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 (P2S-9.21,G4S-1.2-24)</w:t>
      </w:r>
    </w:p>
    <w:p w14:paraId="5B4587D8" w14:textId="62895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anvityanu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795F1C" w14:textId="0A40C4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1.2.8.1(14)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426F64" w14:textId="737AEB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</w:t>
      </w:r>
      <w:proofErr w:type="gramEnd"/>
      <w:r w:rsidRPr="00A535D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B82E56" w14:textId="3E420B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16)</w:t>
      </w:r>
      <w:r w:rsidRPr="00A535D2">
        <w:rPr>
          <w:rFonts w:ascii="Arial" w:hAnsi="Arial" w:cs="Arial"/>
          <w:sz w:val="28"/>
          <w:szCs w:val="28"/>
        </w:rPr>
        <w:tab/>
        <w:t>1.2.8.1(15)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D67F5E" w14:textId="7BD198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hyanva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E12918" w14:textId="4D52E6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1.2.8.1(16)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</w:t>
      </w:r>
    </w:p>
    <w:p w14:paraId="06F23F96" w14:textId="706B3AB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hyanvanvi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hyanvanvi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3tyAH | </w:t>
      </w:r>
    </w:p>
    <w:p w14:paraId="167E0402" w14:textId="09B2F7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1.2.8.1(17)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7B6C8223" w14:textId="17E801E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0CC96883" w14:textId="46E93A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1.2.8.1(18)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BB1D5E" w14:textId="4491C5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626655" w14:textId="414269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1.2.8.1(19)</w:t>
      </w:r>
      <w:proofErr w:type="gramStart"/>
      <w:r w:rsidRPr="00A535D2">
        <w:rPr>
          <w:rFonts w:ascii="Arial" w:hAnsi="Arial" w:cs="Arial"/>
          <w:sz w:val="28"/>
          <w:szCs w:val="28"/>
        </w:rPr>
        <w:t>-  sada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</w:t>
      </w:r>
    </w:p>
    <w:p w14:paraId="57FC93C8" w14:textId="539543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sadO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3tyAH | </w:t>
      </w:r>
    </w:p>
    <w:p w14:paraId="0FBE55BF" w14:textId="6E21D9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1.2.8.1(20)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13EC3E0E" w14:textId="3A4214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6915655E" w14:textId="312402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1.2.8.1(21)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 |</w:t>
      </w:r>
    </w:p>
    <w:p w14:paraId="74DEAF85" w14:textId="4CA863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A | </w:t>
      </w:r>
    </w:p>
    <w:p w14:paraId="1E00827F" w14:textId="03C205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1.2.8.1(22)</w:t>
      </w:r>
      <w:proofErr w:type="gramStart"/>
      <w:r w:rsidRPr="00A535D2">
        <w:rPr>
          <w:rFonts w:ascii="Arial" w:hAnsi="Arial" w:cs="Arial"/>
          <w:sz w:val="28"/>
          <w:szCs w:val="28"/>
        </w:rPr>
        <w:t>-  sada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A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|</w:t>
      </w:r>
    </w:p>
    <w:p w14:paraId="149AFB4F" w14:textId="01049FF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A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| </w:t>
      </w:r>
    </w:p>
    <w:p w14:paraId="18A7CFE2" w14:textId="2CA3ED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1.2.8.1(23)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| 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B4nAt |</w:t>
      </w:r>
    </w:p>
    <w:p w14:paraId="78DEBDD5" w14:textId="409696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B4nAth2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B4nAt | </w:t>
      </w:r>
    </w:p>
    <w:p w14:paraId="14257F14" w14:textId="5A3C12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25)</w:t>
      </w:r>
      <w:r w:rsidRPr="00A535D2">
        <w:rPr>
          <w:rFonts w:ascii="Arial" w:hAnsi="Arial" w:cs="Arial"/>
          <w:sz w:val="28"/>
          <w:szCs w:val="28"/>
        </w:rPr>
        <w:tab/>
        <w:t>1.2.8.1(24)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| 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B4nAt | d3yAm |</w:t>
      </w:r>
    </w:p>
    <w:p w14:paraId="7D88EEEA" w14:textId="7E14063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B4nAth2 sIda3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d3yAm d3yA masta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B4nAth2 sIda3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d3yAm | </w:t>
      </w:r>
    </w:p>
    <w:p w14:paraId="0942803F" w14:textId="526966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1.2.8.1(25)</w:t>
      </w:r>
      <w:proofErr w:type="gramStart"/>
      <w:r w:rsidRPr="00A535D2">
        <w:rPr>
          <w:rFonts w:ascii="Arial" w:hAnsi="Arial" w:cs="Arial"/>
          <w:sz w:val="28"/>
          <w:szCs w:val="28"/>
        </w:rPr>
        <w:t>-  asta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B4nAt | d3yAm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Ba4H |</w:t>
      </w:r>
    </w:p>
    <w:p w14:paraId="573EA077" w14:textId="4CD0C4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d3yAm d3yA masta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d3yA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Ba4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d3yA masta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d3yA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Ba4H | </w:t>
      </w:r>
    </w:p>
    <w:p w14:paraId="189EDC2F" w14:textId="722AE1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1.2.8.1(26)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3yAm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71C095" w14:textId="134A67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d3yA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Ba4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BO4 d3yAm d3yA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BO4 d3yAm d3yA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F5CEE0" w14:textId="34AF5D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1.2.8.1(27)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(P2S-11.16)</w:t>
      </w:r>
    </w:p>
    <w:p w14:paraId="280E2A70" w14:textId="41A507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Ba4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Ba4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7ED3F8" w14:textId="6985C8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1.2.8.1(28)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969D4C" w14:textId="64B702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1D3C09" w14:textId="62BD52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1.2.8.1(29)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ami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</w:t>
      </w:r>
    </w:p>
    <w:p w14:paraId="1B94ED6E" w14:textId="343BBED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3B65455D" w14:textId="639BFD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1.2.8.1(30)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 |</w:t>
      </w:r>
    </w:p>
    <w:p w14:paraId="3722E7AA" w14:textId="19FAD2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| </w:t>
      </w:r>
    </w:p>
    <w:p w14:paraId="511E274B" w14:textId="7C4750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32)</w:t>
      </w:r>
      <w:r w:rsidRPr="00A535D2">
        <w:rPr>
          <w:rFonts w:ascii="Arial" w:hAnsi="Arial" w:cs="Arial"/>
          <w:sz w:val="28"/>
          <w:szCs w:val="28"/>
        </w:rPr>
        <w:tab/>
        <w:t>1.2.8.1(31)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A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 |</w:t>
      </w:r>
    </w:p>
    <w:p w14:paraId="0CD64D7A" w14:textId="0112DDB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A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 &amp;sI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da3sIda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dA3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 &amp;sI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da3t | </w:t>
      </w:r>
    </w:p>
    <w:p w14:paraId="14670402" w14:textId="2E74B6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1.2.8.1(32)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F118D87" w14:textId="29962F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&amp;sI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da3sIda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dA3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dA3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6F54D9" w14:textId="0C99B6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1.2.8.1(33)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 |</w:t>
      </w:r>
    </w:p>
    <w:p w14:paraId="1D16FCC0" w14:textId="02C047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&amp;sIda3 da3sIda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&amp;sIda3 da3sIda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| </w:t>
      </w:r>
    </w:p>
    <w:p w14:paraId="15EB053B" w14:textId="569271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1.2.8.1(34)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3453BD" w14:textId="6729E1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mrAD3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7D796A" w14:textId="2E46B6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1.2.8.1(35)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A7A5CE" w14:textId="34B2C4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mrAD3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mrAD3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mrAD3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nAni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mrAD3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90C8EB" w14:textId="3F370F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1.2.8.1(36)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it | (G4S-1.2-25)</w:t>
      </w:r>
    </w:p>
    <w:p w14:paraId="7578CD96" w14:textId="526B1C9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mrAD3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mrAD3 viSvEdi3d3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mrAD3 </w:t>
      </w:r>
      <w:proofErr w:type="spellStart"/>
      <w:r w:rsidRPr="00A535D2">
        <w:rPr>
          <w:rFonts w:ascii="Arial" w:hAnsi="Arial" w:cs="Arial"/>
          <w:sz w:val="28"/>
          <w:szCs w:val="28"/>
        </w:rPr>
        <w:t>viSvEt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673FB1D" w14:textId="0575EE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1.2.8.1(36)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(G4S-1.2-25)</w:t>
      </w:r>
    </w:p>
    <w:p w14:paraId="1A7558AF" w14:textId="0F4FB22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mrADi3ti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rAT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D8008D" w14:textId="34DB9D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1.2.8.1(37)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it |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(G4S-1.2-25)</w:t>
      </w:r>
    </w:p>
    <w:p w14:paraId="5399E5EE" w14:textId="328CE1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viSvEdi3d3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tAnId3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viSvEt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16CAF4" w14:textId="4027CB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1.2.8.1(38)</w:t>
      </w:r>
      <w:proofErr w:type="gramStart"/>
      <w:r w:rsidRPr="00A535D2">
        <w:rPr>
          <w:rFonts w:ascii="Arial" w:hAnsi="Arial" w:cs="Arial"/>
          <w:sz w:val="28"/>
          <w:szCs w:val="28"/>
        </w:rPr>
        <w:t>-  it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(G4S-1.2-25)</w:t>
      </w:r>
    </w:p>
    <w:p w14:paraId="4F74D745" w14:textId="5F28E3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 xml:space="preserve">it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tAnIdi3t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tAnIdi3t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7349BB" w14:textId="06F6AE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1.2.8.1(39)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(G4S-1.2-25)</w:t>
      </w:r>
    </w:p>
    <w:p w14:paraId="71E078B3" w14:textId="5ADD9F9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836F33" w14:textId="784EF0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1.2.8.1(40)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(G4S-1.2-25)</w:t>
      </w:r>
    </w:p>
    <w:p w14:paraId="0C4DE141" w14:textId="78C8556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C73968" w14:textId="753FAA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1.2.8.1(41)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4FF20680" w14:textId="0EFA45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12F02D6D" w14:textId="6F10B5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1.2.8.1(42)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0B68AB" w14:textId="7BC5AF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BB3933" w14:textId="5D3DB5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1.2.8.1(43)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8DFB2C" w14:textId="4C70D0B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E98FD1" w14:textId="571E32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1.2.8.1(44)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3F0DAF" w14:textId="63E886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FCB45D" w14:textId="1913DD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1.2.8.1(45)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 |</w:t>
      </w:r>
    </w:p>
    <w:p w14:paraId="3EA019B2" w14:textId="7E224A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th2su | </w:t>
      </w:r>
    </w:p>
    <w:p w14:paraId="1F068733" w14:textId="3453B4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1.2.8.1(46)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th2su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7D7895" w14:textId="0E97C2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87C9CA" w14:textId="7DC65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1.2.8.1(47)</w:t>
      </w:r>
      <w:proofErr w:type="gramStart"/>
      <w:r w:rsidRPr="00A535D2">
        <w:rPr>
          <w:rFonts w:ascii="Arial" w:hAnsi="Arial" w:cs="Arial"/>
          <w:sz w:val="28"/>
          <w:szCs w:val="28"/>
        </w:rPr>
        <w:t>-  arva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th2su |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55262B" w14:textId="4C648B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aG4ni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A62D04" w14:textId="295145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1.2.8.1(47)</w:t>
      </w:r>
      <w:proofErr w:type="gramStart"/>
      <w:r w:rsidRPr="00A535D2">
        <w:rPr>
          <w:rFonts w:ascii="Arial" w:hAnsi="Arial" w:cs="Arial"/>
          <w:sz w:val="28"/>
          <w:szCs w:val="28"/>
        </w:rPr>
        <w:t>-  arva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th2su |</w:t>
      </w:r>
    </w:p>
    <w:p w14:paraId="3F19D3C9" w14:textId="1C7D7C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arva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th2svityarva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 -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DE9DFC" w14:textId="0CEAB5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1.2.8.1(48)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th2su |</w:t>
      </w:r>
    </w:p>
    <w:p w14:paraId="635FAFD3" w14:textId="2DFF59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aG4ni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| </w:t>
      </w:r>
    </w:p>
    <w:p w14:paraId="68E92557" w14:textId="021309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1.2.8.1(49)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|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4A65D4" w14:textId="0B6650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G4ni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yAsu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314D15" w14:textId="260A37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1.2.8.1(50)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|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66FB04" w14:textId="0FB5C64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th2su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B8A0DE" w14:textId="39072D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1.2.8.1(50)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th2su |</w:t>
      </w:r>
    </w:p>
    <w:p w14:paraId="01004B61" w14:textId="311F43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th2sviti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hRut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587CEB" w14:textId="24B363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1.2.8.2(1)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BCEB15" w14:textId="57386FE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93744F" w14:textId="655E1A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1.2.8.2(2)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|</w:t>
      </w:r>
    </w:p>
    <w:p w14:paraId="49E1AFAC" w14:textId="186A535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g3nim | </w:t>
      </w:r>
    </w:p>
    <w:p w14:paraId="721D436E" w14:textId="795B39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1.2.8.2(3)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|</w:t>
      </w:r>
    </w:p>
    <w:p w14:paraId="67B0CD04" w14:textId="41D629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g3nim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g3nim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</w:p>
    <w:p w14:paraId="04B60E9D" w14:textId="3DE40F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1.2.8.2(4)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5B4FB0" w14:textId="0CB0B3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g3ni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g3nim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0CE4AF" w14:textId="4F6E52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1.2.8.2(5)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 |</w:t>
      </w:r>
    </w:p>
    <w:p w14:paraId="3AADEDEF" w14:textId="7F3B1E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mada3dhA4 da3da3dhA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mada3dhA4t | </w:t>
      </w:r>
    </w:p>
    <w:p w14:paraId="3D8DB3EE" w14:textId="723D80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1.2.8.2(6)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3C7D98" w14:textId="0C835DE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mada3dhA4da3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AAD250" w14:textId="081743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1.2.8.2(7)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ad3rau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531357" w14:textId="246683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mada3dhA4da3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vad3rau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mada3dhA4da3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4th2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mad3rau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19D563" w14:textId="724CD4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1.2.8.2(8)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ad3rau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(G4S-1.2-26)</w:t>
      </w:r>
    </w:p>
    <w:p w14:paraId="3B1BF634" w14:textId="59343E2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vad3rau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vudu3da3d3rau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C10E6B" w14:textId="4D164D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1.2.8.2(9)</w:t>
      </w:r>
      <w:proofErr w:type="gramStart"/>
      <w:r w:rsidRPr="00A535D2">
        <w:rPr>
          <w:rFonts w:ascii="Arial" w:hAnsi="Arial" w:cs="Arial"/>
          <w:sz w:val="28"/>
          <w:szCs w:val="28"/>
        </w:rPr>
        <w:t>-  ad</w:t>
      </w:r>
      <w:proofErr w:type="gramEnd"/>
      <w:r w:rsidRPr="00A535D2">
        <w:rPr>
          <w:rFonts w:ascii="Arial" w:hAnsi="Arial" w:cs="Arial"/>
          <w:sz w:val="28"/>
          <w:szCs w:val="28"/>
        </w:rPr>
        <w:t>3rau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(G4S-1.2-26)</w:t>
      </w:r>
    </w:p>
    <w:p w14:paraId="1B52FD6F" w14:textId="7D852D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vudu3da3d3rA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vuda3d3rA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| </w:t>
      </w:r>
    </w:p>
    <w:p w14:paraId="59D147A4" w14:textId="173851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1.2.8.2(10)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(G4S-1.2-26)</w:t>
      </w:r>
    </w:p>
    <w:p w14:paraId="4CB640E2" w14:textId="4B9EAD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udu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vudu3du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vudu3du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E403EF" w14:textId="0507B1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1.2.8.2(11)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da3sam | (G4S-1.2-26)</w:t>
      </w:r>
    </w:p>
    <w:p w14:paraId="74779587" w14:textId="045700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| </w:t>
      </w:r>
    </w:p>
    <w:p w14:paraId="2AB0549B" w14:textId="30126D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1.2.8.2(12)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| (G4S-1.2-26)</w:t>
      </w:r>
    </w:p>
    <w:p w14:paraId="49AA7BD3" w14:textId="223F6A9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</w:p>
    <w:p w14:paraId="2C5D2C5D" w14:textId="00ACC9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1.2.8.2(13)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(G4S-1.2-26)</w:t>
      </w:r>
    </w:p>
    <w:p w14:paraId="0D7BB60B" w14:textId="3CD2A2A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da3sam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0377B2" w14:textId="1E5EB2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1.2.8.2(13)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da3sam | (G4S-1.2-26)</w:t>
      </w:r>
    </w:p>
    <w:p w14:paraId="4613CE3E" w14:textId="299E26C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- 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00DBED8E" w14:textId="6F4714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1.2.8.2(14)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0350993" w14:textId="767980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3vaM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BD0D97" w14:textId="034D0E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1.2.8.2(15)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8BF403F" w14:textId="6CF5B43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107FB7" w14:textId="5E1A4E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1.2.8.2(16)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0004641" w14:textId="2EFA3D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93FCFC" w14:textId="3B6967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1.2.8.2(17)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SE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95D336C" w14:textId="6C6C53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SE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SE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8ABB50" w14:textId="170B31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1.2.8.2(18)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0408FF3" w14:textId="432B862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DF5DB4" w14:textId="6F01DE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1.2.8.2(19)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F1AA91E" w14:textId="1B10C12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D6BEF0" w14:textId="68A88D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1.2.8.2(20)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usrau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(G4S-1.2-27)</w:t>
      </w:r>
    </w:p>
    <w:p w14:paraId="6567CB43" w14:textId="67F4CB2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usrA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vOsrA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vusrA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vEta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mOsrA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vusrA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vEta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EDAD85" w14:textId="4CF1E7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1.2.8.2(21)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(G4S-1.2-27)</w:t>
      </w:r>
    </w:p>
    <w:p w14:paraId="0E269B8A" w14:textId="67F5D0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dhU4r.ShAhau dhU4r.ShAhA vita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dhU4r.ShAhau | </w:t>
      </w:r>
    </w:p>
    <w:p w14:paraId="7A29B6E6" w14:textId="203A74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1.2.8.2(22)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(G4S-1.2-27)</w:t>
      </w:r>
    </w:p>
    <w:p w14:paraId="2D5A977B" w14:textId="2EDBFC9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4r.ShAhA vita </w:t>
      </w:r>
      <w:proofErr w:type="spellStart"/>
      <w:r w:rsidRPr="00A535D2">
        <w:rPr>
          <w:rFonts w:ascii="Arial" w:hAnsi="Arial" w:cs="Arial"/>
          <w:sz w:val="28"/>
          <w:szCs w:val="28"/>
        </w:rPr>
        <w:t>mitam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dhU4r.ShAhA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722254" w14:textId="7B0CCE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1.2.8.2(23)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(G4D3-79,G4S-1.2-27)</w:t>
      </w:r>
    </w:p>
    <w:p w14:paraId="409B9F6C" w14:textId="76B677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4r.ShAhau dhU4r.ShAhA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4r.ShAhau dhU4r.ShAhA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3FC0D6" w14:textId="5EC217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1.2.8.2(23)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(G4D3-79,G4S-1.2-27)</w:t>
      </w:r>
    </w:p>
    <w:p w14:paraId="01D599FA" w14:textId="0C63349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dhU4H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80C330" w14:textId="5CF8D2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1.2.8.2(24)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| (G4D3-79,G4S-1.2-27)</w:t>
      </w:r>
    </w:p>
    <w:p w14:paraId="38CD118F" w14:textId="37FC54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3nau | </w:t>
      </w:r>
    </w:p>
    <w:p w14:paraId="2E2774F1" w14:textId="7E4391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1.2.8.2(24)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(G4D3-79,G4S-1.2-27)</w:t>
      </w:r>
    </w:p>
    <w:p w14:paraId="3ABDFACC" w14:textId="307CE5C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4B3542" w14:textId="478F6A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1.2.8.2(25)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3nau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(G4D3-79)</w:t>
      </w:r>
    </w:p>
    <w:p w14:paraId="5146F3F3" w14:textId="4526229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099C5A" w14:textId="6EF9E7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1.2.8.2(25)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(G4D3-79)</w:t>
      </w:r>
    </w:p>
    <w:p w14:paraId="4DBFF1D3" w14:textId="54CDCDE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vityavI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AD1048" w14:textId="6A8F6B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1.2.8.2(26)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3nau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</w:t>
      </w:r>
    </w:p>
    <w:p w14:paraId="255671D3" w14:textId="7DFF7D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b3rahma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4nam | </w:t>
      </w:r>
    </w:p>
    <w:p w14:paraId="00597310" w14:textId="2B68E9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1.2.8.2(26)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3nau |</w:t>
      </w:r>
    </w:p>
    <w:p w14:paraId="029FE443" w14:textId="489DEE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b3rahma - cOda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3nau | </w:t>
      </w:r>
    </w:p>
    <w:p w14:paraId="4B04A1B4" w14:textId="23F983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1.2.8.2(27)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BC438F" w14:textId="7EF70AF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787BF2" w14:textId="72A06D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1.2.8.2(28)</w:t>
      </w:r>
      <w:proofErr w:type="gramStart"/>
      <w:r w:rsidRPr="00A535D2">
        <w:rPr>
          <w:rFonts w:ascii="Arial" w:hAnsi="Arial" w:cs="Arial"/>
          <w:sz w:val="28"/>
          <w:szCs w:val="28"/>
        </w:rPr>
        <w:t>-  skaMBa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37D931" w14:textId="6710C4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940452" w14:textId="7F1203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1.2.8.2(29)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</w:t>
      </w:r>
    </w:p>
    <w:p w14:paraId="7F767741" w14:textId="066FE5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nam | </w:t>
      </w:r>
    </w:p>
    <w:p w14:paraId="7ECA0507" w14:textId="67ABBB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1.2.8.2(30)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2FC6AB" w14:textId="0838C5E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E561F7" w14:textId="0A1376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1.2.8.2(31)</w:t>
      </w:r>
      <w:proofErr w:type="gramStart"/>
      <w:r w:rsidRPr="00A535D2">
        <w:rPr>
          <w:rFonts w:ascii="Arial" w:hAnsi="Arial" w:cs="Arial"/>
          <w:sz w:val="28"/>
          <w:szCs w:val="28"/>
        </w:rPr>
        <w:t>-  ska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EC2462" w14:textId="2B1ACF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3CB3EC" w14:textId="220D98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1.2.8.2(31)</w:t>
      </w:r>
      <w:proofErr w:type="gramStart"/>
      <w:r w:rsidRPr="00A535D2">
        <w:rPr>
          <w:rFonts w:ascii="Arial" w:hAnsi="Arial" w:cs="Arial"/>
          <w:sz w:val="28"/>
          <w:szCs w:val="28"/>
        </w:rPr>
        <w:t>-  ska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</w:t>
      </w:r>
    </w:p>
    <w:p w14:paraId="69CF22FF" w14:textId="269FF8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skaMBa4 - </w:t>
      </w:r>
      <w:proofErr w:type="spellStart"/>
      <w:r w:rsidRPr="00A535D2">
        <w:rPr>
          <w:rFonts w:ascii="Arial" w:hAnsi="Arial" w:cs="Arial"/>
          <w:sz w:val="28"/>
          <w:szCs w:val="28"/>
        </w:rPr>
        <w:t>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7E8EAA" w14:textId="45F0B2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1.2.8.2(32)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33FD86" w14:textId="2FE3BC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9201DB" w14:textId="7E4C3F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1.2.8.2(33)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15DF1EB" w14:textId="416EC20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16A986" w14:textId="00324B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1.2.8.2(33)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725BC3" w14:textId="159699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A3718C3" w14:textId="3D8134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41)</w:t>
      </w:r>
      <w:r w:rsidRPr="00A535D2">
        <w:rPr>
          <w:rFonts w:ascii="Arial" w:hAnsi="Arial" w:cs="Arial"/>
          <w:sz w:val="28"/>
          <w:szCs w:val="28"/>
        </w:rPr>
        <w:tab/>
        <w:t>1.2.8.2(34)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EBDD145" w14:textId="2F42D0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123B81" w14:textId="4AEBC6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1.2.8.2(35)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D818BDE" w14:textId="798F8B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DFB2D7" w14:textId="5F2C87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1.2.9.1(1)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9DCD13A" w14:textId="10E0FD1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Bu4vO Bu4va </w:t>
      </w:r>
      <w:proofErr w:type="spellStart"/>
      <w:r w:rsidRPr="00A535D2">
        <w:rPr>
          <w:rFonts w:ascii="Arial" w:hAnsi="Arial" w:cs="Arial"/>
          <w:sz w:val="28"/>
          <w:szCs w:val="28"/>
        </w:rPr>
        <w:t>Scyavasva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Bu4vaH | </w:t>
      </w:r>
    </w:p>
    <w:p w14:paraId="47535FDB" w14:textId="61DB50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1.2.9.1(2)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9140D4" w14:textId="39A9FC4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70F0EA" w14:textId="22AAD9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1.2.9.1(3)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D70A11" w14:textId="711173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Bu4vO Bu4va </w:t>
      </w:r>
      <w:proofErr w:type="spellStart"/>
      <w:r w:rsidRPr="00A535D2">
        <w:rPr>
          <w:rFonts w:ascii="Arial" w:hAnsi="Arial" w:cs="Arial"/>
          <w:sz w:val="28"/>
          <w:szCs w:val="28"/>
        </w:rPr>
        <w:t>spatE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A9E578" w14:textId="2CABF8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1.2.9.1(4)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</w:t>
      </w:r>
    </w:p>
    <w:p w14:paraId="12D52EBF" w14:textId="74E435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</w:p>
    <w:p w14:paraId="176F1C6C" w14:textId="530D93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1.2.9.1(5)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1CA21635" w14:textId="42B2E53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113AA0DC" w14:textId="74499E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1.2.9.1(6)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mA |</w:t>
      </w:r>
    </w:p>
    <w:p w14:paraId="1139D4D7" w14:textId="57D96F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72A7096E" w14:textId="70DD9D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1.2.9.1(7)</w:t>
      </w:r>
      <w:proofErr w:type="gramStart"/>
      <w:r w:rsidRPr="00A535D2">
        <w:rPr>
          <w:rFonts w:ascii="Arial" w:hAnsi="Arial" w:cs="Arial"/>
          <w:sz w:val="28"/>
          <w:szCs w:val="28"/>
        </w:rPr>
        <w:t>-  dhA</w:t>
      </w:r>
      <w:proofErr w:type="gramEnd"/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mA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21AC30" w14:textId="27CCF7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D75E37" w14:textId="111AAB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8)</w:t>
      </w:r>
      <w:r w:rsidRPr="00A535D2">
        <w:rPr>
          <w:rFonts w:ascii="Arial" w:hAnsi="Arial" w:cs="Arial"/>
          <w:sz w:val="28"/>
          <w:szCs w:val="28"/>
        </w:rPr>
        <w:tab/>
        <w:t>1.2.9.1(8)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464755" w14:textId="7FFD2D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2B8289" w14:textId="1AF456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1.2.9.1(9)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 |</w:t>
      </w:r>
    </w:p>
    <w:p w14:paraId="5B3BA8DF" w14:textId="5BB90D9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da3d3 vida3t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da3t | </w:t>
      </w:r>
    </w:p>
    <w:p w14:paraId="1ACA4A75" w14:textId="107389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1.2.9.1(10)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 | mA |</w:t>
      </w:r>
    </w:p>
    <w:p w14:paraId="5D971D01" w14:textId="600400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da3d3 vida3t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da3t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| </w:t>
      </w:r>
    </w:p>
    <w:p w14:paraId="0940998A" w14:textId="729F4F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1.2.9.1(10)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4F055F" w14:textId="4468DC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8DD6DF" w14:textId="7B8113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1.2.9.1(11)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 | mA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78D5D2" w14:textId="5EF1DD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da3d3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da3d3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AFA497" w14:textId="2F65FA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1.2.9.1(12)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F4A23BF" w14:textId="5FFCFB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0A4A5000" w14:textId="442BE6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1.2.9.1(13)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3nn |</w:t>
      </w:r>
    </w:p>
    <w:p w14:paraId="5FEBBBFB" w14:textId="5FA008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vida3n. vida3n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vida3nn | </w:t>
      </w:r>
    </w:p>
    <w:p w14:paraId="71977DEC" w14:textId="66475B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1.2.9.1(14)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3nn | mA |</w:t>
      </w:r>
    </w:p>
    <w:p w14:paraId="5BC6BC98" w14:textId="09078D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vida3n. vida3n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da3n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| </w:t>
      </w:r>
    </w:p>
    <w:p w14:paraId="723E08C7" w14:textId="17C820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1.2.9.1(14)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0E3BA45" w14:textId="5694CF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~nthi2na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B6DCC32" w14:textId="24F23C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1.2.9.1(15)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3nn | mA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3F7FEB" w14:textId="74A15F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da3n.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da3n. 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3n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1B2778" w14:textId="7B08EC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1.2.9.1(16)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C62347" w14:textId="6E65E2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4417DD" w14:textId="19BCE6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1.2.9.1(17)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0542E2F" w14:textId="5B9C11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87CA40D" w14:textId="2BC1B32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1.2.9.1(18)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mA |</w:t>
      </w:r>
    </w:p>
    <w:p w14:paraId="60AE84E6" w14:textId="3EBF94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vRukA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222D6743" w14:textId="6A4D9B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1.2.9.1(19)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mA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4rvaH |</w:t>
      </w:r>
    </w:p>
    <w:p w14:paraId="42DF4AE8" w14:textId="4D7A42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mA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4rvaH | </w:t>
      </w:r>
    </w:p>
    <w:p w14:paraId="0B4990C2" w14:textId="7FEFE5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1.2.9.1(19)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0431A3A" w14:textId="46C000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Ga4 - 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51DBF1" w14:textId="1393E5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1.2.9.1(20)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4rvaH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6F8138" w14:textId="3E994B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4rvO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4rvO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BD24ED" w14:textId="453D82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1.2.9.1(21)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4rvaH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73E5AF0" w14:textId="269DE0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4rvO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335D8F" w14:textId="541E54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1.2.9.1(22)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3g3ha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</w:t>
      </w:r>
    </w:p>
    <w:p w14:paraId="139935E1" w14:textId="7A3D2C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3Ga4d3 da3Ga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4dA3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3Ga4t | </w:t>
      </w:r>
    </w:p>
    <w:p w14:paraId="77B4C72F" w14:textId="784ED3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1.2.9.1(22)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4A5D18" w14:textId="511669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8E247D8" w14:textId="6A4107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1.2.9.1(23)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3g3ha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EB197C" w14:textId="1AA94D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3Ga4d3 da3Ga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4dA3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3Ga4cC2^^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4dA3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3Ga4cC2^^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3D9918" w14:textId="57BECE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1.2.9.1(24)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3g3ha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|</w:t>
      </w:r>
    </w:p>
    <w:p w14:paraId="2726E8B0" w14:textId="0A308A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4cC2^^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3Ga4d3 da3Ga4cC2^^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3Ga4d3 da3Ga4cC2^^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| </w:t>
      </w:r>
    </w:p>
    <w:p w14:paraId="1AB97FE8" w14:textId="3FA62C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1.2.9.1(25)</w:t>
      </w:r>
      <w:proofErr w:type="gramStart"/>
      <w:r w:rsidRPr="00A535D2">
        <w:rPr>
          <w:rFonts w:ascii="Arial" w:hAnsi="Arial" w:cs="Arial"/>
          <w:sz w:val="28"/>
          <w:szCs w:val="28"/>
        </w:rPr>
        <w:t>-  SyE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|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6CA432" w14:textId="0D577B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E405DB" w14:textId="5233B2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1.2.9.1(26)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|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C1676B" w14:textId="098661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4tvA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4tvA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A94AF0" w14:textId="351CC14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1.2.9.1(27)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ACB594" w14:textId="09D20AA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BEA0D0" w14:textId="4ACC35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1.2.9.1(28)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382C58A8" w14:textId="2003CC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51E53F" w14:textId="5FDCC1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33)</w:t>
      </w:r>
      <w:r w:rsidRPr="00A535D2">
        <w:rPr>
          <w:rFonts w:ascii="Arial" w:hAnsi="Arial" w:cs="Arial"/>
          <w:sz w:val="28"/>
          <w:szCs w:val="28"/>
        </w:rPr>
        <w:tab/>
        <w:t>1.2.9.1(29)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D46EEA" w14:textId="3B3070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AFD65C" w14:textId="0CA763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1.2.9.1(30)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3vaiH |</w:t>
      </w:r>
    </w:p>
    <w:p w14:paraId="7CBF489B" w14:textId="3DBD92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3vair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| </w:t>
      </w:r>
    </w:p>
    <w:p w14:paraId="5151638F" w14:textId="118C6A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1.2.9.1(31)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|</w:t>
      </w:r>
    </w:p>
    <w:p w14:paraId="3A654B87" w14:textId="5B7E8D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3vair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3vair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</w:p>
    <w:p w14:paraId="5B0F4711" w14:textId="702A80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1.2.9.1(32)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264CE3" w14:textId="7F930CB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3vaiH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608803" w14:textId="7A7587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1.2.9.1(33)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4EDC7E" w14:textId="09FE6B4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skRu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6D9BEC" w14:textId="39DAB5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1.2.9.1(34)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0397E2" w14:textId="1E8443B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E68933" w14:textId="7933F5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1.2.9.1(35)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2A4A0A" w14:textId="1DF647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syapyapya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67134F" w14:textId="20E7A7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40)</w:t>
      </w:r>
      <w:r w:rsidRPr="00A535D2">
        <w:rPr>
          <w:rFonts w:ascii="Arial" w:hAnsi="Arial" w:cs="Arial"/>
          <w:sz w:val="28"/>
          <w:szCs w:val="28"/>
        </w:rPr>
        <w:tab/>
        <w:t>1.2.9.1(35)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5CA7F2" w14:textId="6C1E0F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A3DEA3" w14:textId="409B89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1.2.9.1(36)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pa~nthA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</w:t>
      </w:r>
    </w:p>
    <w:p w14:paraId="29A0C006" w14:textId="25533C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syapya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syapi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2m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syapi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pa~nthA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2m | </w:t>
      </w:r>
    </w:p>
    <w:p w14:paraId="16F3717D" w14:textId="210895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1.2.9.1(37)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pa~nthA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557615" w14:textId="6BDBAB1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2m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mapyapi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pa~nthA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maga3smahyaga3smahi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mapyapi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pa~nthA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maga3smahi | </w:t>
      </w:r>
    </w:p>
    <w:p w14:paraId="2D9FBF29" w14:textId="4B901E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1.2.9.1(38)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 w:rsidRPr="00A535D2">
        <w:rPr>
          <w:rFonts w:ascii="Arial" w:hAnsi="Arial" w:cs="Arial"/>
          <w:sz w:val="28"/>
          <w:szCs w:val="28"/>
        </w:rPr>
        <w:t>~nthA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gA3m |</w:t>
      </w:r>
    </w:p>
    <w:p w14:paraId="64755A93" w14:textId="6B79DC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pa~nthA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maga3smahyaga3smahi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pa~nthA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maga3smahi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gA3(gg)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ga3smahi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pa~nthA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maga3smahi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gA3m | </w:t>
      </w:r>
    </w:p>
    <w:p w14:paraId="0520B753" w14:textId="4D5B59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1.2.9.1(39)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2594F6" w14:textId="4E7E42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gA3(gg)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ga3smahyaga3smahi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ga3smahyaga3smahi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D088D7" w14:textId="1D8D37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1.2.9.1(40)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1E9A63" w14:textId="131703D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gA3(gg)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gA3(gg)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gA3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B15B296" w14:textId="4071B3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1.2.9.1(40)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gA3m |</w:t>
      </w:r>
    </w:p>
    <w:p w14:paraId="0A71108B" w14:textId="6DF2384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gA3miti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gA3m | </w:t>
      </w:r>
    </w:p>
    <w:p w14:paraId="2E945547" w14:textId="424755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1.2.9.1(41)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9841CA" w14:textId="086A13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209050" w14:textId="359FF5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48)</w:t>
      </w:r>
      <w:r w:rsidRPr="00A535D2">
        <w:rPr>
          <w:rFonts w:ascii="Arial" w:hAnsi="Arial" w:cs="Arial"/>
          <w:sz w:val="28"/>
          <w:szCs w:val="28"/>
        </w:rPr>
        <w:tab/>
        <w:t>1.2.9.1(42)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4D342A" w14:textId="6961B48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D706B3" w14:textId="614E41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1.2.9.1(43)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d3viSha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328D9E4" w14:textId="1A6DACC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13BEA01" w14:textId="57DD21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1.2.9.1(44)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d3viSha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8CEA9A" w14:textId="77A8CF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10DF4D" w14:textId="0BE746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1.2.9.1(45)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3viSha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536025" w14:textId="27B5E2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d3viShO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d3viShO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9C36BE" w14:textId="57CCF1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1.2.9.1(46)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ED05EB" w14:textId="51EB538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Nakti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08DB9E" w14:textId="2C57A3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1.2.9.1(47)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DE0EAB" w14:textId="10E4B9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~nda3tE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E5A0E4" w14:textId="5AC734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1.2.9.1(48)</w:t>
      </w:r>
      <w:proofErr w:type="gramStart"/>
      <w:r w:rsidRPr="00A535D2">
        <w:rPr>
          <w:rFonts w:ascii="Arial" w:hAnsi="Arial" w:cs="Arial"/>
          <w:sz w:val="28"/>
          <w:szCs w:val="28"/>
        </w:rPr>
        <w:t>-  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5A44CF" w14:textId="1217EA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0EAE51" w14:textId="516F81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1.2.9.1(49)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42093B" w14:textId="0B35D9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68F1ED" w14:textId="6A7B58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56)</w:t>
      </w:r>
      <w:r w:rsidRPr="00A535D2">
        <w:rPr>
          <w:rFonts w:ascii="Arial" w:hAnsi="Arial" w:cs="Arial"/>
          <w:sz w:val="28"/>
          <w:szCs w:val="28"/>
        </w:rPr>
        <w:tab/>
        <w:t>1.2.9.1(50)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15F49B" w14:textId="3F8CE6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559A2E" w14:textId="30D67B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1.2.9.1(51)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088F36" w14:textId="000E799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6ABC71" w14:textId="5E08D1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1.2.9.1(52)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CC333C" w14:textId="319AEE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haScakSha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D66C20" w14:textId="6156CA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1.2.9.1(53)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tat |</w:t>
      </w:r>
    </w:p>
    <w:p w14:paraId="5DFECD9B" w14:textId="471A3F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tat tad3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tat | </w:t>
      </w:r>
    </w:p>
    <w:p w14:paraId="1322A62D" w14:textId="78F1A1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1.2.9.1(54)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tat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|</w:t>
      </w:r>
    </w:p>
    <w:p w14:paraId="334DD148" w14:textId="6E8705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tat tad3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tad3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</w:p>
    <w:p w14:paraId="4B629531" w14:textId="06E941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61)</w:t>
      </w:r>
      <w:r w:rsidRPr="00A535D2">
        <w:rPr>
          <w:rFonts w:ascii="Arial" w:hAnsi="Arial" w:cs="Arial"/>
          <w:sz w:val="28"/>
          <w:szCs w:val="28"/>
        </w:rPr>
        <w:tab/>
        <w:t>1.2.9.1(55)</w:t>
      </w:r>
      <w:proofErr w:type="gramStart"/>
      <w:r w:rsidRPr="00A535D2">
        <w:rPr>
          <w:rFonts w:ascii="Arial" w:hAnsi="Arial" w:cs="Arial"/>
          <w:sz w:val="28"/>
          <w:szCs w:val="28"/>
        </w:rPr>
        <w:t>-  tat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025112" w14:textId="303062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tat tad3Ru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ECD1F8" w14:textId="5329BD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1.2.9.1(56)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F3FD3EF" w14:textId="753441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B2648B" w14:textId="0EA041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63)</w:t>
      </w:r>
      <w:r w:rsidRPr="00A535D2">
        <w:rPr>
          <w:rFonts w:ascii="Arial" w:hAnsi="Arial" w:cs="Arial"/>
          <w:sz w:val="28"/>
          <w:szCs w:val="28"/>
        </w:rPr>
        <w:tab/>
        <w:t>1.2.9.1(57)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 |</w:t>
      </w:r>
    </w:p>
    <w:p w14:paraId="2CC817EA" w14:textId="5DC88DD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saparyata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| </w:t>
      </w:r>
    </w:p>
    <w:p w14:paraId="134A49AC" w14:textId="11362F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64)</w:t>
      </w:r>
      <w:r w:rsidRPr="00A535D2">
        <w:rPr>
          <w:rFonts w:ascii="Arial" w:hAnsi="Arial" w:cs="Arial"/>
          <w:sz w:val="28"/>
          <w:szCs w:val="28"/>
        </w:rPr>
        <w:tab/>
        <w:t>1.2.9.1(58)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|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F900E9" w14:textId="37E073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A4B1AE" w14:textId="4A819D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65)</w:t>
      </w:r>
      <w:r w:rsidRPr="00A535D2">
        <w:rPr>
          <w:rFonts w:ascii="Arial" w:hAnsi="Arial" w:cs="Arial"/>
          <w:sz w:val="28"/>
          <w:szCs w:val="28"/>
        </w:rPr>
        <w:tab/>
        <w:t>1.2.9.1(58)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411B2E" w14:textId="57EDE4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d3RuSa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dU3rE - d3RuSE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BC8BAE" w14:textId="1EB9AC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66)</w:t>
      </w:r>
      <w:r w:rsidRPr="00A535D2">
        <w:rPr>
          <w:rFonts w:ascii="Arial" w:hAnsi="Arial" w:cs="Arial"/>
          <w:sz w:val="28"/>
          <w:szCs w:val="28"/>
        </w:rPr>
        <w:tab/>
        <w:t>1.2.9.1(59)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|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43474F21" w14:textId="13A9FAD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tAya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21B37251" w14:textId="0843F3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67)</w:t>
      </w:r>
      <w:r w:rsidRPr="00A535D2">
        <w:rPr>
          <w:rFonts w:ascii="Arial" w:hAnsi="Arial" w:cs="Arial"/>
          <w:sz w:val="28"/>
          <w:szCs w:val="28"/>
        </w:rPr>
        <w:tab/>
        <w:t>1.2.9.1(59)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 |</w:t>
      </w:r>
    </w:p>
    <w:p w14:paraId="7C355248" w14:textId="2ADF29A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-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A29197" w14:textId="371107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68)</w:t>
      </w:r>
      <w:r w:rsidRPr="00A535D2">
        <w:rPr>
          <w:rFonts w:ascii="Arial" w:hAnsi="Arial" w:cs="Arial"/>
          <w:sz w:val="28"/>
          <w:szCs w:val="28"/>
        </w:rPr>
        <w:tab/>
        <w:t>1.2.9.1(60)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B80408" w14:textId="2CC897C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spu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spu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7F66E5" w14:textId="32BD9D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69)</w:t>
      </w:r>
      <w:r w:rsidRPr="00A535D2">
        <w:rPr>
          <w:rFonts w:ascii="Arial" w:hAnsi="Arial" w:cs="Arial"/>
          <w:sz w:val="28"/>
          <w:szCs w:val="28"/>
        </w:rPr>
        <w:tab/>
        <w:t>1.2.9.1(61)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9B3DAE" w14:textId="1CBEF8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spu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spu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 </w:t>
      </w:r>
      <w:proofErr w:type="spellStart"/>
      <w:r w:rsidRPr="00A535D2">
        <w:rPr>
          <w:rFonts w:ascii="Arial" w:hAnsi="Arial" w:cs="Arial"/>
          <w:sz w:val="28"/>
          <w:szCs w:val="28"/>
        </w:rPr>
        <w:t>spu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99F18F" w14:textId="715713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70)</w:t>
      </w:r>
      <w:r w:rsidRPr="00A535D2">
        <w:rPr>
          <w:rFonts w:ascii="Arial" w:hAnsi="Arial" w:cs="Arial"/>
          <w:sz w:val="28"/>
          <w:szCs w:val="28"/>
        </w:rPr>
        <w:tab/>
        <w:t>1.2.9.1(62)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D4E160" w14:textId="17BE0B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D70555" w14:textId="113313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71)</w:t>
      </w:r>
      <w:r w:rsidRPr="00A535D2">
        <w:rPr>
          <w:rFonts w:ascii="Arial" w:hAnsi="Arial" w:cs="Arial"/>
          <w:sz w:val="28"/>
          <w:szCs w:val="28"/>
        </w:rPr>
        <w:tab/>
        <w:t>1.2.9.1(63)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DF43F43" w14:textId="525363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2B955A" w14:textId="587ECD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72)</w:t>
      </w:r>
      <w:r w:rsidRPr="00A535D2">
        <w:rPr>
          <w:rFonts w:ascii="Arial" w:hAnsi="Arial" w:cs="Arial"/>
          <w:sz w:val="28"/>
          <w:szCs w:val="28"/>
        </w:rPr>
        <w:tab/>
        <w:t>1.2.9.1(64)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</w:t>
      </w:r>
    </w:p>
    <w:p w14:paraId="190D8E64" w14:textId="71ED8C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4nam | </w:t>
      </w:r>
    </w:p>
    <w:p w14:paraId="381C4CFF" w14:textId="678C7F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73)</w:t>
      </w:r>
      <w:r w:rsidRPr="00A535D2">
        <w:rPr>
          <w:rFonts w:ascii="Arial" w:hAnsi="Arial" w:cs="Arial"/>
          <w:sz w:val="28"/>
          <w:szCs w:val="28"/>
        </w:rPr>
        <w:tab/>
        <w:t>1.2.9.1(65)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C2B518" w14:textId="67573F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AA271F" w14:textId="56E7D2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74)</w:t>
      </w:r>
      <w:r w:rsidRPr="00A535D2">
        <w:rPr>
          <w:rFonts w:ascii="Arial" w:hAnsi="Arial" w:cs="Arial"/>
          <w:sz w:val="28"/>
          <w:szCs w:val="28"/>
        </w:rPr>
        <w:tab/>
        <w:t>1.2.9.1(66)</w:t>
      </w:r>
      <w:proofErr w:type="gramStart"/>
      <w:r w:rsidRPr="00A535D2">
        <w:rPr>
          <w:rFonts w:ascii="Arial" w:hAnsi="Arial" w:cs="Arial"/>
          <w:sz w:val="28"/>
          <w:szCs w:val="28"/>
        </w:rPr>
        <w:t>-  skaMBa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AB9C16" w14:textId="2E7CA0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skaMBa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8FF14D" w14:textId="20187F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75)</w:t>
      </w:r>
      <w:r w:rsidRPr="00A535D2">
        <w:rPr>
          <w:rFonts w:ascii="Arial" w:hAnsi="Arial" w:cs="Arial"/>
          <w:sz w:val="28"/>
          <w:szCs w:val="28"/>
        </w:rPr>
        <w:tab/>
        <w:t>1.2.9.1(67)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</w:t>
      </w:r>
    </w:p>
    <w:p w14:paraId="7928F3CE" w14:textId="23CB17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nam | </w:t>
      </w:r>
    </w:p>
    <w:p w14:paraId="331E2810" w14:textId="459F0F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76)</w:t>
      </w:r>
      <w:r w:rsidRPr="00A535D2">
        <w:rPr>
          <w:rFonts w:ascii="Arial" w:hAnsi="Arial" w:cs="Arial"/>
          <w:sz w:val="28"/>
          <w:szCs w:val="28"/>
        </w:rPr>
        <w:tab/>
        <w:t>1.2.9.1(68)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6F3BBF7" w14:textId="7A05B33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7EB783" w14:textId="29DC66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77)</w:t>
      </w:r>
      <w:r w:rsidRPr="00A535D2">
        <w:rPr>
          <w:rFonts w:ascii="Arial" w:hAnsi="Arial" w:cs="Arial"/>
          <w:sz w:val="28"/>
          <w:szCs w:val="28"/>
        </w:rPr>
        <w:tab/>
        <w:t>1.2.9.1(69)</w:t>
      </w:r>
      <w:proofErr w:type="gramStart"/>
      <w:r w:rsidRPr="00A535D2">
        <w:rPr>
          <w:rFonts w:ascii="Arial" w:hAnsi="Arial" w:cs="Arial"/>
          <w:sz w:val="28"/>
          <w:szCs w:val="28"/>
        </w:rPr>
        <w:t>-  ska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B53130D" w14:textId="223223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na(gg) </w:t>
      </w:r>
      <w:proofErr w:type="spellStart"/>
      <w:r w:rsidRPr="00A535D2">
        <w:rPr>
          <w:rFonts w:ascii="Arial" w:hAnsi="Arial" w:cs="Arial"/>
          <w:sz w:val="28"/>
          <w:szCs w:val="28"/>
        </w:rPr>
        <w:t>skaMBa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0EBA4E" w14:textId="21BEBA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78)</w:t>
      </w:r>
      <w:r w:rsidRPr="00A535D2">
        <w:rPr>
          <w:rFonts w:ascii="Arial" w:hAnsi="Arial" w:cs="Arial"/>
          <w:sz w:val="28"/>
          <w:szCs w:val="28"/>
        </w:rPr>
        <w:tab/>
        <w:t>1.2.9.1(69)</w:t>
      </w:r>
      <w:proofErr w:type="gramStart"/>
      <w:r w:rsidRPr="00A535D2">
        <w:rPr>
          <w:rFonts w:ascii="Arial" w:hAnsi="Arial" w:cs="Arial"/>
          <w:sz w:val="28"/>
          <w:szCs w:val="28"/>
        </w:rPr>
        <w:t>-  ska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 |</w:t>
      </w:r>
    </w:p>
    <w:p w14:paraId="690E216B" w14:textId="257DC6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skaMBa4 - </w:t>
      </w:r>
      <w:proofErr w:type="spellStart"/>
      <w:r w:rsidRPr="00A535D2">
        <w:rPr>
          <w:rFonts w:ascii="Arial" w:hAnsi="Arial" w:cs="Arial"/>
          <w:sz w:val="28"/>
          <w:szCs w:val="28"/>
        </w:rPr>
        <w:t>sarja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24F30A" w14:textId="32E699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79)</w:t>
      </w:r>
      <w:r w:rsidRPr="00A535D2">
        <w:rPr>
          <w:rFonts w:ascii="Arial" w:hAnsi="Arial" w:cs="Arial"/>
          <w:sz w:val="28"/>
          <w:szCs w:val="28"/>
        </w:rPr>
        <w:tab/>
        <w:t>1.2.9.1(70)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8CB96C" w14:textId="17FEF7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syOnmu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B24891" w14:textId="324C24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80)</w:t>
      </w:r>
      <w:r w:rsidRPr="00A535D2">
        <w:rPr>
          <w:rFonts w:ascii="Arial" w:hAnsi="Arial" w:cs="Arial"/>
          <w:sz w:val="28"/>
          <w:szCs w:val="28"/>
        </w:rPr>
        <w:tab/>
        <w:t>1.2.9.1(71)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9969E78" w14:textId="20C55C6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syOnmu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syOnmu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4A397C" w14:textId="222435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81)</w:t>
      </w:r>
      <w:r w:rsidRPr="00A535D2">
        <w:rPr>
          <w:rFonts w:ascii="Arial" w:hAnsi="Arial" w:cs="Arial"/>
          <w:sz w:val="28"/>
          <w:szCs w:val="28"/>
        </w:rPr>
        <w:tab/>
        <w:t>1.2.9.1(71)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8C265C" w14:textId="7C6C83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unmu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mu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FA868DF" w14:textId="4429FF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82)</w:t>
      </w:r>
      <w:r w:rsidRPr="00A535D2">
        <w:rPr>
          <w:rFonts w:ascii="Arial" w:hAnsi="Arial" w:cs="Arial"/>
          <w:sz w:val="28"/>
          <w:szCs w:val="28"/>
        </w:rPr>
        <w:tab/>
        <w:t>1.2.9.1(72)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ACBF780" w14:textId="024F277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E29DBA" w14:textId="3323CE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83)</w:t>
      </w:r>
      <w:r w:rsidRPr="00A535D2">
        <w:rPr>
          <w:rFonts w:ascii="Arial" w:hAnsi="Arial" w:cs="Arial"/>
          <w:sz w:val="28"/>
          <w:szCs w:val="28"/>
        </w:rPr>
        <w:tab/>
        <w:t>1.2.9.1(73)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9C9B334" w14:textId="1315822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EC8211" w14:textId="14FD45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1.2.10.1(1)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46BE83" w14:textId="090E15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07767E" w14:textId="587303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1.2.10.1(2)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597D83" w14:textId="2CDCCE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30FE35" w14:textId="352D16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1.2.10.1(3)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950C26" w14:textId="617731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FFDFED" w14:textId="54EC86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1.2.10.1(4)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3E63F0" w14:textId="5256F0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8CA3B0" w14:textId="5E12B7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1.2.10.1(5)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</w:t>
      </w:r>
    </w:p>
    <w:p w14:paraId="4E7064F0" w14:textId="721FF36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th2ya(gm)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| </w:t>
      </w:r>
    </w:p>
    <w:p w14:paraId="48DD2866" w14:textId="0CA026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1.2.10.1(6)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763A965" w14:textId="6FAE66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th2ya(gm)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th2ya(gm)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666772" w14:textId="59500E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1.2.10.1(7)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9B85DC" w14:textId="367425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6B3619" w14:textId="2FAE40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1.2.10.1(8)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070338" w14:textId="79A985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1366A4" w14:textId="1F35D5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1.2.10.1(9)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thE2H |</w:t>
      </w:r>
    </w:p>
    <w:p w14:paraId="58557F9D" w14:textId="7FF5D7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rati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thE2H | </w:t>
      </w:r>
    </w:p>
    <w:p w14:paraId="630D824D" w14:textId="5EC95A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1.2.10.1(10)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</w:t>
      </w:r>
    </w:p>
    <w:p w14:paraId="184C9CC4" w14:textId="6C57458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rati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thE2rAti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 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thE2rAti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| </w:t>
      </w:r>
    </w:p>
    <w:p w14:paraId="4E26C80B" w14:textId="31CD20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1.2.10.1(11)</w:t>
      </w:r>
      <w:proofErr w:type="gramStart"/>
      <w:r w:rsidRPr="00A535D2">
        <w:rPr>
          <w:rFonts w:ascii="Arial" w:hAnsi="Arial" w:cs="Arial"/>
          <w:sz w:val="28"/>
          <w:szCs w:val="28"/>
        </w:rPr>
        <w:t>-  ati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D53AB8" w14:textId="61F379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thE2rAti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rati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thE2rAti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rati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thE2rAti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3A6DD3" w14:textId="30880D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1.2.10.1(12)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940E59" w14:textId="4970B1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F725E1" w14:textId="537EEE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13)</w:t>
      </w:r>
      <w:r w:rsidRPr="00A535D2">
        <w:rPr>
          <w:rFonts w:ascii="Arial" w:hAnsi="Arial" w:cs="Arial"/>
          <w:sz w:val="28"/>
          <w:szCs w:val="28"/>
        </w:rPr>
        <w:tab/>
        <w:t>1.2.10.1(13)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74EF65" w14:textId="457FB7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10DA8C" w14:textId="62670F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1.2.10.1(14)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9CF312" w14:textId="41F53AE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25B496" w14:textId="26B018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1.2.10.1(15)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8D9710" w14:textId="71572D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E91FF8" w14:textId="2F1304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1.2.10.1(16)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7C6129" w14:textId="094497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&amp;g3nayE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A8234F" w14:textId="0FD245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1.2.10.1(17)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5F5721" w14:textId="7AA2034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9E7298" w14:textId="7715CE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1.2.10.1(18)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9EF062" w14:textId="03F6A07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78BE29" w14:textId="7CC1DC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1.2.10.1(18)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7240D94" w14:textId="493F01D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dA3v.nna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dA3v.nnE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29A2B6" w14:textId="7B840F8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1.2.10.1(19)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53DF96" w14:textId="2221D0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B52B32" w14:textId="72D7C1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1.2.10.1(20)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4715BA" w14:textId="3A8574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193E03" w14:textId="0FCFC0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1.2.10.1(21)</w:t>
      </w:r>
      <w:proofErr w:type="gramStart"/>
      <w:r w:rsidRPr="00A535D2">
        <w:rPr>
          <w:rFonts w:ascii="Arial" w:hAnsi="Arial" w:cs="Arial"/>
          <w:sz w:val="28"/>
          <w:szCs w:val="28"/>
        </w:rPr>
        <w:t>-  SyE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6CD0D5" w14:textId="79FE01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9449C2" w14:textId="538508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1.2.10.1(22)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DE4ACD" w14:textId="715E13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E88493" w14:textId="26DCD9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1.2.10.1(23)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32B6AC" w14:textId="770472C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96B1F5" w14:textId="30C11F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1.2.10.1(23)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35FD29" w14:textId="40307BF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B4Ruta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B4RutE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63E0329" w14:textId="432CA5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1.2.10.1(24)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0BF9A4" w14:textId="5FF506C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74AF77" w14:textId="2EB2A9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1.2.10.1(25)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7C4C7C" w14:textId="4537E8A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8F0C3C" w14:textId="015641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1.2.10.1(26)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4AD535CF" w14:textId="460E08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707E2222" w14:textId="65320D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29)</w:t>
      </w:r>
      <w:r w:rsidRPr="00A535D2">
        <w:rPr>
          <w:rFonts w:ascii="Arial" w:hAnsi="Arial" w:cs="Arial"/>
          <w:sz w:val="28"/>
          <w:szCs w:val="28"/>
        </w:rPr>
        <w:tab/>
        <w:t>1.2.10.1(27)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F06DAF" w14:textId="5AF9136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ACABD0" w14:textId="7FB690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1.2.10.1(28)</w:t>
      </w:r>
      <w:proofErr w:type="gramStart"/>
      <w:r w:rsidRPr="00A535D2">
        <w:rPr>
          <w:rFonts w:ascii="Arial" w:hAnsi="Arial" w:cs="Arial"/>
          <w:sz w:val="28"/>
          <w:szCs w:val="28"/>
        </w:rPr>
        <w:t>-  dhA</w:t>
      </w:r>
      <w:proofErr w:type="gramEnd"/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483137" w14:textId="616FAD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94DF20" w14:textId="42073F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1.2.10.1(29)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40A7CA" w14:textId="5B9422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71D012" w14:textId="25EE05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1.2.10.1(30)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47F44A" w14:textId="013A86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73AC1A" w14:textId="54FAE8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1.2.10.1(31)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9E269B" w14:textId="7CB237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3BD4E2" w14:textId="06610A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1.2.10.1(32)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BU4H |</w:t>
      </w:r>
    </w:p>
    <w:p w14:paraId="7362D45D" w14:textId="404D0A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BU4r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BU4H | </w:t>
      </w:r>
    </w:p>
    <w:p w14:paraId="3179F410" w14:textId="6757A1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1.2.10.1(33)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94E274" w14:textId="387E58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BU4r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stvastu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BU4r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stu | </w:t>
      </w:r>
    </w:p>
    <w:p w14:paraId="20C05169" w14:textId="3E1461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1.2.10.1(34)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FFF7BF" w14:textId="6810C4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stvastu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stu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BU4H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stu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D0229E" w14:textId="2B68D51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1.2.10.1(34)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BU4H |</w:t>
      </w:r>
    </w:p>
    <w:p w14:paraId="15CCE523" w14:textId="3E0D8F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BU4riti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BU4H | </w:t>
      </w:r>
    </w:p>
    <w:p w14:paraId="707F2C1B" w14:textId="7B6416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1.2.10.1(35)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9CBF115" w14:textId="7A6E94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FEC9468" w14:textId="7FF584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1.2.10.1(36)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2065B8F" w14:textId="1CBC2A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F34781" w14:textId="3D7CAE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1.2.10.1(37)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0AEF6F" w14:textId="708D3A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9071C9" w14:textId="508465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1.2.10.1(37)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E69D42E" w14:textId="6606CB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sPA2na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ga3ya - sPA2na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CFDD056" w14:textId="571E80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1.2.10.1(38)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2E552C" w14:textId="7FFA3BE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866268" w14:textId="2483A9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1.2.10.1(38)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7A1F6C" w14:textId="66537A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tara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1464F3" w14:textId="2C3ECD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1.2.10.1(39)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719BB7" w14:textId="1F8A9C2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6F825E" w14:textId="12BFE6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1.2.10.1(39)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E8FD2F" w14:textId="36A7512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45ADEC" w14:textId="766F11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46)</w:t>
      </w:r>
      <w:r w:rsidRPr="00A535D2">
        <w:rPr>
          <w:rFonts w:ascii="Arial" w:hAnsi="Arial" w:cs="Arial"/>
          <w:sz w:val="28"/>
          <w:szCs w:val="28"/>
        </w:rPr>
        <w:tab/>
        <w:t>1.2.10.1(40)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D2DF2E6" w14:textId="4CA992F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CC5C49" w14:textId="1D7255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1.2.10.1(40)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8FD4ABD" w14:textId="037F489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hEtyavI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2915EB" w14:textId="2668B7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1.2.10.1(41)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B3AA95F" w14:textId="040342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80628D" w14:textId="7E4542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1.2.10.1(42)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51882D" w14:textId="294D9F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th2sOma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E1EEBB" w14:textId="102EE7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1.2.10.1(43)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(P2S-9.21)</w:t>
      </w:r>
    </w:p>
    <w:p w14:paraId="5C90413E" w14:textId="553AFF0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th2sOma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th2sOma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3tyAH | </w:t>
      </w:r>
    </w:p>
    <w:p w14:paraId="2523C20A" w14:textId="6DCE87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1.2.10.1(44)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 w:rsidRPr="00A535D2">
        <w:rPr>
          <w:rFonts w:ascii="Arial" w:hAnsi="Arial" w:cs="Arial"/>
          <w:sz w:val="28"/>
          <w:szCs w:val="28"/>
        </w:rPr>
        <w:t>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(P2S-9.21)</w:t>
      </w:r>
    </w:p>
    <w:p w14:paraId="67D7BD4A" w14:textId="1DC3DF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5A85C0E8" w14:textId="0174E6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1.2.10.1(45)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467C3E" w14:textId="122FEF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1928F2" w14:textId="0EF29A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1.2.10.1(46)</w:t>
      </w:r>
      <w:proofErr w:type="gramStart"/>
      <w:r w:rsidRPr="00A535D2">
        <w:rPr>
          <w:rFonts w:ascii="Arial" w:hAnsi="Arial" w:cs="Arial"/>
          <w:sz w:val="28"/>
          <w:szCs w:val="28"/>
        </w:rPr>
        <w:t>-  sada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</w:t>
      </w:r>
    </w:p>
    <w:p w14:paraId="17449E43" w14:textId="5B30FD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sadO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&amp;syadi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3tyAH | </w:t>
      </w:r>
    </w:p>
    <w:p w14:paraId="3E783BB8" w14:textId="51F20F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1.2.10.1(47)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2597D158" w14:textId="3B911D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3tyA </w:t>
      </w:r>
      <w:proofErr w:type="spellStart"/>
      <w:r w:rsidRPr="00A535D2">
        <w:rPr>
          <w:rFonts w:ascii="Arial" w:hAnsi="Arial" w:cs="Arial"/>
          <w:sz w:val="28"/>
          <w:szCs w:val="28"/>
        </w:rPr>
        <w:t>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4C46EC18" w14:textId="23869A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1.2.10.1(48)</w:t>
      </w:r>
      <w:proofErr w:type="gramStart"/>
      <w:r w:rsidRPr="00A535D2">
        <w:rPr>
          <w:rFonts w:ascii="Arial" w:hAnsi="Arial" w:cs="Arial"/>
          <w:sz w:val="28"/>
          <w:szCs w:val="28"/>
        </w:rPr>
        <w:t>-  adi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3tyAH | sada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 A |</w:t>
      </w:r>
    </w:p>
    <w:p w14:paraId="57DC275D" w14:textId="31F9F5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sadO3 &amp;di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A | </w:t>
      </w:r>
    </w:p>
    <w:p w14:paraId="33DF020A" w14:textId="6D24E7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1.2.10.1(49)</w:t>
      </w:r>
      <w:proofErr w:type="gramStart"/>
      <w:r w:rsidRPr="00A535D2">
        <w:rPr>
          <w:rFonts w:ascii="Arial" w:hAnsi="Arial" w:cs="Arial"/>
          <w:sz w:val="28"/>
          <w:szCs w:val="28"/>
        </w:rPr>
        <w:t>-  sada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A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|</w:t>
      </w:r>
    </w:p>
    <w:p w14:paraId="0D5DF8A7" w14:textId="2286767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A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| </w:t>
      </w:r>
    </w:p>
    <w:p w14:paraId="6918C8ED" w14:textId="064604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1.2.10.1(50)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E11704" w14:textId="475FB4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3CFC60" w14:textId="652D69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1.2.10.2(1)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AAB589" w14:textId="589FD96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sIda3 </w:t>
      </w:r>
      <w:proofErr w:type="spellStart"/>
      <w:r w:rsidRPr="00A535D2">
        <w:rPr>
          <w:rFonts w:ascii="Arial" w:hAnsi="Arial" w:cs="Arial"/>
          <w:sz w:val="28"/>
          <w:szCs w:val="28"/>
        </w:rPr>
        <w:t>sIda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sIda3 </w:t>
      </w:r>
      <w:proofErr w:type="spellStart"/>
      <w:r w:rsidRPr="00A535D2">
        <w:rPr>
          <w:rFonts w:ascii="Arial" w:hAnsi="Arial" w:cs="Arial"/>
          <w:sz w:val="28"/>
          <w:szCs w:val="28"/>
        </w:rPr>
        <w:t>sIda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A030743" w14:textId="06EF7C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1.2.10.2(2)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3A5B8D" w14:textId="0E57FBC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D6EB45" w14:textId="6AEB2F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1.2.10.2(3)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|</w:t>
      </w:r>
    </w:p>
    <w:p w14:paraId="1E0C6EA4" w14:textId="37E3FE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Nam | </w:t>
      </w:r>
    </w:p>
    <w:p w14:paraId="5DFD425F" w14:textId="54C0E9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1.2.10.2(4)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E82A93" w14:textId="6924E1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B6311B" w14:textId="782BA7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1.2.10.2(4)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869B45" w14:textId="63DE65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-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0EFF8455" w14:textId="6B10C1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6)</w:t>
      </w:r>
      <w:r w:rsidRPr="00A535D2">
        <w:rPr>
          <w:rFonts w:ascii="Arial" w:hAnsi="Arial" w:cs="Arial"/>
          <w:sz w:val="28"/>
          <w:szCs w:val="28"/>
        </w:rPr>
        <w:tab/>
        <w:t>1.2.10.2(5)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845CC9" w14:textId="5370EF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E875CB" w14:textId="17E33A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1.2.10.2(6)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33FBC071" w14:textId="7AC3AA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5C1284C4" w14:textId="49F21E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1.2.10.2(7)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K2yAt |</w:t>
      </w:r>
    </w:p>
    <w:p w14:paraId="4D7C4B9D" w14:textId="5818E3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 | </w:t>
      </w:r>
    </w:p>
    <w:p w14:paraId="346D9BE7" w14:textId="23A935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1.2.10.2(7)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02CCE6" w14:textId="72F9E9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M~MyOriti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yOH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7B878B" w14:textId="05907F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1.2.10.2(8)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K2yAt | mA |</w:t>
      </w:r>
    </w:p>
    <w:p w14:paraId="180BC03B" w14:textId="549F0ED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K2yAd3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K2yAn mA | </w:t>
      </w:r>
    </w:p>
    <w:p w14:paraId="15DA5E05" w14:textId="26DC6A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1.2.10.2(9)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 | mA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5559D56" w14:textId="1173C25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K2yAn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K2yAn mA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K2yAn mA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7081DCEF" w14:textId="24EF95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1.2.10.2(10)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059DDB" w14:textId="74BB7A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85BD18" w14:textId="7CAA21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1.2.10.2(11)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2th2sma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B3EFBA" w14:textId="33BF833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SCi2th2smahi Ci2th2smahya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SCi2th2smahi | </w:t>
      </w:r>
    </w:p>
    <w:p w14:paraId="4A007A47" w14:textId="673690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14)</w:t>
      </w:r>
      <w:r w:rsidRPr="00A535D2">
        <w:rPr>
          <w:rFonts w:ascii="Arial" w:hAnsi="Arial" w:cs="Arial"/>
          <w:sz w:val="28"/>
          <w:szCs w:val="28"/>
        </w:rPr>
        <w:tab/>
        <w:t>1.2.10.2(12)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2th2sma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5FC91E" w14:textId="38EDA6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SCi2th2smahi Ci2th2smahya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SCi2th2sma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Ci2th2smahya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pasa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SCi2th2sma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B336C6" w14:textId="20DBF4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1.2.10.2(13)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2th2sma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493095" w14:textId="33C6DF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2th2sma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Ci2th2smahi Ci2th2sma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Ci2th2smahi Ci2th2sma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D99820" w14:textId="69BF5F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1.2.10.2(14)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ADCEDA" w14:textId="369781B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| </w:t>
      </w:r>
    </w:p>
    <w:p w14:paraId="1CE56920" w14:textId="6A442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1.2.10.2(14)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FEA1B4" w14:textId="616D7D4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8E4F41" w14:textId="32E167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1.2.10.2(15)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835AC9" w14:textId="0A12F0A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3EB9B2" w14:textId="011051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1.2.10.2(16)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766B1FC" w14:textId="39E611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C705F5" w14:textId="7A5A33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1.2.10.2(17)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3C7A0C" w14:textId="7AB34F1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g3RuhNAmi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| </w:t>
      </w:r>
    </w:p>
    <w:p w14:paraId="1222E35F" w14:textId="7CCCCA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1.2.10.2(17)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797226" w14:textId="4B3AEC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1D1650" w14:textId="6F86B2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22)</w:t>
      </w:r>
      <w:r w:rsidRPr="00A535D2">
        <w:rPr>
          <w:rFonts w:ascii="Arial" w:hAnsi="Arial" w:cs="Arial"/>
          <w:sz w:val="28"/>
          <w:szCs w:val="28"/>
        </w:rPr>
        <w:tab/>
        <w:t>1.2.10.2(18)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3EDD43A" w14:textId="0DCE9E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F394C1" w14:textId="4FBD95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1.2.10.2(19)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C9E883A" w14:textId="1E3B52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DD0A49" w14:textId="53338A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1.2.10.2(20)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E07DF7" w14:textId="56DEE9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g3RuhNAmi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| </w:t>
      </w:r>
    </w:p>
    <w:p w14:paraId="594D58B3" w14:textId="19049F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1.2.10.2(20)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750C16B" w14:textId="50B8FA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naptra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~</w:t>
      </w:r>
      <w:proofErr w:type="spellStart"/>
      <w:r w:rsidRPr="00A535D2">
        <w:rPr>
          <w:rFonts w:ascii="Arial" w:hAnsi="Arial" w:cs="Arial"/>
          <w:sz w:val="28"/>
          <w:szCs w:val="28"/>
        </w:rPr>
        <w:t>naptrE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18D90C" w14:textId="3E1BE5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1.2.10.2(21)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4B7D86" w14:textId="451BBE7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1B4131" w14:textId="27DAFF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1.2.10.2(22)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A0C187" w14:textId="6B5A4C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g3RuhNAmi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g3RuhNAmi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2D31E3" w14:textId="3DB60B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1.2.10.2(23)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DF7CC6" w14:textId="351FD2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</w:t>
      </w:r>
      <w:proofErr w:type="spellStart"/>
      <w:r w:rsidRPr="00A535D2">
        <w:rPr>
          <w:rFonts w:ascii="Arial" w:hAnsi="Arial" w:cs="Arial"/>
          <w:sz w:val="28"/>
          <w:szCs w:val="28"/>
        </w:rPr>
        <w:t>g3RuhNAmi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| </w:t>
      </w:r>
    </w:p>
    <w:p w14:paraId="09C29153" w14:textId="05B48B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1.2.10.2(24)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Sakmann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4DC505" w14:textId="13D3EE0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Ca2kma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 g3RuhNAmi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8BF635" w14:textId="7E8894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30)</w:t>
      </w:r>
      <w:r w:rsidRPr="00A535D2">
        <w:rPr>
          <w:rFonts w:ascii="Arial" w:hAnsi="Arial" w:cs="Arial"/>
          <w:sz w:val="28"/>
          <w:szCs w:val="28"/>
        </w:rPr>
        <w:tab/>
        <w:t>1.2.10.2(25)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Sakmann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ShThA2ya |</w:t>
      </w:r>
    </w:p>
    <w:p w14:paraId="56711B3B" w14:textId="22C447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Ca2kma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~nOji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| </w:t>
      </w:r>
    </w:p>
    <w:p w14:paraId="4C2E8751" w14:textId="119070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1.2.10.2(26)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Sakmann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0A02F2" w14:textId="38986F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~nOji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tvauji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Ca2kma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~nOji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1FD390" w14:textId="6DE817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1.2.10.2(27)</w:t>
      </w:r>
      <w:proofErr w:type="gramStart"/>
      <w:r w:rsidRPr="00A535D2">
        <w:rPr>
          <w:rFonts w:ascii="Arial" w:hAnsi="Arial" w:cs="Arial"/>
          <w:sz w:val="28"/>
          <w:szCs w:val="28"/>
        </w:rPr>
        <w:t>-  Oji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03E007" w14:textId="2CEF34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g3RuhNAmi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2yauji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ShThA2ya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g3RuhNAmi | </w:t>
      </w:r>
    </w:p>
    <w:p w14:paraId="32B64688" w14:textId="7D1480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1.2.10.2(28)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</w:t>
      </w:r>
    </w:p>
    <w:p w14:paraId="15BCAF05" w14:textId="7EECD1D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g3RuhNAmi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g3RuhNA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| </w:t>
      </w:r>
    </w:p>
    <w:p w14:paraId="0292FD9B" w14:textId="21C7AE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1.2.10.2(29)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C17CBEB" w14:textId="1735D0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g3RuhNAmi g3RuhNA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 </w:t>
      </w:r>
      <w:proofErr w:type="spellStart"/>
      <w:r w:rsidRPr="00A535D2">
        <w:rPr>
          <w:rFonts w:ascii="Arial" w:hAnsi="Arial" w:cs="Arial"/>
          <w:sz w:val="28"/>
          <w:szCs w:val="28"/>
        </w:rPr>
        <w:t>masya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g3RuhNAmi g3RuhNA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F6E173" w14:textId="338756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1.2.10.2(30)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Shyam |</w:t>
      </w:r>
    </w:p>
    <w:p w14:paraId="7533B28B" w14:textId="34E843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 </w:t>
      </w:r>
      <w:proofErr w:type="spellStart"/>
      <w:r w:rsidRPr="00A535D2">
        <w:rPr>
          <w:rFonts w:ascii="Arial" w:hAnsi="Arial" w:cs="Arial"/>
          <w:sz w:val="28"/>
          <w:szCs w:val="28"/>
        </w:rPr>
        <w:t>masya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 masyanAdh4Ru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 masyanAdh4Ru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| </w:t>
      </w:r>
    </w:p>
    <w:p w14:paraId="5B55806C" w14:textId="2C2006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1.2.10.2(30)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</w:t>
      </w:r>
    </w:p>
    <w:p w14:paraId="7A2C87DF" w14:textId="43969F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mityanA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196571A5" w14:textId="7D2B08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1.2.10.2(31)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63C595B0" w14:textId="75EAC9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2E0C7D78" w14:textId="062540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1.2.10.2(32)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Oja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0363A17" w14:textId="6CB85A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5F4180" w14:textId="18E3DE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1.2.10.2(32)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Shyam |</w:t>
      </w:r>
    </w:p>
    <w:p w14:paraId="0060875F" w14:textId="115052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Shyamitya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Shyam | </w:t>
      </w:r>
    </w:p>
    <w:p w14:paraId="12360003" w14:textId="568D31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1.2.10.2(33)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Oja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AB24EB" w14:textId="4D616D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mOjO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B42B90" w14:textId="67ABA5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1.2.10.2(34)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Oja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nyam |</w:t>
      </w:r>
    </w:p>
    <w:p w14:paraId="76F7F758" w14:textId="6335E8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Oja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Oja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nyam | </w:t>
      </w:r>
    </w:p>
    <w:p w14:paraId="21D8E87A" w14:textId="74C7F4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1.2.10.2(35)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5B4D64" w14:textId="5B3CC0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manvanva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Bi4Sasti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B4AA3A" w14:textId="7EFB40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1.2.10.2(35)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F3560D" w14:textId="660838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Bi4Sasti - </w:t>
      </w:r>
      <w:proofErr w:type="spellStart"/>
      <w:r w:rsidRPr="00A535D2">
        <w:rPr>
          <w:rFonts w:ascii="Arial" w:hAnsi="Arial" w:cs="Arial"/>
          <w:sz w:val="28"/>
          <w:szCs w:val="28"/>
        </w:rPr>
        <w:t>pAH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39088A" w14:textId="3115AB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1.2.10.2(36)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C096B7A" w14:textId="70E5AB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manvanva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naBi4SastE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6CFCE3" w14:textId="7686ED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1.2.10.2(36)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nyam |</w:t>
      </w:r>
    </w:p>
    <w:p w14:paraId="202E7AF1" w14:textId="6B49C8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nyamitya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naBi4 -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nyam | </w:t>
      </w:r>
    </w:p>
    <w:p w14:paraId="322F2760" w14:textId="0EFB25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1.2.10.2(37)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3kShAm |</w:t>
      </w:r>
    </w:p>
    <w:p w14:paraId="56064DB6" w14:textId="22859D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| </w:t>
      </w:r>
    </w:p>
    <w:p w14:paraId="4AE03607" w14:textId="6C40FF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1.2.10.2(38)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 |</w:t>
      </w:r>
    </w:p>
    <w:p w14:paraId="16858E80" w14:textId="406CDA4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tiH | </w:t>
      </w:r>
    </w:p>
    <w:p w14:paraId="1CB883D1" w14:textId="0D7E48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1.2.10.2(39)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6DA5AF0E" w14:textId="5BE9DA0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3kShAm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39ACE4" w14:textId="5CCF62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1.2.10.2(40)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AA6399" w14:textId="08538D2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tir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BBA3F9" w14:textId="3A8DCD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1.2.10.2(40)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 |</w:t>
      </w:r>
    </w:p>
    <w:p w14:paraId="0F8E5490" w14:textId="4ABEF8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3kShA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24EC844" w14:textId="1DEDAA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1.2.10.2(41)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365BC23" w14:textId="19DB6C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stapO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EF3F9D" w14:textId="2F8A6A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1.2.10.2(42)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684D04" w14:textId="17E9A1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5F6A58" w14:textId="32EB24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1.2.10.2(43)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7F8E48" w14:textId="2A7A94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ra~jja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82319A" w14:textId="14BC1B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1.2.10.2(44)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5B5CBCB" w14:textId="356973D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ra~jja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58057D" w14:textId="339FD0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1.2.10.2(44)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DD73E9D" w14:textId="47C3F40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spati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0589DB57" w14:textId="7968BF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1.2.10.2(45)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proofErr w:type="gramEnd"/>
      <w:r w:rsidRPr="00A535D2">
        <w:rPr>
          <w:rFonts w:ascii="Arial" w:hAnsi="Arial" w:cs="Arial"/>
          <w:sz w:val="28"/>
          <w:szCs w:val="28"/>
        </w:rPr>
        <w:t>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B044F7" w14:textId="2E18473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a~jja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ma~jja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ma~jja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527F96" w14:textId="017393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1.2.10.2(46)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CF57EBF" w14:textId="4DDB618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gE3Sha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| </w:t>
      </w:r>
    </w:p>
    <w:p w14:paraId="710C5CBF" w14:textId="542712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1.2.10.2(47)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24EF2DE" w14:textId="184EA95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gE3Sham gE3Sha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gE3Sha(gm)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gE3Sha(gm)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C7DC48" w14:textId="1E0361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1.2.10.2(48)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5A8162" w14:textId="174970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3Sham gE3Sha(gm)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3Sham gE3Sha(gm)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228B87" w14:textId="07D08B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1.2.10.2(49)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</w:t>
      </w:r>
    </w:p>
    <w:p w14:paraId="324FAEDB" w14:textId="50D3E81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 </w:t>
      </w:r>
      <w:proofErr w:type="spellStart"/>
      <w:r w:rsidRPr="00A535D2">
        <w:rPr>
          <w:rFonts w:ascii="Arial" w:hAnsi="Arial" w:cs="Arial"/>
          <w:sz w:val="28"/>
          <w:szCs w:val="28"/>
        </w:rPr>
        <w:t>dhA4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suvi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dhA4H | </w:t>
      </w:r>
    </w:p>
    <w:p w14:paraId="35F3E84B" w14:textId="1CA08B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61)</w:t>
      </w:r>
      <w:r w:rsidRPr="00A535D2">
        <w:rPr>
          <w:rFonts w:ascii="Arial" w:hAnsi="Arial" w:cs="Arial"/>
          <w:sz w:val="28"/>
          <w:szCs w:val="28"/>
        </w:rPr>
        <w:tab/>
        <w:t>1.2.10.2(50)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</w:t>
      </w:r>
    </w:p>
    <w:p w14:paraId="69234BD4" w14:textId="29C09F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0A20E1E8" w14:textId="09CC79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62)</w:t>
      </w:r>
      <w:r w:rsidRPr="00A535D2">
        <w:rPr>
          <w:rFonts w:ascii="Arial" w:hAnsi="Arial" w:cs="Arial"/>
          <w:sz w:val="28"/>
          <w:szCs w:val="28"/>
        </w:rPr>
        <w:tab/>
        <w:t>1.2.10.2(51)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</w:t>
      </w:r>
    </w:p>
    <w:p w14:paraId="2A872540" w14:textId="74267D0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dhA4H | </w:t>
      </w:r>
    </w:p>
    <w:p w14:paraId="1DACC2EC" w14:textId="444D65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1.2.11.1(1)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(P2S-11.10,G4S-1.2-28)</w:t>
      </w:r>
    </w:p>
    <w:p w14:paraId="07BE93D5" w14:textId="185776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</w:t>
      </w:r>
      <w:proofErr w:type="gram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</w:t>
      </w:r>
      <w:proofErr w:type="spellStart"/>
      <w:r w:rsidRPr="00A535D2">
        <w:rPr>
          <w:rFonts w:ascii="Arial" w:hAnsi="Arial" w:cs="Arial"/>
          <w:sz w:val="28"/>
          <w:szCs w:val="28"/>
        </w:rPr>
        <w:t>dE3va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| </w:t>
      </w:r>
    </w:p>
    <w:p w14:paraId="3539F96B" w14:textId="23DC05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1.2.11.1(1)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(P2S-11.10,G4S-1.2-28)</w:t>
      </w:r>
    </w:p>
    <w:p w14:paraId="0C2249B4" w14:textId="4D4FA6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)Sura</w:t>
      </w:r>
      <w:proofErr w:type="gram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A722AFA" w14:textId="29FAD3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1.2.11.1(2)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(G4S-1.2-28)</w:t>
      </w:r>
    </w:p>
    <w:p w14:paraId="28E76F38" w14:textId="6E1094B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A28C3D" w14:textId="4DE6E1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1.2.11.1(3)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(G4S-1.2-28)</w:t>
      </w:r>
    </w:p>
    <w:p w14:paraId="63EAD248" w14:textId="001A6E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</w:t>
      </w:r>
      <w:proofErr w:type="spellStart"/>
      <w:r w:rsidRPr="00A535D2">
        <w:rPr>
          <w:rFonts w:ascii="Arial" w:hAnsi="Arial" w:cs="Arial"/>
          <w:sz w:val="28"/>
          <w:szCs w:val="28"/>
        </w:rPr>
        <w:t>dE3va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| </w:t>
      </w:r>
    </w:p>
    <w:p w14:paraId="4291F0FE" w14:textId="5EC616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1.2.11.1(4)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(G4S-1.2-28)</w:t>
      </w:r>
    </w:p>
    <w:p w14:paraId="73D71C22" w14:textId="47DD279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5F38B8" w14:textId="2D8ECE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1.2.11.1(5)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(G4S-1.2-28)</w:t>
      </w:r>
    </w:p>
    <w:p w14:paraId="460FA1C4" w14:textId="67CDFC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</w:p>
    <w:p w14:paraId="60BDBB83" w14:textId="193EB0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1.2.11.1(6)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 (G4S-1.2-28)</w:t>
      </w:r>
    </w:p>
    <w:p w14:paraId="69CF6C3A" w14:textId="471C78C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yaikadha4na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Ekadha4na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yaikadha4na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</w:p>
    <w:p w14:paraId="5577CC87" w14:textId="0907EA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1.2.11.1(7)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 A | (G4S-1.2-29)</w:t>
      </w:r>
    </w:p>
    <w:p w14:paraId="6FEE409D" w14:textId="524BAA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yaikadha4na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Ekadha4na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yaikadha4na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aika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yaikadha4na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A | </w:t>
      </w:r>
    </w:p>
    <w:p w14:paraId="2231C49E" w14:textId="76FE89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1.2.11.1(8)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 A | tuB4ya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(G4S-1.2-29)</w:t>
      </w:r>
    </w:p>
    <w:p w14:paraId="6A50A55B" w14:textId="3A7AD8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aika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Ekadha4na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maika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Ekadha4na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 tuB4ya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32E48A99" w14:textId="7FF784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1.2.11.1(8)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 (G4S-1.2-29)</w:t>
      </w:r>
    </w:p>
    <w:p w14:paraId="04A5D0B3" w14:textId="29CCD3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kadha4na - vidE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</w:p>
    <w:p w14:paraId="68441095" w14:textId="073812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1.2.11.1(9)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tuB4ya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(G4S-1.2-29)</w:t>
      </w:r>
    </w:p>
    <w:p w14:paraId="163D0EC1" w14:textId="4479A4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F6BC7CC" w14:textId="7E49F7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1.2.11.1(10)</w:t>
      </w:r>
      <w:proofErr w:type="gramStart"/>
      <w:r w:rsidRPr="00A535D2">
        <w:rPr>
          <w:rFonts w:ascii="Arial" w:hAnsi="Arial" w:cs="Arial"/>
          <w:sz w:val="28"/>
          <w:szCs w:val="28"/>
        </w:rPr>
        <w:t>-  tuB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(G4S-1.2-29)</w:t>
      </w:r>
    </w:p>
    <w:p w14:paraId="24DCB41A" w14:textId="67D746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pyAyatAm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tuB4ya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pyAyatAm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F61EDD" w14:textId="56A53F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1.2.11.1(11)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 | (G4S-1.2-29)</w:t>
      </w:r>
    </w:p>
    <w:p w14:paraId="1A0AE0D3" w14:textId="4E578A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pyAyatAm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2E5FBEA4" w14:textId="11DDFB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1.2.11.1(12)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A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A217810" w14:textId="6112BAF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07D986" w14:textId="422003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1.2.11.1(13)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</w:t>
      </w:r>
    </w:p>
    <w:p w14:paraId="0530D01C" w14:textId="74266B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</w:p>
    <w:p w14:paraId="3CAC8143" w14:textId="51481C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1.2.11.1(14)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E7BEEE" w14:textId="025153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949744" w14:textId="65AA15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1.2.11.1(15)</w:t>
      </w:r>
      <w:proofErr w:type="gramStart"/>
      <w:r w:rsidRPr="00A535D2">
        <w:rPr>
          <w:rFonts w:ascii="Arial" w:hAnsi="Arial" w:cs="Arial"/>
          <w:sz w:val="28"/>
          <w:szCs w:val="28"/>
        </w:rPr>
        <w:t>-  i</w:t>
      </w:r>
      <w:proofErr w:type="gramEnd"/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07BC746" w14:textId="535C2C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988B6B" w14:textId="43562F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1.2.11.1(16)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294A30" w14:textId="7F6BFF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0FC8E7" w14:textId="648E47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1.2.11.1(17)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saKI2n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99AFD40" w14:textId="16D415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2n th2saKI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2n </w:t>
      </w:r>
      <w:proofErr w:type="spellStart"/>
      <w:r w:rsidRPr="00A535D2">
        <w:rPr>
          <w:rFonts w:ascii="Arial" w:hAnsi="Arial" w:cs="Arial"/>
          <w:sz w:val="28"/>
          <w:szCs w:val="28"/>
        </w:rPr>
        <w:t>pyAya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saKI2n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F272B3" w14:textId="337041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1.2.11.1(18)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saKI2n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273B81" w14:textId="62B1295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2n th2saKI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2n </w:t>
      </w:r>
      <w:proofErr w:type="spellStart"/>
      <w:r w:rsidRPr="00A535D2">
        <w:rPr>
          <w:rFonts w:ascii="Arial" w:hAnsi="Arial" w:cs="Arial"/>
          <w:sz w:val="28"/>
          <w:szCs w:val="28"/>
        </w:rPr>
        <w:t>pyAyaya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2n th2sa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2n </w:t>
      </w:r>
      <w:proofErr w:type="spellStart"/>
      <w:r w:rsidRPr="00A535D2">
        <w:rPr>
          <w:rFonts w:ascii="Arial" w:hAnsi="Arial" w:cs="Arial"/>
          <w:sz w:val="28"/>
          <w:szCs w:val="28"/>
        </w:rPr>
        <w:t>pyAyaya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pyAyaya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2n th2sa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22B515" w14:textId="4B9B72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1.2.11.1(19)</w:t>
      </w:r>
      <w:proofErr w:type="gramStart"/>
      <w:r w:rsidRPr="00A535D2">
        <w:rPr>
          <w:rFonts w:ascii="Arial" w:hAnsi="Arial" w:cs="Arial"/>
          <w:sz w:val="28"/>
          <w:szCs w:val="28"/>
        </w:rPr>
        <w:t>-  saKI</w:t>
      </w:r>
      <w:proofErr w:type="gramEnd"/>
      <w:r w:rsidRPr="00A535D2">
        <w:rPr>
          <w:rFonts w:ascii="Arial" w:hAnsi="Arial" w:cs="Arial"/>
          <w:sz w:val="28"/>
          <w:szCs w:val="28"/>
        </w:rPr>
        <w:t>2n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89ABB7" w14:textId="7A3146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2n th2sa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2n th2saKI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2n th2sa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2n th2saKI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2n th2sa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8D5116" w14:textId="0D20D6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1.2.11.1(20)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6CAF61" w14:textId="583AC2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90F5C6" w14:textId="61EBDA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1.2.11.1(21)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31AF75" w14:textId="7709871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24DF2B" w14:textId="4C13F7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1.2.11.1(22)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9228EB" w14:textId="4E0D84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</w:t>
      </w:r>
      <w:proofErr w:type="spellStart"/>
      <w:r w:rsidRPr="00A535D2">
        <w:rPr>
          <w:rFonts w:ascii="Arial" w:hAnsi="Arial" w:cs="Arial"/>
          <w:sz w:val="28"/>
          <w:szCs w:val="28"/>
        </w:rPr>
        <w:t>dE3va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| </w:t>
      </w:r>
    </w:p>
    <w:p w14:paraId="3338B755" w14:textId="719E4A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1.2.11.1(23)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DE0A4D" w14:textId="6351686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3DFE51" w14:textId="738143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1.2.11.1(24)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525B2C" w14:textId="260D6B4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 </w:t>
      </w:r>
      <w:proofErr w:type="spellStart"/>
      <w:r w:rsidRPr="00A535D2">
        <w:rPr>
          <w:rFonts w:ascii="Arial" w:hAnsi="Arial" w:cs="Arial"/>
          <w:sz w:val="28"/>
          <w:szCs w:val="28"/>
        </w:rPr>
        <w:t>dE3va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80501E" w14:textId="1C2FF6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1.2.11.1(25)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8E8462" w14:textId="702349F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799C9D" w14:textId="120983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1.2.11.1(26)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(G4S-1.2-30)</w:t>
      </w:r>
    </w:p>
    <w:p w14:paraId="2479F3ED" w14:textId="7A0CEC1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SIyASIya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rEShTa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raSIya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8F8A1C" w14:textId="3100B4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1.2.11.1(27)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(G4S-1.2-30)</w:t>
      </w:r>
    </w:p>
    <w:p w14:paraId="1EB24B29" w14:textId="607806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rEShTa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raSIyASI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raSIyASI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FA2874" w14:textId="389D20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1.2.11.1(28)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(P2S-8.8,G4S-1.2-30)</w:t>
      </w:r>
    </w:p>
    <w:p w14:paraId="6FEECBB2" w14:textId="1CBD5A3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rEShTA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095889" w14:textId="3C4A0A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31)</w:t>
      </w:r>
      <w:r w:rsidRPr="00A535D2">
        <w:rPr>
          <w:rFonts w:ascii="Arial" w:hAnsi="Arial" w:cs="Arial"/>
          <w:sz w:val="28"/>
          <w:szCs w:val="28"/>
        </w:rPr>
        <w:tab/>
        <w:t>1.2.11.1(29)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(G4S-1.2-30)</w:t>
      </w:r>
    </w:p>
    <w:p w14:paraId="7C9656C2" w14:textId="3085C6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Sha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8B4C42" w14:textId="6DEDE8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1.2.11.1(30)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</w:t>
      </w:r>
    </w:p>
    <w:p w14:paraId="30F95C84" w14:textId="14393FA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Sha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3ya | </w:t>
      </w:r>
    </w:p>
    <w:p w14:paraId="695EF3F1" w14:textId="2BF703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1.2.11.1(31)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|</w:t>
      </w:r>
    </w:p>
    <w:p w14:paraId="7AC14308" w14:textId="2A3F78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358BFB" w14:textId="218DAB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1.2.11.1(32)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848029D" w14:textId="75F31A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D990021" w14:textId="14D181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1.2.11.1(33)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tam |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A6A338" w14:textId="70EA63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D05BC8" w14:textId="0BAFBB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1.2.11.1(34)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|</w:t>
      </w:r>
    </w:p>
    <w:p w14:paraId="145DE997" w14:textId="2353A9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3vE | </w:t>
      </w:r>
    </w:p>
    <w:p w14:paraId="71D708D7" w14:textId="249975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1.2.11.1(34)</w:t>
      </w:r>
      <w:proofErr w:type="gramStart"/>
      <w:r w:rsidRPr="00A535D2">
        <w:rPr>
          <w:rFonts w:ascii="Arial" w:hAnsi="Arial" w:cs="Arial"/>
          <w:sz w:val="28"/>
          <w:szCs w:val="28"/>
        </w:rPr>
        <w:t>-  Ru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17B08C7" w14:textId="081893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di3 - 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80CB10E" w14:textId="190087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1.2.11.1(35)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F13C1B" w14:textId="13EB6C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9B9F5E" w14:textId="39AB82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39)</w:t>
      </w:r>
      <w:r w:rsidRPr="00A535D2">
        <w:rPr>
          <w:rFonts w:ascii="Arial" w:hAnsi="Arial" w:cs="Arial"/>
          <w:sz w:val="28"/>
          <w:szCs w:val="28"/>
        </w:rPr>
        <w:tab/>
        <w:t>1.2.11.1(36)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|</w:t>
      </w:r>
    </w:p>
    <w:p w14:paraId="3B3D9E88" w14:textId="600864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2vyai | </w:t>
      </w:r>
    </w:p>
    <w:p w14:paraId="45F7A8E3" w14:textId="13094F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1.2.11.1(37)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16F25E" w14:textId="2EE508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~</w:t>
      </w:r>
      <w:proofErr w:type="spellStart"/>
      <w:r w:rsidRPr="00A535D2"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5CDB31" w14:textId="7A0640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1.2.11.1(38)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2vyai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518E83" w14:textId="1B84773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D51BC5" w14:textId="5C17D4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1.2.11.1(39)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9728C9" w14:textId="74F9B8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048727" w14:textId="6ABBA3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1.2.11.1(40)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C1BECF" w14:textId="551C4B2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C1C44B" w14:textId="67B2EA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1.2.11.1(40)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B945AD1" w14:textId="033787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6D0182" w14:textId="4B4DDA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1.2.11.1(41)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DF9C30" w14:textId="4B858D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77AD9D" w14:textId="1E606F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1.2.11.1(42)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4C2126" w14:textId="4D50524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A082BA" w14:textId="37E21C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1.2.11.1(43)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C3DDD5" w14:textId="572C75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21FA0F" w14:textId="186AA6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1.2.11.1(43)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6830ECF" w14:textId="773062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CDBCA40" w14:textId="7FF88B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1.2.11.1(44)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EAFC26" w14:textId="3D441C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D8243B" w14:textId="208474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1.2.11.1(45)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F2D0E2" w14:textId="46FB559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446C0E" w14:textId="48FF05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1.2.11.1(46)</w:t>
      </w:r>
      <w:proofErr w:type="gramStart"/>
      <w:r w:rsidRPr="00A535D2">
        <w:rPr>
          <w:rFonts w:ascii="Arial" w:hAnsi="Arial" w:cs="Arial"/>
          <w:sz w:val="28"/>
          <w:szCs w:val="28"/>
        </w:rPr>
        <w:t>-  mama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F23BE3" w14:textId="7E8891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ShaiShA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F05565" w14:textId="3196B2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1.2.11.1(47)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408ED0B" w14:textId="02DF98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ShaiShA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saiShA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7A8150" w14:textId="0DA7D5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1.2.11.1(48)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BF8406" w14:textId="350C87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saiShaiShA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saiShaiShA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38A93B" w14:textId="1A0700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1.2.11.1(49)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DC1081D" w14:textId="304DE9A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61058B" w14:textId="2F6AE9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1.2.11.1(50)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1E8A7F" w14:textId="58F86DF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B424A5" w14:textId="70C136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1)</w:t>
      </w:r>
      <w:r w:rsidRPr="00A535D2">
        <w:rPr>
          <w:rFonts w:ascii="Arial" w:hAnsi="Arial" w:cs="Arial"/>
          <w:sz w:val="28"/>
          <w:szCs w:val="28"/>
        </w:rPr>
        <w:tab/>
        <w:t>1.2.11.2(1)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EEA71B" w14:textId="2298EF9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B8D967D" w14:textId="291BDF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1.2.11.2(2)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01D337E5" w14:textId="286F009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1F13F0AF" w14:textId="1B60DC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1.2.11.2(3)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052EA9" w14:textId="5316EE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sEyam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DBE601" w14:textId="50ABDA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1.2.11.2(4)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13A1AF" w14:textId="5FE7CC0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sEya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2E9103" w14:textId="1A8990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1.2.11.2(5)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</w:t>
      </w:r>
    </w:p>
    <w:p w14:paraId="687E0325" w14:textId="405DAF1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| </w:t>
      </w:r>
    </w:p>
    <w:p w14:paraId="454B8160" w14:textId="37E87F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1.2.11.2(6)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CAF1F08" w14:textId="031F773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mayi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4669F8" w14:textId="38D28D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1.2.11.2(7)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|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95C36DE" w14:textId="5714F3D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B1D271" w14:textId="662E41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1.2.11.2(8)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E31330" w14:textId="152166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6405FB" w14:textId="167F1C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1.2.11.2(9)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7465D73" w14:textId="7C9EF6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vratapatE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7BFAF0" w14:textId="42B940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1.2.11.2(9)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56B442" w14:textId="3D41D9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4E3778" w14:textId="40A43F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1.2.11.2(10)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B2DB39" w14:textId="208E3E1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90F15F" w14:textId="1759D9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1.2.11.2(11)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88B747" w14:textId="5D1F7A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EC22F7" w14:textId="184E57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1.2.11.2(12)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064775" w14:textId="06E66B1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&amp;g3nE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| </w:t>
      </w:r>
    </w:p>
    <w:p w14:paraId="0BF0125F" w14:textId="32D2EC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1.2.11.2(13)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(P2S-11.10,J2M-33)</w:t>
      </w:r>
    </w:p>
    <w:p w14:paraId="13FD8934" w14:textId="01B6454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&amp;g3nE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 | </w:t>
      </w:r>
    </w:p>
    <w:p w14:paraId="008543FD" w14:textId="3FA250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1.2.11.2(14)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(P2S-11.10,J2M-33)</w:t>
      </w:r>
    </w:p>
    <w:p w14:paraId="138DF5C2" w14:textId="08122B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&amp;g3nE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&amp;g3nE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19C147" w14:textId="3AB0D8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1.2.11.2(15)</w:t>
      </w:r>
      <w:proofErr w:type="gramStart"/>
      <w:r w:rsidRPr="00A535D2">
        <w:rPr>
          <w:rFonts w:ascii="Arial" w:hAnsi="Arial" w:cs="Arial"/>
          <w:sz w:val="28"/>
          <w:szCs w:val="28"/>
        </w:rPr>
        <w:t>-  rud</w:t>
      </w:r>
      <w:proofErr w:type="gramEnd"/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F189D9D" w14:textId="48B666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rud3ri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634D68" w14:textId="4D9C06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1.2.11.2(16)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29D3932" w14:textId="460861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A7DF4C" w14:textId="04290A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18)</w:t>
      </w:r>
      <w:r w:rsidRPr="00A535D2">
        <w:rPr>
          <w:rFonts w:ascii="Arial" w:hAnsi="Arial" w:cs="Arial"/>
          <w:sz w:val="28"/>
          <w:szCs w:val="28"/>
        </w:rPr>
        <w:tab/>
        <w:t>1.2.11.2(17)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2E3FED" w14:textId="7B45D9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572E5B" w14:textId="17D791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1.2.11.2(18)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9A28EF" w14:textId="0DFF04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21246E" w14:textId="35579A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1.2.11.2(19)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7F4E01" w14:textId="349E8D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E03F20" w14:textId="28939E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1.2.11.2(20)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E28265" w14:textId="6FC6CEE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B13960" w14:textId="55C3BC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1.2.11.2(21)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F30C2A" w14:textId="5030BD8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267D81" w14:textId="111F3A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1.2.11.2(22)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A973F6" w14:textId="10C97C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BD283C0" w14:textId="19AFA8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1.2.11.2(23)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66154AD1" w14:textId="5C76F6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&amp;g3nE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| </w:t>
      </w:r>
    </w:p>
    <w:p w14:paraId="59E42D9C" w14:textId="154D1B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1.2.11.2(24)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21B692EA" w14:textId="0A4264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 &amp;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2EDB4B" w14:textId="653619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1.2.11.2(25)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(P2S-11.10,G4S-1.2-31)</w:t>
      </w:r>
    </w:p>
    <w:p w14:paraId="449FC69B" w14:textId="3834E4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&amp;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&amp;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92F39D" w14:textId="73EB4B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1.2.11.2(26)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60989690" w14:textId="5A37F4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8D50BEC" w14:textId="131C2B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1.2.11.2(26)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00372F03" w14:textId="08CFCA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132422" w14:textId="4FC8AA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1.2.11.2(27)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595E2656" w14:textId="2B64FE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F18E62" w14:textId="00153C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1.2.11.2(27)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4CEFF09C" w14:textId="72422B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EE748E" w14:textId="2F2E46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1.2.11.2(28)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| (G4S-1.2-31)</w:t>
      </w:r>
    </w:p>
    <w:p w14:paraId="75FA23EE" w14:textId="30B869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var.Shi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535D2">
        <w:rPr>
          <w:rFonts w:ascii="Arial" w:hAnsi="Arial" w:cs="Arial"/>
          <w:sz w:val="28"/>
          <w:szCs w:val="28"/>
        </w:rPr>
        <w:t>var.Shi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ShThA2 | </w:t>
      </w:r>
    </w:p>
    <w:p w14:paraId="18415215" w14:textId="620DBBF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1.2.11.2(28)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(G4S-1.2-31)</w:t>
      </w:r>
    </w:p>
    <w:p w14:paraId="1CF6A368" w14:textId="58ECA5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E793F7" w14:textId="0E8EA6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1.2.11.2(29)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|</w:t>
      </w:r>
    </w:p>
    <w:p w14:paraId="1B2433A3" w14:textId="4D6009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535D2">
        <w:rPr>
          <w:rFonts w:ascii="Arial" w:hAnsi="Arial" w:cs="Arial"/>
          <w:sz w:val="28"/>
          <w:szCs w:val="28"/>
        </w:rPr>
        <w:t>var.Shi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ga3hvarE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ga3hvarE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| </w:t>
      </w:r>
    </w:p>
    <w:p w14:paraId="56DDC3F0" w14:textId="4341F3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34)</w:t>
      </w:r>
      <w:r w:rsidRPr="00A535D2">
        <w:rPr>
          <w:rFonts w:ascii="Arial" w:hAnsi="Arial" w:cs="Arial"/>
          <w:sz w:val="28"/>
          <w:szCs w:val="28"/>
        </w:rPr>
        <w:tab/>
        <w:t>1.2.11.2(30)</w:t>
      </w:r>
      <w:proofErr w:type="gramStart"/>
      <w:r w:rsidRPr="00A535D2">
        <w:rPr>
          <w:rFonts w:ascii="Arial" w:hAnsi="Arial" w:cs="Arial"/>
          <w:sz w:val="28"/>
          <w:szCs w:val="28"/>
        </w:rPr>
        <w:t>-  var</w:t>
      </w:r>
      <w:proofErr w:type="gramEnd"/>
      <w:r w:rsidRPr="00A535D2">
        <w:rPr>
          <w:rFonts w:ascii="Arial" w:hAnsi="Arial" w:cs="Arial"/>
          <w:sz w:val="28"/>
          <w:szCs w:val="28"/>
        </w:rPr>
        <w:t>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| 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|</w:t>
      </w:r>
    </w:p>
    <w:p w14:paraId="14B2B238" w14:textId="46638D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var.Shi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ga3hvarE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ga3hvarE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ShThO2g3ra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var.Shi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ShThA2 ga3hvarE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ShThO2g3ram | </w:t>
      </w:r>
    </w:p>
    <w:p w14:paraId="266BD4A1" w14:textId="0E8677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1.2.11.2(31)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g3ram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C8E681" w14:textId="5CA44C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ShThO2g3ra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ShThO2g3raM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3hvarE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ShThO2g3raM ~</w:t>
      </w:r>
      <w:proofErr w:type="spellStart"/>
      <w:r w:rsidRPr="00A535D2">
        <w:rPr>
          <w:rFonts w:ascii="Arial" w:hAnsi="Arial" w:cs="Arial"/>
          <w:sz w:val="28"/>
          <w:szCs w:val="28"/>
        </w:rPr>
        <w:t>Mvaca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3F9750" w14:textId="5D7572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1.2.11.2(31)</w:t>
      </w:r>
      <w:proofErr w:type="gramStart"/>
      <w:r w:rsidRPr="00A535D2">
        <w:rPr>
          <w:rFonts w:ascii="Arial" w:hAnsi="Arial" w:cs="Arial"/>
          <w:sz w:val="28"/>
          <w:szCs w:val="28"/>
        </w:rPr>
        <w:t>-  ga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 |</w:t>
      </w:r>
    </w:p>
    <w:p w14:paraId="199CB799" w14:textId="381E21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ShThE2ti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ga3hvarE - sthA2 | </w:t>
      </w:r>
    </w:p>
    <w:p w14:paraId="2C3C32C3" w14:textId="348E68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1.2.11.2(32)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g3ram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7435F0" w14:textId="1CD029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 mu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g3raM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45FC86" w14:textId="45DD35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1.2.11.2(33)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 | (P2S-11.16)</w:t>
      </w:r>
    </w:p>
    <w:p w14:paraId="64F56D54" w14:textId="2AB6DBD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</w:t>
      </w:r>
      <w:proofErr w:type="spellStart"/>
      <w:r w:rsidRPr="00A535D2">
        <w:rPr>
          <w:rFonts w:ascii="Arial" w:hAnsi="Arial" w:cs="Arial"/>
          <w:sz w:val="28"/>
          <w:szCs w:val="28"/>
        </w:rPr>
        <w:t>mavadhI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mapa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vadhI4m | </w:t>
      </w:r>
    </w:p>
    <w:p w14:paraId="367028C0" w14:textId="4161A8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1.2.11.2(34)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|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Sham |</w:t>
      </w:r>
    </w:p>
    <w:p w14:paraId="07D8238C" w14:textId="77E9B9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</w:t>
      </w:r>
      <w:proofErr w:type="spellStart"/>
      <w:r w:rsidRPr="00A535D2">
        <w:rPr>
          <w:rFonts w:ascii="Arial" w:hAnsi="Arial" w:cs="Arial"/>
          <w:sz w:val="28"/>
          <w:szCs w:val="28"/>
        </w:rPr>
        <w:t>mavadhI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mapApA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mapApA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</w:p>
    <w:p w14:paraId="09D86484" w14:textId="1337E5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1.2.11.2(35)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|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94C756" w14:textId="04501A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mavadhI4m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mavadhI4m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B00E99" w14:textId="0D4185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1.2.11.2(36)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2CF40E" w14:textId="3A2E464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Sham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9B62D9" w14:textId="7D5119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42)</w:t>
      </w:r>
      <w:r w:rsidRPr="00A535D2">
        <w:rPr>
          <w:rFonts w:ascii="Arial" w:hAnsi="Arial" w:cs="Arial"/>
          <w:sz w:val="28"/>
          <w:szCs w:val="28"/>
        </w:rPr>
        <w:tab/>
        <w:t>1.2.11.2(37)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 | (P2S-11.16)</w:t>
      </w:r>
    </w:p>
    <w:p w14:paraId="7F2C0DA6" w14:textId="0B1012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apApa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</w:t>
      </w:r>
      <w:proofErr w:type="spellStart"/>
      <w:r w:rsidRPr="00A535D2">
        <w:rPr>
          <w:rFonts w:ascii="Arial" w:hAnsi="Arial" w:cs="Arial"/>
          <w:sz w:val="28"/>
          <w:szCs w:val="28"/>
        </w:rPr>
        <w:t>mavadhI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mapa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vadhI4m | </w:t>
      </w:r>
    </w:p>
    <w:p w14:paraId="58149A54" w14:textId="759583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1.2.11.2(38)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97180A1" w14:textId="6416E6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vadhI4 </w:t>
      </w:r>
      <w:proofErr w:type="spellStart"/>
      <w:r w:rsidRPr="00A535D2">
        <w:rPr>
          <w:rFonts w:ascii="Arial" w:hAnsi="Arial" w:cs="Arial"/>
          <w:sz w:val="28"/>
          <w:szCs w:val="28"/>
        </w:rPr>
        <w:t>mavadhI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mapApA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mapApA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605A7D" w14:textId="6FF445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1.2.11.2(39)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57C1127" w14:textId="59E4C6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&amp;vadhI4 </w:t>
      </w:r>
      <w:proofErr w:type="spellStart"/>
      <w:r w:rsidRPr="00A535D2">
        <w:rPr>
          <w:rFonts w:ascii="Arial" w:hAnsi="Arial" w:cs="Arial"/>
          <w:sz w:val="28"/>
          <w:szCs w:val="28"/>
        </w:rPr>
        <w:t>mavadhI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AAD14C" w14:textId="67D948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1.2.11.2(40)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B2C3012" w14:textId="374A65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svAhEti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3CE5C0" w14:textId="529611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1.2.12.1(1)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46CDF7" w14:textId="7B03D6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58670D" w14:textId="7DC119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1.2.12.1(1)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765456" w14:textId="6759DA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vitta - </w:t>
      </w:r>
      <w:proofErr w:type="spellStart"/>
      <w:r w:rsidRPr="00A535D2">
        <w:rPr>
          <w:rFonts w:ascii="Arial" w:hAnsi="Arial" w:cs="Arial"/>
          <w:sz w:val="28"/>
          <w:szCs w:val="28"/>
        </w:rPr>
        <w:t>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8E2F52" w14:textId="761AB2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1.2.12.1(2)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BA52F3" w14:textId="13587C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0D1F47" w14:textId="78194D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1.2.12.1(3)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75A8F5" w14:textId="121C9C4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nyasyasi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DF8163" w14:textId="7BD4BB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1.2.12.1(4)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73B09F" w14:textId="0EFB920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4B8EB0" w14:textId="447FD3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1.2.12.1(4)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ADE85B" w14:textId="46EA0C7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ktAya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tikta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aya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B7AC9F" w14:textId="7599C0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1.2.12.1(5)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662721" w14:textId="0806079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 da3si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F7EEE3" w14:textId="1AD251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1.2.12.1(6)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944265" w14:textId="4EAE3B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 da3sya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34C404EB" w14:textId="6F1584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1.2.12.1(7)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|</w:t>
      </w:r>
    </w:p>
    <w:p w14:paraId="5EFD783F" w14:textId="56B799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 mA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 mA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2tam | </w:t>
      </w:r>
    </w:p>
    <w:p w14:paraId="3CFAF0AA" w14:textId="3E7435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1.2.12.1(8)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2tam |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1EF7331" w14:textId="13A0D7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22D293" w14:textId="102889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1.2.12.1(9)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2tam |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F53EF4" w14:textId="51A1A7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 </w:t>
      </w:r>
      <w:proofErr w:type="spellStart"/>
      <w:r w:rsidRPr="00A535D2">
        <w:rPr>
          <w:rFonts w:ascii="Arial" w:hAnsi="Arial" w:cs="Arial"/>
          <w:sz w:val="28"/>
          <w:szCs w:val="28"/>
        </w:rPr>
        <w:t>mava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4F7CD02F" w14:textId="37D4C1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1.2.12.1(10)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|</w:t>
      </w:r>
    </w:p>
    <w:p w14:paraId="024B8819" w14:textId="16294BD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tAn mA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 &amp;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tAn mA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2tam | </w:t>
      </w:r>
    </w:p>
    <w:p w14:paraId="26B0E593" w14:textId="79680A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1.2.12.1(11)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dE3H |</w:t>
      </w:r>
    </w:p>
    <w:p w14:paraId="6B63FE9C" w14:textId="13BAEB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dE3r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dE3H | </w:t>
      </w:r>
    </w:p>
    <w:p w14:paraId="762B9F14" w14:textId="4F9FDE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1.2.12.1(12)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</w:t>
      </w:r>
    </w:p>
    <w:p w14:paraId="0282BE93" w14:textId="018831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dE3r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dE3r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2taM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| </w:t>
      </w:r>
    </w:p>
    <w:p w14:paraId="6CD5CE10" w14:textId="7B94DD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15)</w:t>
      </w:r>
      <w:r w:rsidRPr="00A535D2">
        <w:rPr>
          <w:rFonts w:ascii="Arial" w:hAnsi="Arial" w:cs="Arial"/>
          <w:sz w:val="28"/>
          <w:szCs w:val="28"/>
        </w:rPr>
        <w:tab/>
        <w:t>1.2.12.1(13)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~naBa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614F32A6" w14:textId="146800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&amp;g3nir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dE3r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dE3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~naBa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3656FE5F" w14:textId="194FC7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1.2.12.1(14)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~naBa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26943D9" w14:textId="578A5D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&amp;g3ni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&amp;g3ni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5CC4A8" w14:textId="2CD94F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1.2.12.1(15)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gramEnd"/>
      <w:r w:rsidRPr="00A535D2">
        <w:rPr>
          <w:rFonts w:ascii="Arial" w:hAnsi="Arial" w:cs="Arial"/>
          <w:sz w:val="28"/>
          <w:szCs w:val="28"/>
        </w:rPr>
        <w:t>naBa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F13F4B" w14:textId="3C67B5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~nAmAg3nE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naBO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~nAmAg3nE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15E70E" w14:textId="5D5A29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1.2.12.1(16)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(G4S-1.2-32)</w:t>
      </w:r>
    </w:p>
    <w:p w14:paraId="6D4DD083" w14:textId="6E7D94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~nAmAg3nE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 </w:t>
      </w:r>
      <w:proofErr w:type="spellStart"/>
      <w:r w:rsidRPr="00A535D2">
        <w:rPr>
          <w:rFonts w:ascii="Arial" w:hAnsi="Arial" w:cs="Arial"/>
          <w:sz w:val="28"/>
          <w:szCs w:val="28"/>
        </w:rPr>
        <w:t>a~ggi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a~ggi3raH | </w:t>
      </w:r>
    </w:p>
    <w:p w14:paraId="5D4515EB" w14:textId="6FB553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1.2.12.1(17)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3E66BA9A" w14:textId="1861C7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 </w:t>
      </w:r>
      <w:proofErr w:type="spellStart"/>
      <w:r w:rsidRPr="00A535D2">
        <w:rPr>
          <w:rFonts w:ascii="Arial" w:hAnsi="Arial" w:cs="Arial"/>
          <w:sz w:val="28"/>
          <w:szCs w:val="28"/>
        </w:rPr>
        <w:t>a~ggi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1184CF" w14:textId="3BFE0F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1.2.12.1(18)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(P2S-11.17,G4S-1.2-32)</w:t>
      </w:r>
    </w:p>
    <w:p w14:paraId="6920AB06" w14:textId="137990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~ggi3rO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~ggi3rO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4DFD5E" w14:textId="0E6854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1.2.12.1(19)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2vyAm | (G4S-1.2-32)</w:t>
      </w:r>
    </w:p>
    <w:p w14:paraId="3BFDC01D" w14:textId="5AE0D6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</w:p>
    <w:p w14:paraId="10BFDE85" w14:textId="2DAED7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1.2.12.1(20)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2BC860D2" w14:textId="5724C1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371D39" w14:textId="18F49B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23)</w:t>
      </w:r>
      <w:r w:rsidRPr="00A535D2">
        <w:rPr>
          <w:rFonts w:ascii="Arial" w:hAnsi="Arial" w:cs="Arial"/>
          <w:sz w:val="28"/>
          <w:szCs w:val="28"/>
        </w:rPr>
        <w:tab/>
        <w:t>1.2.12.1(21)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7A68F1BD" w14:textId="6EF4D5F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0EDE4A" w14:textId="6DFA20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1.2.12.1(22)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007295D4" w14:textId="553F6CF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asyAyu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EA8A6E" w14:textId="0FF8BB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1.2.12.1(23)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(G4S-1.2-32)</w:t>
      </w:r>
    </w:p>
    <w:p w14:paraId="2ECD8271" w14:textId="4E9B7DE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11FE3F" w14:textId="61DFD8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1.2.12.1(24)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56537E84" w14:textId="1F2D97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nAmnEhI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nAmnEhi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2980AB" w14:textId="7269B0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1.2.12.1(25)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3F39FD7B" w14:textId="7A1E6D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3hyEhi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BE3DF6" w14:textId="6170DE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1.2.12.1(26)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535BDDE2" w14:textId="0F5660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3hIhi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3hIhi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5C06F0" w14:textId="323E2E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1.2.12.1(27)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(G4S-1.2-32)</w:t>
      </w:r>
    </w:p>
    <w:p w14:paraId="1382E4E1" w14:textId="2D8B42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| </w:t>
      </w:r>
    </w:p>
    <w:p w14:paraId="1F934E5A" w14:textId="403834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1.2.12.1(28)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71319887" w14:textId="7311FD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B557F9" w14:textId="36DF2A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1.2.12.1(29)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45FCB8B5" w14:textId="67829B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46DC03" w14:textId="35572B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1.2.12.1(29)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(G4S-1.2-32)</w:t>
      </w:r>
    </w:p>
    <w:p w14:paraId="387313EA" w14:textId="4EE495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mityanA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31CFD405" w14:textId="066038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1.2.12.1(30)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0D059FC2" w14:textId="61D9D2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CE8415" w14:textId="4AB2CD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1.2.12.1(31)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2CADF2B8" w14:textId="632CDFE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455590" w14:textId="4E6D30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1.2.12.1(32)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(G4S-1.2-32)</w:t>
      </w:r>
    </w:p>
    <w:p w14:paraId="06F02B31" w14:textId="2BA989D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6B59AEB" w14:textId="448418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1.2.12.1(33)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(G4S-1.2-32)</w:t>
      </w:r>
    </w:p>
    <w:p w14:paraId="4004F1FA" w14:textId="3204D39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| </w:t>
      </w:r>
    </w:p>
    <w:p w14:paraId="18C3DE09" w14:textId="11D9D0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1.2.12.1(34)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2D29CD6C" w14:textId="451090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3dhE4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3dhE4 &amp;g3nE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BA6D05" w14:textId="744056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1.2.12.1(35)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(G4S-1.2-32)</w:t>
      </w:r>
    </w:p>
    <w:p w14:paraId="05F528EB" w14:textId="42EC6A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3dhE4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3dhE4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 </w:t>
      </w:r>
      <w:proofErr w:type="spellStart"/>
      <w:r w:rsidRPr="00A535D2">
        <w:rPr>
          <w:rFonts w:ascii="Arial" w:hAnsi="Arial" w:cs="Arial"/>
          <w:sz w:val="28"/>
          <w:szCs w:val="28"/>
        </w:rPr>
        <w:t>a~ggi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3dhE4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a~ggi3raH | </w:t>
      </w:r>
    </w:p>
    <w:p w14:paraId="292F7984" w14:textId="4B28A5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1.2.12.1(36)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1D5594FF" w14:textId="347EDC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 </w:t>
      </w:r>
      <w:proofErr w:type="spellStart"/>
      <w:r w:rsidRPr="00A535D2">
        <w:rPr>
          <w:rFonts w:ascii="Arial" w:hAnsi="Arial" w:cs="Arial"/>
          <w:sz w:val="28"/>
          <w:szCs w:val="28"/>
        </w:rPr>
        <w:t>a~ggi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 &amp;g3nE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41BE85" w14:textId="3F5501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40)</w:t>
      </w:r>
      <w:r w:rsidRPr="00A535D2">
        <w:rPr>
          <w:rFonts w:ascii="Arial" w:hAnsi="Arial" w:cs="Arial"/>
          <w:sz w:val="28"/>
          <w:szCs w:val="28"/>
        </w:rPr>
        <w:tab/>
        <w:t>1.2.12.1(37)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(P2S-11.17,G4S-1.2-32)</w:t>
      </w:r>
    </w:p>
    <w:p w14:paraId="3036E3E3" w14:textId="798DC8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ggi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~ggi3rO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~MyO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~ggi3rO a~ggi3rO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D140C6" w14:textId="4CCBC9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1.2.12.1(38)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(G4S-1.2-32)</w:t>
      </w:r>
    </w:p>
    <w:p w14:paraId="2AAEC672" w14:textId="75A8CC8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FFC714" w14:textId="5B3791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1.2.12.1(39)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2vyAm |</w:t>
      </w:r>
    </w:p>
    <w:p w14:paraId="2884FE91" w14:textId="6F1DFF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</w:p>
    <w:p w14:paraId="1126D247" w14:textId="579470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1.2.12.1(40)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5D99DA" w14:textId="78668FE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6E4128B" w14:textId="405D4F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1.2.12.1(41)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|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A829DF" w14:textId="144379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masyAyu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5B45DF" w14:textId="3F6B32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1.2.12.1(42)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947180" w14:textId="798C3C6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asyAyu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D30E25" w14:textId="4FA071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1.2.12.1(43)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64D288B1" w14:textId="407A291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BD2D3AD" w14:textId="583142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47)</w:t>
      </w:r>
      <w:r w:rsidRPr="00A535D2">
        <w:rPr>
          <w:rFonts w:ascii="Arial" w:hAnsi="Arial" w:cs="Arial"/>
          <w:sz w:val="28"/>
          <w:szCs w:val="28"/>
        </w:rPr>
        <w:tab/>
        <w:t>1.2.12.1(44)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0F8AD5" w14:textId="67C397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nAmnEhI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nAmnEhi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4DF84E" w14:textId="69CB54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1.2.12.1(45)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3B8388" w14:textId="2D5C7B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hyEhi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3hyEhi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31BEE9" w14:textId="2905A7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1.2.12.1(46)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75EDEE" w14:textId="164879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3hIhi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3hIhi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356B8C" w14:textId="384E7F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1.2.12.1(47)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</w:t>
      </w:r>
    </w:p>
    <w:p w14:paraId="0B6BBA85" w14:textId="5B4F870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yad3 </w:t>
      </w:r>
      <w:proofErr w:type="spellStart"/>
      <w:r w:rsidRPr="00A535D2">
        <w:rPr>
          <w:rFonts w:ascii="Arial" w:hAnsi="Arial" w:cs="Arial"/>
          <w:sz w:val="28"/>
          <w:szCs w:val="28"/>
        </w:rPr>
        <w:t>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| </w:t>
      </w:r>
    </w:p>
    <w:p w14:paraId="3EDF3FEE" w14:textId="31AD0C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1.2.12.1(48)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A46F78" w14:textId="02459C6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dh4RuShTam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55188C" w14:textId="7697D0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1.2.12.1(49)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9B976A" w14:textId="7403C2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nnAmAnA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0C8E34" w14:textId="17D7C1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1.2.12.1(49)</w:t>
      </w:r>
      <w:proofErr w:type="gramStart"/>
      <w:r w:rsidRPr="00A535D2">
        <w:rPr>
          <w:rFonts w:ascii="Arial" w:hAnsi="Arial" w:cs="Arial"/>
          <w:sz w:val="28"/>
          <w:szCs w:val="28"/>
        </w:rPr>
        <w:t>-  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dh4RuShTam |</w:t>
      </w:r>
    </w:p>
    <w:p w14:paraId="0BB852C9" w14:textId="26A0E3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dh4RuShTa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mityanA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394CA018" w14:textId="6423C8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1.2.12.1(50)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A67F9A" w14:textId="780F63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7A0A57" w14:textId="45E541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1.2.12.2(1)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EB8BD0" w14:textId="7C8DC63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j~jiya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5F8D18" w14:textId="6A3060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1.2.12.2(2)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5CB4A616" w14:textId="0735477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tEna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548811" w14:textId="049930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1.2.12.2(3)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5AF4A122" w14:textId="03A5EE0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| </w:t>
      </w:r>
    </w:p>
    <w:p w14:paraId="75D66E97" w14:textId="447FE3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1.2.12.2(4)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5D7D82" w14:textId="256A30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A4B860" w14:textId="24DA22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1.2.12.2(5)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141EDAE" w14:textId="67C17A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da3dhE4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da3dhE4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47E588" w14:textId="349988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1.2.12.2(6)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363D6A86" w14:textId="59EE561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D2C6CFF" w14:textId="079B8D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1.2.12.2(7)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5C5E5611" w14:textId="58A709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18A584" w14:textId="172614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1.2.12.2(8)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0E927C8B" w14:textId="38D886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</w:t>
      </w:r>
      <w:proofErr w:type="gramEnd"/>
      <w:r w:rsidRPr="00A535D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C08DD4" w14:textId="4A5228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1.2.12.2(9)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0A0DD3BD" w14:textId="708992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(</w:t>
      </w:r>
      <w:proofErr w:type="gramEnd"/>
      <w:r w:rsidRPr="00A535D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tha2sva pratha2svO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tha2sva | </w:t>
      </w:r>
    </w:p>
    <w:p w14:paraId="4F80A558" w14:textId="603D4C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1.2.12.2(10)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1553F6D7" w14:textId="2AC5AE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tha2sva pratha2svO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314FB9" w14:textId="7C91F3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1.2.12.2(11)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6BCC6032" w14:textId="36805DE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tha2sva pratha2svO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tha2sva pratha2svO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933EE6" w14:textId="1D0D78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1.2.12.2(12)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(G4S-1.2-34)</w:t>
      </w:r>
    </w:p>
    <w:p w14:paraId="1DE0C437" w14:textId="28F95D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D43078" w14:textId="79E4E2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1.2.12.2(13)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3154582B" w14:textId="377C5A5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pratha2tAm </w:t>
      </w:r>
      <w:proofErr w:type="spellStart"/>
      <w:r w:rsidRPr="00A535D2">
        <w:rPr>
          <w:rFonts w:ascii="Arial" w:hAnsi="Arial" w:cs="Arial"/>
          <w:sz w:val="28"/>
          <w:szCs w:val="28"/>
        </w:rPr>
        <w:t>pratha2tAM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pratha2tAm | </w:t>
      </w:r>
    </w:p>
    <w:p w14:paraId="0BC724AB" w14:textId="29A8E5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1.2.12.2(14)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D66CB0" w14:textId="5BEB5AD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pratha2tAm </w:t>
      </w:r>
      <w:proofErr w:type="spellStart"/>
      <w:r w:rsidRPr="00A535D2">
        <w:rPr>
          <w:rFonts w:ascii="Arial" w:hAnsi="Arial" w:cs="Arial"/>
          <w:sz w:val="28"/>
          <w:szCs w:val="28"/>
        </w:rPr>
        <w:t>pratha2tAM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pratha2tAm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tha2tAM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pratha2tAm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14A176" w14:textId="5E9FD8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1.2.12.2(14)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82F9B8" w14:textId="61654E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FB2D71D" w14:textId="784780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1.2.12.2(15)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F37A7C" w14:textId="2DC9C48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tha2tAm pratha2tAm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tha2tAm pratha2tAm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9AE9FC5" w14:textId="13DFA4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1.2.12.2(16)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B340F4C" w14:textId="03632C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73BC26F" w14:textId="3D5E86C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1.2.12.2(17)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A9EDE7C" w14:textId="21D350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Su~ndha4sva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| </w:t>
      </w:r>
    </w:p>
    <w:p w14:paraId="6BCA23CB" w14:textId="56A154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1.2.12.2(18)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4CC2067" w14:textId="05DD3D5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Su~ndha4sva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6603DA6B" w14:textId="1A184B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1.2.12.2(19)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DF3441" w14:textId="106CD98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Su~ndha4sva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SuMBa4sva </w:t>
      </w:r>
      <w:proofErr w:type="spellStart"/>
      <w:r w:rsidRPr="00A535D2">
        <w:rPr>
          <w:rFonts w:ascii="Arial" w:hAnsi="Arial" w:cs="Arial"/>
          <w:sz w:val="28"/>
          <w:szCs w:val="28"/>
        </w:rPr>
        <w:t>SuMBa4sva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Su~ndha4sva </w:t>
      </w:r>
      <w:proofErr w:type="spellStart"/>
      <w:r w:rsidRPr="00A535D2">
        <w:rPr>
          <w:rFonts w:ascii="Arial" w:hAnsi="Arial" w:cs="Arial"/>
          <w:sz w:val="28"/>
          <w:szCs w:val="28"/>
        </w:rPr>
        <w:t>Su~ndha4sva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SuMBa4sva | </w:t>
      </w:r>
    </w:p>
    <w:p w14:paraId="59E48557" w14:textId="0EE383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1.2.12.2(20)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4ShaH |</w:t>
      </w:r>
    </w:p>
    <w:p w14:paraId="2EDC51BE" w14:textId="4AA68A1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SuMBa4sva </w:t>
      </w:r>
      <w:proofErr w:type="spellStart"/>
      <w:r w:rsidRPr="00A535D2">
        <w:rPr>
          <w:rFonts w:ascii="Arial" w:hAnsi="Arial" w:cs="Arial"/>
          <w:sz w:val="28"/>
          <w:szCs w:val="28"/>
        </w:rPr>
        <w:t>SuMBa4sva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SuMBa4svE 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4ShaH 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MBa4sva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SuMBa4svE 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4ShaH | </w:t>
      </w:r>
    </w:p>
    <w:p w14:paraId="5538B885" w14:textId="543033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1.2.12.2(21)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C0B9FA1" w14:textId="11B6D8A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4svE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4ShaH 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MBa4sva SuMBa4svE 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tvE~nd3raGO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4ShaH 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MBa4sva SuMBa4svE 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F7D11B" w14:textId="2CE052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1.2.12.2(22)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121DEF20" w14:textId="00C8E7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tvE~nd3raGO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Bi4stvE~nd3raGO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</w:p>
    <w:p w14:paraId="216B4AD6" w14:textId="13B93C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24)</w:t>
      </w:r>
      <w:r w:rsidRPr="00A535D2">
        <w:rPr>
          <w:rFonts w:ascii="Arial" w:hAnsi="Arial" w:cs="Arial"/>
          <w:sz w:val="28"/>
          <w:szCs w:val="28"/>
        </w:rPr>
        <w:tab/>
        <w:t>1.2.12.2(22)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4ShaH |</w:t>
      </w:r>
    </w:p>
    <w:p w14:paraId="2C22ADAA" w14:textId="61CD752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~nd3ra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4Sha iti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~nd3ra - 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4ShaH | </w:t>
      </w:r>
    </w:p>
    <w:p w14:paraId="496D15E5" w14:textId="207C60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1.2.12.2(23)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8EDC270" w14:textId="6850D4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493122" w14:textId="028651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1.2.12.2(24)</w:t>
      </w:r>
      <w:proofErr w:type="gramStart"/>
      <w:r w:rsidRPr="00A535D2">
        <w:rPr>
          <w:rFonts w:ascii="Arial" w:hAnsi="Arial" w:cs="Arial"/>
          <w:sz w:val="28"/>
          <w:szCs w:val="28"/>
        </w:rPr>
        <w:t>-  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EEB54E" w14:textId="4AEFEA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AE1D8B" w14:textId="36A0E6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1.2.12.2(24)</w:t>
      </w:r>
      <w:proofErr w:type="gramStart"/>
      <w:r w:rsidRPr="00A535D2">
        <w:rPr>
          <w:rFonts w:ascii="Arial" w:hAnsi="Arial" w:cs="Arial"/>
          <w:sz w:val="28"/>
          <w:szCs w:val="28"/>
        </w:rPr>
        <w:t>-  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58B03DC7" w14:textId="1EA24D5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7C3EE4CA" w14:textId="1E1849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1.2.12.2(25)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DC0FFF" w14:textId="271D3B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rastA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5E71CA" w14:textId="7C5D51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1.2.12.2(26)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404F83" w14:textId="1EE2970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373B9F" w14:textId="7C301B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1.2.12.2(27)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25F6ECE0" w14:textId="138694F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0CEA0400" w14:textId="61DBBF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1.2.12.2(27)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A83770" w14:textId="5CABCD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ja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8638972" w14:textId="455AB3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1.2.12.2(28)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9CB85F" w14:textId="2D01243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5A0C2C" w14:textId="417361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1.2.12.2(29)</w:t>
      </w:r>
      <w:proofErr w:type="gramStart"/>
      <w:r w:rsidRPr="00A535D2">
        <w:rPr>
          <w:rFonts w:ascii="Arial" w:hAnsi="Arial" w:cs="Arial"/>
          <w:sz w:val="28"/>
          <w:szCs w:val="28"/>
        </w:rPr>
        <w:t>-  pi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991D0E4" w14:textId="2238F7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07C405" w14:textId="63E2D2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1.2.12.2(29)</w:t>
      </w:r>
      <w:proofErr w:type="gramStart"/>
      <w:r w:rsidRPr="00A535D2">
        <w:rPr>
          <w:rFonts w:ascii="Arial" w:hAnsi="Arial" w:cs="Arial"/>
          <w:sz w:val="28"/>
          <w:szCs w:val="28"/>
        </w:rPr>
        <w:t>-  pi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46F7E422" w14:textId="10901D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tRuBi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2EF7D0E8" w14:textId="27AAA8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1.2.12.2(30)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1624FA" w14:textId="389AF3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3kShiNa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957CB7" w14:textId="6CE9E2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1.2.12.2(31)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1DE2F8D" w14:textId="2048DA8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D32178" w14:textId="19FEF7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1.2.12.2(32)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|</w:t>
      </w:r>
    </w:p>
    <w:p w14:paraId="65B7CBFD" w14:textId="73467DB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d3rair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d3raiH | </w:t>
      </w:r>
    </w:p>
    <w:p w14:paraId="5719891E" w14:textId="5F9B22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1.2.12.2(32)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AE266F" w14:textId="45BA2B1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pracE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9051E54" w14:textId="3C6BAC3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1.2.12.2(33)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696A96" w14:textId="13E361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d3rair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ScAd3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2ACFE3" w14:textId="4AE013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1.2.12.2(34)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47617AC" w14:textId="0996DC9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ScAd3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d3rair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ScAd3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d3rair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d3raiH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770404" w14:textId="281EF0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1.2.12.2(35)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E1E1D2" w14:textId="058C1F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A1235D" w14:textId="628F75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42)</w:t>
      </w:r>
      <w:r w:rsidRPr="00A535D2">
        <w:rPr>
          <w:rFonts w:ascii="Arial" w:hAnsi="Arial" w:cs="Arial"/>
          <w:sz w:val="28"/>
          <w:szCs w:val="28"/>
        </w:rPr>
        <w:tab/>
        <w:t>1.2.12.2(36)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9D653D0" w14:textId="26C9D83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5A5923" w14:textId="1C952C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1.2.12.2(37)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3tyaiH |</w:t>
      </w:r>
    </w:p>
    <w:p w14:paraId="5B1A4FE2" w14:textId="0E30BF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3tyaistvA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3tyaiH | </w:t>
      </w:r>
    </w:p>
    <w:p w14:paraId="1B776579" w14:textId="17DB61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1.2.12.2(37)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7C9AAA" w14:textId="62716D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463F15" w14:textId="040CCC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1.2.12.2(38)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3tyaiH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AEEBB82" w14:textId="369E4AA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3tyaistvA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9C2A84" w14:textId="01D6FA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1.2.12.2(39)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3tyaiH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17DDF3" w14:textId="1B71B5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3tyai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AA7E81" w14:textId="7B99CC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1.2.12.2(40)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C402CB" w14:textId="0D3220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ttara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ABD6BF" w14:textId="3B2567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1.2.12.2(40)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5A55A6" w14:textId="7EFFA8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94893D" w14:textId="3F5C21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1.2.12.2(41)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61AB06" w14:textId="03E8955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EAD20E" w14:textId="124371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1.2.12.2(42)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894ADC" w14:textId="620A6C4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09C9CB" w14:textId="3EA998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1.2.12.2(43)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8F2B7D" w14:textId="525A3A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8443D5" w14:textId="592180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1.2.12.2(44)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2B3206" w14:textId="6BFAF3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patnasA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2ADC88" w14:textId="642BA2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1.2.12.2(44)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5B2AC5" w14:textId="11C3950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sapatna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84877B" w14:textId="72504C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1.2.12.2(45)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4E5133" w14:textId="5012EF0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8DF15D" w14:textId="7FDA77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1.2.12.2(46)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713C7A" w14:textId="4F393FF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29D6EE" w14:textId="36D8F7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1.2.12.2(47)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2754A9" w14:textId="10382B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E795F5" w14:textId="2D2AA6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1.2.12.2(48)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70CB8B" w14:textId="2DDF2E4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43D70C9" w14:textId="03C9CB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1.2.12.2(48)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1C87F8" w14:textId="4A9424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suprajA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98EA5F" w14:textId="545C16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59)</w:t>
      </w:r>
      <w:r w:rsidRPr="00A535D2">
        <w:rPr>
          <w:rFonts w:ascii="Arial" w:hAnsi="Arial" w:cs="Arial"/>
          <w:sz w:val="28"/>
          <w:szCs w:val="28"/>
        </w:rPr>
        <w:tab/>
        <w:t>1.2.12.2(49)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63F79B" w14:textId="6A8462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1EDEE1" w14:textId="6B27FC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60)</w:t>
      </w:r>
      <w:r w:rsidRPr="00A535D2">
        <w:rPr>
          <w:rFonts w:ascii="Arial" w:hAnsi="Arial" w:cs="Arial"/>
          <w:sz w:val="28"/>
          <w:szCs w:val="28"/>
        </w:rPr>
        <w:tab/>
        <w:t>1.2.12.2(50)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F595B64" w14:textId="0FFF60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13FCB3" w14:textId="185FCD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1.2.12.3(1)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(G4S-1.2-33)</w:t>
      </w:r>
    </w:p>
    <w:p w14:paraId="53D20BAF" w14:textId="47B289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171C4F" w14:textId="654826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1.2.12.3(2)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(G4S-1.2-33)</w:t>
      </w:r>
    </w:p>
    <w:p w14:paraId="5DA5C41C" w14:textId="2EBA583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6155F7" w14:textId="00C882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1.2.12.3(2)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(G4S-1.2-33)</w:t>
      </w:r>
    </w:p>
    <w:p w14:paraId="202BBEDF" w14:textId="79D396C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spO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rAyaspOSha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463831" w14:textId="379F9E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1.2.12.3(3)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(G4S-1.2-33)</w:t>
      </w:r>
    </w:p>
    <w:p w14:paraId="25E69F12" w14:textId="504039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714544" w14:textId="656B7A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1.2.12.3(4)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37AFF5E" w14:textId="455DFE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A3A5CC" w14:textId="531B17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1.2.12.3(5)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1C4520" w14:textId="5FD677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rasyasyAdi3tya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&amp;&amp;di3tya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rasyasyAdi3tya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949113" w14:textId="5E6848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1.2.12.3(6)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28E70F0" w14:textId="3A0625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&amp;&amp;di3tya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&amp;&amp;di3tya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rAdi3tya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8F800E" w14:textId="73973B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1.2.12.3(6)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305CE5" w14:textId="4BC0D4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di3tya - </w:t>
      </w:r>
      <w:proofErr w:type="spellStart"/>
      <w:r w:rsidRPr="00A535D2">
        <w:rPr>
          <w:rFonts w:ascii="Arial" w:hAnsi="Arial" w:cs="Arial"/>
          <w:sz w:val="28"/>
          <w:szCs w:val="28"/>
        </w:rPr>
        <w:t>vani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68A5CB" w14:textId="6B2A97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1.2.12.3(7)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AD261A" w14:textId="3BDC609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9B869D" w14:textId="4369AD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1.2.12.3(8)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(G4S-1.2-35)</w:t>
      </w:r>
    </w:p>
    <w:p w14:paraId="1A8826B4" w14:textId="12628A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4418FEB" w14:textId="305DE8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1.2.12.3(9)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(G4S-1.2-35)</w:t>
      </w:r>
    </w:p>
    <w:p w14:paraId="123B23FC" w14:textId="737B77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1E02689" w14:textId="3E7CA8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1.2.12.3(10)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| (G4S-1.2-35)</w:t>
      </w:r>
    </w:p>
    <w:p w14:paraId="0F32FACA" w14:textId="3583EB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3vAn.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| </w:t>
      </w:r>
    </w:p>
    <w:p w14:paraId="31CBC086" w14:textId="5D5DAB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1.2.12.3(11)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(G4S-1.2-35)</w:t>
      </w:r>
    </w:p>
    <w:p w14:paraId="70A59471" w14:textId="5DFBEA4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3vAn.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3vAn.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3CA2FF" w14:textId="4A0D8F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1.2.12.3(12)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(G4S-1.2-35)</w:t>
      </w:r>
    </w:p>
    <w:p w14:paraId="0045D281" w14:textId="1D06E2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3vAn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3vAn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A94561" w14:textId="6DBE91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15)</w:t>
      </w:r>
      <w:r w:rsidRPr="00A535D2">
        <w:rPr>
          <w:rFonts w:ascii="Arial" w:hAnsi="Arial" w:cs="Arial"/>
          <w:sz w:val="28"/>
          <w:szCs w:val="28"/>
        </w:rPr>
        <w:tab/>
        <w:t>1.2.12.3(13)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(G4S-1.2-35)</w:t>
      </w:r>
    </w:p>
    <w:p w14:paraId="25D75BA7" w14:textId="0CD80E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E3ED77" w14:textId="39D494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1.2.12.3(13)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(G4S-1.2-35)</w:t>
      </w:r>
    </w:p>
    <w:p w14:paraId="3019CB71" w14:textId="62F23B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-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9E8664" w14:textId="3F16F6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1.2.12.3(14)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4968A17" w14:textId="2B710F9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E3C4D14" w14:textId="6F0D5A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1.2.12.3(15)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A65BF00" w14:textId="73BABB0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| </w:t>
      </w:r>
    </w:p>
    <w:p w14:paraId="1C5D2876" w14:textId="3AD458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1.2.12.3(16)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(G4S-1.2-36)</w:t>
      </w:r>
    </w:p>
    <w:p w14:paraId="3CE5F8F4" w14:textId="3E3B65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4tEB4ya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8C8A6C" w14:textId="2E7979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1.2.12.3(17)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(G4S-1.2-36)</w:t>
      </w:r>
    </w:p>
    <w:p w14:paraId="73A72CA5" w14:textId="465EB8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68A6DB" w14:textId="415A1B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1.2.12.3(18)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 (G4S-1.2-36)</w:t>
      </w:r>
    </w:p>
    <w:p w14:paraId="1CD61593" w14:textId="3FA7CD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| </w:t>
      </w:r>
    </w:p>
    <w:p w14:paraId="5C065F2C" w14:textId="5BAAE7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1.2.12.3(18)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(G4S-1.2-36)</w:t>
      </w:r>
    </w:p>
    <w:p w14:paraId="7B7E12B7" w14:textId="6EE4DA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EA100B9" w14:textId="32AAE9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23)</w:t>
      </w:r>
      <w:r w:rsidRPr="00A535D2">
        <w:rPr>
          <w:rFonts w:ascii="Arial" w:hAnsi="Arial" w:cs="Arial"/>
          <w:sz w:val="28"/>
          <w:szCs w:val="28"/>
        </w:rPr>
        <w:tab/>
        <w:t>1.2.12.3(19)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(G4S-1.2-36)</w:t>
      </w:r>
    </w:p>
    <w:p w14:paraId="71A597FD" w14:textId="1D4FFB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d3Ru(gm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d3Ru(gm)ha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)ha | </w:t>
      </w:r>
    </w:p>
    <w:p w14:paraId="78C4BC7E" w14:textId="796DD2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1.2.12.3(20)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802A15" w14:textId="6C64C7D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d3Ru(gm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d3Ru(gm)ha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)ha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dh4ruva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5DB284C" w14:textId="7FAA0B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1.2.12.3(21)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A595B8" w14:textId="01B627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d3Ru(gm)ha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3syasi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d3Ru(gm)ha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426D90D4" w14:textId="62D39B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1.2.12.3(22)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059FED2" w14:textId="6089B1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3syasi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915DB0" w14:textId="3F2CBF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1.2.12.3(22)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C3E089" w14:textId="784174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dh4ruva - 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B89C76E" w14:textId="7E5A6A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1.2.12.3(23)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B4CD4E" w14:textId="0D3222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d3Ru(gm)ha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d3Ru(gm)ha | </w:t>
      </w:r>
    </w:p>
    <w:p w14:paraId="06351D67" w14:textId="24192FC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1.2.12.3(24)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B5B9D5" w14:textId="65728C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d3Ru(gm)ha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d3Ru(gm)</w:t>
      </w:r>
      <w:proofErr w:type="spellStart"/>
      <w:r w:rsidRPr="00A535D2">
        <w:rPr>
          <w:rFonts w:ascii="Arial" w:hAnsi="Arial" w:cs="Arial"/>
          <w:sz w:val="28"/>
          <w:szCs w:val="28"/>
        </w:rPr>
        <w:t>hAcyuta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d3Ru(gm)</w:t>
      </w:r>
      <w:proofErr w:type="spellStart"/>
      <w:r w:rsidRPr="00A535D2">
        <w:rPr>
          <w:rFonts w:ascii="Arial" w:hAnsi="Arial" w:cs="Arial"/>
          <w:sz w:val="28"/>
          <w:szCs w:val="28"/>
        </w:rPr>
        <w:t>hAcyuta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A6E9CF" w14:textId="1FF1BC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30)</w:t>
      </w:r>
      <w:r w:rsidRPr="00A535D2">
        <w:rPr>
          <w:rFonts w:ascii="Arial" w:hAnsi="Arial" w:cs="Arial"/>
          <w:sz w:val="28"/>
          <w:szCs w:val="28"/>
        </w:rPr>
        <w:tab/>
        <w:t>1.2.12.3(25)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A648457" w14:textId="57E002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hAcyuta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3syasyacyuta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kShid3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hAcyuta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4D35C4C9" w14:textId="4C71BB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1.2.12.3(26)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22CB424A" w14:textId="0B0E5C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3syasyacyuta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masyacyuta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3cyuta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6ABAE09B" w14:textId="7CDA0E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1.2.12.3(26)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477E57" w14:textId="66D155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kShidi3tya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cyuta - </w:t>
      </w:r>
      <w:proofErr w:type="spellStart"/>
      <w:r w:rsidRPr="00A535D2">
        <w:rPr>
          <w:rFonts w:ascii="Arial" w:hAnsi="Arial" w:cs="Arial"/>
          <w:sz w:val="28"/>
          <w:szCs w:val="28"/>
        </w:rPr>
        <w:t>kShit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C695E4" w14:textId="5CB29F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1.2.12.3(27)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710DD7" w14:textId="646A60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d3Ru(gm)ha d3Ru(gm)ha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 d3Ru(gm)ha | </w:t>
      </w:r>
    </w:p>
    <w:p w14:paraId="042CCBEC" w14:textId="291F86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1.2.12.3(28)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</w:t>
      </w:r>
    </w:p>
    <w:p w14:paraId="4597D5E8" w14:textId="4E9AD8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d3Ru(gm)ha d3Ru(gm)ha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d3Ru(gm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</w:p>
    <w:p w14:paraId="6CF5EF75" w14:textId="6458AE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1.2.12.3(29)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Ba4sma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F054F7" w14:textId="576BCB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d3Ru(gm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)ha d3Ru(gm)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Ba4sma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F84C23" w14:textId="1FFC13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1.2.12.3(30)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Ba4sma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8DD4B3" w14:textId="2459F5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Ba4smA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 Ba4smA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si | </w:t>
      </w:r>
    </w:p>
    <w:p w14:paraId="6F25A5C6" w14:textId="29B734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1.2.12.3(31)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4sma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</w:t>
      </w:r>
    </w:p>
    <w:p w14:paraId="12559977" w14:textId="188A0C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Ba4smA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Ba4smA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</w:p>
    <w:p w14:paraId="78ED1982" w14:textId="1888F6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38)</w:t>
      </w:r>
      <w:r w:rsidRPr="00A535D2">
        <w:rPr>
          <w:rFonts w:ascii="Arial" w:hAnsi="Arial" w:cs="Arial"/>
          <w:sz w:val="28"/>
          <w:szCs w:val="28"/>
        </w:rPr>
        <w:tab/>
        <w:t>1.2.12.3(32)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AF881AB" w14:textId="36DE4D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935742" w14:textId="327C81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1.2.12.3(33)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1876C86" w14:textId="0560E1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5B1996" w14:textId="690DF1C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1.2.12.3(34)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8F15F37" w14:textId="757FBEC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purI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DEA502" w14:textId="29ACF2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1.2.12.3(35)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E6D2A5F" w14:textId="07F03C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FF6709" w14:textId="638BFE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1.2.13.1(1)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|</w:t>
      </w:r>
    </w:p>
    <w:p w14:paraId="1D20AD19" w14:textId="212131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</w:p>
    <w:p w14:paraId="099D500F" w14:textId="74692C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1.2.13.1(2)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14F6DC" w14:textId="2CD876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manO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4F4498" w14:textId="7AFA84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1.2.13.1(3)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A0739A3" w14:textId="7887C5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23AE174" w14:textId="66D298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1.2.13.1(4)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dhi4ya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E804AB" w14:textId="3CBE8CC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yu~jjatE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B07F2C1" w14:textId="45A1D8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1.2.13.1(5)</w:t>
      </w:r>
      <w:proofErr w:type="gramStart"/>
      <w:r w:rsidRPr="00A535D2">
        <w:rPr>
          <w:rFonts w:ascii="Arial" w:hAnsi="Arial" w:cs="Arial"/>
          <w:sz w:val="28"/>
          <w:szCs w:val="28"/>
        </w:rPr>
        <w:t>-  dhi</w:t>
      </w:r>
      <w:proofErr w:type="gramEnd"/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F8BFC2" w14:textId="70E0F0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dhi4yO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E17A2D" w14:textId="3B7E86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6)</w:t>
      </w:r>
      <w:r w:rsidRPr="00A535D2">
        <w:rPr>
          <w:rFonts w:ascii="Arial" w:hAnsi="Arial" w:cs="Arial"/>
          <w:sz w:val="28"/>
          <w:szCs w:val="28"/>
        </w:rPr>
        <w:tab/>
        <w:t>1.2.13.1(6)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18DE32" w14:textId="0D25F00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1119CE" w14:textId="4AC7C2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1.2.13.1(7)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817AE34" w14:textId="3609446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82EDD7" w14:textId="3F19D0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1.2.13.1(8)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CEB08A0" w14:textId="552988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B6D2D1" w14:textId="2CDBDC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1.2.13.1(9)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3C27CF6" w14:textId="18293A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Scita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40A575" w14:textId="241FF9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1.2.13.1(10)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66186D44" w14:textId="2E4C204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da3dhE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| </w:t>
      </w:r>
    </w:p>
    <w:p w14:paraId="5224BBE5" w14:textId="47DD18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1.2.13.1(11)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vit |</w:t>
      </w:r>
    </w:p>
    <w:p w14:paraId="66491323" w14:textId="579FBDA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da3dhE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hOtrA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da3dhE4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vit | </w:t>
      </w:r>
    </w:p>
    <w:p w14:paraId="1C70027B" w14:textId="602392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1.2.13.1(12)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vit | </w:t>
      </w:r>
      <w:proofErr w:type="spellStart"/>
      <w:r w:rsidRPr="00A535D2">
        <w:rPr>
          <w:rFonts w:ascii="Arial" w:hAnsi="Arial" w:cs="Arial"/>
          <w:sz w:val="28"/>
          <w:szCs w:val="28"/>
        </w:rPr>
        <w:t>Eka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1BD738" w14:textId="030333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da3dhE4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EkO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da3dhE4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vidE3ka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71C2B1B" w14:textId="65A70E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1.2.13.1(13)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vit | </w:t>
      </w:r>
      <w:proofErr w:type="spellStart"/>
      <w:r w:rsidRPr="00A535D2">
        <w:rPr>
          <w:rFonts w:ascii="Arial" w:hAnsi="Arial" w:cs="Arial"/>
          <w:sz w:val="28"/>
          <w:szCs w:val="28"/>
        </w:rPr>
        <w:t>Eka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it |</w:t>
      </w:r>
    </w:p>
    <w:p w14:paraId="2EAE6148" w14:textId="5B0D787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EkO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idi3dE3kO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yunA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 | </w:t>
      </w:r>
    </w:p>
    <w:p w14:paraId="72D6E304" w14:textId="46DAB7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1.2.13.1(13)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vit |</w:t>
      </w:r>
    </w:p>
    <w:p w14:paraId="38D004D1" w14:textId="2475AA3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vayuna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vit | </w:t>
      </w:r>
    </w:p>
    <w:p w14:paraId="1F55A337" w14:textId="0B8887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1.2.13.1(14)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Eka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it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(G4S-1.2-37)</w:t>
      </w:r>
    </w:p>
    <w:p w14:paraId="33632DED" w14:textId="611364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in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hIdE3ka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Eka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in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E5B8BB" w14:textId="495A0B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1.2.13.1(15)</w:t>
      </w:r>
      <w:proofErr w:type="gramStart"/>
      <w:r w:rsidRPr="00A535D2">
        <w:rPr>
          <w:rFonts w:ascii="Arial" w:hAnsi="Arial" w:cs="Arial"/>
          <w:sz w:val="28"/>
          <w:szCs w:val="28"/>
        </w:rPr>
        <w:t>-  it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(G4S-1.2-37)</w:t>
      </w:r>
    </w:p>
    <w:p w14:paraId="4DECE3C1" w14:textId="29FBFA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in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hIdi3n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hIdi3n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EA4CD7" w14:textId="6E63FC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1.2.13.1(16)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(G4S-1.2-37)</w:t>
      </w:r>
    </w:p>
    <w:p w14:paraId="1E9292E6" w14:textId="4FE4F3E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1A3D45" w14:textId="309FD7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1.2.13.1(17)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(G4S-1.2-37)</w:t>
      </w:r>
    </w:p>
    <w:p w14:paraId="21AD775B" w14:textId="323700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tur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3vasya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C89822" w14:textId="0C0951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1.2.13.1(18)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880FB10" w14:textId="1E598DD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2C5CD1" w14:textId="79D98F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1.2.13.1(19)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BF1AD1E" w14:textId="75AEEC6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ShTuti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018B4705" w14:textId="74DB48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1.2.13.1(20)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304CAD" w14:textId="2FFE9FF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vAg3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3va dE3va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vAK2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vAg3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dE3va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vAK2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vAg3 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FA7C16" w14:textId="093EF5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1.2.13.1(20)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E774B3C" w14:textId="79088DB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vAgi3ti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8DFE5D" w14:textId="65515A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1.2.13.1(21)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F63E6CB" w14:textId="57C893F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 du3ryA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 dE3va dE3va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A | </w:t>
      </w:r>
    </w:p>
    <w:p w14:paraId="0699A549" w14:textId="340A75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1.2.13.1(22)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 w:rsidRPr="00A535D2">
        <w:rPr>
          <w:rFonts w:ascii="Arial" w:hAnsi="Arial" w:cs="Arial"/>
          <w:sz w:val="28"/>
          <w:szCs w:val="28"/>
        </w:rPr>
        <w:t>3ryAn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|</w:t>
      </w:r>
    </w:p>
    <w:p w14:paraId="4F668316" w14:textId="6F7256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 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du3ryA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A 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| </w:t>
      </w:r>
    </w:p>
    <w:p w14:paraId="2ABFCB38" w14:textId="759963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1.2.13.1(23)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E3F039" w14:textId="055552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837C1F" w14:textId="6AB2CC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1.2.13.1(24)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3D7AB2" w14:textId="416A33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vada3 </w:t>
      </w:r>
      <w:proofErr w:type="spellStart"/>
      <w:r w:rsidRPr="00A535D2">
        <w:rPr>
          <w:rFonts w:ascii="Arial" w:hAnsi="Arial" w:cs="Arial"/>
          <w:sz w:val="28"/>
          <w:szCs w:val="28"/>
        </w:rPr>
        <w:t>vada3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vada3 </w:t>
      </w:r>
      <w:proofErr w:type="spellStart"/>
      <w:r w:rsidRPr="00A535D2">
        <w:rPr>
          <w:rFonts w:ascii="Arial" w:hAnsi="Arial" w:cs="Arial"/>
          <w:sz w:val="28"/>
          <w:szCs w:val="28"/>
        </w:rPr>
        <w:t>vada3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98B271" w14:textId="066E78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1.2.13.1(25)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7A02603B" w14:textId="5A4B4F3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3vEShvA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3vEShvA | </w:t>
      </w:r>
    </w:p>
    <w:p w14:paraId="4832A6B4" w14:textId="4F928D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1.2.13.1(25)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A321730" w14:textId="3CB5E23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SrutA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dE3va - </w:t>
      </w:r>
      <w:proofErr w:type="spellStart"/>
      <w:r w:rsidRPr="00A535D2">
        <w:rPr>
          <w:rFonts w:ascii="Arial" w:hAnsi="Arial" w:cs="Arial"/>
          <w:sz w:val="28"/>
          <w:szCs w:val="28"/>
        </w:rPr>
        <w:t>Srutau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B0776F" w14:textId="70D5AE4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1.2.13.1(26)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 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</w:t>
      </w:r>
    </w:p>
    <w:p w14:paraId="62E2C5D9" w14:textId="50BED1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3vEShvA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3vEShvA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4ShEthA2m GO4ShEthA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mA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3vEShvA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4ShEthA2m | </w:t>
      </w:r>
    </w:p>
    <w:p w14:paraId="30CCFE95" w14:textId="1891A0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1.2.13.1(27)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 A |</w:t>
      </w:r>
    </w:p>
    <w:p w14:paraId="434F716C" w14:textId="29150C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4ShEthA2m GO4ShEthA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mA | </w:t>
      </w:r>
    </w:p>
    <w:p w14:paraId="59BF0729" w14:textId="635F75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1.2.13.1(28)</w:t>
      </w:r>
      <w:proofErr w:type="gramStart"/>
      <w:r w:rsidRPr="00A535D2">
        <w:rPr>
          <w:rFonts w:ascii="Arial" w:hAnsi="Arial" w:cs="Arial"/>
          <w:sz w:val="28"/>
          <w:szCs w:val="28"/>
        </w:rPr>
        <w:t>-  GO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 A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082A250" w14:textId="53CA90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GO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4ShE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4ShEthA2m GO4ShEthA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4ShEthA2m GO4ShEthA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mA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99988C" w14:textId="3B14E7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1.2.13.1(29)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7E299E" w14:textId="2720FAA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0F8EDB" w14:textId="32D2F0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1.2.13.1(30)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53E83615" w14:textId="78AF68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6FAB42" w14:textId="5A4826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1.2.13.1(31)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D09BE78" w14:textId="49C8484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DCE3FA" w14:textId="0A6957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1.2.13.1(32)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yam |</w:t>
      </w:r>
    </w:p>
    <w:p w14:paraId="1A22B455" w14:textId="7439E06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yam | </w:t>
      </w:r>
    </w:p>
    <w:p w14:paraId="406CD16F" w14:textId="1F2DED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1.2.13.1(33)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yam |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AB5DC7" w14:textId="64345F5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yam </w:t>
      </w:r>
      <w:proofErr w:type="spellStart"/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395597" w14:textId="7F5444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1.2.13.1(34)</w:t>
      </w:r>
      <w:proofErr w:type="gramStart"/>
      <w:r w:rsidRPr="00A535D2">
        <w:rPr>
          <w:rFonts w:ascii="Arial" w:hAnsi="Arial" w:cs="Arial"/>
          <w:sz w:val="28"/>
          <w:szCs w:val="28"/>
        </w:rPr>
        <w:t>-  yam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954178" w14:textId="4B2DC8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~Mya(gm)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~Mya(gm)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FD7A9A" w14:textId="6650B1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1.2.13.1(35)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552FE6" w14:textId="32805AF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sarvE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1B6F1B" w14:textId="160CC9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1.2.13.1(36)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8255E0" w14:textId="3317FD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25179D" w14:textId="3CBBE5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1.2.13.1(36)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07C670" w14:textId="1B709F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jIvA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549FD0" w14:textId="4F90EA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1.2.13.1(37)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C83C268" w14:textId="63C849E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 ba3hU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C5F370" w14:textId="15CA8E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1.2.13.1(38)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 ||</w:t>
      </w:r>
    </w:p>
    <w:p w14:paraId="5618D97E" w14:textId="73F74A7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 ba3hU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 ba3hU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SI | </w:t>
      </w:r>
    </w:p>
    <w:p w14:paraId="125C8D65" w14:textId="0A7E8B8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1.2.13.1(39)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 ||</w:t>
      </w:r>
    </w:p>
    <w:p w14:paraId="03A90E46" w14:textId="308F4D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SI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SI | </w:t>
      </w:r>
    </w:p>
    <w:p w14:paraId="079537D9" w14:textId="262FC1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1.2.13.1(40)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SI ||</w:t>
      </w:r>
    </w:p>
    <w:p w14:paraId="028C3DF4" w14:textId="287C622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SI | </w:t>
      </w:r>
    </w:p>
    <w:p w14:paraId="59315D01" w14:textId="6091D1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1.2.13.1(41)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55C9E560" w14:textId="6C0660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~</w:t>
      </w:r>
      <w:proofErr w:type="spellStart"/>
      <w:r w:rsidRPr="00A535D2">
        <w:rPr>
          <w:rFonts w:ascii="Arial" w:hAnsi="Arial" w:cs="Arial"/>
          <w:sz w:val="28"/>
          <w:szCs w:val="28"/>
        </w:rPr>
        <w:t>MviShNu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vi | </w:t>
      </w:r>
    </w:p>
    <w:p w14:paraId="3D7187F0" w14:textId="294DAD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1.2.13.1(42)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78E9E3" w14:textId="7848FA7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vi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cakramE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vi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4B1924B" w14:textId="692729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1.2.13.1(43)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</w:t>
      </w:r>
    </w:p>
    <w:p w14:paraId="2B45FF25" w14:textId="1B582B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cakramE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| </w:t>
      </w:r>
    </w:p>
    <w:p w14:paraId="3759F540" w14:textId="44CC11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1.2.13.1(44)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2264AE" w14:textId="004674D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cakramE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7D252D" w14:textId="2FC81C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1.2.13.1(45)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2F081181" w14:textId="3CF772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| </w:t>
      </w:r>
    </w:p>
    <w:p w14:paraId="639459E7" w14:textId="46846B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1.2.13.1(46)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||</w:t>
      </w:r>
    </w:p>
    <w:p w14:paraId="4D49DD2A" w14:textId="55C4EE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da3dhE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3dhE4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25B683D4" w14:textId="067856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1.2.13.1(47)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||</w:t>
      </w:r>
    </w:p>
    <w:p w14:paraId="65EC213F" w14:textId="3DFC95E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3dhE4 da3dhE4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2EC467CC" w14:textId="7C67BC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1.2.13.1(48)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 ||</w:t>
      </w:r>
    </w:p>
    <w:p w14:paraId="3FCEC4E4" w14:textId="690AD0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da3m | </w:t>
      </w:r>
    </w:p>
    <w:p w14:paraId="7A64391D" w14:textId="5C5546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1.2.13.1(49)</w:t>
      </w:r>
      <w:proofErr w:type="gramStart"/>
      <w:r w:rsidRPr="00A535D2">
        <w:rPr>
          <w:rFonts w:ascii="Arial" w:hAnsi="Arial" w:cs="Arial"/>
          <w:sz w:val="28"/>
          <w:szCs w:val="28"/>
        </w:rPr>
        <w:t>-  samU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1F00904" w14:textId="56BE14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masyAsya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masya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masya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96C57B" w14:textId="5A10D5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1.2.13.1(49)</w:t>
      </w:r>
      <w:proofErr w:type="gramStart"/>
      <w:r w:rsidRPr="00A535D2">
        <w:rPr>
          <w:rFonts w:ascii="Arial" w:hAnsi="Arial" w:cs="Arial"/>
          <w:sz w:val="28"/>
          <w:szCs w:val="28"/>
        </w:rPr>
        <w:t>-  samU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Dha4m |</w:t>
      </w:r>
    </w:p>
    <w:p w14:paraId="5322D03B" w14:textId="3BF13D2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4m | </w:t>
      </w:r>
    </w:p>
    <w:p w14:paraId="799B4B62" w14:textId="0D94D6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1.2.13.1(50)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A7FAA4" w14:textId="0E0A4E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475227" w14:textId="6B0761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1.2.13.2(1)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3275D36" w14:textId="4A9A167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2FBF8E" w14:textId="51FB49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2)</w:t>
      </w:r>
      <w:r w:rsidRPr="00A535D2">
        <w:rPr>
          <w:rFonts w:ascii="Arial" w:hAnsi="Arial" w:cs="Arial"/>
          <w:sz w:val="28"/>
          <w:szCs w:val="28"/>
        </w:rPr>
        <w:tab/>
        <w:t>1.2.13.2(2)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hi |</w:t>
      </w:r>
    </w:p>
    <w:p w14:paraId="4AD46362" w14:textId="7923FEE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 | </w:t>
      </w:r>
    </w:p>
    <w:p w14:paraId="50F5744D" w14:textId="33AA88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1.2.13.2(2)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7B95AC" w14:textId="7F7F362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itirA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29D04F" w14:textId="3C89E6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1.2.13.2(3)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hi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4tam |</w:t>
      </w:r>
    </w:p>
    <w:p w14:paraId="4A294509" w14:textId="456192D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4tam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4ta(gm) hi dhE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hi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4tam | </w:t>
      </w:r>
    </w:p>
    <w:p w14:paraId="2C4A380C" w14:textId="146DA6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1.2.13.2(3)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54ECAB" w14:textId="3A860C9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dhE4nu - </w:t>
      </w:r>
      <w:proofErr w:type="spellStart"/>
      <w:r w:rsidRPr="00A535D2">
        <w:rPr>
          <w:rFonts w:ascii="Arial" w:hAnsi="Arial" w:cs="Arial"/>
          <w:sz w:val="28"/>
          <w:szCs w:val="28"/>
        </w:rPr>
        <w:t>matI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3081A75" w14:textId="2406E0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1.2.13.2(4)</w:t>
      </w:r>
      <w:proofErr w:type="gramStart"/>
      <w:r w:rsidRPr="00A535D2">
        <w:rPr>
          <w:rFonts w:ascii="Arial" w:hAnsi="Arial" w:cs="Arial"/>
          <w:sz w:val="28"/>
          <w:szCs w:val="28"/>
        </w:rPr>
        <w:t>-  hi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EBFF81" w14:textId="1F93EF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hi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4tam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hi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hi </w:t>
      </w:r>
      <w:proofErr w:type="spellStart"/>
      <w:r w:rsidRPr="00A535D2">
        <w:rPr>
          <w:rFonts w:ascii="Arial" w:hAnsi="Arial" w:cs="Arial"/>
          <w:sz w:val="28"/>
          <w:szCs w:val="28"/>
        </w:rPr>
        <w:t>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B5BB3A" w14:textId="363713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1.2.13.2(5)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4tam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6DC5EDC" w14:textId="484FE7C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4tam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4tam 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4ta(gm)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F300002" w14:textId="1F35B5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1.2.13.2(6)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F7CF749" w14:textId="37E2A08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278BF4" w14:textId="036836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1.2.13.2(6)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30E0B6" w14:textId="53F4EE5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sinI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29947C" w14:textId="1B5646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1.2.13.2(7)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C32483E" w14:textId="353ABA5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0A3B48" w14:textId="41C633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11)</w:t>
      </w:r>
      <w:r w:rsidRPr="00A535D2">
        <w:rPr>
          <w:rFonts w:ascii="Arial" w:hAnsi="Arial" w:cs="Arial"/>
          <w:sz w:val="28"/>
          <w:szCs w:val="28"/>
        </w:rPr>
        <w:tab/>
        <w:t>1.2.13.2(8)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390FAF2" w14:textId="5B002D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F7DBD3" w14:textId="2B1F16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1.2.13.2(9)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|</w:t>
      </w:r>
    </w:p>
    <w:p w14:paraId="5EB8F32F" w14:textId="0D6C07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skaB4nA da3skaB4nA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vi 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askaB4nA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vi 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7856417D" w14:textId="137F9D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1.2.13.2(10)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1B5C70" w14:textId="68BCE4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ska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askaB4nA da3skaB4nA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askaB4nA da3skaB4nA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B5EA43" w14:textId="3F1506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1.2.13.2(11)</w:t>
      </w:r>
      <w:proofErr w:type="gramStart"/>
      <w:r w:rsidRPr="00A535D2">
        <w:rPr>
          <w:rFonts w:ascii="Arial" w:hAnsi="Arial" w:cs="Arial"/>
          <w:sz w:val="28"/>
          <w:szCs w:val="28"/>
        </w:rPr>
        <w:t>-  rOda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1E8E14F" w14:textId="374855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186CCA" w14:textId="6010DD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1.2.13.2(11)</w:t>
      </w:r>
      <w:proofErr w:type="gramStart"/>
      <w:r w:rsidRPr="00A535D2">
        <w:rPr>
          <w:rFonts w:ascii="Arial" w:hAnsi="Arial" w:cs="Arial"/>
          <w:sz w:val="28"/>
          <w:szCs w:val="28"/>
        </w:rPr>
        <w:t>-  rOda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 |</w:t>
      </w:r>
    </w:p>
    <w:p w14:paraId="4A125A19" w14:textId="6A166F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rOda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3sI | </w:t>
      </w:r>
    </w:p>
    <w:p w14:paraId="3D174D52" w14:textId="539BCC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1.2.13.2(12)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FE0D45" w14:textId="3D108A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4FD8AC" w14:textId="281417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1.2.13.2(13)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</w:t>
      </w:r>
    </w:p>
    <w:p w14:paraId="743818B2" w14:textId="5F81B1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| </w:t>
      </w:r>
    </w:p>
    <w:p w14:paraId="2718592E" w14:textId="23322F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1.2.13.2(13)</w:t>
      </w:r>
      <w:proofErr w:type="gramStart"/>
      <w:r w:rsidRPr="00A535D2">
        <w:rPr>
          <w:rFonts w:ascii="Arial" w:hAnsi="Arial" w:cs="Arial"/>
          <w:sz w:val="28"/>
          <w:szCs w:val="28"/>
        </w:rPr>
        <w:t>-  E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21FE91" w14:textId="377F39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2FFE1A" w14:textId="2B2092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1.2.13.2(14)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1F342E59" w14:textId="6E39AD4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3dhA4ra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2FE2CC66" w14:textId="2508E4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1.2.13.2(15)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||</w:t>
      </w:r>
    </w:p>
    <w:p w14:paraId="2AC82425" w14:textId="731757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2r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2vI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5B1F7708" w14:textId="709A40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1.2.13.2(16)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||</w:t>
      </w:r>
    </w:p>
    <w:p w14:paraId="612654B5" w14:textId="293D97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2r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&amp;Bi4tO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168C85B0" w14:textId="2338F8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1.2.13.2(17)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||</w:t>
      </w:r>
    </w:p>
    <w:p w14:paraId="27F173ED" w14:textId="717355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yUKai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yUKai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74F90D68" w14:textId="236F59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1.2.13.2(18)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11844579" w14:textId="6CD960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69DBA5" w14:textId="057DCB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1.2.13.2(18)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A1C149E" w14:textId="0C8A86A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prAcI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4FDCC5" w14:textId="6ECB5C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1.2.13.2(19)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</w:t>
      </w:r>
    </w:p>
    <w:p w14:paraId="5CD55691" w14:textId="1E606C1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ram | </w:t>
      </w:r>
    </w:p>
    <w:p w14:paraId="7F66F32E" w14:textId="508047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1.2.13.2(20)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B8C2B3E" w14:textId="20017D4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ra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63A2FE" w14:textId="539727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1.2.13.2(21)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|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|</w:t>
      </w:r>
    </w:p>
    <w:p w14:paraId="7870D053" w14:textId="320765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rd3dh4vam | </w:t>
      </w:r>
    </w:p>
    <w:p w14:paraId="1AF4E921" w14:textId="7651C8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1.2.13.2(22)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A05CE6" w14:textId="7E0BE25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18A916" w14:textId="4A7F50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1.2.13.2(22)</w:t>
      </w:r>
      <w:proofErr w:type="gramStart"/>
      <w:r w:rsidRPr="00A535D2">
        <w:rPr>
          <w:rFonts w:ascii="Arial" w:hAnsi="Arial" w:cs="Arial"/>
          <w:sz w:val="28"/>
          <w:szCs w:val="28"/>
        </w:rPr>
        <w:t>-  ka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1BA069" w14:textId="096F51D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ka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lpaya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E5B9CD" w14:textId="6C2811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1.2.13.2(23)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215EF9F" w14:textId="066477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yatannayataM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rd3dh4va 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rd3dh4vaM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96943B" w14:textId="0D5F87A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1.2.13.2(24)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 mA |</w:t>
      </w:r>
    </w:p>
    <w:p w14:paraId="01C183D0" w14:textId="37775C2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yatannayataM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j~janna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| </w:t>
      </w:r>
    </w:p>
    <w:p w14:paraId="77EA7702" w14:textId="56D3BD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1.2.13.2(25)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mA |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78E48D9F" w14:textId="417BAD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yatannayata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hvaratam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mA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yatannayata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hvaratam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31A144E" w14:textId="5AC486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1.2.13.2(26)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89E4CE" w14:textId="5F053F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mA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hvaratam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matrAtra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mA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1B7F0A" w14:textId="4A3FCB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1.2.13.2(27)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|</w:t>
      </w:r>
    </w:p>
    <w:p w14:paraId="64E5720E" w14:textId="438FC89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matrAtra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ramEthA2(gm)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jIhvarata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ramEthA2m | </w:t>
      </w:r>
    </w:p>
    <w:p w14:paraId="5155719B" w14:textId="6E8E5E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1.2.13.2(28)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atra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2m | </w:t>
      </w:r>
      <w:proofErr w:type="spellStart"/>
      <w:r w:rsidRPr="00A535D2">
        <w:rPr>
          <w:rFonts w:ascii="Arial" w:hAnsi="Arial" w:cs="Arial"/>
          <w:sz w:val="28"/>
          <w:szCs w:val="28"/>
        </w:rPr>
        <w:t>var.Shmann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5F41E13" w14:textId="0848952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ramEthA2(gm)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matrAtra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MvarShma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matrAtra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MvarShmann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32A5C8" w14:textId="5869DF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1.2.13.2(29)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2m | </w:t>
      </w:r>
      <w:proofErr w:type="spellStart"/>
      <w:r w:rsidRPr="00A535D2">
        <w:rPr>
          <w:rFonts w:ascii="Arial" w:hAnsi="Arial" w:cs="Arial"/>
          <w:sz w:val="28"/>
          <w:szCs w:val="28"/>
        </w:rPr>
        <w:t>var.Shmann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</w:t>
      </w:r>
    </w:p>
    <w:p w14:paraId="5F0EAC31" w14:textId="4E76A8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MvarShma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ramEthA2(gm)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ramEthA2(gm) </w:t>
      </w:r>
      <w:proofErr w:type="spellStart"/>
      <w:r w:rsidRPr="00A535D2">
        <w:rPr>
          <w:rFonts w:ascii="Arial" w:hAnsi="Arial" w:cs="Arial"/>
          <w:sz w:val="28"/>
          <w:szCs w:val="28"/>
        </w:rPr>
        <w:t>ramEthA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50F0B907" w14:textId="002F95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1.2.13.2(30)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var</w:t>
      </w:r>
      <w:proofErr w:type="gramEnd"/>
      <w:r w:rsidRPr="00A535D2">
        <w:rPr>
          <w:rFonts w:ascii="Arial" w:hAnsi="Arial" w:cs="Arial"/>
          <w:sz w:val="28"/>
          <w:szCs w:val="28"/>
        </w:rPr>
        <w:t>.Shmann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3vaH |</w:t>
      </w:r>
    </w:p>
    <w:p w14:paraId="3DF72A98" w14:textId="65ADB54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varShma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</w:p>
    <w:p w14:paraId="4E29D605" w14:textId="3B3936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1.2.13.2(31)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045EA0" w14:textId="51DEBCE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AEEDAD" w14:textId="16F408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1.2.13.2(32)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3vaH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E0DF9D" w14:textId="06CD73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3vO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3vO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EF54BE" w14:textId="5ED9AD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1.2.13.2(33)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|</w:t>
      </w:r>
    </w:p>
    <w:p w14:paraId="6A92B42B" w14:textId="6708C25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16C9D6" w14:textId="5EF4C8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1.2.13.2(34)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A49E605" w14:textId="05048C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00A080A" w14:textId="483A94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1.2.13.2(35)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</w:t>
      </w:r>
    </w:p>
    <w:p w14:paraId="3BE32047" w14:textId="572AE9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| </w:t>
      </w:r>
    </w:p>
    <w:p w14:paraId="135A29EC" w14:textId="02E0CA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1.2.13.2(36)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070C51" w14:textId="2B51896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A704122" w14:textId="69871D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1.2.13.2(37)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F7FC105" w14:textId="29BB054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2vyAH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2vyA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1CA679" w14:textId="58B17F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1.2.13.2(38)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D2B38A4" w14:textId="789C448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28A666" w14:textId="510EBD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1.2.13.2(39)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|</w:t>
      </w:r>
    </w:p>
    <w:p w14:paraId="18846116" w14:textId="0ECA88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8D4E27" w14:textId="6C8028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1.2.13.2(40)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CFBFABF" w14:textId="24C0300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ShNavuta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CF3D4A" w14:textId="777A9F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1.2.13.2(41)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6F19CB" w14:textId="7212DF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kShAd3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3D7FC1" w14:textId="17696E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1.2.13.2(42)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5ABE18" w14:textId="41143BF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d3dha4stau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kShAd3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d3dha4stau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3B7449" w14:textId="1C04D9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1.2.13.2(43)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CE8FEFD" w14:textId="7B7607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d3dha4stau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d3dha4stau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3~ntari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d3dha4stau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8B3475" w14:textId="5F461C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1.2.13.2(44)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146852C9" w14:textId="3AFCDB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hastau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hastau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013C9A2D" w14:textId="72B01C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1.2.13.2(45)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F369D2" w14:textId="4365528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pRuNasva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2F5CFA" w14:textId="6D0AAB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1.2.13.2(46)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410ED74C" w14:textId="23F36E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4r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665333" w14:textId="39C5F3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1.2.13.2(46)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7D92CE80" w14:textId="2CE65B4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3hu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0408F1D3" w14:textId="3B4141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1.2.13.2(47)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31DFBA" w14:textId="6C050CA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60C5A1" w14:textId="7CEDD4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1.2.13.2(48)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(G4S-1.2-39)</w:t>
      </w:r>
    </w:p>
    <w:p w14:paraId="758A69E8" w14:textId="072A9C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| </w:t>
      </w:r>
    </w:p>
    <w:p w14:paraId="5A0DE0DE" w14:textId="36C542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1.2.13.2(49)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 | (G4S-1.2-39)</w:t>
      </w:r>
    </w:p>
    <w:p w14:paraId="61787A97" w14:textId="3358EC9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NAd3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NAt | </w:t>
      </w:r>
    </w:p>
    <w:p w14:paraId="6603D9CE" w14:textId="68B28F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1.2.13.2(50)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 | A | (G4S-1.2-39)</w:t>
      </w:r>
    </w:p>
    <w:p w14:paraId="3CC7A3B4" w14:textId="03EF38A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NAd3 yacCa2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NAd3 yacCa2 </w:t>
      </w:r>
      <w:proofErr w:type="spellStart"/>
      <w:r w:rsidRPr="00A535D2">
        <w:rPr>
          <w:rFonts w:ascii="Arial" w:hAnsi="Arial" w:cs="Arial"/>
          <w:sz w:val="28"/>
          <w:szCs w:val="28"/>
        </w:rPr>
        <w:t>yacCa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| </w:t>
      </w:r>
    </w:p>
    <w:p w14:paraId="51E0117F" w14:textId="35E00B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1.2.13.3(1)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 | A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 | (G4S-1.2-39)</w:t>
      </w:r>
    </w:p>
    <w:p w14:paraId="1C0C1E90" w14:textId="1C29AF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dO3tOtA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da3kShi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dO3ta | </w:t>
      </w:r>
    </w:p>
    <w:p w14:paraId="17FD4398" w14:textId="18CA89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2)</w:t>
      </w:r>
      <w:r w:rsidRPr="00A535D2">
        <w:rPr>
          <w:rFonts w:ascii="Arial" w:hAnsi="Arial" w:cs="Arial"/>
          <w:sz w:val="28"/>
          <w:szCs w:val="28"/>
        </w:rPr>
        <w:tab/>
        <w:t>1.2.13.3(2)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(G4S-1.2-39)</w:t>
      </w:r>
    </w:p>
    <w:p w14:paraId="6A16EA6B" w14:textId="760646B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OtOtOta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3tOta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2C00A9" w14:textId="3A2267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1.2.13.3(3)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(G4S-1.2-39)</w:t>
      </w:r>
    </w:p>
    <w:p w14:paraId="0F221B8E" w14:textId="696B68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vyAth2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3tOta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A87C6FE" w14:textId="322D86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1.2.13.3(4)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(G4S-1.2-39)</w:t>
      </w:r>
    </w:p>
    <w:p w14:paraId="35E9BECA" w14:textId="1844072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vyAdi3ti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vyAt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490DEB" w14:textId="6A1960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1.2.13.3(5)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A7D59A" w14:textId="2F4645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BA37A2" w14:textId="6AE509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1.2.13.3(6)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nuka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F50EA7" w14:textId="1492A2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nnuka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nnuka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B3FFD7A" w14:textId="308978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1.2.13.3(7)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50EBFEDF" w14:textId="3D50129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9D8AC8" w14:textId="4FFD6E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1.2.13.3(8)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E1BF00" w14:textId="4784202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691A25" w14:textId="35C10D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1.2.13.3(9)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 |</w:t>
      </w:r>
    </w:p>
    <w:p w14:paraId="3C1CF1A8" w14:textId="0C4BF82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~MyO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MvOca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| </w:t>
      </w:r>
    </w:p>
    <w:p w14:paraId="3D6F894E" w14:textId="790DAD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1.2.13.3(10)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F355EA" w14:textId="6BBE643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33F761" w14:textId="538D87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11)</w:t>
      </w:r>
      <w:r w:rsidRPr="00A535D2">
        <w:rPr>
          <w:rFonts w:ascii="Arial" w:hAnsi="Arial" w:cs="Arial"/>
          <w:sz w:val="28"/>
          <w:szCs w:val="28"/>
        </w:rPr>
        <w:tab/>
        <w:t>1.2.13.3(11)</w:t>
      </w:r>
      <w:proofErr w:type="gramStart"/>
      <w:r w:rsidRPr="00A535D2">
        <w:rPr>
          <w:rFonts w:ascii="Arial" w:hAnsi="Arial" w:cs="Arial"/>
          <w:sz w:val="28"/>
          <w:szCs w:val="28"/>
        </w:rPr>
        <w:t>-  pArthi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A62A5E" w14:textId="0AC979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2vAni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pArthi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2vAni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B421BA" w14:textId="184671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1.2.13.3(12)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7EC4A5" w14:textId="47A237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4AD33F" w14:textId="3D5AFE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1.2.13.3(12)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96E18B" w14:textId="56023C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 -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575A2D" w14:textId="599BB61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1.2.13.3(13)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BA4yat |</w:t>
      </w:r>
    </w:p>
    <w:p w14:paraId="162B5188" w14:textId="558FB9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BA4yat | </w:t>
      </w:r>
    </w:p>
    <w:p w14:paraId="16E39870" w14:textId="6132B6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1.2.13.3(14)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BA4yat |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45BC5D9" w14:textId="09E19C2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ram | </w:t>
      </w:r>
    </w:p>
    <w:p w14:paraId="3FC1E269" w14:textId="11CC54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1.2.13.3(15)</w:t>
      </w:r>
      <w:proofErr w:type="gramStart"/>
      <w:r w:rsidRPr="00A535D2">
        <w:rPr>
          <w:rFonts w:ascii="Arial" w:hAnsi="Arial" w:cs="Arial"/>
          <w:sz w:val="28"/>
          <w:szCs w:val="28"/>
        </w:rPr>
        <w:t>-  aska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BA4yat |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 (P2S-11.17)</w:t>
      </w:r>
    </w:p>
    <w:p w14:paraId="0C17A20D" w14:textId="7E7906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dha4stha2(gm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da3ska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BA4ya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ra(gm)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2m | </w:t>
      </w:r>
    </w:p>
    <w:p w14:paraId="01B08047" w14:textId="22AA5A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1.2.13.3(16)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B35D611" w14:textId="15ED2C9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dha4stha2(gm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MvicakramA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MvicakramA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6245D0" w14:textId="3776CD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1.2.13.3(16)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1CFBE0" w14:textId="0A81B3B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utta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mityut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76F7ACDE" w14:textId="20EA8D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19)</w:t>
      </w:r>
      <w:r w:rsidRPr="00A535D2">
        <w:rPr>
          <w:rFonts w:ascii="Arial" w:hAnsi="Arial" w:cs="Arial"/>
          <w:sz w:val="28"/>
          <w:szCs w:val="28"/>
        </w:rPr>
        <w:tab/>
        <w:t>1.2.13.3(17)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</w:t>
      </w:r>
    </w:p>
    <w:p w14:paraId="16AFC174" w14:textId="3D7321A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MvicakramA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dha4stha2(gm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MvicakramA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dha4stha2(gm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2M ~</w:t>
      </w:r>
      <w:proofErr w:type="spellStart"/>
      <w:r w:rsidRPr="00A535D2">
        <w:rPr>
          <w:rFonts w:ascii="Arial" w:hAnsi="Arial" w:cs="Arial"/>
          <w:sz w:val="28"/>
          <w:szCs w:val="28"/>
        </w:rPr>
        <w:t>MvicakramA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| </w:t>
      </w:r>
    </w:p>
    <w:p w14:paraId="6F9D3BE8" w14:textId="08B8A6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1.2.13.3(17)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2m |</w:t>
      </w:r>
    </w:p>
    <w:p w14:paraId="7E101908" w14:textId="0F6A24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dha4stha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dha4 -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2m | </w:t>
      </w:r>
    </w:p>
    <w:p w14:paraId="4A9D3B85" w14:textId="06D699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1.2.13.3(18)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3yaH |</w:t>
      </w:r>
    </w:p>
    <w:p w14:paraId="0D0141A6" w14:textId="4F04B0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dhO4ru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3yastrE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NO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cakramA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dhO4ru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3yaH | </w:t>
      </w:r>
    </w:p>
    <w:p w14:paraId="0440391A" w14:textId="0D2565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1.2.13.3(18)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EDB4BF9" w14:textId="4EAE1D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 -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FE6BC5" w14:textId="68B85B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1.2.13.3(19)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dhA4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793604" w14:textId="4AAAE29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dhO4ru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3yastrE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dhO4ru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3yO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strE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dhO4ru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3yO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19FBF1" w14:textId="6234DA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1.2.13.3(20)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4E300C7" w14:textId="5AA57F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3yO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3yO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3yO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A19CEC" w14:textId="1C3950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1.2.13.3(20)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3yaH |</w:t>
      </w:r>
    </w:p>
    <w:p w14:paraId="7A0DE046" w14:textId="7917D9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 </w:t>
      </w:r>
      <w:proofErr w:type="spellStart"/>
      <w:r w:rsidRPr="00A535D2">
        <w:rPr>
          <w:rFonts w:ascii="Arial" w:hAnsi="Arial" w:cs="Arial"/>
          <w:sz w:val="28"/>
          <w:szCs w:val="28"/>
        </w:rPr>
        <w:t>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3yaH | </w:t>
      </w:r>
    </w:p>
    <w:p w14:paraId="0161D5C5" w14:textId="566AFB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1.2.13.3(21)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528F41" w14:textId="6E42EA6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4E7C4A" w14:textId="3C8B4A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27)</w:t>
      </w:r>
      <w:r w:rsidRPr="00A535D2">
        <w:rPr>
          <w:rFonts w:ascii="Arial" w:hAnsi="Arial" w:cs="Arial"/>
          <w:sz w:val="28"/>
          <w:szCs w:val="28"/>
        </w:rPr>
        <w:tab/>
        <w:t>1.2.13.3(22)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90319C2" w14:textId="43CB1F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FFF4E1" w14:textId="035635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1.2.13.3(23)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|</w:t>
      </w:r>
    </w:p>
    <w:p w14:paraId="44622791" w14:textId="434EE96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ShTha2m | </w:t>
      </w:r>
    </w:p>
    <w:p w14:paraId="0494B8A0" w14:textId="7C7FB5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1.2.13.3(24)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7B8886" w14:textId="1753C09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315194" w14:textId="168AA4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1.2.13.3(25)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ShTha2m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D134685" w14:textId="3079416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ShTha2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7855F84" w14:textId="3C18969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1.2.13.3(26)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2AE26E5" w14:textId="625674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16CDCB" w14:textId="442B46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1.2.13.3(27)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2H |</w:t>
      </w:r>
    </w:p>
    <w:p w14:paraId="7BE1E433" w14:textId="59FE0F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| </w:t>
      </w:r>
    </w:p>
    <w:p w14:paraId="23FC683F" w14:textId="1B52C5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1.2.13.3(28)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</w:t>
      </w:r>
      <w:proofErr w:type="gramEnd"/>
      <w:r w:rsidRPr="00A535D2">
        <w:rPr>
          <w:rFonts w:ascii="Arial" w:hAnsi="Arial" w:cs="Arial"/>
          <w:sz w:val="28"/>
          <w:szCs w:val="28"/>
        </w:rPr>
        <w:t>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380C22" w14:textId="790F06A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36469F" w14:textId="12DB10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1.2.13.3(28)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</w:t>
      </w:r>
      <w:proofErr w:type="gramEnd"/>
      <w:r w:rsidRPr="00A535D2">
        <w:rPr>
          <w:rFonts w:ascii="Arial" w:hAnsi="Arial" w:cs="Arial"/>
          <w:sz w:val="28"/>
          <w:szCs w:val="28"/>
        </w:rPr>
        <w:t>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402C89" w14:textId="7EA228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S~japtrE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F95776" w14:textId="09BB46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1.2.13.3(29)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stha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2H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9D45F2" w14:textId="6E2DDEF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sthO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stha2H </w:t>
      </w:r>
      <w:proofErr w:type="spellStart"/>
      <w:r w:rsidRPr="00A535D2">
        <w:rPr>
          <w:rFonts w:ascii="Arial" w:hAnsi="Arial" w:cs="Arial"/>
          <w:sz w:val="28"/>
          <w:szCs w:val="28"/>
        </w:rPr>
        <w:t>sthO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914D52" w14:textId="599181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1.2.13.3(30)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503F19" w14:textId="5A08668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syUra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syUra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9162C0" w14:textId="729A0B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1.2.13.3(31)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8609DD" w14:textId="595B1F7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syUra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syUra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3519E9" w14:textId="7E9DF4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1.2.13.3(32)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2FC314" w14:textId="4037CF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5BC264" w14:textId="1DE38E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1.2.13.3(33)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3D44ED" w14:textId="4510382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MviShNO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viShNO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8A26B1" w14:textId="19CF067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1.2.13.3(34)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FFB3208" w14:textId="2F07C68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2BB6606" w14:textId="161D83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1.2.13.3(35)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45DD9A" w14:textId="641791D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534C96" w14:textId="125F04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1.2.13.3(36)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AE090F" w14:textId="41CD392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vaiShNa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ShNa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A9E53F4" w14:textId="11F466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1.2.13.3(37)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7076066" w14:textId="06DB98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10A2210" w14:textId="6EBC2D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1.2.13.3(38)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CC9A724" w14:textId="00A66FF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1DD623" w14:textId="5CB57E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1.2.13.3(39)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6ACD02F" w14:textId="3BE1564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EBB823F" w14:textId="4070E3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1.2.14.1(1)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(G4S-1.2-38)</w:t>
      </w:r>
    </w:p>
    <w:p w14:paraId="2A80AFA9" w14:textId="59661E9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DFBB24" w14:textId="12E4FC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1.2.14.1(2)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(G4S-1.2-38)</w:t>
      </w:r>
    </w:p>
    <w:p w14:paraId="131B1844" w14:textId="292CAA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7EA76C" w14:textId="63C47B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|</w:t>
      </w:r>
    </w:p>
    <w:p w14:paraId="42E98EFC" w14:textId="0C9B7E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th2vInna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| </w:t>
      </w:r>
    </w:p>
    <w:p w14:paraId="151F2E98" w14:textId="53F1F22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1.2.14.1(3)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84B36E9" w14:textId="687B982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2886839B" w14:textId="6C2094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1.2.14.1(4)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</w:t>
      </w:r>
    </w:p>
    <w:p w14:paraId="4B73878E" w14:textId="1D3AB7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th2vInna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th2vInna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| </w:t>
      </w:r>
    </w:p>
    <w:p w14:paraId="2A243FE8" w14:textId="435ED7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1.2.14.1(5)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|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B481A5" w14:textId="2DF37A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th2vIm </w:t>
      </w:r>
      <w:proofErr w:type="spellStart"/>
      <w:r w:rsidRPr="00A535D2">
        <w:rPr>
          <w:rFonts w:ascii="Arial" w:hAnsi="Arial" w:cs="Arial"/>
          <w:sz w:val="28"/>
          <w:szCs w:val="28"/>
        </w:rPr>
        <w:t>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th2vIM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DE7307" w14:textId="43D5DC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1.2.14.1(6)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|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(G4S-1.2-40)</w:t>
      </w:r>
    </w:p>
    <w:p w14:paraId="7EEFB672" w14:textId="7C2D551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rAjE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rAjE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372AA0" w14:textId="3FA3F3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1.2.14.1(7)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(G4S-1.2-40)</w:t>
      </w:r>
    </w:p>
    <w:p w14:paraId="586B15AA" w14:textId="0CF096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rAjE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rAjE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2AF6EC" w14:textId="4FAB45C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1.2.14.1(8)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iBE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 || (G4S-1.2-40)</w:t>
      </w:r>
    </w:p>
    <w:p w14:paraId="4E4F7F3F" w14:textId="36B45D4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ivE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iBE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4nE 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vA(gm) </w:t>
      </w:r>
      <w:proofErr w:type="spellStart"/>
      <w:r w:rsidRPr="00A535D2">
        <w:rPr>
          <w:rFonts w:ascii="Arial" w:hAnsi="Arial" w:cs="Arial"/>
          <w:sz w:val="28"/>
          <w:szCs w:val="28"/>
        </w:rPr>
        <w:t>ivE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iBE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</w:p>
    <w:p w14:paraId="5AD1609D" w14:textId="23C9112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iBE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 || (G4S-1.2-40)</w:t>
      </w:r>
    </w:p>
    <w:p w14:paraId="2D7440E0" w14:textId="300E13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iBE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4nE BE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 iBE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</w:p>
    <w:p w14:paraId="5FE9A30C" w14:textId="41AF5A1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1.2.14.1(9)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(G4S-1.2-40)</w:t>
      </w:r>
    </w:p>
    <w:p w14:paraId="2120DCC0" w14:textId="71B579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nityama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 | </w:t>
      </w:r>
    </w:p>
    <w:p w14:paraId="04C17FFB" w14:textId="0CFD0CE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1.2.14.1(10)</w:t>
      </w:r>
      <w:proofErr w:type="gramStart"/>
      <w:r w:rsidRPr="00A535D2">
        <w:rPr>
          <w:rFonts w:ascii="Arial" w:hAnsi="Arial" w:cs="Arial"/>
          <w:sz w:val="28"/>
          <w:szCs w:val="28"/>
        </w:rPr>
        <w:t>-  iBE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4na || (G4S-1.2-40)</w:t>
      </w:r>
    </w:p>
    <w:p w14:paraId="0E576594" w14:textId="03BB7B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iBE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4nEtIBE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4na | </w:t>
      </w:r>
    </w:p>
    <w:p w14:paraId="49E08461" w14:textId="712C62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1.2.14.1(11)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435E1F" w14:textId="02672F6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7E9FC8" w14:textId="01E731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1.2.14.1(12)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8C4914D" w14:textId="28C9ABA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07020D" w14:textId="7B11D8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FE686B5" w14:textId="25015E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CAD3BA" w14:textId="4F9D23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1.2.14.1(13)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2957B9" w14:textId="00DF0D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</w:p>
    <w:p w14:paraId="1E16FCD2" w14:textId="6AB3024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17)</w:t>
      </w:r>
      <w:r w:rsidRPr="00A535D2">
        <w:rPr>
          <w:rFonts w:ascii="Arial" w:hAnsi="Arial" w:cs="Arial"/>
          <w:sz w:val="28"/>
          <w:szCs w:val="28"/>
        </w:rPr>
        <w:tab/>
        <w:t>1.2.14.1(14)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EDC8FF" w14:textId="2EEA2E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d3rUNA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44CE22" w14:textId="771544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1.2.14.1(15)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astA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(G4S-1.2-41)</w:t>
      </w:r>
    </w:p>
    <w:p w14:paraId="15A4AC9F" w14:textId="052F63C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97F0110" w14:textId="2F7611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1.2.14.1(16)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(G4S-1.2-41)</w:t>
      </w:r>
    </w:p>
    <w:p w14:paraId="4858B095" w14:textId="18BFB3F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7B21F1" w14:textId="2D1B99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1.2.14.1(17)</w:t>
      </w:r>
      <w:proofErr w:type="gramStart"/>
      <w:r w:rsidRPr="00A535D2">
        <w:rPr>
          <w:rFonts w:ascii="Arial" w:hAnsi="Arial" w:cs="Arial"/>
          <w:sz w:val="28"/>
          <w:szCs w:val="28"/>
        </w:rPr>
        <w:t>-  vid</w:t>
      </w:r>
      <w:proofErr w:type="gramEnd"/>
      <w:r w:rsidRPr="00A535D2">
        <w:rPr>
          <w:rFonts w:ascii="Arial" w:hAnsi="Arial" w:cs="Arial"/>
          <w:sz w:val="28"/>
          <w:szCs w:val="28"/>
        </w:rPr>
        <w:t>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ShThai2H || (G4S-1.2-41)</w:t>
      </w:r>
    </w:p>
    <w:p w14:paraId="47D1DDE9" w14:textId="33780B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ShThai2r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vid3dh4ya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ShThai2H | </w:t>
      </w:r>
    </w:p>
    <w:p w14:paraId="593B18CC" w14:textId="2E58EF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1.2.14.1(18)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ShThai2H || (G4S-1.2-41)</w:t>
      </w:r>
    </w:p>
    <w:p w14:paraId="4B332C31" w14:textId="1A1FD5C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ShThai2r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ShThai2H | </w:t>
      </w:r>
    </w:p>
    <w:p w14:paraId="053324BA" w14:textId="3C06894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1.2.14.1(19)</w:t>
      </w:r>
      <w:proofErr w:type="gramStart"/>
      <w:r w:rsidRPr="00A535D2">
        <w:rPr>
          <w:rFonts w:ascii="Arial" w:hAnsi="Arial" w:cs="Arial"/>
          <w:sz w:val="28"/>
          <w:szCs w:val="28"/>
        </w:rPr>
        <w:t>-  tapi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ShThai2H || (G4S-1.2-41)</w:t>
      </w:r>
    </w:p>
    <w:p w14:paraId="1614ADA5" w14:textId="224D84C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tapi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ShThai2H | </w:t>
      </w:r>
    </w:p>
    <w:p w14:paraId="32563DA7" w14:textId="72BF92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1.2.14.1(20)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87F7AD" w14:textId="516E506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3570AE" w14:textId="2D8F19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1.2.14.1(21)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308BF7" w14:textId="75CF84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pata~ntyASu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B4ra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766AE1" w14:textId="5ECF3A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25)</w:t>
      </w:r>
      <w:r w:rsidRPr="00A535D2">
        <w:rPr>
          <w:rFonts w:ascii="Arial" w:hAnsi="Arial" w:cs="Arial"/>
          <w:sz w:val="28"/>
          <w:szCs w:val="28"/>
        </w:rPr>
        <w:tab/>
        <w:t>1.2.14.1(22)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EF2602" w14:textId="41F7FF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pata~ntyASu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pata~ntyASu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9206B3" w14:textId="500EAB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1.2.14.1(23)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517D10D" w14:textId="57EA34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ntyanu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DBBB944" w14:textId="0B6D57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1.2.14.1(24)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BF1B80" w14:textId="657BB1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F8EE760" w14:textId="2537C5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1.2.14.1(25)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84F1A9A" w14:textId="5628877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spRuSa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BC5FC9" w14:textId="731E954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1.2.14.1(26)</w:t>
      </w:r>
      <w:proofErr w:type="gramStart"/>
      <w:r w:rsidRPr="00A535D2">
        <w:rPr>
          <w:rFonts w:ascii="Arial" w:hAnsi="Arial" w:cs="Arial"/>
          <w:sz w:val="28"/>
          <w:szCs w:val="28"/>
        </w:rPr>
        <w:t>-  dh</w:t>
      </w:r>
      <w:proofErr w:type="gramEnd"/>
      <w:r w:rsidRPr="00A535D2">
        <w:rPr>
          <w:rFonts w:ascii="Arial" w:hAnsi="Arial" w:cs="Arial"/>
          <w:sz w:val="28"/>
          <w:szCs w:val="28"/>
        </w:rPr>
        <w:t>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EB373B1" w14:textId="68B2AE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dh4Ru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dh4Ru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6A26B0" w14:textId="010827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1.2.14.1(27)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45B2286" w14:textId="0B6107D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SOSu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cAnaH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4860CC" w14:textId="5A5963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1.2.14.1(28)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)Shi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B63E16" w14:textId="4DFD84E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)Shyag</w:t>
      </w:r>
      <w:proofErr w:type="gramEnd"/>
      <w:r w:rsidRPr="00A535D2">
        <w:rPr>
          <w:rFonts w:ascii="Arial" w:hAnsi="Arial" w:cs="Arial"/>
          <w:sz w:val="28"/>
          <w:szCs w:val="28"/>
        </w:rPr>
        <w:t>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)Shyag3nE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tapU</w:t>
      </w:r>
      <w:proofErr w:type="spellEnd"/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)Shyag3nE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078B2E0" w14:textId="51EFF3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1.2.14.1(29)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~ggA3n |</w:t>
      </w:r>
    </w:p>
    <w:p w14:paraId="71730FE4" w14:textId="6844E9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ag3nE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&amp;g3nE ag3nE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| </w:t>
      </w:r>
    </w:p>
    <w:p w14:paraId="663599D5" w14:textId="55014F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1.2.14.1(30)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~ndi3taH |</w:t>
      </w:r>
    </w:p>
    <w:p w14:paraId="315B71E6" w14:textId="75F1357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 ~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~ndi3taH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 ~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~ndi3taH | </w:t>
      </w:r>
    </w:p>
    <w:p w14:paraId="1C2D3F27" w14:textId="5213BE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1.2.14.1(31)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~ndi3taH | vi |</w:t>
      </w:r>
    </w:p>
    <w:p w14:paraId="0EDC704C" w14:textId="36C456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 ~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~ndi3taH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 ~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vyasa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~ndi3taH </w:t>
      </w:r>
      <w:proofErr w:type="spellStart"/>
      <w:r w:rsidRPr="00A535D2">
        <w:rPr>
          <w:rFonts w:ascii="Arial" w:hAnsi="Arial" w:cs="Arial"/>
          <w:sz w:val="28"/>
          <w:szCs w:val="28"/>
        </w:rPr>
        <w:t>pata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~ggA3n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~ggA3 ~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39CCBEC5" w14:textId="3F5A56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~ndi3taH | vi |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BF5704" w14:textId="79CB6CE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vyasa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7A3149" w14:textId="6C7FD47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1.2.14.1(32)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~ndi3taH |</w:t>
      </w:r>
    </w:p>
    <w:p w14:paraId="23C188AD" w14:textId="3B96109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~ndi3ta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2A50F71" w14:textId="7E3862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1.2.14.1(33)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4E3D8A" w14:textId="08369B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 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K2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9BA8A7" w14:textId="07D70A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1.2.14.1(34)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BA2007C" w14:textId="1288E0D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 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K2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3lkA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K2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3lkAH | </w:t>
      </w:r>
    </w:p>
    <w:p w14:paraId="70F96B83" w14:textId="5B829A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1.2.14.1(35)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B9E71F5" w14:textId="366AA0F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3lkA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 </w:t>
      </w:r>
      <w:proofErr w:type="spellStart"/>
      <w:r w:rsidRPr="00A535D2">
        <w:rPr>
          <w:rFonts w:ascii="Arial" w:hAnsi="Arial" w:cs="Arial"/>
          <w:sz w:val="28"/>
          <w:szCs w:val="28"/>
        </w:rPr>
        <w:t>viShva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3lkAH | </w:t>
      </w:r>
    </w:p>
    <w:p w14:paraId="78869719" w14:textId="29955F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1.2.14.1(36)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E5F84C7" w14:textId="379511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lkAH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175B950" w14:textId="634D46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1.2.14.1(37)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6C52DE91" w14:textId="3231659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42315CD5" w14:textId="3E891B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42)</w:t>
      </w:r>
      <w:r w:rsidRPr="00A535D2">
        <w:rPr>
          <w:rFonts w:ascii="Arial" w:hAnsi="Arial" w:cs="Arial"/>
          <w:sz w:val="28"/>
          <w:szCs w:val="28"/>
        </w:rPr>
        <w:tab/>
        <w:t>1.2.14.1(38)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C33077" w14:textId="4800B15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spaSa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spaSO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27444F" w14:textId="65ABB4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1.2.14.1(39)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7466EF" w14:textId="56854C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A9DCFAA" w14:textId="49AD7F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1.2.14.1(40)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349BBB" w14:textId="713C57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4708C9" w14:textId="79B036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428D52C" w14:textId="5D85740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86BDC5" w14:textId="134A61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1.2.14.1(41)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2AFEAA" w14:textId="5B9013A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tUrNi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D78A045" w14:textId="0DB4A26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1.2.14.1(42)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A928BF" w14:textId="677127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8CEB45" w14:textId="265E42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1.2.14.1(43)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2AA5A3" w14:textId="4185CAB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212386" w14:textId="14A7E56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1.2.14.1(44)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3b3da3H ||</w:t>
      </w:r>
    </w:p>
    <w:p w14:paraId="215CA632" w14:textId="70EC34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3b3dO3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SO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3b3da3H | </w:t>
      </w:r>
    </w:p>
    <w:p w14:paraId="7A608FD2" w14:textId="6F5DA1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1.2.14.1(45)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3b3da3H ||</w:t>
      </w:r>
    </w:p>
    <w:p w14:paraId="657A6C50" w14:textId="618956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3b3dO3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3b3da3H | </w:t>
      </w:r>
    </w:p>
    <w:p w14:paraId="249A312D" w14:textId="015F44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51)</w:t>
      </w:r>
      <w:r w:rsidRPr="00A535D2">
        <w:rPr>
          <w:rFonts w:ascii="Arial" w:hAnsi="Arial" w:cs="Arial"/>
          <w:sz w:val="28"/>
          <w:szCs w:val="28"/>
        </w:rPr>
        <w:tab/>
        <w:t>1.2.14.1(46)</w:t>
      </w:r>
      <w:proofErr w:type="gramStart"/>
      <w:r w:rsidRPr="00A535D2">
        <w:rPr>
          <w:rFonts w:ascii="Arial" w:hAnsi="Arial" w:cs="Arial"/>
          <w:sz w:val="28"/>
          <w:szCs w:val="28"/>
        </w:rPr>
        <w:t>-  ada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3b3da3H ||</w:t>
      </w:r>
    </w:p>
    <w:p w14:paraId="4A5D4558" w14:textId="6E695F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3b3dha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ityada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3b3dha4H | </w:t>
      </w:r>
    </w:p>
    <w:p w14:paraId="773A0B12" w14:textId="6A6AF6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1.2.14.1(47)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|</w:t>
      </w:r>
    </w:p>
    <w:p w14:paraId="08C7A408" w14:textId="09E8CB5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| </w:t>
      </w:r>
    </w:p>
    <w:p w14:paraId="6DEC8F5C" w14:textId="5BC2B5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1.2.14.1(48)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744AF10" w14:textId="6F8082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FCCF5C" w14:textId="48BC2B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1.2.14.1(49)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ABA808" w14:textId="493DB0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3rE </w:t>
      </w:r>
      <w:proofErr w:type="spellStart"/>
      <w:r w:rsidRPr="00A535D2">
        <w:rPr>
          <w:rFonts w:ascii="Arial" w:hAnsi="Arial" w:cs="Arial"/>
          <w:sz w:val="28"/>
          <w:szCs w:val="28"/>
        </w:rPr>
        <w:t>dU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5A09CE" w14:textId="49832A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1.2.14.1(50)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a~nti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23707F1" w14:textId="44D51B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a~ntya~nti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a~nti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43875CD" w14:textId="70C618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1.2.14.1(50)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50C1DBA" w14:textId="0029DE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Ga4Sa(gm</w:t>
      </w:r>
      <w:proofErr w:type="gramStart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Ga4 - 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CDD43C3" w14:textId="204174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1.2.14.2(1)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a~nti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(G4S-1.2-42)</w:t>
      </w:r>
    </w:p>
    <w:p w14:paraId="6F7D457C" w14:textId="3262CBC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a~ntya~nti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a~ntyag3nE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a~ntyag3nE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DFA859" w14:textId="665F77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1.2.14.2(2)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proofErr w:type="gramEnd"/>
      <w:r w:rsidRPr="00A535D2">
        <w:rPr>
          <w:rFonts w:ascii="Arial" w:hAnsi="Arial" w:cs="Arial"/>
          <w:sz w:val="28"/>
          <w:szCs w:val="28"/>
        </w:rPr>
        <w:t>~nti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(G4S-1.2-42)</w:t>
      </w:r>
    </w:p>
    <w:p w14:paraId="264A3361" w14:textId="593DFC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a~ntyag3nE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a~ntya~ntyag3nE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a~ntya~ntyag3nE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7A1C9F0" w14:textId="658BB8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1.2.14.2(3)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(G4S-1.2-42)</w:t>
      </w:r>
    </w:p>
    <w:p w14:paraId="64CCAA6B" w14:textId="333F4A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TE | </w:t>
      </w:r>
    </w:p>
    <w:p w14:paraId="1AB2A77C" w14:textId="56BAEE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1.2.14.2(4)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2H | (G4S-1.2-42)</w:t>
      </w:r>
    </w:p>
    <w:p w14:paraId="52D00701" w14:textId="6D95F8F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2stE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mAki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11A98BBB" w14:textId="0CD450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1.2.14.2(5)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2H | A |</w:t>
      </w:r>
    </w:p>
    <w:p w14:paraId="30623AA9" w14:textId="6678847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vyathi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2stE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| </w:t>
      </w:r>
    </w:p>
    <w:p w14:paraId="437121F0" w14:textId="46D0760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1.2.14.2(6)</w:t>
      </w:r>
      <w:proofErr w:type="gramStart"/>
      <w:r w:rsidRPr="00A535D2">
        <w:rPr>
          <w:rFonts w:ascii="Arial" w:hAnsi="Arial" w:cs="Arial"/>
          <w:sz w:val="28"/>
          <w:szCs w:val="28"/>
        </w:rPr>
        <w:t>-  vyathi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2H | A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662FC508" w14:textId="3AD7450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3dha4r.ShId3 da3dha4r.ShI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 </w:t>
      </w:r>
      <w:proofErr w:type="spellStart"/>
      <w:r w:rsidRPr="00A535D2">
        <w:rPr>
          <w:rFonts w:ascii="Arial" w:hAnsi="Arial" w:cs="Arial"/>
          <w:sz w:val="28"/>
          <w:szCs w:val="28"/>
        </w:rPr>
        <w:t>vyathi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3dha4r.ShIt | </w:t>
      </w:r>
    </w:p>
    <w:p w14:paraId="51A6C3BC" w14:textId="41CCDA3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1.2.14.2(7)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05AFD87F" w14:textId="1EC4D6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3dha4r.ShId3 da3dha4r.ShI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3dha4r.ShIt | </w:t>
      </w:r>
    </w:p>
    <w:p w14:paraId="46112168" w14:textId="533E840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1.2.14.2(8)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1A3B5F23" w14:textId="76AC89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proofErr w:type="gramStart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</w:t>
      </w:r>
      <w:proofErr w:type="spellStart"/>
      <w:r w:rsidRPr="00A535D2">
        <w:rPr>
          <w:rFonts w:ascii="Arial" w:hAnsi="Arial" w:cs="Arial"/>
          <w:sz w:val="28"/>
          <w:szCs w:val="28"/>
        </w:rPr>
        <w:t>ShI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da3dha4r.ShIt | </w:t>
      </w:r>
    </w:p>
    <w:p w14:paraId="72BD78B6" w14:textId="7886E9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1.2.14.2(9)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ut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69CCC464" w14:textId="44D427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3g3nE ag3na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udu3da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3g3nE tiShTha2 tiShThA2g3na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udu3da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3g3nE tiShTha2 | </w:t>
      </w:r>
    </w:p>
    <w:p w14:paraId="6F972E48" w14:textId="365E57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1.2.14.2(10)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D766F6" w14:textId="050DC8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tiShThA2g3nE ag3nE </w:t>
      </w:r>
      <w:proofErr w:type="spellStart"/>
      <w:r w:rsidRPr="00A535D2">
        <w:rPr>
          <w:rFonts w:ascii="Arial" w:hAnsi="Arial" w:cs="Arial"/>
          <w:sz w:val="28"/>
          <w:szCs w:val="28"/>
        </w:rPr>
        <w:t>tiShTha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95A6F0" w14:textId="0D2C4C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1.2.14.2(11)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1F32082D" w14:textId="411D721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tiShTha2 </w:t>
      </w:r>
      <w:proofErr w:type="spellStart"/>
      <w:r w:rsidRPr="00A535D2">
        <w:rPr>
          <w:rFonts w:ascii="Arial" w:hAnsi="Arial" w:cs="Arial"/>
          <w:sz w:val="28"/>
          <w:szCs w:val="28"/>
        </w:rPr>
        <w:t>tiShTha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tiShTha2 </w:t>
      </w:r>
      <w:proofErr w:type="spellStart"/>
      <w:r w:rsidRPr="00A535D2">
        <w:rPr>
          <w:rFonts w:ascii="Arial" w:hAnsi="Arial" w:cs="Arial"/>
          <w:sz w:val="28"/>
          <w:szCs w:val="28"/>
        </w:rPr>
        <w:t>tiShTha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7068A8" w14:textId="1CD3EE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1.2.14.2(12)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(G4S-1.2-43)</w:t>
      </w:r>
    </w:p>
    <w:p w14:paraId="3C6BEBB8" w14:textId="2D19E60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3EC0E5" w14:textId="3AF60C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13)</w:t>
      </w:r>
      <w:r w:rsidRPr="00A535D2">
        <w:rPr>
          <w:rFonts w:ascii="Arial" w:hAnsi="Arial" w:cs="Arial"/>
          <w:sz w:val="28"/>
          <w:szCs w:val="28"/>
        </w:rPr>
        <w:tab/>
        <w:t>1.2.14.2(13)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(G4S-1.2-43)</w:t>
      </w:r>
    </w:p>
    <w:p w14:paraId="697ADCDE" w14:textId="293E7D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9781C06" w14:textId="0B0400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1.2.14.2(14)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(G4S-1.2-43)</w:t>
      </w:r>
    </w:p>
    <w:p w14:paraId="7FD7D0D1" w14:textId="00A2C2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72DC70" w14:textId="7A0BB7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1.2.14.2(15)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(G4S-1.2-43)</w:t>
      </w:r>
    </w:p>
    <w:p w14:paraId="727F6790" w14:textId="5E8312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OShatAdO3ShatA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3mitrA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OShatAt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B4E5F7" w14:textId="77D1D0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1.2.14.2(16)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(G4S-1.2-43)</w:t>
      </w:r>
    </w:p>
    <w:p w14:paraId="62E708E0" w14:textId="7499E8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OShatA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dO3ShatA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3mitrA(gm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OShatAt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tigmahEtE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tigmahEta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OShatA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3mitrA(gm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OShatAt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tigmahEtE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4C528A" w14:textId="47C0F3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1.2.14.2(17)</w:t>
      </w:r>
      <w:proofErr w:type="gramStart"/>
      <w:r w:rsidRPr="00A535D2">
        <w:rPr>
          <w:rFonts w:ascii="Arial" w:hAnsi="Arial" w:cs="Arial"/>
          <w:sz w:val="28"/>
          <w:szCs w:val="28"/>
        </w:rPr>
        <w:t>-  O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(G4S-1.2-43)</w:t>
      </w:r>
    </w:p>
    <w:p w14:paraId="0F0757D2" w14:textId="74A8F0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C0C50B" w14:textId="676574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1.2.14.2(18)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95401DA" w14:textId="475DA36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tigma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D7CD48" w14:textId="7791E8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1.2.14.2(19)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EB08C3" w14:textId="5AFFA49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tinnO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BC173A" w14:textId="5F4D30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1.2.14.2(20)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D3E59D" w14:textId="64BAC7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tinnO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samidhA4na </w:t>
      </w:r>
      <w:proofErr w:type="spellStart"/>
      <w:r w:rsidRPr="00A535D2">
        <w:rPr>
          <w:rFonts w:ascii="Arial" w:hAnsi="Arial" w:cs="Arial"/>
          <w:sz w:val="28"/>
          <w:szCs w:val="28"/>
        </w:rPr>
        <w:t>samidhA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4nA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tinnO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samidhA4na | </w:t>
      </w:r>
    </w:p>
    <w:p w14:paraId="141C6DD6" w14:textId="7E324B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1.2.14.2(21)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AE6E41" w14:textId="4EDE8A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samidhA4na </w:t>
      </w:r>
      <w:proofErr w:type="spellStart"/>
      <w:r w:rsidRPr="00A535D2">
        <w:rPr>
          <w:rFonts w:ascii="Arial" w:hAnsi="Arial" w:cs="Arial"/>
          <w:sz w:val="28"/>
          <w:szCs w:val="28"/>
        </w:rPr>
        <w:t>samidhA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>(gm) samidhA4na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>(gm) samidhA4na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C88057" w14:textId="0CE979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F06373" w14:textId="29B1896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midhA4na samidhA4na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midhA4na samidhA4na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23DE16" w14:textId="636A6F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1.2.14.2(22)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0BCB61" w14:textId="4622E71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863CD3" w14:textId="4B6401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1.2.14.2(23)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D85CC5" w14:textId="390FD2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A535D2">
        <w:rPr>
          <w:rFonts w:ascii="Arial" w:hAnsi="Arial" w:cs="Arial"/>
          <w:sz w:val="28"/>
          <w:szCs w:val="28"/>
        </w:rPr>
        <w:t>tannI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| </w:t>
      </w:r>
    </w:p>
    <w:p w14:paraId="3F6BBD8B" w14:textId="6B6A33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1.2.14.2(24)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535E61" w14:textId="7F6DCE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A535D2">
        <w:rPr>
          <w:rFonts w:ascii="Arial" w:hAnsi="Arial" w:cs="Arial"/>
          <w:sz w:val="28"/>
          <w:szCs w:val="28"/>
        </w:rPr>
        <w:t>tannI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4kShi dha4kShi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tam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4kShi | </w:t>
      </w:r>
    </w:p>
    <w:p w14:paraId="505883C2" w14:textId="6339E8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1.2.14.2(25)</w:t>
      </w:r>
      <w:proofErr w:type="gramStart"/>
      <w:r w:rsidRPr="00A535D2">
        <w:rPr>
          <w:rFonts w:ascii="Arial" w:hAnsi="Arial" w:cs="Arial"/>
          <w:sz w:val="28"/>
          <w:szCs w:val="28"/>
        </w:rPr>
        <w:t>-  tam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C37F1E" w14:textId="7D7C50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tam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4kShi dha4kShi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4kShyata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A535D2">
        <w:rPr>
          <w:rFonts w:ascii="Arial" w:hAnsi="Arial" w:cs="Arial"/>
          <w:sz w:val="28"/>
          <w:szCs w:val="28"/>
        </w:rPr>
        <w:t>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4kShyata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F09357" w14:textId="79FFB4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1.2.14.2(26)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4kShi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514ABF" w14:textId="294A0C1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4kShya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4kShi dha4kShyata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4kShi dha4kShyata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AD4892" w14:textId="6A1C93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1.2.14.2(27)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BC5D1F2" w14:textId="6F826D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F1400A2" w14:textId="647904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1.2.14.2(28)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D69513F" w14:textId="298F2F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5EA43F" w14:textId="783CF48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1.2.14.2(29)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5CFCDDE" w14:textId="6A90FA5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SuShka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SuShka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0199457" w14:textId="020C72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1.2.14.2(30)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rd3dh4vaH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05CAD83" w14:textId="0217A5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 Ba4vO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rd3dh4va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rd3dh4vO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79679C" w14:textId="7FB889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1.2.14.2(31)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88B086" w14:textId="5824F9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vid3dh4ya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 Ba4va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vid3dh4ya | </w:t>
      </w:r>
    </w:p>
    <w:p w14:paraId="00E8F141" w14:textId="3B69E4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1.2.14.2(32)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 (G4S-1.2-44)</w:t>
      </w:r>
    </w:p>
    <w:p w14:paraId="037C05BC" w14:textId="5D3FD5B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vid3dh4ya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d3dh4yAdh4yadhi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vid3dh4ya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47F4BCD6" w14:textId="176EC0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1.2.14.2(33)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(G4S-1.2-44)</w:t>
      </w:r>
    </w:p>
    <w:p w14:paraId="12FD4448" w14:textId="4243BF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 dh4yadhi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vid3dh4ya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 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3smada3dhi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vid3dh4ya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d3dh4yA 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312CEA" w14:textId="384934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1.2.14.2(34)</w:t>
      </w:r>
      <w:proofErr w:type="gramStart"/>
      <w:r w:rsidRPr="00A535D2">
        <w:rPr>
          <w:rFonts w:ascii="Arial" w:hAnsi="Arial" w:cs="Arial"/>
          <w:sz w:val="28"/>
          <w:szCs w:val="28"/>
        </w:rPr>
        <w:t>-  adhi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(G4S-1.2-44)</w:t>
      </w:r>
    </w:p>
    <w:p w14:paraId="0E94CDAD" w14:textId="0C44F5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adh4ya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 da3dh4yadh4ya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smadA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da3dh4yadh4ya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smadA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3viH | </w:t>
      </w:r>
    </w:p>
    <w:p w14:paraId="7DA30FF4" w14:textId="723C3B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1.2.14.2(35)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(G4S-1.2-44)</w:t>
      </w:r>
    </w:p>
    <w:p w14:paraId="73A806FD" w14:textId="590BEE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3viSh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3smadA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3viSh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2101C9" w14:textId="172BD68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1.2.14.2(36)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(G4S-1.2-44)</w:t>
      </w:r>
    </w:p>
    <w:p w14:paraId="5D4E48D2" w14:textId="3ED465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1F4C8119" w14:textId="2A2E5B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1.2.14.2(37)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(G4S-1.2-44)</w:t>
      </w:r>
    </w:p>
    <w:p w14:paraId="550169A2" w14:textId="493B969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nyag3nE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kRuNuShva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nyag3nE | </w:t>
      </w:r>
    </w:p>
    <w:p w14:paraId="323E459E" w14:textId="52AB91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1.2.14.2(38)</w:t>
      </w:r>
      <w:proofErr w:type="gramStart"/>
      <w:r w:rsidRPr="00A535D2">
        <w:rPr>
          <w:rFonts w:ascii="Arial" w:hAnsi="Arial" w:cs="Arial"/>
          <w:sz w:val="28"/>
          <w:szCs w:val="28"/>
        </w:rPr>
        <w:t>-  dai</w:t>
      </w:r>
      <w:proofErr w:type="gramEnd"/>
      <w:r w:rsidRPr="00A535D2">
        <w:rPr>
          <w:rFonts w:ascii="Arial" w:hAnsi="Arial" w:cs="Arial"/>
          <w:sz w:val="28"/>
          <w:szCs w:val="28"/>
        </w:rPr>
        <w:t>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A01891B" w14:textId="01273F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dai3vyA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nyag3nE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dai3vyA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nyag3nE |</w:t>
      </w:r>
    </w:p>
    <w:p w14:paraId="47F587F5" w14:textId="6D7BEBD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1.2.14.2(39)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16D8FDB" w14:textId="4B0D96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| </w:t>
      </w:r>
    </w:p>
    <w:p w14:paraId="533493D5" w14:textId="0DBE17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1.2.14.2(40)</w:t>
      </w:r>
      <w:proofErr w:type="gramStart"/>
      <w:r w:rsidRPr="00A535D2">
        <w:rPr>
          <w:rFonts w:ascii="Arial" w:hAnsi="Arial" w:cs="Arial"/>
          <w:sz w:val="28"/>
          <w:szCs w:val="28"/>
        </w:rPr>
        <w:t>-  ava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|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1832F7" w14:textId="09D5396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&amp;</w:t>
      </w:r>
      <w:proofErr w:type="spellStart"/>
      <w:r w:rsidRPr="00A535D2">
        <w:rPr>
          <w:rFonts w:ascii="Arial" w:hAnsi="Arial" w:cs="Arial"/>
          <w:sz w:val="28"/>
          <w:szCs w:val="28"/>
        </w:rPr>
        <w:t>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&amp;</w:t>
      </w:r>
      <w:proofErr w:type="spellStart"/>
      <w:r w:rsidRPr="00A535D2">
        <w:rPr>
          <w:rFonts w:ascii="Arial" w:hAnsi="Arial" w:cs="Arial"/>
          <w:sz w:val="28"/>
          <w:szCs w:val="28"/>
        </w:rPr>
        <w:t>vAva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67E660" w14:textId="0FDB84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1.2.14.2(41)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2rA | 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FDD701" w14:textId="3B646B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2rA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2E0B05" w14:textId="023D41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1.2.14.2(42)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869877F" w14:textId="1DA600B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37FF452" w14:textId="2E87541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1.2.14.2(43)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ECCB7D2" w14:textId="6F8CFBB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mi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MyAtu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jUnA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mi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B4B873" w14:textId="4E19C2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1.2.14.2(44)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614E05A" w14:textId="5601926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mi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mi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mi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EFCEF6" w14:textId="6EECBC5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1.2.14.2(45)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ajA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E38D49" w14:textId="437B89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AFDBCC" w14:textId="3345DB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1.2.14.2(46)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08FF661" w14:textId="6F1F723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mRuNIhi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EBB5D6" w14:textId="6FB2FE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1.2.14.2(47)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6ABC156" w14:textId="133D7F1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mRu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~j Ca2trU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mRuNIhi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mRuNIhi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24DDFA" w14:textId="053567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1.2.14.2(48)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F64A294" w14:textId="1148A96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SatrU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SatrUn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BDCAAD" w14:textId="40D840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1.2.14.2(49)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615308F" w14:textId="7DA340F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5F48C07" w14:textId="19DDA0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1.2.14.2(50)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ACDD95" w14:textId="0749A8E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FBD6C7B" w14:textId="67F006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1.2.14.3(1)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40F76BDF" w14:textId="49EB5B8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yaviShTha2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| </w:t>
      </w:r>
    </w:p>
    <w:p w14:paraId="6EF224E6" w14:textId="0426A9A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1.2.14.3(2)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A7E720E" w14:textId="17E2428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yaviShTha2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EA6F82" w14:textId="5145B40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1.2.14.3(2)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FC4A1B3" w14:textId="3D8C54F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57C10D7" w14:textId="78437D9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1.2.14.3(3)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9EE685" w14:textId="10DBD63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</w:t>
      </w:r>
      <w:proofErr w:type="spellStart"/>
      <w:r w:rsidRPr="00A535D2">
        <w:rPr>
          <w:rFonts w:ascii="Arial" w:hAnsi="Arial" w:cs="Arial"/>
          <w:sz w:val="28"/>
          <w:szCs w:val="28"/>
        </w:rPr>
        <w:t>yaviShTha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viShTha2 </w:t>
      </w:r>
      <w:proofErr w:type="spellStart"/>
      <w:r w:rsidRPr="00A535D2">
        <w:rPr>
          <w:rFonts w:ascii="Arial" w:hAnsi="Arial" w:cs="Arial"/>
          <w:sz w:val="28"/>
          <w:szCs w:val="28"/>
        </w:rPr>
        <w:t>yaviShTha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1FE2AB2" w14:textId="3A2DAC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1.2.14.3(4)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 |</w:t>
      </w:r>
    </w:p>
    <w:p w14:paraId="1EB8D937" w14:textId="4E0CFF5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| </w:t>
      </w:r>
    </w:p>
    <w:p w14:paraId="3471D1B2" w14:textId="4C7779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1.2.14.3(5)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|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3tum |</w:t>
      </w:r>
    </w:p>
    <w:p w14:paraId="0D8674C8" w14:textId="0C09DB8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3tum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| </w:t>
      </w:r>
    </w:p>
    <w:p w14:paraId="7A3ACB55" w14:textId="1EEC15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1.2.14.3(6)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|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| </w:t>
      </w:r>
      <w:proofErr w:type="spellStart"/>
      <w:r w:rsidRPr="00A535D2">
        <w:rPr>
          <w:rFonts w:ascii="Arial" w:hAnsi="Arial" w:cs="Arial"/>
          <w:sz w:val="28"/>
          <w:szCs w:val="28"/>
        </w:rPr>
        <w:t>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C97824D" w14:textId="111D4F6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3tum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 </w:t>
      </w:r>
      <w:proofErr w:type="spellStart"/>
      <w:r w:rsidRPr="00A535D2">
        <w:rPr>
          <w:rFonts w:ascii="Arial" w:hAnsi="Arial" w:cs="Arial"/>
          <w:sz w:val="28"/>
          <w:szCs w:val="28"/>
        </w:rPr>
        <w:t>maira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dai3ra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3tum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b3rahma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 </w:t>
      </w:r>
      <w:proofErr w:type="spellStart"/>
      <w:r w:rsidRPr="00A535D2">
        <w:rPr>
          <w:rFonts w:ascii="Arial" w:hAnsi="Arial" w:cs="Arial"/>
          <w:sz w:val="28"/>
          <w:szCs w:val="28"/>
        </w:rPr>
        <w:t>maira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6E98B8" w14:textId="50ED52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1.2.14.3(7)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| </w:t>
      </w:r>
      <w:proofErr w:type="spellStart"/>
      <w:r w:rsidRPr="00A535D2">
        <w:rPr>
          <w:rFonts w:ascii="Arial" w:hAnsi="Arial" w:cs="Arial"/>
          <w:sz w:val="28"/>
          <w:szCs w:val="28"/>
        </w:rPr>
        <w:t>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CE58F06" w14:textId="127344A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 </w:t>
      </w:r>
      <w:proofErr w:type="spellStart"/>
      <w:r w:rsidRPr="00A535D2">
        <w:rPr>
          <w:rFonts w:ascii="Arial" w:hAnsi="Arial" w:cs="Arial"/>
          <w:sz w:val="28"/>
          <w:szCs w:val="28"/>
        </w:rPr>
        <w:t>maira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dai3ra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3tum </w:t>
      </w:r>
      <w:proofErr w:type="spellStart"/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3tu </w:t>
      </w:r>
      <w:proofErr w:type="spellStart"/>
      <w:r w:rsidRPr="00A535D2">
        <w:rPr>
          <w:rFonts w:ascii="Arial" w:hAnsi="Arial" w:cs="Arial"/>
          <w:sz w:val="28"/>
          <w:szCs w:val="28"/>
        </w:rPr>
        <w:t>maira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ACE4A0" w14:textId="462200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1.2.14.3(8)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aira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CCB82F3" w14:textId="36832F4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di3tyaira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t | </w:t>
      </w:r>
    </w:p>
    <w:p w14:paraId="666B804A" w14:textId="5152D3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1.2.14.3(9)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452572D2" w14:textId="3A2659F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nyasmai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48B2B742" w14:textId="489828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1.2.14.3(10)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2D3812" w14:textId="66F95C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nyasmA </w:t>
      </w:r>
      <w:proofErr w:type="spellStart"/>
      <w:r w:rsidRPr="00A535D2">
        <w:rPr>
          <w:rFonts w:ascii="Arial" w:hAnsi="Arial" w:cs="Arial"/>
          <w:sz w:val="28"/>
          <w:szCs w:val="28"/>
        </w:rPr>
        <w:t>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nyasmA </w:t>
      </w:r>
      <w:proofErr w:type="spellStart"/>
      <w:r w:rsidRPr="00A535D2">
        <w:rPr>
          <w:rFonts w:ascii="Arial" w:hAnsi="Arial" w:cs="Arial"/>
          <w:sz w:val="28"/>
          <w:szCs w:val="28"/>
        </w:rPr>
        <w:t>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CCBCE4" w14:textId="520A2E4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1.2.14.3(11)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9775311" w14:textId="6AB0E6E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BA7DA7" w14:textId="2C3E94E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1.2.14.3(11)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 |</w:t>
      </w:r>
    </w:p>
    <w:p w14:paraId="4A735EA3" w14:textId="6686D9E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ni | </w:t>
      </w:r>
    </w:p>
    <w:p w14:paraId="47026D6E" w14:textId="67F168E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1.2.14.3(12)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2CE31C" w14:textId="1A7879B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119452" w14:textId="101147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1.2.14.3(13)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</w:t>
      </w:r>
    </w:p>
    <w:p w14:paraId="3973DDE3" w14:textId="411735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| </w:t>
      </w:r>
    </w:p>
    <w:p w14:paraId="2D142DF9" w14:textId="71529E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1.2.14.3(14)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 | du3ra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7A34817F" w14:textId="2C25953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 du3ra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B58CF62" w14:textId="4D60053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1.2.14.3(15)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du3ra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</w:t>
      </w:r>
    </w:p>
    <w:p w14:paraId="2918D252" w14:textId="413FEF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</w:p>
    <w:p w14:paraId="384966F6" w14:textId="5104DD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1.2.14.3(16)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 w:rsidRPr="00A535D2">
        <w:rPr>
          <w:rFonts w:ascii="Arial" w:hAnsi="Arial" w:cs="Arial"/>
          <w:sz w:val="28"/>
          <w:szCs w:val="28"/>
        </w:rPr>
        <w:t>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d3yau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72FFB6AB" w14:textId="125FD2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du3rO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d3 d3yauda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3Bi4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t | </w:t>
      </w:r>
    </w:p>
    <w:p w14:paraId="570FAD04" w14:textId="06F499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1.2.14.3(17)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d3yau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0F6D45B4" w14:textId="17519D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d3 d3yauda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d3yau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t | </w:t>
      </w:r>
    </w:p>
    <w:p w14:paraId="6E17B64C" w14:textId="6AD481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1.2.14.3(18)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||</w:t>
      </w:r>
    </w:p>
    <w:p w14:paraId="1EB96C62" w14:textId="16AF1E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d3yau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d3yaut | </w:t>
      </w:r>
    </w:p>
    <w:p w14:paraId="4A7FBF4C" w14:textId="62EB95F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1.2.14.3(19)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it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(P2S-5.17)</w:t>
      </w:r>
    </w:p>
    <w:p w14:paraId="21DA9C54" w14:textId="7BA6787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sEdi3th2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sEda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3g3nE ag3na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sEda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3g3nE | </w:t>
      </w:r>
    </w:p>
    <w:p w14:paraId="5AAC1490" w14:textId="5FDD4F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22)</w:t>
      </w:r>
      <w:r w:rsidRPr="00A535D2">
        <w:rPr>
          <w:rFonts w:ascii="Arial" w:hAnsi="Arial" w:cs="Arial"/>
          <w:sz w:val="28"/>
          <w:szCs w:val="28"/>
        </w:rPr>
        <w:tab/>
        <w:t>1.2.14.3(20)</w:t>
      </w:r>
      <w:proofErr w:type="gramStart"/>
      <w:r w:rsidRPr="00A535D2">
        <w:rPr>
          <w:rFonts w:ascii="Arial" w:hAnsi="Arial" w:cs="Arial"/>
          <w:sz w:val="28"/>
          <w:szCs w:val="28"/>
        </w:rPr>
        <w:t>-  it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69DAE2F" w14:textId="20E336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3g3nE ag3na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3g3nE astvastvag3na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3g3nE </w:t>
      </w:r>
      <w:proofErr w:type="spellStart"/>
      <w:r w:rsidRPr="00A535D2">
        <w:rPr>
          <w:rFonts w:ascii="Arial" w:hAnsi="Arial" w:cs="Arial"/>
          <w:sz w:val="28"/>
          <w:szCs w:val="28"/>
        </w:rPr>
        <w:t>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A2FFAB2" w14:textId="1148917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1.2.14.3(21)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5DB14C4A" w14:textId="0D2F70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astvag3nE ag3nE </w:t>
      </w:r>
      <w:proofErr w:type="spellStart"/>
      <w:r w:rsidRPr="00A535D2">
        <w:rPr>
          <w:rFonts w:ascii="Arial" w:hAnsi="Arial" w:cs="Arial"/>
          <w:sz w:val="28"/>
          <w:szCs w:val="28"/>
        </w:rPr>
        <w:t>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75C8939D" w14:textId="42C0F0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1.2.14.3(22)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AD3DAFC" w14:textId="585BEA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astvastu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astvastu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1C84AD39" w14:textId="7904C6B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1.2.14.3(23)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F6159C" w14:textId="71A1E7F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3A7DA77" w14:textId="6B5297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1.2.14.3(23)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3H |</w:t>
      </w:r>
    </w:p>
    <w:p w14:paraId="5974C412" w14:textId="0CF6DA3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Ba4ga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6F92D342" w14:textId="38D756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1.2.14.3(24)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EBF7A51" w14:textId="31039ED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C472A2" w14:textId="574A14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1.2.14.3(24)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056E7869" w14:textId="4309B23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A0E1986" w14:textId="4C7A74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1.2.14.3(25)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9F63187" w14:textId="07D753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D6C7A8" w14:textId="1B753B4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1.2.14.3(26)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EB65A09" w14:textId="62A11D3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A8FB97" w14:textId="739C1A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31)</w:t>
      </w:r>
      <w:r w:rsidRPr="00A535D2">
        <w:rPr>
          <w:rFonts w:ascii="Arial" w:hAnsi="Arial" w:cs="Arial"/>
          <w:sz w:val="28"/>
          <w:szCs w:val="28"/>
        </w:rPr>
        <w:tab/>
        <w:t>1.2.14.3(27)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1C88E1F" w14:textId="0DB1F8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nityE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0112EE" w14:textId="35A4C9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1.2.14.3(28)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kthai2H ||</w:t>
      </w:r>
    </w:p>
    <w:p w14:paraId="423FFBDE" w14:textId="01EEF67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kthai2r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kthai2H | </w:t>
      </w:r>
    </w:p>
    <w:p w14:paraId="2BAE5176" w14:textId="763D6E3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1.2.14.3(29)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kthai2H ||</w:t>
      </w:r>
    </w:p>
    <w:p w14:paraId="5977DF3A" w14:textId="78DEF55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kthai2r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kthai2H | </w:t>
      </w:r>
    </w:p>
    <w:p w14:paraId="66BB9939" w14:textId="7D78EE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1.2.14.3(30)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kthai2H ||</w:t>
      </w:r>
    </w:p>
    <w:p w14:paraId="45F201CA" w14:textId="2CBDDB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kthai2rityu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kthai2H | </w:t>
      </w:r>
    </w:p>
    <w:p w14:paraId="703B734E" w14:textId="17580A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1.2.14.3(31)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3C357C5" w14:textId="72E0DCC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piprI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80AF1B6" w14:textId="3583E7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1.2.14.3(32)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|</w:t>
      </w:r>
    </w:p>
    <w:p w14:paraId="06E7C875" w14:textId="18CA8E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| </w:t>
      </w:r>
    </w:p>
    <w:p w14:paraId="0501F538" w14:textId="40E5822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1.2.14.3(33)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29081D" w14:textId="36AE352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 Ayu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 Ayu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ShyAyu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28FECD" w14:textId="41A755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1.2.14.3(34)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it |</w:t>
      </w:r>
    </w:p>
    <w:p w14:paraId="0BC3D624" w14:textId="26001C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viSvEdi3d3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NE </w:t>
      </w:r>
      <w:proofErr w:type="spellStart"/>
      <w:r w:rsidRPr="00A535D2">
        <w:rPr>
          <w:rFonts w:ascii="Arial" w:hAnsi="Arial" w:cs="Arial"/>
          <w:sz w:val="28"/>
          <w:szCs w:val="28"/>
        </w:rPr>
        <w:t>viSvEt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2FAEA7B" w14:textId="6ABD86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1.2.14.3(34)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NE |</w:t>
      </w:r>
    </w:p>
    <w:p w14:paraId="1F0274DC" w14:textId="0259CEB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du3H - O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49DF48" w14:textId="466D38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1.2.14.3(35)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it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907B24E" w14:textId="0CA246F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 xml:space="preserve">viSvEdi3d3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viSvEda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3smA </w:t>
      </w:r>
      <w:proofErr w:type="spellStart"/>
      <w:r w:rsidRPr="00A535D2">
        <w:rPr>
          <w:rFonts w:ascii="Arial" w:hAnsi="Arial" w:cs="Arial"/>
          <w:sz w:val="28"/>
          <w:szCs w:val="28"/>
        </w:rPr>
        <w:t>asmA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viSvEda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3smai | </w:t>
      </w:r>
    </w:p>
    <w:p w14:paraId="375062C8" w14:textId="3D6DFD2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1.2.14.3(36)</w:t>
      </w:r>
      <w:proofErr w:type="gramStart"/>
      <w:r w:rsidRPr="00A535D2">
        <w:rPr>
          <w:rFonts w:ascii="Arial" w:hAnsi="Arial" w:cs="Arial"/>
          <w:sz w:val="28"/>
          <w:szCs w:val="28"/>
        </w:rPr>
        <w:t>-  it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1EA63A8" w14:textId="2CF596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3smA </w:t>
      </w:r>
      <w:proofErr w:type="spellStart"/>
      <w:r w:rsidRPr="00A535D2">
        <w:rPr>
          <w:rFonts w:ascii="Arial" w:hAnsi="Arial" w:cs="Arial"/>
          <w:sz w:val="28"/>
          <w:szCs w:val="28"/>
        </w:rPr>
        <w:t>asmA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3smai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3smai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FDE512" w14:textId="24100B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1.2.14.3(37)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249B07E" w14:textId="172EAD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asmai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049A29" w14:textId="28056F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1.2.14.3(38)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9AB5D7" w14:textId="5C118A4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3ED3A0" w14:textId="1F5150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1.2.14.3(38)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A494C49" w14:textId="7DC6B6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di3nEti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di3nA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0057F8" w14:textId="561620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1.2.14.3(39)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D3BC1ED" w14:textId="6BC4DB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3ShTi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ShTirasa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3ShTiH | </w:t>
      </w:r>
    </w:p>
    <w:p w14:paraId="188B6C41" w14:textId="4209A1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1.2.14.3(40)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7C4B435" w14:textId="4D3CA79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3ShTi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rasa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3ShTiH | </w:t>
      </w:r>
    </w:p>
    <w:p w14:paraId="104230BF" w14:textId="3347D4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1.2.14.3(41)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654BA8B" w14:textId="5F079A3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ShTiritI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855851" w14:textId="5635704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1.2.14.3(42)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99CB88" w14:textId="7C3FEFF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arcA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myarcA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21EB69" w14:textId="1AAA79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1.2.14.3(43)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850EE2A" w14:textId="22AF17E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GO4Shi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3CDA4FD" w14:textId="34B352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50)</w:t>
      </w:r>
      <w:r w:rsidRPr="00A535D2">
        <w:rPr>
          <w:rFonts w:ascii="Arial" w:hAnsi="Arial" w:cs="Arial"/>
          <w:sz w:val="28"/>
          <w:szCs w:val="28"/>
        </w:rPr>
        <w:tab/>
        <w:t>1.2.14.3(44)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3F4EAE" w14:textId="73B1A49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GO4Shi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GO4Shya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3rvAg3 GO4Shi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GO4Shya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BA6212" w14:textId="089C48E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1.2.14.3(44)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5125EE" w14:textId="71783EC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28E9AF" w14:textId="10183A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1.2.14.3(45)</w:t>
      </w:r>
      <w:proofErr w:type="gramStart"/>
      <w:r w:rsidRPr="00A535D2">
        <w:rPr>
          <w:rFonts w:ascii="Arial" w:hAnsi="Arial" w:cs="Arial"/>
          <w:sz w:val="28"/>
          <w:szCs w:val="28"/>
        </w:rPr>
        <w:t>-  GO</w:t>
      </w:r>
      <w:proofErr w:type="gramEnd"/>
      <w:r w:rsidRPr="00A535D2">
        <w:rPr>
          <w:rFonts w:ascii="Arial" w:hAnsi="Arial" w:cs="Arial"/>
          <w:sz w:val="28"/>
          <w:szCs w:val="28"/>
        </w:rPr>
        <w:t>4Shi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99D0B0" w14:textId="2BD711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GO4Shya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3rvAg3 GO4Shi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GO4Shya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rvAK2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rvAg3 GO4Shi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GO4Shya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rvAK2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E7E247" w14:textId="721889E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1.2.14.3(46)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rvAk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E09EAD" w14:textId="4C2DC5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rvAK2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3rvAK2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rvAga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3rvAK2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834275E" w14:textId="44FF62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1.2.14.3(47)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D716CB" w14:textId="0EEAC5D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9234D3" w14:textId="299517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1.2.14.3(48)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|</w:t>
      </w:r>
    </w:p>
    <w:p w14:paraId="2D015CA5" w14:textId="4D90D7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4BDF30" w14:textId="45D458F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1.2.14.3(49)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01BE0597" w14:textId="778F8CA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71E91A77" w14:textId="6C0F94F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1.2.14.3(50)</w:t>
      </w:r>
      <w:proofErr w:type="gramStart"/>
      <w:r w:rsidRPr="00A535D2">
        <w:rPr>
          <w:rFonts w:ascii="Arial" w:hAnsi="Arial" w:cs="Arial"/>
          <w:sz w:val="28"/>
          <w:szCs w:val="28"/>
        </w:rPr>
        <w:t>-  ja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gI3H ||</w:t>
      </w:r>
    </w:p>
    <w:p w14:paraId="16A9324F" w14:textId="5849A0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gI3r gI3ri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ratAM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jaratA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gI3H | </w:t>
      </w:r>
    </w:p>
    <w:p w14:paraId="73FBBA77" w14:textId="363882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1.2.14.4(1)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 gI3H ||</w:t>
      </w:r>
    </w:p>
    <w:p w14:paraId="1B2D6929" w14:textId="2B7ABB7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gI3r gI3ri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gI3H | </w:t>
      </w:r>
    </w:p>
    <w:p w14:paraId="3827FC2C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1.2.14.4(2)</w:t>
      </w:r>
      <w:proofErr w:type="gramStart"/>
      <w:r w:rsidRPr="00A535D2">
        <w:rPr>
          <w:rFonts w:ascii="Arial" w:hAnsi="Arial" w:cs="Arial"/>
          <w:sz w:val="28"/>
          <w:szCs w:val="28"/>
        </w:rPr>
        <w:t>-  gI</w:t>
      </w:r>
      <w:proofErr w:type="gramEnd"/>
      <w:r w:rsidRPr="00A535D2">
        <w:rPr>
          <w:rFonts w:ascii="Arial" w:hAnsi="Arial" w:cs="Arial"/>
          <w:sz w:val="28"/>
          <w:szCs w:val="28"/>
        </w:rPr>
        <w:t>3H ||</w:t>
      </w:r>
    </w:p>
    <w:p w14:paraId="7101F940" w14:textId="3D8E3D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gI3riti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gI3H | </w:t>
      </w:r>
    </w:p>
    <w:p w14:paraId="73C40136" w14:textId="45D281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1.2.14.4(3)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</w:t>
      </w:r>
    </w:p>
    <w:p w14:paraId="416F6349" w14:textId="3B82E85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2stvA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6940CC4C" w14:textId="166BBF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1.2.14.4(3)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5EA6536" w14:textId="552D6CD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39AE25" w14:textId="0CD70C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1.2.14.4(4)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BDAA014" w14:textId="481C379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3BE28D" w14:textId="240059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1.2.14.4(5)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6F1968" w14:textId="72A524D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A2E90FD" w14:textId="64D230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1.2.14.4(5)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2H |</w:t>
      </w:r>
    </w:p>
    <w:p w14:paraId="377CE418" w14:textId="2B1B9D3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rathA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2H | </w:t>
      </w:r>
    </w:p>
    <w:p w14:paraId="4D4750AC" w14:textId="5379AC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1.2.14.4(6)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EEBC2A" w14:textId="2450EB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rjayEma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marjayEmA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B55D64" w14:textId="0E0736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1.2.14.4(7)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20CC9FC5" w14:textId="734050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dhA4rayEr dhA4rayEH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dhA4rayEH | </w:t>
      </w:r>
    </w:p>
    <w:p w14:paraId="651A0542" w14:textId="2F34729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1.2.14.4(7)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24893C3" w14:textId="3368247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597110" w14:textId="21B2A2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11)</w:t>
      </w:r>
      <w:r w:rsidRPr="00A535D2">
        <w:rPr>
          <w:rFonts w:ascii="Arial" w:hAnsi="Arial" w:cs="Arial"/>
          <w:sz w:val="28"/>
          <w:szCs w:val="28"/>
        </w:rPr>
        <w:tab/>
        <w:t>1.2.14.4(8)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5348C1" w14:textId="2C36D48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dhA4rayEr dhA4rayEH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dhA4rayEH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trANi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1AFB10" w14:textId="19D579B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1.2.14.4(9)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d3yUn ||</w:t>
      </w:r>
    </w:p>
    <w:p w14:paraId="6F1E84D4" w14:textId="6204AD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dhA4rayEr dhA4rayE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d3yU ~</w:t>
      </w:r>
      <w:proofErr w:type="spellStart"/>
      <w:r w:rsidRPr="00A535D2">
        <w:rPr>
          <w:rFonts w:ascii="Arial" w:hAnsi="Arial" w:cs="Arial"/>
          <w:sz w:val="28"/>
          <w:szCs w:val="28"/>
        </w:rPr>
        <w:t>nanu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dhA4rayEr dhA4rayE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00DAA810" w14:textId="672490F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1.2.14.4(10)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d3yUn ||</w:t>
      </w:r>
    </w:p>
    <w:p w14:paraId="5F6E28C8" w14:textId="5EAA25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d3yU ~</w:t>
      </w:r>
      <w:proofErr w:type="spellStart"/>
      <w:r w:rsidRPr="00A535D2">
        <w:rPr>
          <w:rFonts w:ascii="Arial" w:hAnsi="Arial" w:cs="Arial"/>
          <w:sz w:val="28"/>
          <w:szCs w:val="28"/>
        </w:rPr>
        <w:t>nanvanu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201F58A0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1.2.14.4(11)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3yUn ||</w:t>
      </w:r>
    </w:p>
    <w:p w14:paraId="6D97BA81" w14:textId="23F09F5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d3yUniti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70DAD288" w14:textId="281C35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1.2.14.4(12)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CBAC5C" w14:textId="70613A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A01020" w14:textId="651D44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1.2.14.4(13)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34977923" w14:textId="0E0362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BU4ryA BU4ri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BU4ryA | </w:t>
      </w:r>
    </w:p>
    <w:p w14:paraId="320F0191" w14:textId="6384AD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1.2.14.4(14)</w:t>
      </w:r>
      <w:proofErr w:type="gramStart"/>
      <w:r w:rsidRPr="00A535D2">
        <w:rPr>
          <w:rFonts w:ascii="Arial" w:hAnsi="Arial" w:cs="Arial"/>
          <w:sz w:val="28"/>
          <w:szCs w:val="28"/>
        </w:rPr>
        <w:t>-  BU</w:t>
      </w:r>
      <w:proofErr w:type="gramEnd"/>
      <w:r w:rsidRPr="00A535D2">
        <w:rPr>
          <w:rFonts w:ascii="Arial" w:hAnsi="Arial" w:cs="Arial"/>
          <w:sz w:val="28"/>
          <w:szCs w:val="28"/>
        </w:rPr>
        <w:t>4ri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</w:t>
      </w:r>
    </w:p>
    <w:p w14:paraId="04BBE6F4" w14:textId="292282E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BU4ryA BU4ri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BU4ryA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 BU4ri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BU4ryA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97D8DC" w14:textId="314B1A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1.2.14.4(15)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674EEE" w14:textId="4559B27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du3pOpa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 </w:t>
      </w:r>
      <w:proofErr w:type="spellStart"/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du3pa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14BE697" w14:textId="5D9543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1.2.14.4(16)</w:t>
      </w:r>
      <w:proofErr w:type="gramStart"/>
      <w:r w:rsidRPr="00A535D2">
        <w:rPr>
          <w:rFonts w:ascii="Arial" w:hAnsi="Arial" w:cs="Arial"/>
          <w:sz w:val="28"/>
          <w:szCs w:val="28"/>
        </w:rPr>
        <w:t>-  ca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tmann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D9F86F" w14:textId="5377D8A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du3pOpa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du3pa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du3pa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01CA267" w14:textId="0B060F5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1.2.14.4(17)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tmann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vastaH | (G4S-1.2-45)</w:t>
      </w:r>
    </w:p>
    <w:p w14:paraId="358F085C" w14:textId="22FC10A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nupOpa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nupOpa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vastaH | </w:t>
      </w:r>
    </w:p>
    <w:p w14:paraId="4B407B13" w14:textId="133E35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1.2.14.4(18)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tmann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vastaH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(G4S-1.2-45)</w:t>
      </w:r>
    </w:p>
    <w:p w14:paraId="03BE76F3" w14:textId="50B7FF7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vastar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vastar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CE60319" w14:textId="0685B4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1.2.14.4(19)</w:t>
      </w:r>
      <w:proofErr w:type="gramStart"/>
      <w:r w:rsidRPr="00A535D2">
        <w:rPr>
          <w:rFonts w:ascii="Arial" w:hAnsi="Arial" w:cs="Arial"/>
          <w:sz w:val="28"/>
          <w:szCs w:val="28"/>
        </w:rPr>
        <w:t>-  dO</w:t>
      </w:r>
      <w:proofErr w:type="gramEnd"/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vastaH |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(G4S-1.2-45)</w:t>
      </w:r>
    </w:p>
    <w:p w14:paraId="5F11A01C" w14:textId="59D75F9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vastar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vastar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 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vastar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2383DB2" w14:textId="405C47B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1.2.14.4(19)</w:t>
      </w:r>
      <w:proofErr w:type="gramStart"/>
      <w:r w:rsidRPr="00A535D2">
        <w:rPr>
          <w:rFonts w:ascii="Arial" w:hAnsi="Arial" w:cs="Arial"/>
          <w:sz w:val="28"/>
          <w:szCs w:val="28"/>
        </w:rPr>
        <w:t>-  dO</w:t>
      </w:r>
      <w:proofErr w:type="gramEnd"/>
      <w:r w:rsidRPr="00A535D2">
        <w:rPr>
          <w:rFonts w:ascii="Arial" w:hAnsi="Arial" w:cs="Arial"/>
          <w:sz w:val="28"/>
          <w:szCs w:val="28"/>
        </w:rPr>
        <w:t>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vastaH | (G4S-1.2-45)</w:t>
      </w:r>
    </w:p>
    <w:p w14:paraId="02A3A23F" w14:textId="74E6F5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dO3ShA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vasta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dO3ShA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5A93F06D" w14:textId="2F36224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1.2.14.4(20)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d3yUn || (G4S-1.2-45)</w:t>
      </w:r>
    </w:p>
    <w:p w14:paraId="787B5F83" w14:textId="044C3B3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manvanu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d3yU ~</w:t>
      </w:r>
      <w:proofErr w:type="spellStart"/>
      <w:r w:rsidRPr="00A535D2">
        <w:rPr>
          <w:rFonts w:ascii="Arial" w:hAnsi="Arial" w:cs="Arial"/>
          <w:sz w:val="28"/>
          <w:szCs w:val="28"/>
        </w:rPr>
        <w:t>nanu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300C143C" w14:textId="1B16BD2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1.2.14.4(21)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d3yUn || (G4S-1.2-45)</w:t>
      </w:r>
    </w:p>
    <w:p w14:paraId="5A710E26" w14:textId="2ECCA9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d3yU ~</w:t>
      </w:r>
      <w:proofErr w:type="spellStart"/>
      <w:r w:rsidRPr="00A535D2">
        <w:rPr>
          <w:rFonts w:ascii="Arial" w:hAnsi="Arial" w:cs="Arial"/>
          <w:sz w:val="28"/>
          <w:szCs w:val="28"/>
        </w:rPr>
        <w:t>nanvanu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3E38A52A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1.2.14.4(22)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3yUn || (G4S-1.2-45)</w:t>
      </w:r>
    </w:p>
    <w:p w14:paraId="1E25228A" w14:textId="29EF79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d3yUniti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d3yUn | </w:t>
      </w:r>
    </w:p>
    <w:p w14:paraId="11AAB94A" w14:textId="58C2135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1.2.14.4(23)</w:t>
      </w:r>
      <w:proofErr w:type="gramStart"/>
      <w:r w:rsidRPr="00A535D2">
        <w:rPr>
          <w:rFonts w:ascii="Arial" w:hAnsi="Arial" w:cs="Arial"/>
          <w:sz w:val="28"/>
          <w:szCs w:val="28"/>
        </w:rPr>
        <w:t>-  krIDa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3~ntaH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D93055A" w14:textId="5D382C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krIDa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3~ntastvA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krIDa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krIDa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3~ntastvA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krIDa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3~nta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krIDa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3~ntastvA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4133BF" w14:textId="47B77B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28)</w:t>
      </w:r>
      <w:r w:rsidRPr="00A535D2">
        <w:rPr>
          <w:rFonts w:ascii="Arial" w:hAnsi="Arial" w:cs="Arial"/>
          <w:sz w:val="28"/>
          <w:szCs w:val="28"/>
        </w:rPr>
        <w:tab/>
        <w:t>1.2.14.4(24)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C6B0F5D" w14:textId="2A5B646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23928B1" w14:textId="6E7DAE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1.2.14.4(25)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(G4S-1.2-46)</w:t>
      </w:r>
    </w:p>
    <w:p w14:paraId="75DAFA32" w14:textId="1542B4F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Bi4 | </w:t>
      </w:r>
    </w:p>
    <w:p w14:paraId="6CBD3F94" w14:textId="2F71160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1.2.14.4(25)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(G4S-1.2-46)</w:t>
      </w:r>
    </w:p>
    <w:p w14:paraId="333D14DE" w14:textId="586F03D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mana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56451E" w14:textId="1532D7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1.2.14.4(26)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(P2S-6.4,G4S-1.2-46)</w:t>
      </w:r>
    </w:p>
    <w:p w14:paraId="0DA659C8" w14:textId="2627FA5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 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&amp;Bi4 </w:t>
      </w:r>
      <w:proofErr w:type="spellStart"/>
      <w:r w:rsidRPr="00A535D2">
        <w:rPr>
          <w:rFonts w:ascii="Arial" w:hAnsi="Arial" w:cs="Arial"/>
          <w:sz w:val="28"/>
          <w:szCs w:val="28"/>
        </w:rPr>
        <w:t>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pEma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sapEmA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1CF04E1" w14:textId="1EC99BC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1.2.14.4(27)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|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(P2S-6.4,G4S-1.2-46)</w:t>
      </w:r>
    </w:p>
    <w:p w14:paraId="3DFB008F" w14:textId="3537CB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Bi4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&amp;B4ya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51391A" w14:textId="5FD1001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1.2.14.4(28)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 (G4S-1.2-46)</w:t>
      </w:r>
    </w:p>
    <w:p w14:paraId="04087B68" w14:textId="69F652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d3yu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72F9E8" w14:textId="0767D7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1.2.14.4(29)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9EA0ACD" w14:textId="09234D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stasthi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2vA(gm)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AD4C4B" w14:textId="189319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35)</w:t>
      </w:r>
      <w:r w:rsidRPr="00A535D2">
        <w:rPr>
          <w:rFonts w:ascii="Arial" w:hAnsi="Arial" w:cs="Arial"/>
          <w:sz w:val="28"/>
          <w:szCs w:val="28"/>
        </w:rPr>
        <w:tab/>
        <w:t>1.2.14.4(30)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D548959" w14:textId="6A708EC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260CB4" w14:textId="4BEAF92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1.2.14.4(31)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C2190D" w14:textId="03EF0E6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E47E262" w14:textId="582D01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1.2.14.4(32)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6C4C190" w14:textId="3E4CB32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4283CE" w14:textId="54D60C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1.2.14.4(33)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C77584" w14:textId="277A546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ag3nE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| </w:t>
      </w:r>
    </w:p>
    <w:p w14:paraId="55F41035" w14:textId="3E7DA9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1.2.14.4(33)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F1EB77E" w14:textId="28A93DA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svaSva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722861" w14:textId="66352A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1.2.14.4(34)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E83CF48" w14:textId="3B14797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ag3nE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g3na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suhira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NyO 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g3na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1B3BFEA" w14:textId="14045A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1.2.14.4(34)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D66E24" w14:textId="5639123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Nya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4C37C5" w14:textId="53B7D4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1.2.14.4(35)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F042820" w14:textId="216182A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ag3na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matOpa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g3nE ag3na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84503C" w14:textId="7CA785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1.2.14.4(36)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 ||</w:t>
      </w:r>
    </w:p>
    <w:p w14:paraId="2806C3F9" w14:textId="077015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matOpa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matOpa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2na | </w:t>
      </w:r>
    </w:p>
    <w:p w14:paraId="2698E773" w14:textId="0026A99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1.2.14.4(36)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2F3DEE6" w14:textId="0808885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yAtityu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yAti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0BAF944" w14:textId="74DF4A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1.2.14.4(37)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 ||</w:t>
      </w:r>
    </w:p>
    <w:p w14:paraId="4FF98C21" w14:textId="03924E1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2na | </w:t>
      </w:r>
    </w:p>
    <w:p w14:paraId="3381B384" w14:textId="7D5069A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1.2.14.4(37)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D0AD84" w14:textId="35C67F8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vasu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9D5D46" w14:textId="6B593F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1.2.14.4(38)</w:t>
      </w:r>
      <w:proofErr w:type="gramStart"/>
      <w:r w:rsidRPr="00A535D2">
        <w:rPr>
          <w:rFonts w:ascii="Arial" w:hAnsi="Arial" w:cs="Arial"/>
          <w:sz w:val="28"/>
          <w:szCs w:val="28"/>
        </w:rPr>
        <w:t>-  rathE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2na ||</w:t>
      </w:r>
    </w:p>
    <w:p w14:paraId="6910025F" w14:textId="31F329C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rathE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2nEti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rathE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2na | </w:t>
      </w:r>
    </w:p>
    <w:p w14:paraId="2637DC57" w14:textId="2ABC61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1.2.14.4(39)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80CC9AD" w14:textId="7E920CE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4vasi Ba4vasi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4vasi | </w:t>
      </w:r>
    </w:p>
    <w:p w14:paraId="2DA1C40C" w14:textId="4C6394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1.2.14.4(40)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EABDCD" w14:textId="52DCAB1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4vasi Ba4vasi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Ba4vasi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4vasi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5803937" w14:textId="076FAB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1.2.14.4(41)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731FC15A" w14:textId="37C21D6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4va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Ba4vasi Ba4vasi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Ba4vasi Ba4vasi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| </w:t>
      </w:r>
    </w:p>
    <w:p w14:paraId="244999C0" w14:textId="3C58E60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1.2.14.4(42)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saKA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9C1E90" w14:textId="7B3DA8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4D3C8D" w14:textId="1BE9B0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1.2.14.4(43)</w:t>
      </w:r>
      <w:proofErr w:type="gramStart"/>
      <w:r w:rsidRPr="00A535D2">
        <w:rPr>
          <w:rFonts w:ascii="Arial" w:hAnsi="Arial" w:cs="Arial"/>
          <w:sz w:val="28"/>
          <w:szCs w:val="28"/>
        </w:rPr>
        <w:t>-  saKA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418B695" w14:textId="5B177FA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saKA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yastE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211EF0" w14:textId="07EA6C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1.2.14.4(44)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</w:t>
      </w:r>
    </w:p>
    <w:p w14:paraId="78ACA87D" w14:textId="47E665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yastE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yasta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| </w:t>
      </w:r>
    </w:p>
    <w:p w14:paraId="12C8B24F" w14:textId="3BBD7D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1.2.14.4(45)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Shak |</w:t>
      </w:r>
    </w:p>
    <w:p w14:paraId="386D2D95" w14:textId="2E047E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535D2">
        <w:rPr>
          <w:rFonts w:ascii="Arial" w:hAnsi="Arial" w:cs="Arial"/>
          <w:sz w:val="28"/>
          <w:szCs w:val="28"/>
        </w:rPr>
        <w:t>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Shak | </w:t>
      </w:r>
    </w:p>
    <w:p w14:paraId="4F7A7F66" w14:textId="0927FED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1.2.14.4(46)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th2yam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Shak |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97656D4" w14:textId="5024AE7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Shag3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 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th2ya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Shag3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BEDD6A3" w14:textId="01E320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1.2.14.4(47)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Shak |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E4FF9F7" w14:textId="612622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Shag3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 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ShadA3nu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ShagA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Shag3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D354EE6" w14:textId="2106066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1.2.14.4(48)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120A30D" w14:textId="59A6CAB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di3ti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jujO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C1BE6DE" w14:textId="516DAB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1.2.14.4(49)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5748E84" w14:textId="5DC186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38C3CD0" w14:textId="05A20EB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59)</w:t>
      </w:r>
      <w:r w:rsidRPr="00A535D2">
        <w:rPr>
          <w:rFonts w:ascii="Arial" w:hAnsi="Arial" w:cs="Arial"/>
          <w:sz w:val="28"/>
          <w:szCs w:val="28"/>
        </w:rPr>
        <w:tab/>
        <w:t>1.2.14.4(50)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5605CFC1" w14:textId="0D8FDB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</w:p>
    <w:p w14:paraId="37FFF0F0" w14:textId="52F3D7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1.2.14.5(1)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tat |</w:t>
      </w:r>
    </w:p>
    <w:p w14:paraId="70CAE826" w14:textId="32B2EBB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4stat tad3 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Bi4r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3~ndhu4tA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4stat | </w:t>
      </w:r>
    </w:p>
    <w:p w14:paraId="3338E627" w14:textId="28CE29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1.2.14.5(2)</w:t>
      </w:r>
      <w:proofErr w:type="gramStart"/>
      <w:r w:rsidRPr="00A535D2">
        <w:rPr>
          <w:rFonts w:ascii="Arial" w:hAnsi="Arial" w:cs="Arial"/>
          <w:sz w:val="28"/>
          <w:szCs w:val="28"/>
        </w:rPr>
        <w:t>-  vacO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tat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E232D2" w14:textId="531AC5D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4stat tad3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4stan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tad3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4stan 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C4752A" w14:textId="2BC3566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1.2.14.5(2)</w:t>
      </w:r>
      <w:proofErr w:type="gramStart"/>
      <w:r w:rsidRPr="00A535D2">
        <w:rPr>
          <w:rFonts w:ascii="Arial" w:hAnsi="Arial" w:cs="Arial"/>
          <w:sz w:val="28"/>
          <w:szCs w:val="28"/>
        </w:rPr>
        <w:t>-  vacO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73CF7BAF" w14:textId="4C67A44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vacO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79C8E7F3" w14:textId="4CB3C93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1.2.14.5(3)</w:t>
      </w:r>
      <w:proofErr w:type="gramStart"/>
      <w:r w:rsidRPr="00A535D2">
        <w:rPr>
          <w:rFonts w:ascii="Arial" w:hAnsi="Arial" w:cs="Arial"/>
          <w:sz w:val="28"/>
          <w:szCs w:val="28"/>
        </w:rPr>
        <w:t>-  tat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B774D64" w14:textId="402F361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tan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tat tan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tat tan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AE0AF66" w14:textId="3D803B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1.2.14.5(4)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|</w:t>
      </w:r>
    </w:p>
    <w:p w14:paraId="38B5AD21" w14:textId="74184B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mAt | </w:t>
      </w:r>
    </w:p>
    <w:p w14:paraId="2CBF92FF" w14:textId="75CE21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1.2.14.5(5)</w:t>
      </w:r>
      <w:proofErr w:type="gramStart"/>
      <w:r w:rsidRPr="00A535D2">
        <w:rPr>
          <w:rFonts w:ascii="Arial" w:hAnsi="Arial" w:cs="Arial"/>
          <w:sz w:val="28"/>
          <w:szCs w:val="28"/>
        </w:rPr>
        <w:t>-  pi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C770977" w14:textId="2E60BA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da3nvanu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pi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tur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DB3095A" w14:textId="5F6B0A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1.2.14.5(6)</w:t>
      </w:r>
      <w:proofErr w:type="gramStart"/>
      <w:r w:rsidRPr="00A535D2">
        <w:rPr>
          <w:rFonts w:ascii="Arial" w:hAnsi="Arial" w:cs="Arial"/>
          <w:sz w:val="28"/>
          <w:szCs w:val="28"/>
        </w:rPr>
        <w:t>-  gO</w:t>
      </w:r>
      <w:proofErr w:type="gramEnd"/>
      <w:r w:rsidRPr="00A535D2">
        <w:rPr>
          <w:rFonts w:ascii="Arial" w:hAnsi="Arial" w:cs="Arial"/>
          <w:sz w:val="28"/>
          <w:szCs w:val="28"/>
        </w:rPr>
        <w:t>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 | anu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87A837C" w14:textId="7487E68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da3nvanu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yAyE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yAnu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 gO3ta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yAya | </w:t>
      </w:r>
    </w:p>
    <w:p w14:paraId="7F12F1F4" w14:textId="369668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1.2.14.5(7)</w:t>
      </w:r>
      <w:proofErr w:type="gramStart"/>
      <w:r w:rsidRPr="00A535D2">
        <w:rPr>
          <w:rFonts w:ascii="Arial" w:hAnsi="Arial" w:cs="Arial"/>
          <w:sz w:val="28"/>
          <w:szCs w:val="28"/>
        </w:rPr>
        <w:t>-  anu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4D9098A" w14:textId="5A57A34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yAnvanvi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54FBC30" w14:textId="7A2785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1.2.14.5(8)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EF35B19" w14:textId="182E9C3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FAA9DF" w14:textId="2DBF68A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1.2.14.5(9)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tvam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353970B" w14:textId="1FA5925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tvannO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tvannO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stvam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tvannO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D66255" w14:textId="7789ED3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11)</w:t>
      </w:r>
      <w:r w:rsidRPr="00A535D2">
        <w:rPr>
          <w:rFonts w:ascii="Arial" w:hAnsi="Arial" w:cs="Arial"/>
          <w:sz w:val="28"/>
          <w:szCs w:val="28"/>
        </w:rPr>
        <w:tab/>
        <w:t>1.2.14.5(10)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387087B" w14:textId="5A115F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5D39F7" w14:textId="71BA80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1.2.14.5(11)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|</w:t>
      </w:r>
    </w:p>
    <w:p w14:paraId="79858621" w14:textId="2026D4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saScikid3dhi4 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syAsya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saScikid3dhi4 | </w:t>
      </w:r>
    </w:p>
    <w:p w14:paraId="1277922F" w14:textId="6515943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1.2.14.5(12)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02FC1A9" w14:textId="605531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saScikid3dhi4 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saScikid3dhi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vaca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32526CC" w14:textId="5FE0C2F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1.2.14.5(13)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|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|</w:t>
      </w:r>
    </w:p>
    <w:p w14:paraId="134E0EA5" w14:textId="64BAAAE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Scikid3dhi4 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</w:t>
      </w:r>
      <w:proofErr w:type="spellStart"/>
      <w:r w:rsidRPr="00A535D2">
        <w:rPr>
          <w:rFonts w:ascii="Arial" w:hAnsi="Arial" w:cs="Arial"/>
          <w:sz w:val="28"/>
          <w:szCs w:val="28"/>
        </w:rPr>
        <w:t>yaviShTha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Scikid3dhi4 cikid3dhi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| </w:t>
      </w:r>
    </w:p>
    <w:p w14:paraId="34947BB3" w14:textId="6CBD99F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1.2.14.5(14)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(P2S-8.8)</w:t>
      </w:r>
    </w:p>
    <w:p w14:paraId="3F5A5EDD" w14:textId="03BE1F2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</w:t>
      </w:r>
      <w:proofErr w:type="spellStart"/>
      <w:r w:rsidRPr="00A535D2">
        <w:rPr>
          <w:rFonts w:ascii="Arial" w:hAnsi="Arial" w:cs="Arial"/>
          <w:sz w:val="28"/>
          <w:szCs w:val="28"/>
        </w:rPr>
        <w:t>yaviShTha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yaviShTha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hOta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8F62027" w14:textId="2A66861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1.2.14.5(15)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 ||</w:t>
      </w:r>
    </w:p>
    <w:p w14:paraId="653C1FCE" w14:textId="1A41218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yaviShTha2 </w:t>
      </w:r>
      <w:proofErr w:type="spellStart"/>
      <w:r w:rsidRPr="00A535D2">
        <w:rPr>
          <w:rFonts w:ascii="Arial" w:hAnsi="Arial" w:cs="Arial"/>
          <w:sz w:val="28"/>
          <w:szCs w:val="28"/>
        </w:rPr>
        <w:t>yaviShTha2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</w:p>
    <w:p w14:paraId="4E9CFF0C" w14:textId="0F48FD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1.2.14.5(16)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 ||</w:t>
      </w:r>
    </w:p>
    <w:p w14:paraId="77F147B2" w14:textId="186DE8A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sukratO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</w:p>
    <w:p w14:paraId="7E587DC8" w14:textId="479553A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1.2.14.5(16)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3DE6741" w14:textId="015F98C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kra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2BFD5C" w14:textId="5F9730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1.2.14.5(17)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 ||</w:t>
      </w:r>
    </w:p>
    <w:p w14:paraId="00A3769C" w14:textId="44F849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da3mU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nAH | </w:t>
      </w:r>
    </w:p>
    <w:p w14:paraId="1A09FD64" w14:textId="2D51C4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1.2.14.5(18)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C4A9A15" w14:textId="13CD2F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05D1D0" w14:textId="5CA6E02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1.2.14.5(18)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6B4EE0E7" w14:textId="18D3DF9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ityasva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pna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C16F949" w14:textId="5BDBC0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1.2.14.5(19)</w:t>
      </w:r>
      <w:proofErr w:type="gramStart"/>
      <w:r w:rsidRPr="00A535D2">
        <w:rPr>
          <w:rFonts w:ascii="Arial" w:hAnsi="Arial" w:cs="Arial"/>
          <w:sz w:val="28"/>
          <w:szCs w:val="28"/>
        </w:rPr>
        <w:t>-  ta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~nd3rAsaH |</w:t>
      </w:r>
    </w:p>
    <w:p w14:paraId="28665564" w14:textId="5E7AFB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~nd3rAsaH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~nd3rAsaH | </w:t>
      </w:r>
    </w:p>
    <w:p w14:paraId="78E69812" w14:textId="516904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1.2.14.5(20)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~nd3rAsaH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164D3F7" w14:textId="60A4AE5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~nd3rAsaH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 &amp;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~nd3rAsaH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 &amp;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247416" w14:textId="403FF2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1.2.14.5(20)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586432A" w14:textId="40B8FC6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ACB6D8F" w14:textId="305AC3B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1.2.14.5(21)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~nd3rAsaH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miShThA2H ||</w:t>
      </w:r>
    </w:p>
    <w:p w14:paraId="4936F5D8" w14:textId="70E8D1A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 &amp;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 &amp;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miShThA2 </w:t>
      </w:r>
      <w:proofErr w:type="spellStart"/>
      <w:r w:rsidRPr="00A535D2">
        <w:rPr>
          <w:rFonts w:ascii="Arial" w:hAnsi="Arial" w:cs="Arial"/>
          <w:sz w:val="28"/>
          <w:szCs w:val="28"/>
        </w:rPr>
        <w:t>avRu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ata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~nd3rAsO &amp;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miShThA2H | </w:t>
      </w:r>
    </w:p>
    <w:p w14:paraId="5C8232B6" w14:textId="05AD93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1.2.14.5(22)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miShThA2H ||</w:t>
      </w:r>
    </w:p>
    <w:p w14:paraId="09E068C1" w14:textId="609E67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miShThA2 </w:t>
      </w:r>
      <w:proofErr w:type="spellStart"/>
      <w:r w:rsidRPr="00A535D2">
        <w:rPr>
          <w:rFonts w:ascii="Arial" w:hAnsi="Arial" w:cs="Arial"/>
          <w:sz w:val="28"/>
          <w:szCs w:val="28"/>
        </w:rPr>
        <w:t>avRu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kA </w:t>
      </w:r>
      <w:proofErr w:type="spellStart"/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kA 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miShThA2H | </w:t>
      </w:r>
    </w:p>
    <w:p w14:paraId="011F7887" w14:textId="35CC12F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1.2.14.5(23)</w:t>
      </w:r>
      <w:proofErr w:type="gramStart"/>
      <w:r w:rsidRPr="00A535D2">
        <w:rPr>
          <w:rFonts w:ascii="Arial" w:hAnsi="Arial" w:cs="Arial"/>
          <w:sz w:val="28"/>
          <w:szCs w:val="28"/>
        </w:rPr>
        <w:t>-  aSra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miShThA2H ||</w:t>
      </w:r>
    </w:p>
    <w:p w14:paraId="2F5F804D" w14:textId="37D22EB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miShThA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 ityaSra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miShThA2H | </w:t>
      </w:r>
    </w:p>
    <w:p w14:paraId="7DC9D8B8" w14:textId="6162E40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1.2.14.5(24)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8C12E0" w14:textId="375F555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FBCFF8D" w14:textId="5B91BF9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1.2.14.5(25)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0A4BECE" w14:textId="2A820AE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38C4F9" w14:textId="6EEA02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1.2.14.5(26)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BE939A9" w14:textId="7A84FBC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d3dh4riya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jcO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55BA85" w14:textId="7F04581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1.2.14.5(27)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ag3nE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(G4S-1.2-47)</w:t>
      </w:r>
    </w:p>
    <w:p w14:paraId="3CE16E03" w14:textId="0DC1D96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Shad3yAg3nE &amp;g3nE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tavAg3nE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F463FEF" w14:textId="1171FD9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1.2.14.5(27)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(G4S-1.2-47)</w:t>
      </w:r>
    </w:p>
    <w:p w14:paraId="350F7B4F" w14:textId="720C8D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Shad3yEti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sad3ya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FA441E" w14:textId="6C456D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1.2.14.5(28)</w:t>
      </w:r>
      <w:proofErr w:type="gramStart"/>
      <w:r w:rsidRPr="00A535D2">
        <w:rPr>
          <w:rFonts w:ascii="Arial" w:hAnsi="Arial" w:cs="Arial"/>
          <w:sz w:val="28"/>
          <w:szCs w:val="28"/>
        </w:rPr>
        <w:t>-  ag</w:t>
      </w:r>
      <w:proofErr w:type="gramEnd"/>
      <w:r w:rsidRPr="00A535D2">
        <w:rPr>
          <w:rFonts w:ascii="Arial" w:hAnsi="Arial" w:cs="Arial"/>
          <w:sz w:val="28"/>
          <w:szCs w:val="28"/>
        </w:rPr>
        <w:t>3nE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(G4S-1.2-47)</w:t>
      </w:r>
    </w:p>
    <w:p w14:paraId="7513F223" w14:textId="0D1CF7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tavAg3nE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stavAg3nE &amp;g3nE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93D0E3F" w14:textId="4D7B3EE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1.2.14.5(29)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(G4S-1.2-47)</w:t>
      </w:r>
    </w:p>
    <w:p w14:paraId="56583F28" w14:textId="62EE12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27BCB2F" w14:textId="0B2C37C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1.2.14.5(30)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(G4S-1.2-47)</w:t>
      </w:r>
    </w:p>
    <w:p w14:paraId="322E81E6" w14:textId="002AC89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3A1465" w14:textId="063757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1.2.14.5(31)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(G4S-1.2-47)</w:t>
      </w:r>
    </w:p>
    <w:p w14:paraId="782D373C" w14:textId="2EC17F2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AD031C" w14:textId="3813766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1.2.14.5(32)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(G4S-1.2-47)</w:t>
      </w:r>
    </w:p>
    <w:p w14:paraId="7D5D555C" w14:textId="6D9B0A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rEtya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mUra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A0A4EF" w14:textId="27597C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1.2.14.5(33)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yam |</w:t>
      </w:r>
    </w:p>
    <w:p w14:paraId="2DE417B4" w14:textId="7120FDF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</w:p>
    <w:p w14:paraId="226E14AF" w14:textId="61F1DD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1.2.14.5(34)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1C36B4" w14:textId="381E312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96B97A1" w14:textId="2B2A0F0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1.2.14.5(35)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FA4E3DD" w14:textId="383730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</w:t>
      </w:r>
      <w:proofErr w:type="spellStart"/>
      <w:r w:rsidRPr="00A535D2">
        <w:rPr>
          <w:rFonts w:ascii="Arial" w:hAnsi="Arial" w:cs="Arial"/>
          <w:sz w:val="28"/>
          <w:szCs w:val="28"/>
        </w:rPr>
        <w:t>ag3nE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matE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| </w:t>
      </w:r>
    </w:p>
    <w:p w14:paraId="63C6702C" w14:textId="32DD93F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1.2.14.5(36)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(P2S-11.10,J2M-33)</w:t>
      </w:r>
    </w:p>
    <w:p w14:paraId="4ECA2E7C" w14:textId="3AB21D1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D663778" w14:textId="3F4B98D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1.2.14.5(37)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| (P2S-11.10,J2M-33)</w:t>
      </w:r>
    </w:p>
    <w:p w14:paraId="156ACA11" w14:textId="7A915B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~ndha4m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 ag3nE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~ndha4m | </w:t>
      </w:r>
    </w:p>
    <w:p w14:paraId="3CD6AEFD" w14:textId="50FAF81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1.2.14.5(38)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303FE53" w14:textId="3FC782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~ndha4m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tAd3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3~ndha4m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B406489" w14:textId="60ED27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1.2.14.5(39)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05D9FF5" w14:textId="09198C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tAd3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tAda3ra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3~ndha4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~ndha4m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tAda3ra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kShann | </w:t>
      </w:r>
    </w:p>
    <w:p w14:paraId="72CE38B7" w14:textId="0204148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1.2.14.5(40)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C62C5F4" w14:textId="5368B7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 ~</w:t>
      </w:r>
      <w:proofErr w:type="spellStart"/>
      <w:r w:rsidRPr="00A535D2">
        <w:rPr>
          <w:rFonts w:ascii="Arial" w:hAnsi="Arial" w:cs="Arial"/>
          <w:sz w:val="28"/>
          <w:szCs w:val="28"/>
        </w:rPr>
        <w:t>nara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tAd3 du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da3ra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kShann | </w:t>
      </w:r>
    </w:p>
    <w:p w14:paraId="24511D0D" w14:textId="07F680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1.2.14.5(40)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6D4357E" w14:textId="31CFDF5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tAdi3ti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du3H -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tAt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614FE56" w14:textId="1C7F683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1.2.14.5(41)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E6E01BC" w14:textId="5B4F190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nnityara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kShann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D4550A1" w14:textId="3534CDC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1.2.14.5(42)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(G4S-1.2-48)</w:t>
      </w:r>
    </w:p>
    <w:p w14:paraId="57330754" w14:textId="3D5E94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BAD0F5C" w14:textId="766686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1.2.14.5(43)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dA3H | (P2S-6-14,G4S-1.2-48)</w:t>
      </w:r>
    </w:p>
    <w:p w14:paraId="19332134" w14:textId="1DC34FC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(gg) </w:t>
      </w:r>
      <w:proofErr w:type="spellStart"/>
      <w:r w:rsidRPr="00A535D2">
        <w:rPr>
          <w:rFonts w:ascii="Arial" w:hAnsi="Arial" w:cs="Arial"/>
          <w:sz w:val="28"/>
          <w:szCs w:val="28"/>
        </w:rPr>
        <w:t>stAn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th2su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dA3H | </w:t>
      </w:r>
    </w:p>
    <w:p w14:paraId="598D8721" w14:textId="174796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1.2.14.5(44)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dA3H |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(G4S-1.2-48)</w:t>
      </w:r>
    </w:p>
    <w:p w14:paraId="2585E285" w14:textId="39B7A1F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dA3H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C4FC084" w14:textId="699BF0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51)</w:t>
      </w:r>
      <w:r w:rsidRPr="00A535D2">
        <w:rPr>
          <w:rFonts w:ascii="Arial" w:hAnsi="Arial" w:cs="Arial"/>
          <w:sz w:val="28"/>
          <w:szCs w:val="28"/>
        </w:rPr>
        <w:tab/>
        <w:t>1.2.14.5(44)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(G4S-1.2-48)</w:t>
      </w:r>
    </w:p>
    <w:p w14:paraId="3A994445" w14:textId="7FCD168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kRuta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DCED60" w14:textId="15609ED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52)</w:t>
      </w:r>
      <w:r w:rsidRPr="00A535D2">
        <w:rPr>
          <w:rFonts w:ascii="Arial" w:hAnsi="Arial" w:cs="Arial"/>
          <w:sz w:val="28"/>
          <w:szCs w:val="28"/>
        </w:rPr>
        <w:tab/>
        <w:t>1.2.14.5(45)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dA3H |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it |</w:t>
      </w:r>
    </w:p>
    <w:p w14:paraId="4A8B3B57" w14:textId="4799C2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 | </w:t>
      </w:r>
    </w:p>
    <w:p w14:paraId="5A704CAC" w14:textId="63C62B0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1.2.14.5(45)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dA3H |</w:t>
      </w:r>
    </w:p>
    <w:p w14:paraId="213A5B0C" w14:textId="75F48AA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SvavE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3H | </w:t>
      </w:r>
    </w:p>
    <w:p w14:paraId="56C398CD" w14:textId="1B3B5F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1.2.14.5(46)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 w:rsidRPr="00A535D2">
        <w:rPr>
          <w:rFonts w:ascii="Arial" w:hAnsi="Arial" w:cs="Arial"/>
          <w:sz w:val="28"/>
          <w:szCs w:val="28"/>
        </w:rPr>
        <w:t>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it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8C9C837" w14:textId="17E00E6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di3P2sa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012B45B" w14:textId="153401D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1.2.14.5(47)</w:t>
      </w:r>
      <w:proofErr w:type="gramStart"/>
      <w:r w:rsidRPr="00A535D2">
        <w:rPr>
          <w:rFonts w:ascii="Arial" w:hAnsi="Arial" w:cs="Arial"/>
          <w:sz w:val="28"/>
          <w:szCs w:val="28"/>
        </w:rPr>
        <w:t>-  it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(G4S-1.2-49)</w:t>
      </w:r>
    </w:p>
    <w:p w14:paraId="489DE0BF" w14:textId="689316B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id3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idi3d3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BC3E97C" w14:textId="35A45C2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1.2.14.5(48)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(G4D3-28,G4S-1.2-49)</w:t>
      </w:r>
    </w:p>
    <w:p w14:paraId="55E11BAD" w14:textId="7E946EC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pavO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7EFAFC3" w14:textId="5B75912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1.2.14.5(49)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 (G4D3-28,G4S-1.2-49)</w:t>
      </w:r>
    </w:p>
    <w:p w14:paraId="0136A59C" w14:textId="3FF598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dE3Bu4r </w:t>
      </w:r>
      <w:proofErr w:type="spellStart"/>
      <w:r w:rsidRPr="00A535D2">
        <w:rPr>
          <w:rFonts w:ascii="Arial" w:hAnsi="Arial" w:cs="Arial"/>
          <w:sz w:val="28"/>
          <w:szCs w:val="28"/>
        </w:rPr>
        <w:t>dE3Bu4r</w:t>
      </w:r>
      <w:proofErr w:type="spellEnd"/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dE3Bu4H | </w:t>
      </w:r>
    </w:p>
    <w:p w14:paraId="287BF604" w14:textId="7578948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1.2.14.5(50)</w:t>
      </w:r>
      <w:proofErr w:type="gramStart"/>
      <w:r w:rsidRPr="00A535D2">
        <w:rPr>
          <w:rFonts w:ascii="Arial" w:hAnsi="Arial" w:cs="Arial"/>
          <w:sz w:val="28"/>
          <w:szCs w:val="28"/>
        </w:rPr>
        <w:t>-  ha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 (G4D3-28,G4S-1.2-49)</w:t>
      </w:r>
    </w:p>
    <w:p w14:paraId="3699AE9A" w14:textId="0926F05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.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40CC234C" w14:textId="001BF5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1.2.14.6(1)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|| (G4S-1.2-49)</w:t>
      </w:r>
    </w:p>
    <w:p w14:paraId="7272F891" w14:textId="7169EFA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3Bu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dE3Bu4H | </w:t>
      </w:r>
    </w:p>
    <w:p w14:paraId="3FB6CA56" w14:textId="04D39C0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1.2.14.6(2)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27D223A" w14:textId="2ED702A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tvayA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596F4DE" w14:textId="065BE9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3)</w:t>
      </w:r>
      <w:r w:rsidRPr="00A535D2">
        <w:rPr>
          <w:rFonts w:ascii="Arial" w:hAnsi="Arial" w:cs="Arial"/>
          <w:sz w:val="28"/>
          <w:szCs w:val="28"/>
        </w:rPr>
        <w:tab/>
        <w:t>1.2.14.6(3)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yam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B3CD4C5" w14:textId="6028079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(gm)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7BB679A" w14:textId="5D88E4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1.2.14.6(4)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825736" w14:textId="50C8F89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2588B69" w14:textId="1EC7C69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1.2.14.6(4)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09E8F7FD" w14:textId="71192BD1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sadha4 - ~</w:t>
      </w:r>
      <w:proofErr w:type="spellStart"/>
      <w:r w:rsidRPr="00A535D2">
        <w:rPr>
          <w:rFonts w:ascii="Arial" w:hAnsi="Arial" w:cs="Arial"/>
          <w:sz w:val="28"/>
          <w:szCs w:val="28"/>
        </w:rPr>
        <w:t>nya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7E6B44" w14:textId="2090C9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1.2.14.6(5)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1E5FF0D" w14:textId="1A30BF8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stvOtA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F76460D" w14:textId="79F1A9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1.2.14.6(6)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6A40A2" w14:textId="736C321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tyaSyAmASyAma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tava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tyaSyAma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23E4D83" w14:textId="122A55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1.2.14.6(7)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B305915" w14:textId="68E60D4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tyaSyAmASyAma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tyaSyAma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D640D6" w14:textId="79C5C1C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1.2.14.6(7)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E824A27" w14:textId="16A1828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763901C" w14:textId="0C0FA52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1.2.14.6(8)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19C6920" w14:textId="48E30E0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535D2">
        <w:rPr>
          <w:rFonts w:ascii="Arial" w:hAnsi="Arial" w:cs="Arial"/>
          <w:sz w:val="28"/>
          <w:szCs w:val="28"/>
        </w:rPr>
        <w:t>vAjA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naSyAmASyAma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79BA48" w14:textId="3FEA42E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1.2.14.6(9)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0EC24D6" w14:textId="684F3EE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vAjA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vAjAn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E4E06EC" w14:textId="57A848A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12)</w:t>
      </w:r>
      <w:r w:rsidRPr="00A535D2">
        <w:rPr>
          <w:rFonts w:ascii="Arial" w:hAnsi="Arial" w:cs="Arial"/>
          <w:sz w:val="28"/>
          <w:szCs w:val="28"/>
        </w:rPr>
        <w:tab/>
        <w:t>1.2.14.6(10)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 |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26C7C20" w14:textId="49EF976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BA4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BO4BA4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sUda3ya sUda3ya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BO4BA4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sUda3ya | </w:t>
      </w:r>
    </w:p>
    <w:p w14:paraId="46E2C326" w14:textId="104062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1.2.14.6(11)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 w:rsidRPr="00A535D2">
        <w:rPr>
          <w:rFonts w:ascii="Arial" w:hAnsi="Arial" w:cs="Arial"/>
          <w:sz w:val="28"/>
          <w:szCs w:val="28"/>
        </w:rPr>
        <w:t>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4655576" w14:textId="6AD6941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sUda3ya sUda3ya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sUda3ya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sUda3ya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Sa(gm)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sUda3ya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8C3C60" w14:textId="6855609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1.2.14.6(12)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 |</w:t>
      </w:r>
    </w:p>
    <w:p w14:paraId="24F504AB" w14:textId="753507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 &amp;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sUda3ya </w:t>
      </w:r>
      <w:proofErr w:type="spellStart"/>
      <w:r w:rsidRPr="00A535D2">
        <w:rPr>
          <w:rFonts w:ascii="Arial" w:hAnsi="Arial" w:cs="Arial"/>
          <w:sz w:val="28"/>
          <w:szCs w:val="28"/>
        </w:rPr>
        <w:t>sUda3ya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| </w:t>
      </w:r>
    </w:p>
    <w:p w14:paraId="66C0ED22" w14:textId="5E179B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1.2.14.6(13)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2562977" w14:textId="255D8E4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 &amp;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kRuNuhyanuShThu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satyatAtE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E81743A" w14:textId="5BCD005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1.2.14.6(13)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549F2D" w14:textId="4FFDB5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satya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6B4D7A" w14:textId="5720CB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1.2.14.6(14)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38809C7" w14:textId="17AB868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Nuhi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 &amp;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hyahrayANAhrayANa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hyanuShThu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2yA &amp;</w:t>
      </w:r>
      <w:proofErr w:type="spellStart"/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ShThu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2yA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hyahrayANa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4EBE392" w14:textId="36FA3D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1.2.14.6(15)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8862E6E" w14:textId="275A662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EB01C5C" w14:textId="5AD3E08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1.2.14.6(16)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53CCC90" w14:textId="7930B9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NEtya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hrayANa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8093AC" w14:textId="5910780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1.2.14.6(17)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(G4S-1.2-50)</w:t>
      </w:r>
    </w:p>
    <w:p w14:paraId="17ADDB6B" w14:textId="68123CC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</w:t>
      </w:r>
      <w:proofErr w:type="spellStart"/>
      <w:r w:rsidRPr="00A535D2">
        <w:rPr>
          <w:rFonts w:ascii="Arial" w:hAnsi="Arial" w:cs="Arial"/>
          <w:sz w:val="28"/>
          <w:szCs w:val="28"/>
        </w:rPr>
        <w:t>ag3nE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ag3nE | </w:t>
      </w:r>
    </w:p>
    <w:p w14:paraId="03C7589D" w14:textId="654257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1.2.14.6(18)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(P2S-11.10,J2M-33,G4S-1.2-50)</w:t>
      </w:r>
    </w:p>
    <w:p w14:paraId="119F301E" w14:textId="6E9BEB8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&amp;g3nE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ag3nE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2305A167" w14:textId="4E6E08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1.2.14.6(19)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(P2S-11.10,J2M-33,G4S-1.2-50)</w:t>
      </w:r>
    </w:p>
    <w:p w14:paraId="2A0DB03B" w14:textId="179E9F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&amp;g3nE ag3nE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vidhE4ma </w:t>
      </w:r>
      <w:proofErr w:type="spellStart"/>
      <w:r w:rsidRPr="00A535D2">
        <w:rPr>
          <w:rFonts w:ascii="Arial" w:hAnsi="Arial" w:cs="Arial"/>
          <w:sz w:val="28"/>
          <w:szCs w:val="28"/>
        </w:rPr>
        <w:t>vidhE4ma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&amp;g3nE ag3nE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vidhE4ma | </w:t>
      </w:r>
    </w:p>
    <w:p w14:paraId="6A2E89AB" w14:textId="36932D4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1.2.14.6(20)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(G4S-1.2-50)</w:t>
      </w:r>
    </w:p>
    <w:p w14:paraId="166454D8" w14:textId="4CFF91A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vidhE4ma </w:t>
      </w:r>
      <w:proofErr w:type="spellStart"/>
      <w:r w:rsidRPr="00A535D2">
        <w:rPr>
          <w:rFonts w:ascii="Arial" w:hAnsi="Arial" w:cs="Arial"/>
          <w:sz w:val="28"/>
          <w:szCs w:val="28"/>
        </w:rPr>
        <w:t>vidhE4ma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vidhE4ma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vidhE4ma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 vidhE4ma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2178F47" w14:textId="5C6E3E6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1.2.14.6(20)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 | (G4S-1.2-50)</w:t>
      </w:r>
    </w:p>
    <w:p w14:paraId="7CE06218" w14:textId="57C5A20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midhE4ti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idhA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4 | </w:t>
      </w:r>
    </w:p>
    <w:p w14:paraId="4720219D" w14:textId="1A525B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1.2.14.6(21)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6B65748" w14:textId="2C51B4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vidhE4ma vidhE4ma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vidhE4ma vidhE4ma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3F376E" w14:textId="1932C9F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1.2.14.6(22)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03E3B5E" w14:textId="1970D68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>(gm)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E787F22" w14:textId="138BCB6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1.2.14.6(23)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FB20A1B" w14:textId="379CF97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stOma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>(gm)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g3RuBA4ya </w:t>
      </w:r>
      <w:proofErr w:type="spellStart"/>
      <w:r w:rsidRPr="00A535D2">
        <w:rPr>
          <w:rFonts w:ascii="Arial" w:hAnsi="Arial" w:cs="Arial"/>
          <w:sz w:val="28"/>
          <w:szCs w:val="28"/>
        </w:rPr>
        <w:t>g3RuBA4ya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(gg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stOma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g3RuBA4ya | </w:t>
      </w:r>
    </w:p>
    <w:p w14:paraId="3C3A5D9D" w14:textId="5B7113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1.2.14.6(24)</w:t>
      </w:r>
      <w:proofErr w:type="gramStart"/>
      <w:r w:rsidRPr="00A535D2">
        <w:rPr>
          <w:rFonts w:ascii="Arial" w:hAnsi="Arial" w:cs="Arial"/>
          <w:sz w:val="28"/>
          <w:szCs w:val="28"/>
        </w:rPr>
        <w:t>-  Sa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6262588" w14:textId="6D9FDA1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g3RuBA4ya </w:t>
      </w:r>
      <w:proofErr w:type="spellStart"/>
      <w:r w:rsidRPr="00A535D2">
        <w:rPr>
          <w:rFonts w:ascii="Arial" w:hAnsi="Arial" w:cs="Arial"/>
          <w:sz w:val="28"/>
          <w:szCs w:val="28"/>
        </w:rPr>
        <w:t>g3RuBA4ya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>(gm) Sa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g3RuBA4ya | </w:t>
      </w:r>
    </w:p>
    <w:p w14:paraId="207A8F8D" w14:textId="58653AA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1.2.14.6(25)</w:t>
      </w:r>
      <w:proofErr w:type="gramStart"/>
      <w:r w:rsidRPr="00A535D2">
        <w:rPr>
          <w:rFonts w:ascii="Arial" w:hAnsi="Arial" w:cs="Arial"/>
          <w:sz w:val="28"/>
          <w:szCs w:val="28"/>
        </w:rPr>
        <w:t>-  g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18E1D018" w14:textId="450AAC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g3Ru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4yEti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g3RuBA4ya | </w:t>
      </w:r>
    </w:p>
    <w:p w14:paraId="29F8E137" w14:textId="5E7E06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1.2.14.6(26)</w:t>
      </w:r>
      <w:proofErr w:type="gramStart"/>
      <w:r w:rsidRPr="00A535D2">
        <w:rPr>
          <w:rFonts w:ascii="Arial" w:hAnsi="Arial" w:cs="Arial"/>
          <w:sz w:val="28"/>
          <w:szCs w:val="28"/>
        </w:rPr>
        <w:t>-  da</w:t>
      </w:r>
      <w:proofErr w:type="gramEnd"/>
      <w:r w:rsidRPr="00A535D2">
        <w:rPr>
          <w:rFonts w:ascii="Arial" w:hAnsi="Arial" w:cs="Arial"/>
          <w:sz w:val="28"/>
          <w:szCs w:val="28"/>
        </w:rPr>
        <w:t>3ha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BE4D32C" w14:textId="4A44914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da3hA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da3hA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8610CF" w14:textId="13F47DB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1.2.14.6(27)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</w:t>
      </w:r>
    </w:p>
    <w:p w14:paraId="463F9629" w14:textId="5F3F79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SasO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| </w:t>
      </w:r>
    </w:p>
    <w:p w14:paraId="10708F3E" w14:textId="002936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1.2.14.6(28)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9340A06" w14:textId="69D3477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C71737A" w14:textId="6A9975F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1.2.14.6(29)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767ED5B" w14:textId="2CE3B87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hi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099466" w14:textId="7AF2A8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1.2.14.6(30)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da3H |</w:t>
      </w:r>
    </w:p>
    <w:p w14:paraId="0F8EECD1" w14:textId="5C3C13B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smAn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da3H | </w:t>
      </w:r>
    </w:p>
    <w:p w14:paraId="791FC6A5" w14:textId="0AAAAB5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1.2.14.6(31)</w:t>
      </w:r>
      <w:proofErr w:type="gramStart"/>
      <w:r w:rsidRPr="00A535D2">
        <w:rPr>
          <w:rFonts w:ascii="Arial" w:hAnsi="Arial" w:cs="Arial"/>
          <w:sz w:val="28"/>
          <w:szCs w:val="28"/>
        </w:rPr>
        <w:t>-  d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da3H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3149509" w14:textId="3FE243B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d3ru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7A66617" w14:textId="1294331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1.2.14.6(32)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da3H | 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d3yAt ||</w:t>
      </w:r>
    </w:p>
    <w:p w14:paraId="25A768CF" w14:textId="2030C12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d3yAn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dO3 ~</w:t>
      </w:r>
      <w:proofErr w:type="spellStart"/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dO3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d3yAt | </w:t>
      </w:r>
    </w:p>
    <w:p w14:paraId="226C889F" w14:textId="6B0A65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1.2.14.6(33)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d3yAt ||</w:t>
      </w:r>
    </w:p>
    <w:p w14:paraId="38C1F0D0" w14:textId="1338C0A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 da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d3yAn </w:t>
      </w:r>
      <w:proofErr w:type="spellStart"/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mitramahO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d3yAt | </w:t>
      </w:r>
    </w:p>
    <w:p w14:paraId="0340261F" w14:textId="760A9DD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1.2.14.6(33)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4F031C79" w14:textId="2AEB8B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mitra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4568240D" w14:textId="1CA8F0F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1.2.14.6(34)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d3yAt ||</w:t>
      </w:r>
    </w:p>
    <w:p w14:paraId="473BEC40" w14:textId="7AAC77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d3yAdi3tya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d3yAt | </w:t>
      </w:r>
    </w:p>
    <w:p w14:paraId="60E331CF" w14:textId="789F1FD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1.2.14.6(35)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</w:t>
      </w:r>
    </w:p>
    <w:p w14:paraId="06FAB4E2" w14:textId="1587E81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proofErr w:type="spellEnd"/>
      <w:r w:rsidRPr="00A535D2">
        <w:rPr>
          <w:rFonts w:ascii="Arial" w:hAnsi="Arial" w:cs="Arial"/>
          <w:sz w:val="28"/>
          <w:szCs w:val="28"/>
        </w:rPr>
        <w:t>(gm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535D2">
        <w:rPr>
          <w:rFonts w:ascii="Arial" w:hAnsi="Arial" w:cs="Arial"/>
          <w:sz w:val="28"/>
          <w:szCs w:val="28"/>
        </w:rPr>
        <w:t>rakShO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| </w:t>
      </w:r>
    </w:p>
    <w:p w14:paraId="5AF9FE0B" w14:textId="761A510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1.2.14.6(35)</w:t>
      </w:r>
      <w:proofErr w:type="gramStart"/>
      <w:r w:rsidRPr="00A535D2">
        <w:rPr>
          <w:rFonts w:ascii="Arial" w:hAnsi="Arial" w:cs="Arial"/>
          <w:sz w:val="28"/>
          <w:szCs w:val="28"/>
        </w:rPr>
        <w:t>-  ra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393D1D3" w14:textId="009B47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kShO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hana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8E55FB9" w14:textId="47AF203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1.2.14.6(36)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 | 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2960E68" w14:textId="5268900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</w:t>
      </w:r>
      <w:proofErr w:type="spellStart"/>
      <w:r w:rsidRPr="00A535D2">
        <w:rPr>
          <w:rFonts w:ascii="Arial" w:hAnsi="Arial" w:cs="Arial"/>
          <w:sz w:val="28"/>
          <w:szCs w:val="28"/>
        </w:rPr>
        <w:t>jiGa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4rmyA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MvA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jina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| </w:t>
      </w:r>
    </w:p>
    <w:p w14:paraId="41B36939" w14:textId="77927EC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1.2.14.6(37)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|</w:t>
      </w:r>
    </w:p>
    <w:p w14:paraId="1AD88773" w14:textId="41936C9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A ji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Ga4rmi </w:t>
      </w:r>
      <w:proofErr w:type="spellStart"/>
      <w:r w:rsidRPr="00A535D2">
        <w:rPr>
          <w:rFonts w:ascii="Arial" w:hAnsi="Arial" w:cs="Arial"/>
          <w:sz w:val="28"/>
          <w:szCs w:val="28"/>
        </w:rPr>
        <w:t>jiGa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4rmyA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tram </w:t>
      </w:r>
      <w:proofErr w:type="spellStart"/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4rmyA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tram | </w:t>
      </w:r>
    </w:p>
    <w:p w14:paraId="7FD11526" w14:textId="2C3C4DC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44)</w:t>
      </w:r>
      <w:r w:rsidRPr="00A535D2">
        <w:rPr>
          <w:rFonts w:ascii="Arial" w:hAnsi="Arial" w:cs="Arial"/>
          <w:sz w:val="28"/>
          <w:szCs w:val="28"/>
        </w:rPr>
        <w:tab/>
        <w:t>1.2.14.6(38)</w:t>
      </w:r>
      <w:proofErr w:type="gramStart"/>
      <w:r w:rsidRPr="00A535D2">
        <w:rPr>
          <w:rFonts w:ascii="Arial" w:hAnsi="Arial" w:cs="Arial"/>
          <w:sz w:val="28"/>
          <w:szCs w:val="28"/>
        </w:rPr>
        <w:t>-  ji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|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2ShTha2m |</w:t>
      </w:r>
    </w:p>
    <w:p w14:paraId="132552DC" w14:textId="0CCA6A8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ji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jiGa4rmi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2ShTha2m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ji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Ga4rmi jiGa4rmi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2ShTha2m | </w:t>
      </w:r>
    </w:p>
    <w:p w14:paraId="19E885BC" w14:textId="511BB39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1.2.14.6(39)</w:t>
      </w:r>
      <w:proofErr w:type="gramStart"/>
      <w:r w:rsidRPr="00A535D2">
        <w:rPr>
          <w:rFonts w:ascii="Arial" w:hAnsi="Arial" w:cs="Arial"/>
          <w:sz w:val="28"/>
          <w:szCs w:val="28"/>
        </w:rPr>
        <w:t>-  mi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|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2ShTha2m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85F3F8A" w14:textId="17121C3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2ShTha2m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2ShTha2m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tram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9153420" w14:textId="7820EA1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46)</w:t>
      </w:r>
      <w:r w:rsidRPr="00A535D2">
        <w:rPr>
          <w:rFonts w:ascii="Arial" w:hAnsi="Arial" w:cs="Arial"/>
          <w:sz w:val="28"/>
          <w:szCs w:val="28"/>
        </w:rPr>
        <w:tab/>
        <w:t>1.2.14.6(40)</w:t>
      </w:r>
      <w:proofErr w:type="gramStart"/>
      <w:r w:rsidRPr="00A535D2">
        <w:rPr>
          <w:rFonts w:ascii="Arial" w:hAnsi="Arial" w:cs="Arial"/>
          <w:sz w:val="28"/>
          <w:szCs w:val="28"/>
        </w:rPr>
        <w:t>-  prathi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2ShTha2m |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D7D82CB" w14:textId="506AAD4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mupOpa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myupa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2m prathi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2ShTha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2 </w:t>
      </w:r>
      <w:proofErr w:type="spellStart"/>
      <w:r w:rsidRPr="00A535D2">
        <w:rPr>
          <w:rFonts w:ascii="Arial" w:hAnsi="Arial" w:cs="Arial"/>
          <w:sz w:val="28"/>
          <w:szCs w:val="28"/>
        </w:rPr>
        <w:t>mupa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30F9769" w14:textId="277BE45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47)</w:t>
      </w:r>
      <w:r w:rsidRPr="00A535D2">
        <w:rPr>
          <w:rFonts w:ascii="Arial" w:hAnsi="Arial" w:cs="Arial"/>
          <w:sz w:val="28"/>
          <w:szCs w:val="28"/>
        </w:rPr>
        <w:tab/>
        <w:t>1.2.14.6(41)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68308609" w14:textId="47B847C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upa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myupOpa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89300E1" w14:textId="1B450BF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48)</w:t>
      </w:r>
      <w:r w:rsidRPr="00A535D2">
        <w:rPr>
          <w:rFonts w:ascii="Arial" w:hAnsi="Arial" w:cs="Arial"/>
          <w:sz w:val="28"/>
          <w:szCs w:val="28"/>
        </w:rPr>
        <w:tab/>
        <w:t>1.2.14.6(42)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2A958A03" w14:textId="7B192E0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mi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yAmi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5DC5980" w14:textId="11E42C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49)</w:t>
      </w:r>
      <w:r w:rsidRPr="00A535D2">
        <w:rPr>
          <w:rFonts w:ascii="Arial" w:hAnsi="Arial" w:cs="Arial"/>
          <w:sz w:val="28"/>
          <w:szCs w:val="28"/>
        </w:rPr>
        <w:tab/>
        <w:t>1.2.14.6(43)</w:t>
      </w:r>
      <w:proofErr w:type="gramStart"/>
      <w:r w:rsidRPr="00A535D2">
        <w:rPr>
          <w:rFonts w:ascii="Arial" w:hAnsi="Arial" w:cs="Arial"/>
          <w:sz w:val="28"/>
          <w:szCs w:val="28"/>
        </w:rPr>
        <w:t>-  Sarma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3162571F" w14:textId="3AD6910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SarmEti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Sarma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4B50F03" w14:textId="24E54F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50)</w:t>
      </w:r>
      <w:r w:rsidRPr="00A535D2">
        <w:rPr>
          <w:rFonts w:ascii="Arial" w:hAnsi="Arial" w:cs="Arial"/>
          <w:sz w:val="28"/>
          <w:szCs w:val="28"/>
        </w:rPr>
        <w:tab/>
        <w:t>1.2.14.6(44)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SiSA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510DBC42" w14:textId="5538E66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SiSA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SiSA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SiSA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Bi4H | </w:t>
      </w:r>
    </w:p>
    <w:p w14:paraId="16FC0579" w14:textId="46A1AE4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51)</w:t>
      </w:r>
      <w:r w:rsidRPr="00A535D2">
        <w:rPr>
          <w:rFonts w:ascii="Arial" w:hAnsi="Arial" w:cs="Arial"/>
          <w:sz w:val="28"/>
          <w:szCs w:val="28"/>
        </w:rPr>
        <w:tab/>
        <w:t>1.2.14.6(45)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d3dha4H |</w:t>
      </w:r>
    </w:p>
    <w:p w14:paraId="5D6AB019" w14:textId="6AC930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d3dha4H | </w:t>
      </w:r>
    </w:p>
    <w:p w14:paraId="60F29150" w14:textId="17A6A1B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52)</w:t>
      </w:r>
      <w:r w:rsidRPr="00A535D2">
        <w:rPr>
          <w:rFonts w:ascii="Arial" w:hAnsi="Arial" w:cs="Arial"/>
          <w:sz w:val="28"/>
          <w:szCs w:val="28"/>
        </w:rPr>
        <w:tab/>
        <w:t>1.2.14.6(46)</w:t>
      </w:r>
      <w:proofErr w:type="gramStart"/>
      <w:r w:rsidRPr="00A535D2">
        <w:rPr>
          <w:rFonts w:ascii="Arial" w:hAnsi="Arial" w:cs="Arial"/>
          <w:sz w:val="28"/>
          <w:szCs w:val="28"/>
        </w:rPr>
        <w:t>-  kratu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d3dha4H |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4BD88EC" w14:textId="5E8E001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3A9DEE" w14:textId="5D8C72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53)</w:t>
      </w:r>
      <w:r w:rsidRPr="00A535D2">
        <w:rPr>
          <w:rFonts w:ascii="Arial" w:hAnsi="Arial" w:cs="Arial"/>
          <w:sz w:val="28"/>
          <w:szCs w:val="28"/>
        </w:rPr>
        <w:tab/>
        <w:t>1.2.14.6(46)</w:t>
      </w:r>
      <w:proofErr w:type="gramStart"/>
      <w:r w:rsidRPr="00A535D2">
        <w:rPr>
          <w:rFonts w:ascii="Arial" w:hAnsi="Arial" w:cs="Arial"/>
          <w:sz w:val="28"/>
          <w:szCs w:val="28"/>
        </w:rPr>
        <w:t>-  kratu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Bi4H |</w:t>
      </w:r>
    </w:p>
    <w:p w14:paraId="11C95EEC" w14:textId="26820C8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Bi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4riti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kratu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- Bi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754B44B2" w14:textId="3AC24BE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54)</w:t>
      </w:r>
      <w:r w:rsidRPr="00A535D2">
        <w:rPr>
          <w:rFonts w:ascii="Arial" w:hAnsi="Arial" w:cs="Arial"/>
          <w:sz w:val="28"/>
          <w:szCs w:val="28"/>
        </w:rPr>
        <w:tab/>
        <w:t>1.2.14.6(47)</w:t>
      </w:r>
      <w:proofErr w:type="gramStart"/>
      <w:r w:rsidRPr="00A535D2">
        <w:rPr>
          <w:rFonts w:ascii="Arial" w:hAnsi="Arial" w:cs="Arial"/>
          <w:sz w:val="28"/>
          <w:szCs w:val="28"/>
        </w:rPr>
        <w:t>-  sami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d3dha4H |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63974D02" w14:textId="17069ED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4H 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E7238BE" w14:textId="54AB90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55)</w:t>
      </w:r>
      <w:r w:rsidRPr="00A535D2">
        <w:rPr>
          <w:rFonts w:ascii="Arial" w:hAnsi="Arial" w:cs="Arial"/>
          <w:sz w:val="28"/>
          <w:szCs w:val="28"/>
        </w:rPr>
        <w:tab/>
        <w:t>1.2.14.6(47)</w:t>
      </w:r>
      <w:proofErr w:type="gramStart"/>
      <w:r w:rsidRPr="00A535D2">
        <w:rPr>
          <w:rFonts w:ascii="Arial" w:hAnsi="Arial" w:cs="Arial"/>
          <w:sz w:val="28"/>
          <w:szCs w:val="28"/>
        </w:rPr>
        <w:t>-  sami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d3dha4H |</w:t>
      </w:r>
    </w:p>
    <w:p w14:paraId="3EF7A3E5" w14:textId="32D2DD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sami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535D2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3D575DFC" w14:textId="293FF34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56)</w:t>
      </w:r>
      <w:r w:rsidRPr="00A535D2">
        <w:rPr>
          <w:rFonts w:ascii="Arial" w:hAnsi="Arial" w:cs="Arial"/>
          <w:sz w:val="28"/>
          <w:szCs w:val="28"/>
        </w:rPr>
        <w:tab/>
        <w:t>1.2.14.6(48)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BBD658F" w14:textId="5206F87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BEE1710" w14:textId="42EF1DD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57)</w:t>
      </w:r>
      <w:r w:rsidRPr="00A535D2">
        <w:rPr>
          <w:rFonts w:ascii="Arial" w:hAnsi="Arial" w:cs="Arial"/>
          <w:sz w:val="28"/>
          <w:szCs w:val="28"/>
        </w:rPr>
        <w:tab/>
        <w:t>1.2.14.6(49)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 | di3vA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47F77ACF" w14:textId="7D5F53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C2F214D" w14:textId="4C581A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58)</w:t>
      </w:r>
      <w:r w:rsidRPr="00A535D2">
        <w:rPr>
          <w:rFonts w:ascii="Arial" w:hAnsi="Arial" w:cs="Arial"/>
          <w:sz w:val="28"/>
          <w:szCs w:val="28"/>
        </w:rPr>
        <w:tab/>
        <w:t>1.2.14.6(50)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 w:rsidRPr="00A535D2">
        <w:rPr>
          <w:rFonts w:ascii="Arial" w:hAnsi="Arial" w:cs="Arial"/>
          <w:sz w:val="28"/>
          <w:szCs w:val="28"/>
        </w:rPr>
        <w:t>3vA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71D7977" w14:textId="4E6111E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di3vA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0C992B1" w14:textId="2882168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1)</w:t>
      </w:r>
      <w:r w:rsidRPr="00A535D2">
        <w:rPr>
          <w:rFonts w:ascii="Arial" w:hAnsi="Arial" w:cs="Arial"/>
          <w:sz w:val="28"/>
          <w:szCs w:val="28"/>
        </w:rPr>
        <w:tab/>
        <w:t>1.2.14.7(1)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saH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500D3637" w14:textId="207D43D4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5E5B260" w14:textId="4610A2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2)</w:t>
      </w:r>
      <w:r w:rsidRPr="00A535D2">
        <w:rPr>
          <w:rFonts w:ascii="Arial" w:hAnsi="Arial" w:cs="Arial"/>
          <w:sz w:val="28"/>
          <w:szCs w:val="28"/>
        </w:rPr>
        <w:tab/>
        <w:t>1.2.14.7(2)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7F8DC5F" w14:textId="539CF62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nnakta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ShO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ShaH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12B1E00" w14:textId="33B824E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3)</w:t>
      </w:r>
      <w:r w:rsidRPr="00A535D2">
        <w:rPr>
          <w:rFonts w:ascii="Arial" w:hAnsi="Arial" w:cs="Arial"/>
          <w:sz w:val="28"/>
          <w:szCs w:val="28"/>
        </w:rPr>
        <w:tab/>
        <w:t>1.2.14.7(3)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0E2AB8A6" w14:textId="6433F92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nnakta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FA7932" w14:textId="1E961B2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4)</w:t>
      </w:r>
      <w:r w:rsidRPr="00A535D2">
        <w:rPr>
          <w:rFonts w:ascii="Arial" w:hAnsi="Arial" w:cs="Arial"/>
          <w:sz w:val="28"/>
          <w:szCs w:val="28"/>
        </w:rPr>
        <w:tab/>
        <w:t>1.2.14.7(4)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F08322D" w14:textId="5AF8A42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miti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nakta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m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879DF55" w14:textId="18DB77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5)</w:t>
      </w:r>
      <w:r w:rsidRPr="00A535D2">
        <w:rPr>
          <w:rFonts w:ascii="Arial" w:hAnsi="Arial" w:cs="Arial"/>
          <w:sz w:val="28"/>
          <w:szCs w:val="28"/>
        </w:rPr>
        <w:tab/>
        <w:t>1.2.14.7(5)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679AACC" w14:textId="264C5A7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A535D2">
        <w:rPr>
          <w:rFonts w:ascii="Arial" w:hAnsi="Arial" w:cs="Arial"/>
          <w:sz w:val="28"/>
          <w:szCs w:val="28"/>
        </w:rPr>
        <w:t>vi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49A5C1B" w14:textId="0832096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6)</w:t>
      </w:r>
      <w:r w:rsidRPr="00A535D2">
        <w:rPr>
          <w:rFonts w:ascii="Arial" w:hAnsi="Arial" w:cs="Arial"/>
          <w:sz w:val="28"/>
          <w:szCs w:val="28"/>
        </w:rPr>
        <w:tab/>
        <w:t>1.2.14.7(6)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20CC455D" w14:textId="350C528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4ti BA4ti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jyOti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ShA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4ti | </w:t>
      </w:r>
    </w:p>
    <w:p w14:paraId="578DB42F" w14:textId="00D8775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7)</w:t>
      </w:r>
      <w:r w:rsidRPr="00A535D2">
        <w:rPr>
          <w:rFonts w:ascii="Arial" w:hAnsi="Arial" w:cs="Arial"/>
          <w:sz w:val="28"/>
          <w:szCs w:val="28"/>
        </w:rPr>
        <w:tab/>
        <w:t>1.2.14.7(7)</w:t>
      </w:r>
      <w:proofErr w:type="gramStart"/>
      <w:r w:rsidRPr="00A535D2">
        <w:rPr>
          <w:rFonts w:ascii="Arial" w:hAnsi="Arial" w:cs="Arial"/>
          <w:sz w:val="28"/>
          <w:szCs w:val="28"/>
        </w:rPr>
        <w:t>-  b</w:t>
      </w:r>
      <w:proofErr w:type="gramEnd"/>
      <w:r w:rsidRPr="00A535D2">
        <w:rPr>
          <w:rFonts w:ascii="Arial" w:hAnsi="Arial" w:cs="Arial"/>
          <w:sz w:val="28"/>
          <w:szCs w:val="28"/>
        </w:rPr>
        <w:t>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</w:t>
      </w:r>
    </w:p>
    <w:p w14:paraId="72466023" w14:textId="3791DB6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b3Ru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4ti BA4ti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4ti b3Ruha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b3Ru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4tya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g3niH | </w:t>
      </w:r>
    </w:p>
    <w:p w14:paraId="10E32298" w14:textId="151EA22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8)</w:t>
      </w:r>
      <w:r w:rsidRPr="00A535D2">
        <w:rPr>
          <w:rFonts w:ascii="Arial" w:hAnsi="Arial" w:cs="Arial"/>
          <w:sz w:val="28"/>
          <w:szCs w:val="28"/>
        </w:rPr>
        <w:tab/>
        <w:t>1.2.14.7(8)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4B2C8B4" w14:textId="02DF3AB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4ti BA4tya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 BA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4ti BA4tya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g3nirA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9CA9708" w14:textId="55A2F8C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9)</w:t>
      </w:r>
      <w:r w:rsidRPr="00A535D2">
        <w:rPr>
          <w:rFonts w:ascii="Arial" w:hAnsi="Arial" w:cs="Arial"/>
          <w:sz w:val="28"/>
          <w:szCs w:val="28"/>
        </w:rPr>
        <w:tab/>
        <w:t>1.2.14.7(9)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g3niH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C10C847" w14:textId="62CAC4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vi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vi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g3ni 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g3ni </w:t>
      </w:r>
      <w:proofErr w:type="spellStart"/>
      <w:r w:rsidRPr="00A535D2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E01260" w14:textId="7AAFAA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10)</w:t>
      </w:r>
      <w:r w:rsidRPr="00A535D2">
        <w:rPr>
          <w:rFonts w:ascii="Arial" w:hAnsi="Arial" w:cs="Arial"/>
          <w:sz w:val="28"/>
          <w:szCs w:val="28"/>
        </w:rPr>
        <w:tab/>
        <w:t>1.2.14.7(10)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2DCAC3" w14:textId="6DF9A81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vir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4C8653E" w14:textId="5BE8F78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11)</w:t>
      </w:r>
      <w:r w:rsidRPr="00A535D2">
        <w:rPr>
          <w:rFonts w:ascii="Arial" w:hAnsi="Arial" w:cs="Arial"/>
          <w:sz w:val="28"/>
          <w:szCs w:val="28"/>
        </w:rPr>
        <w:tab/>
        <w:t>1.2.14.7(11)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6E0E386" w14:textId="4D14F6A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viSvA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C856A05" w14:textId="5DD9BA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12)</w:t>
      </w:r>
      <w:r w:rsidRPr="00A535D2">
        <w:rPr>
          <w:rFonts w:ascii="Arial" w:hAnsi="Arial" w:cs="Arial"/>
          <w:sz w:val="28"/>
          <w:szCs w:val="28"/>
        </w:rPr>
        <w:tab/>
        <w:t>1.2.14.7(12)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540E93A" w14:textId="2D3EF4AD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Nu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kRuNutE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64044BD" w14:textId="7F74FE7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13)</w:t>
      </w:r>
      <w:r w:rsidRPr="00A535D2">
        <w:rPr>
          <w:rFonts w:ascii="Arial" w:hAnsi="Arial" w:cs="Arial"/>
          <w:sz w:val="28"/>
          <w:szCs w:val="28"/>
        </w:rPr>
        <w:tab/>
        <w:t>1.2.14.7(13)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7A99EB6F" w14:textId="428F5D8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tvEti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mahi - </w:t>
      </w:r>
      <w:proofErr w:type="spellStart"/>
      <w:r w:rsidRPr="00A535D2">
        <w:rPr>
          <w:rFonts w:ascii="Arial" w:hAnsi="Arial" w:cs="Arial"/>
          <w:sz w:val="28"/>
          <w:szCs w:val="28"/>
        </w:rPr>
        <w:t>tvA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EA0D49" w14:textId="44344F5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14)</w:t>
      </w:r>
      <w:r w:rsidRPr="00A535D2">
        <w:rPr>
          <w:rFonts w:ascii="Arial" w:hAnsi="Arial" w:cs="Arial"/>
          <w:sz w:val="28"/>
          <w:szCs w:val="28"/>
        </w:rPr>
        <w:tab/>
        <w:t>1.2.14.7(14)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70CB56A" w14:textId="7D92254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3vIr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prAdE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3vIr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985BC7" w14:textId="120792F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15)</w:t>
      </w:r>
      <w:r w:rsidRPr="00A535D2">
        <w:rPr>
          <w:rFonts w:ascii="Arial" w:hAnsi="Arial" w:cs="Arial"/>
          <w:sz w:val="28"/>
          <w:szCs w:val="28"/>
        </w:rPr>
        <w:tab/>
        <w:t>1.2.14.7(15)</w:t>
      </w:r>
      <w:proofErr w:type="gramStart"/>
      <w:r w:rsidRPr="00A535D2">
        <w:rPr>
          <w:rFonts w:ascii="Arial" w:hAnsi="Arial" w:cs="Arial"/>
          <w:sz w:val="28"/>
          <w:szCs w:val="28"/>
        </w:rPr>
        <w:t>-  adE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3vIH |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905CAF1" w14:textId="0210EF3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3vIr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3vIr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3vIr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2E475DBD" w14:textId="459DE50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16)</w:t>
      </w:r>
      <w:r w:rsidRPr="00A535D2">
        <w:rPr>
          <w:rFonts w:ascii="Arial" w:hAnsi="Arial" w:cs="Arial"/>
          <w:sz w:val="28"/>
          <w:szCs w:val="28"/>
        </w:rPr>
        <w:tab/>
        <w:t>1.2.14.7(16)</w:t>
      </w:r>
      <w:proofErr w:type="gramStart"/>
      <w:r w:rsidRPr="00A535D2">
        <w:rPr>
          <w:rFonts w:ascii="Arial" w:hAnsi="Arial" w:cs="Arial"/>
          <w:sz w:val="28"/>
          <w:szCs w:val="28"/>
        </w:rPr>
        <w:t>-  mA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02E3DB81" w14:textId="783D7C4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mA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yAH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7A688E0B" w14:textId="264EA63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17)</w:t>
      </w:r>
      <w:r w:rsidRPr="00A535D2">
        <w:rPr>
          <w:rFonts w:ascii="Arial" w:hAnsi="Arial" w:cs="Arial"/>
          <w:sz w:val="28"/>
          <w:szCs w:val="28"/>
        </w:rPr>
        <w:tab/>
        <w:t>1.2.14.7(17)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181E4652" w14:textId="6887BE4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sahatE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C7C67D1" w14:textId="5B8C06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18)</w:t>
      </w:r>
      <w:r w:rsidRPr="00A535D2">
        <w:rPr>
          <w:rFonts w:ascii="Arial" w:hAnsi="Arial" w:cs="Arial"/>
          <w:sz w:val="28"/>
          <w:szCs w:val="28"/>
        </w:rPr>
        <w:tab/>
        <w:t>1.2.14.7(18)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SRu~ggE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</w:t>
      </w:r>
    </w:p>
    <w:p w14:paraId="2BA7A753" w14:textId="0C6B932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H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SRu~ggE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</w:p>
    <w:p w14:paraId="59CAF24B" w14:textId="0EC004B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19)</w:t>
      </w:r>
      <w:r w:rsidRPr="00A535D2">
        <w:rPr>
          <w:rFonts w:ascii="Arial" w:hAnsi="Arial" w:cs="Arial"/>
          <w:sz w:val="28"/>
          <w:szCs w:val="28"/>
        </w:rPr>
        <w:tab/>
        <w:t>1.2.14.7(18)</w:t>
      </w:r>
      <w:proofErr w:type="gramStart"/>
      <w:r w:rsidRPr="00A535D2">
        <w:rPr>
          <w:rFonts w:ascii="Arial" w:hAnsi="Arial" w:cs="Arial"/>
          <w:sz w:val="28"/>
          <w:szCs w:val="28"/>
        </w:rPr>
        <w:t>-  du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</w:t>
      </w:r>
    </w:p>
    <w:p w14:paraId="59BE0A9A" w14:textId="5A484D7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3rEvA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du3H - </w:t>
      </w:r>
      <w:proofErr w:type="spellStart"/>
      <w:r w:rsidRPr="00A535D2">
        <w:rPr>
          <w:rFonts w:ascii="Arial" w:hAnsi="Arial" w:cs="Arial"/>
          <w:sz w:val="28"/>
          <w:szCs w:val="28"/>
        </w:rPr>
        <w:t>EvA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AA98A3D" w14:textId="3F304E2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20)</w:t>
      </w:r>
      <w:r w:rsidRPr="00A535D2">
        <w:rPr>
          <w:rFonts w:ascii="Arial" w:hAnsi="Arial" w:cs="Arial"/>
          <w:sz w:val="28"/>
          <w:szCs w:val="28"/>
        </w:rPr>
        <w:tab/>
        <w:t>1.2.14.7(19)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SRu~ggE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5292D44" w14:textId="32871680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7BA3AC9" w14:textId="61EE38C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21)</w:t>
      </w:r>
      <w:r w:rsidRPr="00A535D2">
        <w:rPr>
          <w:rFonts w:ascii="Arial" w:hAnsi="Arial" w:cs="Arial"/>
          <w:sz w:val="28"/>
          <w:szCs w:val="28"/>
        </w:rPr>
        <w:tab/>
        <w:t>1.2.14.7(20)</w:t>
      </w:r>
      <w:proofErr w:type="gramStart"/>
      <w:r w:rsidRPr="00A535D2">
        <w:rPr>
          <w:rFonts w:ascii="Arial" w:hAnsi="Arial" w:cs="Arial"/>
          <w:sz w:val="28"/>
          <w:szCs w:val="28"/>
        </w:rPr>
        <w:t>-  SRu</w:t>
      </w:r>
      <w:proofErr w:type="gramEnd"/>
      <w:r w:rsidRPr="00A535D2">
        <w:rPr>
          <w:rFonts w:ascii="Arial" w:hAnsi="Arial" w:cs="Arial"/>
          <w:sz w:val="28"/>
          <w:szCs w:val="28"/>
        </w:rPr>
        <w:t>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E6DE385" w14:textId="414FBFF9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8BE4F7E" w14:textId="163079AA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22)</w:t>
      </w:r>
      <w:r w:rsidRPr="00A535D2">
        <w:rPr>
          <w:rFonts w:ascii="Arial" w:hAnsi="Arial" w:cs="Arial"/>
          <w:sz w:val="28"/>
          <w:szCs w:val="28"/>
        </w:rPr>
        <w:tab/>
        <w:t>1.2.14.7(20)</w:t>
      </w:r>
      <w:proofErr w:type="gramStart"/>
      <w:r w:rsidRPr="00A535D2">
        <w:rPr>
          <w:rFonts w:ascii="Arial" w:hAnsi="Arial" w:cs="Arial"/>
          <w:sz w:val="28"/>
          <w:szCs w:val="28"/>
        </w:rPr>
        <w:t>-  SRu</w:t>
      </w:r>
      <w:proofErr w:type="gramEnd"/>
      <w:r w:rsidRPr="00A535D2">
        <w:rPr>
          <w:rFonts w:ascii="Arial" w:hAnsi="Arial" w:cs="Arial"/>
          <w:sz w:val="28"/>
          <w:szCs w:val="28"/>
        </w:rPr>
        <w:t>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</w:t>
      </w:r>
    </w:p>
    <w:p w14:paraId="77FC5702" w14:textId="218FCC3E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SRu~ggE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iti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SRu~ggE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3 | </w:t>
      </w:r>
    </w:p>
    <w:p w14:paraId="26A2D772" w14:textId="7157949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23)</w:t>
      </w:r>
      <w:r w:rsidRPr="00A535D2">
        <w:rPr>
          <w:rFonts w:ascii="Arial" w:hAnsi="Arial" w:cs="Arial"/>
          <w:sz w:val="28"/>
          <w:szCs w:val="28"/>
        </w:rPr>
        <w:tab/>
        <w:t>1.2.14.7(21)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503003A9" w14:textId="5806C77B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D093CAA" w14:textId="33B892D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24)</w:t>
      </w:r>
      <w:r w:rsidRPr="00A535D2">
        <w:rPr>
          <w:rFonts w:ascii="Arial" w:hAnsi="Arial" w:cs="Arial"/>
          <w:sz w:val="28"/>
          <w:szCs w:val="28"/>
        </w:rPr>
        <w:tab/>
        <w:t>1.2.14.7(22)</w:t>
      </w:r>
      <w:proofErr w:type="gramStart"/>
      <w:r w:rsidRPr="00A535D2">
        <w:rPr>
          <w:rFonts w:ascii="Arial" w:hAnsi="Arial" w:cs="Arial"/>
          <w:sz w:val="28"/>
          <w:szCs w:val="28"/>
        </w:rPr>
        <w:t>-  vi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||</w:t>
      </w:r>
    </w:p>
    <w:p w14:paraId="46693088" w14:textId="789A06C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nikSha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vi - ~</w:t>
      </w:r>
      <w:proofErr w:type="spellStart"/>
      <w:r w:rsidRPr="00A535D2">
        <w:rPr>
          <w:rFonts w:ascii="Arial" w:hAnsi="Arial" w:cs="Arial"/>
          <w:sz w:val="28"/>
          <w:szCs w:val="28"/>
        </w:rPr>
        <w:t>nikShE</w:t>
      </w:r>
      <w:proofErr w:type="spell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4C77A507" w14:textId="6C5EB4C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25)</w:t>
      </w:r>
      <w:r w:rsidRPr="00A535D2">
        <w:rPr>
          <w:rFonts w:ascii="Arial" w:hAnsi="Arial" w:cs="Arial"/>
          <w:sz w:val="28"/>
          <w:szCs w:val="28"/>
        </w:rPr>
        <w:tab/>
        <w:t>1.2.14.7(23)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|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|</w:t>
      </w:r>
    </w:p>
    <w:p w14:paraId="2502CC4B" w14:textId="3F132E5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tOta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</w:p>
    <w:p w14:paraId="77642F69" w14:textId="6DF497B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26)</w:t>
      </w:r>
      <w:r w:rsidRPr="00A535D2">
        <w:rPr>
          <w:rFonts w:ascii="Arial" w:hAnsi="Arial" w:cs="Arial"/>
          <w:sz w:val="28"/>
          <w:szCs w:val="28"/>
        </w:rPr>
        <w:tab/>
        <w:t>1.2.14.7(24)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(P2S-6.2,G4D3-57)</w:t>
      </w:r>
    </w:p>
    <w:p w14:paraId="597BCB00" w14:textId="5E3FA108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H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svA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nAsO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D27A294" w14:textId="05385E29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27)</w:t>
      </w:r>
      <w:r w:rsidRPr="00A535D2">
        <w:rPr>
          <w:rFonts w:ascii="Arial" w:hAnsi="Arial" w:cs="Arial"/>
          <w:sz w:val="28"/>
          <w:szCs w:val="28"/>
        </w:rPr>
        <w:tab/>
        <w:t>1.2.14.7(25)</w:t>
      </w:r>
      <w:proofErr w:type="gramStart"/>
      <w:r w:rsidRPr="00A535D2">
        <w:rPr>
          <w:rFonts w:ascii="Arial" w:hAnsi="Arial" w:cs="Arial"/>
          <w:sz w:val="28"/>
          <w:szCs w:val="28"/>
        </w:rPr>
        <w:t>-  di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3vi |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g3nEH | (P2S-6.2,G4D3-57)</w:t>
      </w:r>
    </w:p>
    <w:p w14:paraId="7494F0F6" w14:textId="29D836A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di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3vi 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</w:p>
    <w:p w14:paraId="10ED0E79" w14:textId="447F1ED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28)</w:t>
      </w:r>
      <w:r w:rsidRPr="00A535D2">
        <w:rPr>
          <w:rFonts w:ascii="Arial" w:hAnsi="Arial" w:cs="Arial"/>
          <w:sz w:val="28"/>
          <w:szCs w:val="28"/>
        </w:rPr>
        <w:tab/>
        <w:t>1.2.14.7(26)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dhA4H | (P2S-6.2,G4D3-57)</w:t>
      </w:r>
    </w:p>
    <w:p w14:paraId="7150EA3B" w14:textId="194578C3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lastRenderedPageBreak/>
        <w:t>sa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</w:t>
      </w:r>
      <w:proofErr w:type="spellStart"/>
      <w:r w:rsidRPr="00A535D2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ntu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sa~ntva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dhA4H | </w:t>
      </w:r>
    </w:p>
    <w:p w14:paraId="4836D511" w14:textId="6B1C8AA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29)</w:t>
      </w:r>
      <w:r w:rsidRPr="00A535D2">
        <w:rPr>
          <w:rFonts w:ascii="Arial" w:hAnsi="Arial" w:cs="Arial"/>
          <w:sz w:val="28"/>
          <w:szCs w:val="28"/>
        </w:rPr>
        <w:tab/>
        <w:t>1.2.14.7(27)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g3nEH |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dhA4H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7A98BBEC" w14:textId="509369D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 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g3nEra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g3nE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06E4944" w14:textId="32AF9D9D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30)</w:t>
      </w:r>
      <w:r w:rsidRPr="00A535D2">
        <w:rPr>
          <w:rFonts w:ascii="Arial" w:hAnsi="Arial" w:cs="Arial"/>
          <w:sz w:val="28"/>
          <w:szCs w:val="28"/>
        </w:rPr>
        <w:tab/>
        <w:t>1.2.14.7(28)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dhA4H |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31FD8B59" w14:textId="6EBB5EFA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dhA4 </w:t>
      </w:r>
      <w:proofErr w:type="spellStart"/>
      <w:r w:rsidRPr="00A535D2"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66D7A068" w14:textId="619E2034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31)</w:t>
      </w:r>
      <w:r w:rsidRPr="00A535D2">
        <w:rPr>
          <w:rFonts w:ascii="Arial" w:hAnsi="Arial" w:cs="Arial"/>
          <w:sz w:val="28"/>
          <w:szCs w:val="28"/>
        </w:rPr>
        <w:tab/>
        <w:t>1.2.14.7(28)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dhA4H |</w:t>
      </w:r>
    </w:p>
    <w:p w14:paraId="7931B621" w14:textId="533C0A1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gmAyu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gma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yu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032515F7" w14:textId="0143498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32)</w:t>
      </w:r>
      <w:r w:rsidRPr="00A535D2">
        <w:rPr>
          <w:rFonts w:ascii="Arial" w:hAnsi="Arial" w:cs="Arial"/>
          <w:sz w:val="28"/>
          <w:szCs w:val="28"/>
        </w:rPr>
        <w:tab/>
        <w:t>1.2.14.7(29)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(G4S-1.2-51)</w:t>
      </w:r>
    </w:p>
    <w:p w14:paraId="40C84F84" w14:textId="7AD8B71C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rakSha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F9F49EE" w14:textId="1163C018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33)</w:t>
      </w:r>
      <w:r w:rsidRPr="00A535D2">
        <w:rPr>
          <w:rFonts w:ascii="Arial" w:hAnsi="Arial" w:cs="Arial"/>
          <w:sz w:val="28"/>
          <w:szCs w:val="28"/>
        </w:rPr>
        <w:tab/>
        <w:t>1.2.14.7(30)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ha</w:t>
      </w:r>
      <w:proofErr w:type="gramEnd"/>
      <w:r w:rsidRPr="00A535D2">
        <w:rPr>
          <w:rFonts w:ascii="Arial" w:hAnsi="Arial" w:cs="Arial"/>
          <w:sz w:val="28"/>
          <w:szCs w:val="28"/>
        </w:rPr>
        <w:t>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(G4S-1.2-51)</w:t>
      </w:r>
    </w:p>
    <w:p w14:paraId="7CE40B2B" w14:textId="2C8528F6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vu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ha~nta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38D7D69" w14:textId="30BFB67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34)</w:t>
      </w:r>
      <w:r w:rsidRPr="00A535D2">
        <w:rPr>
          <w:rFonts w:ascii="Arial" w:hAnsi="Arial" w:cs="Arial"/>
          <w:sz w:val="28"/>
          <w:szCs w:val="28"/>
        </w:rPr>
        <w:tab/>
        <w:t>1.2.14.7(31)</w:t>
      </w:r>
      <w:proofErr w:type="gramStart"/>
      <w:r w:rsidRPr="00A535D2">
        <w:rPr>
          <w:rFonts w:ascii="Arial" w:hAnsi="Arial" w:cs="Arial"/>
          <w:sz w:val="28"/>
          <w:szCs w:val="28"/>
        </w:rPr>
        <w:t>-  u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|| (G4S-1.2-51)</w:t>
      </w:r>
    </w:p>
    <w:p w14:paraId="76110AAB" w14:textId="7477730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vityu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06D3470C" w14:textId="3AE583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35)</w:t>
      </w:r>
      <w:r w:rsidRPr="00A535D2">
        <w:rPr>
          <w:rFonts w:ascii="Arial" w:hAnsi="Arial" w:cs="Arial"/>
          <w:sz w:val="28"/>
          <w:szCs w:val="28"/>
        </w:rPr>
        <w:tab/>
        <w:t>1.2.14.7(32)</w:t>
      </w:r>
      <w:proofErr w:type="gramStart"/>
      <w:r w:rsidRPr="00A535D2">
        <w:rPr>
          <w:rFonts w:ascii="Arial" w:hAnsi="Arial" w:cs="Arial"/>
          <w:sz w:val="28"/>
          <w:szCs w:val="28"/>
        </w:rPr>
        <w:t>-  madE</w:t>
      </w:r>
      <w:proofErr w:type="gramEnd"/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3 |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(G4S-1.2-51)</w:t>
      </w:r>
    </w:p>
    <w:p w14:paraId="725953D3" w14:textId="712FD975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madE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madE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madE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 cida3syAsya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A535D2">
        <w:rPr>
          <w:rFonts w:ascii="Arial" w:hAnsi="Arial" w:cs="Arial"/>
          <w:sz w:val="28"/>
          <w:szCs w:val="28"/>
        </w:rPr>
        <w:t>madE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 madE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 cida3sya | </w:t>
      </w:r>
    </w:p>
    <w:p w14:paraId="67F1B5E5" w14:textId="409FCC0E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36)</w:t>
      </w:r>
      <w:r w:rsidRPr="00A535D2">
        <w:rPr>
          <w:rFonts w:ascii="Arial" w:hAnsi="Arial" w:cs="Arial"/>
          <w:sz w:val="28"/>
          <w:szCs w:val="28"/>
        </w:rPr>
        <w:tab/>
        <w:t>1.2.14.7(33)</w:t>
      </w:r>
      <w:proofErr w:type="gramStart"/>
      <w:r w:rsidRPr="00A535D2">
        <w:rPr>
          <w:rFonts w:ascii="Arial" w:hAnsi="Arial" w:cs="Arial"/>
          <w:sz w:val="28"/>
          <w:szCs w:val="28"/>
        </w:rPr>
        <w:t>-  ci</w:t>
      </w:r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t | 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(G4S-1.2-51)</w:t>
      </w:r>
    </w:p>
    <w:p w14:paraId="3EDBEFED" w14:textId="166F37E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3syA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c ci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3sya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prAsya</w:t>
      </w:r>
      <w:proofErr w:type="spell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cic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cida3sya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169039DB" w14:textId="3948CCDF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37)</w:t>
      </w:r>
      <w:r w:rsidRPr="00A535D2">
        <w:rPr>
          <w:rFonts w:ascii="Arial" w:hAnsi="Arial" w:cs="Arial"/>
          <w:sz w:val="28"/>
          <w:szCs w:val="28"/>
        </w:rPr>
        <w:tab/>
        <w:t>1.2.14.7(34)</w:t>
      </w:r>
      <w:proofErr w:type="gramStart"/>
      <w:r w:rsidRPr="00A535D2">
        <w:rPr>
          <w:rFonts w:ascii="Arial" w:hAnsi="Arial" w:cs="Arial"/>
          <w:sz w:val="28"/>
          <w:szCs w:val="28"/>
        </w:rPr>
        <w:t>-  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(G4S-1.2-51)</w:t>
      </w:r>
    </w:p>
    <w:p w14:paraId="36084978" w14:textId="4065AA9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prAsyA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sya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76F7624C" w14:textId="0A5F15C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38)</w:t>
      </w:r>
      <w:r w:rsidRPr="00A535D2">
        <w:rPr>
          <w:rFonts w:ascii="Arial" w:hAnsi="Arial" w:cs="Arial"/>
          <w:sz w:val="28"/>
          <w:szCs w:val="28"/>
        </w:rPr>
        <w:tab/>
        <w:t>1.2.14.7(35)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proofErr w:type="gram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(G4S-1.2-51)</w:t>
      </w:r>
    </w:p>
    <w:p w14:paraId="0B82F86C" w14:textId="349E0CEF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pra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 xml:space="preserve">H | </w:t>
      </w:r>
    </w:p>
    <w:p w14:paraId="3A80EF9F" w14:textId="2825F7E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39)</w:t>
      </w:r>
      <w:r w:rsidRPr="00A535D2">
        <w:rPr>
          <w:rFonts w:ascii="Arial" w:hAnsi="Arial" w:cs="Arial"/>
          <w:sz w:val="28"/>
          <w:szCs w:val="28"/>
        </w:rPr>
        <w:tab/>
        <w:t>1.2.14.7(36)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BA4mA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(G4S-1.2-51)</w:t>
      </w:r>
    </w:p>
    <w:p w14:paraId="7F757CED" w14:textId="7E30B522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ru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ja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ruja~nti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59468BF4" w14:textId="3902EF5B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40)</w:t>
      </w:r>
      <w:r w:rsidRPr="00A535D2">
        <w:rPr>
          <w:rFonts w:ascii="Arial" w:hAnsi="Arial" w:cs="Arial"/>
          <w:sz w:val="28"/>
          <w:szCs w:val="28"/>
        </w:rPr>
        <w:tab/>
        <w:t>1.2.14.7(37)</w:t>
      </w:r>
      <w:proofErr w:type="gramStart"/>
      <w:r w:rsidRPr="00A535D2">
        <w:rPr>
          <w:rFonts w:ascii="Arial" w:hAnsi="Arial" w:cs="Arial"/>
          <w:sz w:val="28"/>
          <w:szCs w:val="28"/>
        </w:rPr>
        <w:t>-  BA</w:t>
      </w:r>
      <w:proofErr w:type="gramEnd"/>
      <w:r w:rsidRPr="00A535D2">
        <w:rPr>
          <w:rFonts w:ascii="Arial" w:hAnsi="Arial" w:cs="Arial"/>
          <w:sz w:val="28"/>
          <w:szCs w:val="28"/>
        </w:rPr>
        <w:t>4mA</w:t>
      </w:r>
      <w:r>
        <w:rPr>
          <w:rFonts w:ascii="Arial" w:hAnsi="Arial" w:cs="Arial"/>
          <w:sz w:val="28"/>
          <w:szCs w:val="28"/>
        </w:rPr>
        <w:t>%</w:t>
      </w:r>
      <w:r w:rsidRPr="00A535D2">
        <w:rPr>
          <w:rFonts w:ascii="Arial" w:hAnsi="Arial" w:cs="Arial"/>
          <w:sz w:val="28"/>
          <w:szCs w:val="28"/>
        </w:rPr>
        <w:t>H |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</w:t>
      </w:r>
    </w:p>
    <w:p w14:paraId="0273F339" w14:textId="2D04C19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BA4mA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</w:p>
    <w:p w14:paraId="3546948B" w14:textId="2E18FC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41)</w:t>
      </w:r>
      <w:r w:rsidRPr="00A535D2">
        <w:rPr>
          <w:rFonts w:ascii="Arial" w:hAnsi="Arial" w:cs="Arial"/>
          <w:sz w:val="28"/>
          <w:szCs w:val="28"/>
        </w:rPr>
        <w:tab/>
        <w:t>1.2.14.7(38)</w:t>
      </w:r>
      <w:proofErr w:type="gramStart"/>
      <w:r w:rsidRPr="00A535D2">
        <w:rPr>
          <w:rFonts w:ascii="Arial" w:hAnsi="Arial" w:cs="Arial"/>
          <w:sz w:val="28"/>
          <w:szCs w:val="28"/>
        </w:rPr>
        <w:t>-  ~</w:t>
      </w:r>
      <w:proofErr w:type="spellStart"/>
      <w:proofErr w:type="gramEnd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6FBD733C" w14:textId="1530114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A535D2">
        <w:rPr>
          <w:rFonts w:ascii="Arial" w:hAnsi="Arial" w:cs="Arial"/>
          <w:sz w:val="28"/>
          <w:szCs w:val="28"/>
        </w:rPr>
        <w:t>na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51FAB45D" w14:textId="1EF973B6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42)</w:t>
      </w:r>
      <w:r w:rsidRPr="00A535D2">
        <w:rPr>
          <w:rFonts w:ascii="Arial" w:hAnsi="Arial" w:cs="Arial"/>
          <w:sz w:val="28"/>
          <w:szCs w:val="28"/>
        </w:rPr>
        <w:tab/>
        <w:t>1.2.14.7(39)</w:t>
      </w:r>
      <w:proofErr w:type="gramStart"/>
      <w:r w:rsidRPr="00A535D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|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3vIH ||</w:t>
      </w:r>
    </w:p>
    <w:p w14:paraId="19E63F76" w14:textId="45BC0655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spellStart"/>
      <w:r w:rsidRPr="00A535D2"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~</w:t>
      </w:r>
      <w:proofErr w:type="spellStart"/>
      <w:r w:rsidRPr="00A535D2">
        <w:rPr>
          <w:rFonts w:ascii="Arial" w:hAnsi="Arial" w:cs="Arial"/>
          <w:sz w:val="28"/>
          <w:szCs w:val="28"/>
        </w:rPr>
        <w:t>ntE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 xml:space="preserve"> 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vara~ntE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3vIH | </w:t>
      </w:r>
    </w:p>
    <w:p w14:paraId="311D4605" w14:textId="612BA0F1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43)</w:t>
      </w:r>
      <w:r w:rsidRPr="00A535D2">
        <w:rPr>
          <w:rFonts w:ascii="Arial" w:hAnsi="Arial" w:cs="Arial"/>
          <w:sz w:val="28"/>
          <w:szCs w:val="28"/>
        </w:rPr>
        <w:tab/>
        <w:t>1.2.14.7(40)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3vIH ||</w:t>
      </w:r>
    </w:p>
    <w:p w14:paraId="4B13F17A" w14:textId="52E6AD3C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bA3dhO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3vIH | </w:t>
      </w:r>
    </w:p>
    <w:p w14:paraId="5723AFFC" w14:textId="2AEE8B32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44)</w:t>
      </w:r>
      <w:r w:rsidRPr="00A535D2">
        <w:rPr>
          <w:rFonts w:ascii="Arial" w:hAnsi="Arial" w:cs="Arial"/>
          <w:sz w:val="28"/>
          <w:szCs w:val="28"/>
        </w:rPr>
        <w:tab/>
        <w:t>1.2.14.7(40)</w:t>
      </w:r>
      <w:proofErr w:type="gramStart"/>
      <w:r w:rsidRPr="00A535D2">
        <w:rPr>
          <w:rFonts w:ascii="Arial" w:hAnsi="Arial" w:cs="Arial"/>
          <w:sz w:val="28"/>
          <w:szCs w:val="28"/>
        </w:rPr>
        <w:t>-  pa</w:t>
      </w:r>
      <w:proofErr w:type="gramEnd"/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4H |</w:t>
      </w:r>
    </w:p>
    <w:p w14:paraId="0F232826" w14:textId="69A9F290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/</w:t>
      </w:r>
      <w:proofErr w:type="spellStart"/>
      <w:r w:rsidRPr="00A535D2"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bA3dha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4 iti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5D2">
        <w:rPr>
          <w:rFonts w:ascii="Arial" w:hAnsi="Arial" w:cs="Arial"/>
          <w:sz w:val="28"/>
          <w:szCs w:val="28"/>
        </w:rPr>
        <w:t>pari</w:t>
      </w:r>
      <w:proofErr w:type="spellEnd"/>
      <w:r w:rsidRPr="00A535D2">
        <w:rPr>
          <w:rFonts w:ascii="Arial" w:hAnsi="Arial" w:cs="Arial"/>
          <w:sz w:val="28"/>
          <w:szCs w:val="28"/>
        </w:rPr>
        <w:t xml:space="preserve"> - bA3dha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4H | </w:t>
      </w:r>
    </w:p>
    <w:p w14:paraId="52C7E5DD" w14:textId="12CA564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45)</w:t>
      </w:r>
      <w:r w:rsidRPr="00A535D2">
        <w:rPr>
          <w:rFonts w:ascii="Arial" w:hAnsi="Arial" w:cs="Arial"/>
          <w:sz w:val="28"/>
          <w:szCs w:val="28"/>
        </w:rPr>
        <w:tab/>
        <w:t>1.2.14.7(41)</w:t>
      </w:r>
      <w:proofErr w:type="gramStart"/>
      <w:r w:rsidRPr="00A535D2">
        <w:rPr>
          <w:rFonts w:ascii="Arial" w:hAnsi="Arial" w:cs="Arial"/>
          <w:sz w:val="28"/>
          <w:szCs w:val="28"/>
        </w:rPr>
        <w:t>-  adE</w:t>
      </w:r>
      <w:proofErr w:type="gramEnd"/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3vIH ||</w:t>
      </w:r>
    </w:p>
    <w:p w14:paraId="59CA21A1" w14:textId="797C2873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>3vI</w:t>
      </w:r>
      <w:r>
        <w:rPr>
          <w:rFonts w:ascii="Arial" w:hAnsi="Arial" w:cs="Arial"/>
          <w:sz w:val="28"/>
          <w:szCs w:val="28"/>
        </w:rPr>
        <w:t>/</w:t>
      </w:r>
      <w:r w:rsidRPr="00A535D2">
        <w:rPr>
          <w:rFonts w:ascii="Arial" w:hAnsi="Arial" w:cs="Arial"/>
          <w:sz w:val="28"/>
          <w:szCs w:val="28"/>
        </w:rPr>
        <w:t>rityadE</w:t>
      </w:r>
      <w:r>
        <w:rPr>
          <w:rFonts w:ascii="Arial" w:hAnsi="Arial" w:cs="Arial"/>
          <w:sz w:val="28"/>
          <w:szCs w:val="28"/>
        </w:rPr>
        <w:t>+</w:t>
      </w:r>
      <w:r w:rsidRPr="00A535D2">
        <w:rPr>
          <w:rFonts w:ascii="Arial" w:hAnsi="Arial" w:cs="Arial"/>
          <w:sz w:val="28"/>
          <w:szCs w:val="28"/>
        </w:rPr>
        <w:t xml:space="preserve">3vIH | </w:t>
      </w:r>
    </w:p>
    <w:p w14:paraId="3A790F3B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lastRenderedPageBreak/>
        <w:t>==== SuBa4M =====</w:t>
      </w:r>
    </w:p>
    <w:p w14:paraId="514A19EF" w14:textId="77777777" w:rsidR="00C9630B" w:rsidRPr="00A535D2" w:rsidRDefault="00C9630B">
      <w:pPr>
        <w:rPr>
          <w:rFonts w:ascii="Arial" w:hAnsi="Arial" w:cs="Arial"/>
          <w:sz w:val="28"/>
          <w:szCs w:val="28"/>
        </w:rPr>
      </w:pPr>
    </w:p>
    <w:p w14:paraId="22D1B4F3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r w:rsidRPr="00A535D2">
        <w:rPr>
          <w:rFonts w:ascii="Arial" w:hAnsi="Arial" w:cs="Arial"/>
          <w:sz w:val="28"/>
          <w:szCs w:val="28"/>
        </w:rPr>
        <w:t>Summary stats:</w:t>
      </w:r>
    </w:p>
    <w:p w14:paraId="6217A0EC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56</w:t>
      </w:r>
    </w:p>
    <w:p w14:paraId="3F8564FC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8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58 </w:t>
      </w:r>
      <w:r w:rsidRPr="00A535D2">
        <w:rPr>
          <w:rFonts w:ascii="Arial" w:hAnsi="Arial" w:cs="Arial"/>
          <w:sz w:val="28"/>
          <w:szCs w:val="28"/>
        </w:rPr>
        <w:tab/>
        <w:t xml:space="preserve"> 68</w:t>
      </w:r>
    </w:p>
    <w:p w14:paraId="7B7FFCEC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1.2.2.1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58</w:t>
      </w:r>
    </w:p>
    <w:p w14:paraId="7816E0B8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1.2.2.2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54</w:t>
      </w:r>
    </w:p>
    <w:p w14:paraId="20B7DDC5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1.2.2.3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30 </w:t>
      </w:r>
      <w:r w:rsidRPr="00A535D2">
        <w:rPr>
          <w:rFonts w:ascii="Arial" w:hAnsi="Arial" w:cs="Arial"/>
          <w:sz w:val="28"/>
          <w:szCs w:val="28"/>
        </w:rPr>
        <w:tab/>
        <w:t xml:space="preserve"> 36</w:t>
      </w:r>
    </w:p>
    <w:p w14:paraId="48C389D6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1.2.3.1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60</w:t>
      </w:r>
    </w:p>
    <w:p w14:paraId="108BA439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1.2.3.2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51</w:t>
      </w:r>
    </w:p>
    <w:p w14:paraId="5827CB23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1.2.3.3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7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75 </w:t>
      </w:r>
      <w:r w:rsidRPr="00A535D2">
        <w:rPr>
          <w:rFonts w:ascii="Arial" w:hAnsi="Arial" w:cs="Arial"/>
          <w:sz w:val="28"/>
          <w:szCs w:val="28"/>
        </w:rPr>
        <w:tab/>
        <w:t xml:space="preserve"> 82</w:t>
      </w:r>
    </w:p>
    <w:p w14:paraId="09A8F2E8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1.2.4.1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3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53</w:t>
      </w:r>
    </w:p>
    <w:p w14:paraId="317B650E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1.2.4.2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7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55 </w:t>
      </w:r>
      <w:r w:rsidRPr="00A535D2">
        <w:rPr>
          <w:rFonts w:ascii="Arial" w:hAnsi="Arial" w:cs="Arial"/>
          <w:sz w:val="28"/>
          <w:szCs w:val="28"/>
        </w:rPr>
        <w:tab/>
        <w:t xml:space="preserve"> 62</w:t>
      </w:r>
    </w:p>
    <w:p w14:paraId="65E09B75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1.2.5.1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55</w:t>
      </w:r>
    </w:p>
    <w:p w14:paraId="74B8BB61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1.2.5.2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29 </w:t>
      </w:r>
      <w:r w:rsidRPr="00A535D2">
        <w:rPr>
          <w:rFonts w:ascii="Arial" w:hAnsi="Arial" w:cs="Arial"/>
          <w:sz w:val="28"/>
          <w:szCs w:val="28"/>
        </w:rPr>
        <w:tab/>
        <w:t xml:space="preserve"> 33</w:t>
      </w:r>
    </w:p>
    <w:p w14:paraId="6DF97D4F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1.2.6.1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57 </w:t>
      </w:r>
      <w:r w:rsidRPr="00A535D2">
        <w:rPr>
          <w:rFonts w:ascii="Arial" w:hAnsi="Arial" w:cs="Arial"/>
          <w:sz w:val="28"/>
          <w:szCs w:val="28"/>
        </w:rPr>
        <w:tab/>
        <w:t xml:space="preserve"> 67</w:t>
      </w:r>
    </w:p>
    <w:p w14:paraId="17493052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1.2.7.1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9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72 </w:t>
      </w:r>
      <w:r w:rsidRPr="00A535D2">
        <w:rPr>
          <w:rFonts w:ascii="Arial" w:hAnsi="Arial" w:cs="Arial"/>
          <w:sz w:val="28"/>
          <w:szCs w:val="28"/>
        </w:rPr>
        <w:tab/>
        <w:t xml:space="preserve"> 84</w:t>
      </w:r>
    </w:p>
    <w:p w14:paraId="6DCF6D90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1.2.8.1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54</w:t>
      </w:r>
    </w:p>
    <w:p w14:paraId="49AB1ADB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1.2.8.2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35 </w:t>
      </w:r>
      <w:r w:rsidRPr="00A535D2">
        <w:rPr>
          <w:rFonts w:ascii="Arial" w:hAnsi="Arial" w:cs="Arial"/>
          <w:sz w:val="28"/>
          <w:szCs w:val="28"/>
        </w:rPr>
        <w:tab/>
        <w:t xml:space="preserve"> 42</w:t>
      </w:r>
    </w:p>
    <w:p w14:paraId="443232FA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1.2.9.1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73 </w:t>
      </w:r>
      <w:r w:rsidRPr="00A535D2">
        <w:rPr>
          <w:rFonts w:ascii="Arial" w:hAnsi="Arial" w:cs="Arial"/>
          <w:sz w:val="28"/>
          <w:szCs w:val="28"/>
        </w:rPr>
        <w:tab/>
        <w:t xml:space="preserve"> 83</w:t>
      </w:r>
    </w:p>
    <w:p w14:paraId="54DA7E7B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1.2.10.1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7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57</w:t>
      </w:r>
    </w:p>
    <w:p w14:paraId="5D331078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1.2.10.2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51 </w:t>
      </w:r>
      <w:r w:rsidRPr="00A535D2">
        <w:rPr>
          <w:rFonts w:ascii="Arial" w:hAnsi="Arial" w:cs="Arial"/>
          <w:sz w:val="28"/>
          <w:szCs w:val="28"/>
        </w:rPr>
        <w:tab/>
        <w:t xml:space="preserve"> 62</w:t>
      </w:r>
    </w:p>
    <w:p w14:paraId="0B0BB8FE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1.2.11.1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55</w:t>
      </w:r>
    </w:p>
    <w:p w14:paraId="5BC4A33E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lastRenderedPageBreak/>
        <w:t>1.2.11.2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40 </w:t>
      </w:r>
      <w:r w:rsidRPr="00A535D2">
        <w:rPr>
          <w:rFonts w:ascii="Arial" w:hAnsi="Arial" w:cs="Arial"/>
          <w:sz w:val="28"/>
          <w:szCs w:val="28"/>
        </w:rPr>
        <w:tab/>
        <w:t xml:space="preserve"> 45</w:t>
      </w:r>
    </w:p>
    <w:p w14:paraId="21B7597E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1.2.12.1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54</w:t>
      </w:r>
    </w:p>
    <w:p w14:paraId="11F0F3B1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1.2.12.2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60</w:t>
      </w:r>
    </w:p>
    <w:p w14:paraId="63C19AA0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1.2.12.3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35 </w:t>
      </w:r>
      <w:r w:rsidRPr="00A535D2">
        <w:rPr>
          <w:rFonts w:ascii="Arial" w:hAnsi="Arial" w:cs="Arial"/>
          <w:sz w:val="28"/>
          <w:szCs w:val="28"/>
        </w:rPr>
        <w:tab/>
        <w:t xml:space="preserve"> 41</w:t>
      </w:r>
    </w:p>
    <w:p w14:paraId="1555D75A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1.2.13.1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55</w:t>
      </w:r>
    </w:p>
    <w:p w14:paraId="19334867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1.2.13.2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8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58</w:t>
      </w:r>
    </w:p>
    <w:p w14:paraId="5F6D4D71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1.2.13.3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39 </w:t>
      </w:r>
      <w:r w:rsidRPr="00A535D2">
        <w:rPr>
          <w:rFonts w:ascii="Arial" w:hAnsi="Arial" w:cs="Arial"/>
          <w:sz w:val="28"/>
          <w:szCs w:val="28"/>
        </w:rPr>
        <w:tab/>
        <w:t xml:space="preserve"> 45</w:t>
      </w:r>
    </w:p>
    <w:p w14:paraId="7F40C076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1.2.14.1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56</w:t>
      </w:r>
    </w:p>
    <w:p w14:paraId="72247BF4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1.2.14.2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51</w:t>
      </w:r>
    </w:p>
    <w:p w14:paraId="7CB4410A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1.2.14.3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7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57</w:t>
      </w:r>
    </w:p>
    <w:p w14:paraId="2A301126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1.2.14.4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8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59</w:t>
      </w:r>
    </w:p>
    <w:p w14:paraId="110EA3AB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1.2.14.5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7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58</w:t>
      </w:r>
    </w:p>
    <w:p w14:paraId="79A987D2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1.2.14.6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8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6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50 </w:t>
      </w:r>
      <w:r w:rsidRPr="00A535D2">
        <w:rPr>
          <w:rFonts w:ascii="Arial" w:hAnsi="Arial" w:cs="Arial"/>
          <w:sz w:val="28"/>
          <w:szCs w:val="28"/>
        </w:rPr>
        <w:tab/>
        <w:t xml:space="preserve"> 58</w:t>
      </w:r>
    </w:p>
    <w:p w14:paraId="77CC8609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1.2.14.7 :</w:t>
      </w:r>
      <w:proofErr w:type="gramEnd"/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2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5 </w:t>
      </w:r>
      <w:r w:rsidRPr="00A535D2">
        <w:rPr>
          <w:rFonts w:ascii="Arial" w:hAnsi="Arial" w:cs="Arial"/>
          <w:sz w:val="28"/>
          <w:szCs w:val="28"/>
        </w:rPr>
        <w:tab/>
        <w:t xml:space="preserve"> 0 </w:t>
      </w:r>
      <w:r w:rsidRPr="00A535D2">
        <w:rPr>
          <w:rFonts w:ascii="Arial" w:hAnsi="Arial" w:cs="Arial"/>
          <w:sz w:val="28"/>
          <w:szCs w:val="28"/>
        </w:rPr>
        <w:tab/>
        <w:t xml:space="preserve"> 41 </w:t>
      </w:r>
      <w:r w:rsidRPr="00A535D2">
        <w:rPr>
          <w:rFonts w:ascii="Arial" w:hAnsi="Arial" w:cs="Arial"/>
          <w:sz w:val="28"/>
          <w:szCs w:val="28"/>
        </w:rPr>
        <w:tab/>
        <w:t xml:space="preserve"> 45</w:t>
      </w:r>
    </w:p>
    <w:p w14:paraId="7C3F061F" w14:textId="77777777" w:rsidR="00C9630B" w:rsidRPr="00A535D2" w:rsidRDefault="00165365">
      <w:pPr>
        <w:rPr>
          <w:rFonts w:ascii="Arial" w:hAnsi="Arial" w:cs="Arial"/>
          <w:sz w:val="28"/>
          <w:szCs w:val="28"/>
        </w:rPr>
      </w:pPr>
      <w:proofErr w:type="gramStart"/>
      <w:r w:rsidRPr="00A535D2">
        <w:rPr>
          <w:rFonts w:ascii="Arial" w:hAnsi="Arial" w:cs="Arial"/>
          <w:sz w:val="28"/>
          <w:szCs w:val="28"/>
        </w:rPr>
        <w:t>34 :</w:t>
      </w:r>
      <w:proofErr w:type="gramEnd"/>
      <w:r w:rsidRPr="00A535D2">
        <w:rPr>
          <w:rFonts w:ascii="Arial" w:hAnsi="Arial" w:cs="Arial"/>
          <w:sz w:val="28"/>
          <w:szCs w:val="28"/>
        </w:rPr>
        <w:tab/>
      </w:r>
      <w:r w:rsidRPr="00A535D2">
        <w:rPr>
          <w:rFonts w:ascii="Arial" w:hAnsi="Arial" w:cs="Arial"/>
          <w:sz w:val="28"/>
          <w:szCs w:val="28"/>
        </w:rPr>
        <w:tab/>
        <w:t xml:space="preserve"> 205 </w:t>
      </w:r>
      <w:r w:rsidRPr="00A535D2">
        <w:rPr>
          <w:rFonts w:ascii="Arial" w:hAnsi="Arial" w:cs="Arial"/>
          <w:sz w:val="28"/>
          <w:szCs w:val="28"/>
        </w:rPr>
        <w:tab/>
        <w:t xml:space="preserve"> 4 </w:t>
      </w:r>
      <w:r w:rsidRPr="00A535D2">
        <w:rPr>
          <w:rFonts w:ascii="Arial" w:hAnsi="Arial" w:cs="Arial"/>
          <w:sz w:val="28"/>
          <w:szCs w:val="28"/>
        </w:rPr>
        <w:tab/>
        <w:t xml:space="preserve"> 24 </w:t>
      </w:r>
      <w:r w:rsidRPr="00A535D2">
        <w:rPr>
          <w:rFonts w:ascii="Arial" w:hAnsi="Arial" w:cs="Arial"/>
          <w:sz w:val="28"/>
          <w:szCs w:val="28"/>
        </w:rPr>
        <w:tab/>
        <w:t xml:space="preserve"> 1 </w:t>
      </w:r>
      <w:r w:rsidRPr="00A535D2">
        <w:rPr>
          <w:rFonts w:ascii="Arial" w:hAnsi="Arial" w:cs="Arial"/>
          <w:sz w:val="28"/>
          <w:szCs w:val="28"/>
        </w:rPr>
        <w:tab/>
        <w:t xml:space="preserve"> 64 </w:t>
      </w:r>
      <w:r w:rsidRPr="00A535D2">
        <w:rPr>
          <w:rFonts w:ascii="Arial" w:hAnsi="Arial" w:cs="Arial"/>
          <w:sz w:val="28"/>
          <w:szCs w:val="28"/>
        </w:rPr>
        <w:tab/>
        <w:t xml:space="preserve"> 3 </w:t>
      </w:r>
      <w:r w:rsidRPr="00A535D2">
        <w:rPr>
          <w:rFonts w:ascii="Arial" w:hAnsi="Arial" w:cs="Arial"/>
          <w:sz w:val="28"/>
          <w:szCs w:val="28"/>
        </w:rPr>
        <w:tab/>
        <w:t xml:space="preserve"> 1690 </w:t>
      </w:r>
      <w:r w:rsidRPr="00A535D2">
        <w:rPr>
          <w:rFonts w:ascii="Arial" w:hAnsi="Arial" w:cs="Arial"/>
          <w:sz w:val="28"/>
          <w:szCs w:val="28"/>
        </w:rPr>
        <w:tab/>
        <w:t xml:space="preserve"> 1914</w:t>
      </w:r>
    </w:p>
    <w:p w14:paraId="18DAC109" w14:textId="77777777" w:rsidR="00C9630B" w:rsidRPr="00A535D2" w:rsidRDefault="00C9630B">
      <w:pPr>
        <w:rPr>
          <w:rFonts w:ascii="Arial" w:hAnsi="Arial" w:cs="Arial"/>
          <w:sz w:val="28"/>
          <w:szCs w:val="28"/>
        </w:rPr>
      </w:pPr>
    </w:p>
    <w:p w14:paraId="1B2C2DCB" w14:textId="77777777" w:rsidR="00C9630B" w:rsidRPr="00A535D2" w:rsidRDefault="00C9630B">
      <w:pPr>
        <w:rPr>
          <w:rFonts w:ascii="Arial" w:hAnsi="Arial" w:cs="Arial"/>
          <w:sz w:val="28"/>
          <w:szCs w:val="28"/>
        </w:rPr>
      </w:pPr>
    </w:p>
    <w:sectPr w:rsidR="00C9630B" w:rsidRPr="00A53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365"/>
    <w:rsid w:val="0029639D"/>
    <w:rsid w:val="00326F90"/>
    <w:rsid w:val="003531C1"/>
    <w:rsid w:val="00A535D2"/>
    <w:rsid w:val="00AA1D8D"/>
    <w:rsid w:val="00B47730"/>
    <w:rsid w:val="00C9630B"/>
    <w:rsid w:val="00CB0664"/>
    <w:rsid w:val="00E569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27C2AFA6-9327-4657-84A2-A3186F8E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233</Pages>
  <Words>41594</Words>
  <Characters>237090</Characters>
  <Application>Microsoft Office Word</Application>
  <DocSecurity>0</DocSecurity>
  <Lines>1975</Lines>
  <Paragraphs>556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5</cp:revision>
  <dcterms:created xsi:type="dcterms:W3CDTF">2021-09-05T04:36:00Z</dcterms:created>
  <dcterms:modified xsi:type="dcterms:W3CDTF">2021-09-05T10:30:00Z</dcterms:modified>
  <cp:category/>
</cp:coreProperties>
</file>