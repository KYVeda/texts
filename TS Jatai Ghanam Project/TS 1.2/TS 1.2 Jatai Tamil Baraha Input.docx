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1) 1.2.1.1(1)-  Apa#H | uq~ndaq3~ntuq |</w:t>
      </w:r>
    </w:p>
    <w:p>
      <w:r>
        <w:t xml:space="preserve">Apa# u~nda3~ntU$~ndaq3~ntvApaq Apa# u~nda3~ntu | </w:t>
      </w:r>
    </w:p>
    <w:p>
      <w:r>
        <w:t>2) 1.2.1.1(2)-  uq~ndaq3~ntuq | jIqvasE$ |</w:t>
      </w:r>
    </w:p>
    <w:p>
      <w:r>
        <w:t xml:space="preserve">uq~ndaq3~ntuq jIqvasE# jIqvasa# u~nda3~ntU$ ~nda3~ntu jIqvasE$ | </w:t>
      </w:r>
    </w:p>
    <w:p>
      <w:r>
        <w:t>3) 1.2.1.1(3)-  jIqvasE$ | dIq3rGAq4yuqtvAya# |</w:t>
      </w:r>
    </w:p>
    <w:p>
      <w:r>
        <w:t xml:space="preserve">jIqvasE# dI3rGA4yuqtvAya# dI3rGA4yuqtvAya# jIqvasE# jIqvasE# dI3rGA4yuqtvAya# | </w:t>
      </w:r>
    </w:p>
    <w:p>
      <w:r>
        <w:t>4) 1.2.1.1(4)-  dIq3rGAq4yuqtvAya# | varca#sE |</w:t>
      </w:r>
    </w:p>
    <w:p>
      <w:r>
        <w:t xml:space="preserve">dIq3rGAq4yuqtvAyaq varca#sEq varca#sE dI3rGA4yuqtvAya# dI3rGA4yuqtvAyaq varca#sE | </w:t>
      </w:r>
    </w:p>
    <w:p>
      <w:r>
        <w:t>5) 1.2.1.1(4)-  dIq3rGAq4yuqtvAya# |</w:t>
      </w:r>
    </w:p>
    <w:p>
      <w:r>
        <w:t xml:space="preserve">dIq3rGAq4yuqtvAyEti# dI3rGA4yu - tvAya# | </w:t>
      </w:r>
    </w:p>
    <w:p>
      <w:r>
        <w:t>6) 1.2.1.1(5)-  varca#sE | OSha#dhE4 |</w:t>
      </w:r>
    </w:p>
    <w:p>
      <w:r>
        <w:t xml:space="preserve">varca#saq OSha#dhaq4 OSha#dhEq4 varca#sEq varca#saq OSha#dhE4 | </w:t>
      </w:r>
    </w:p>
    <w:p>
      <w:r>
        <w:t>7) 1.2.1.1(6)-  OSha#dhE4 | trAya#sva |</w:t>
      </w:r>
    </w:p>
    <w:p>
      <w:r>
        <w:t xml:space="preserve">OSha#dhEq4 trAya#svaq trAyaqsvauSha#dhaq4 OSha#dhEq4 trAya#sva | </w:t>
      </w:r>
    </w:p>
    <w:p>
      <w:r>
        <w:t>8) 1.2.1.1(7)-  trAya#sva | Eqnaqm |</w:t>
      </w:r>
    </w:p>
    <w:p>
      <w:r>
        <w:t xml:space="preserve">trAya#svaina mEnaqm trAya#svaq trAya#svainam | </w:t>
      </w:r>
    </w:p>
    <w:p>
      <w:r>
        <w:t>9) 1.2.1.1(8)-  Eqnaqm | svadhi#4tE |</w:t>
      </w:r>
    </w:p>
    <w:p>
      <w:r>
        <w:t xml:space="preserve">Eqnaq(ggq) svadhi#4tEq svadhi#4ta Ena mEnaq(ggq) svadhi#4tE | </w:t>
      </w:r>
    </w:p>
    <w:p>
      <w:r>
        <w:t>10) 1.2.1.1(9)-  svadhi#4tE | mA |</w:t>
      </w:r>
    </w:p>
    <w:p>
      <w:r>
        <w:t xml:space="preserve">svadhi#4tEq mA mA svadhi#4tEq svadhi#4tEq mA | </w:t>
      </w:r>
    </w:p>
    <w:p>
      <w:r>
        <w:t>11) 1.2.1.1(9)-  svadhi#4tE |</w:t>
      </w:r>
    </w:p>
    <w:p>
      <w:r>
        <w:t xml:space="preserve">svadhi#4taq itiq sva - dhiq4tEq | </w:t>
      </w:r>
    </w:p>
    <w:p>
      <w:r>
        <w:t>12) 1.2.1.1(10)-  mA | Eqnaqm |</w:t>
      </w:r>
    </w:p>
    <w:p>
      <w:r>
        <w:t xml:space="preserve">maina# mEnaqm mA maina$m | </w:t>
      </w:r>
    </w:p>
    <w:p>
      <w:r>
        <w:t>13) 1.2.1.1(11)-  Eqnaqm | hiq(gmq)sIqH |</w:t>
      </w:r>
    </w:p>
    <w:p>
      <w:r>
        <w:t xml:space="preserve">Eqnaq(gmq) hiq(gmq)sIqrq. hiq(gmq)sIq rEqnaq mEqnaq(gmq) hiq(gmq)sIqH | </w:t>
      </w:r>
    </w:p>
    <w:p>
      <w:r>
        <w:t>14) 1.2.1.1(12)-  hiq(gmq)sIqH | dEq3vaqSrUH |</w:t>
      </w:r>
    </w:p>
    <w:p>
      <w:r>
        <w:t xml:space="preserve">hiq(gmq)sIqr dEq3vaqSrUr dE#3vaqSrUr. hi(gm#)sIr. hi(gm)sIr dE3vaqSrUH | </w:t>
      </w:r>
    </w:p>
    <w:p>
      <w:r>
        <w:t>15) 1.2.1.1(13)-  dEq3vaqSrUH | EqtAni# |</w:t>
      </w:r>
    </w:p>
    <w:p>
      <w:r>
        <w:t xml:space="preserve">dEq3vaqSrU rEqtAnyEqtAni# dE3vaqSrUr dE#3vaqSrU rEqtAni# | </w:t>
      </w:r>
    </w:p>
    <w:p>
      <w:r>
        <w:t>16) 1.2.1.1(13)-  dEq3vaqSrUH |</w:t>
      </w:r>
    </w:p>
    <w:p>
      <w:r>
        <w:t xml:space="preserve">dEq3vaqSrUriti# dE3va - SrUH | </w:t>
      </w:r>
    </w:p>
    <w:p>
      <w:r>
        <w:t>17) 1.2.1.1(14)-  EqtAni# | pra |</w:t>
      </w:r>
    </w:p>
    <w:p>
      <w:r>
        <w:t xml:space="preserve">EqtAniq pra praitAnyEqtAniq pra | </w:t>
      </w:r>
    </w:p>
    <w:p>
      <w:r>
        <w:t>18) 1.2.1.1(15)-  pra | vaqpEq |</w:t>
      </w:r>
    </w:p>
    <w:p>
      <w:r>
        <w:t xml:space="preserve">pra va#pE vapEq pra pra va#pE | </w:t>
      </w:r>
    </w:p>
    <w:p>
      <w:r>
        <w:t>19) 1.2.1.1(16)-  vaqpEq | svaqsti |</w:t>
      </w:r>
    </w:p>
    <w:p>
      <w:r>
        <w:t xml:space="preserve">vaqpEq svaqsti svaqsti va#pE vapE svaqsti | </w:t>
      </w:r>
    </w:p>
    <w:p>
      <w:r>
        <w:t>20) 1.2.1.1(17)-  svaqsti | utta#rAqNi |</w:t>
      </w:r>
    </w:p>
    <w:p>
      <w:r>
        <w:t xml:space="preserve">svaq styutta#rAq Nyutta#rAqNi svaqsti svaq styutta#rAqNi | </w:t>
      </w:r>
    </w:p>
    <w:p>
      <w:r>
        <w:t>21) 1.2.1.1(18)-  utta#rAqNi | aqSIqyaq |</w:t>
      </w:r>
    </w:p>
    <w:p>
      <w:r>
        <w:t xml:space="preserve">utta#rAq Nya#SIyASIq yOtta#rAq Nyutta#rAq Nya#SIya | </w:t>
      </w:r>
    </w:p>
    <w:p>
      <w:r>
        <w:t>22) 1.2.1.1(18)-  utta#rAqNi |</w:t>
      </w:r>
    </w:p>
    <w:p>
      <w:r>
        <w:t xml:space="preserve">utta#rAqNItyut - taqrAqNiq | </w:t>
      </w:r>
    </w:p>
    <w:p>
      <w:r>
        <w:t>23) 1.2.1.1(19)-  aqSIqyaq | Apa#H |</w:t>
      </w:r>
    </w:p>
    <w:p>
      <w:r>
        <w:t xml:space="preserve">aqSIqyApaq ApO# &amp;SIyASIqyApa#H | </w:t>
      </w:r>
    </w:p>
    <w:p>
      <w:r>
        <w:t>24) 1.2.1.1(20)-  Apa#H | aqsmAn |</w:t>
      </w:r>
    </w:p>
    <w:p>
      <w:r>
        <w:t xml:space="preserve">ApO# aqsmA ~naqsmA ~nApaq ApO# aqsmAn | </w:t>
      </w:r>
    </w:p>
    <w:p>
      <w:r>
        <w:t>25) 1.2.1.1(21)-  aqsmAn | mAqtara#H | (P2S-11.8)</w:t>
      </w:r>
    </w:p>
    <w:p>
      <w:r>
        <w:t xml:space="preserve">aqsmAn mAqtarO# mAqtarOq &amp;smA ~naqsmAn mAqtara#H | </w:t>
      </w:r>
    </w:p>
    <w:p>
      <w:r>
        <w:t>26) 1.2.1.1(22)-  mAqtara#H | Suq~ndhaq4~ntuq | (P2S-11.8)</w:t>
      </w:r>
    </w:p>
    <w:p>
      <w:r>
        <w:t xml:space="preserve">mAqtara#H Su~ndha4~ntu Su~ndha4~ntu mAqtarO# mAqtara#H Su~ndha4~ntu | </w:t>
      </w:r>
    </w:p>
    <w:p>
      <w:r>
        <w:t>27) 1.2.1.1(23)-  Suq~ndhaq4~ntuq | G4RuqtEna# |</w:t>
      </w:r>
    </w:p>
    <w:p>
      <w:r>
        <w:t xml:space="preserve">Suq~ndhaq4~ntuq G4RuqtEna# G4RuqtEna# Su~ndha4~ntu Su~ndha4~ntu G4RuqtEna# | </w:t>
      </w:r>
    </w:p>
    <w:p>
      <w:r>
        <w:t>28) 1.2.1.1(24)-  G4RuqtEna# | ~naqH |</w:t>
      </w:r>
    </w:p>
    <w:p>
      <w:r>
        <w:t xml:space="preserve">G4RuqtEna# ~nO ~nO G4RuqtEna# G4RuqtEna# ~naH | </w:t>
      </w:r>
    </w:p>
    <w:p>
      <w:r>
        <w:t>29) 1.2.1.1(25)-  ~naqH | G4Ruqtaqpuva#H |</w:t>
      </w:r>
    </w:p>
    <w:p>
      <w:r>
        <w:t xml:space="preserve">~nOq G4RuqtaqpuvO# G4RutaqpuvO# ~nO ~nO G4Rutaqpuva#H | </w:t>
      </w:r>
    </w:p>
    <w:p>
      <w:r>
        <w:t>30) 1.2.1.1(26)-  G4Ruqtaqpuva#H | puqnaq~ntuq |</w:t>
      </w:r>
    </w:p>
    <w:p>
      <w:r>
        <w:t xml:space="preserve">G4Ruqtaqpuva#H puna~ntu puna~ntu G4RutaqpuvO# G4Rutaqpuva#H puna~ntu | </w:t>
      </w:r>
    </w:p>
    <w:p>
      <w:r>
        <w:t>31) 1.2.1.1(26)-  G4Ruqtaqpuva#H |</w:t>
      </w:r>
    </w:p>
    <w:p>
      <w:r>
        <w:t xml:space="preserve">G4Ruqtaqpuvaq iti# G4Ruta - puva#H | </w:t>
      </w:r>
    </w:p>
    <w:p>
      <w:r>
        <w:t>32) 1.2.1.1(27)-  puqnaq~ntuq | viSva$m |</w:t>
      </w:r>
    </w:p>
    <w:p>
      <w:r>
        <w:t xml:space="preserve">puqnaq~ntuq viSvaqM ~MviSva#m puna~ntu puna~ntuq viSva$m | </w:t>
      </w:r>
    </w:p>
    <w:p>
      <w:r>
        <w:t>33) 1.2.1.1(28)-  viSva$m | aqsmat |</w:t>
      </w:r>
    </w:p>
    <w:p>
      <w:r>
        <w:t xml:space="preserve">viSva# maqsma daq3smad3 viSvaqM ~MviSva# maqsmat | </w:t>
      </w:r>
    </w:p>
    <w:p>
      <w:r>
        <w:t>34) 1.2.1.1(29)-  aqsmat | pra |</w:t>
      </w:r>
    </w:p>
    <w:p>
      <w:r>
        <w:t xml:space="preserve">aqsmat pra prAsma daq3smat pra | </w:t>
      </w:r>
    </w:p>
    <w:p>
      <w:r>
        <w:t>35) 1.2.1.1(30)-  pra | vaqhaq~ntuq |</w:t>
      </w:r>
    </w:p>
    <w:p>
      <w:r>
        <w:t xml:space="preserve">pra va#ha~ntu vaha~ntuq pra pra va#ha~ntu | </w:t>
      </w:r>
    </w:p>
    <w:p>
      <w:r>
        <w:t>36) 1.2.1.1(31)-  vaqhaq~ntuq | riqpram |</w:t>
      </w:r>
    </w:p>
    <w:p>
      <w:r>
        <w:t xml:space="preserve">vaqhaq~ntuq riqpra(gm) riqpraM ~Mva#ha~ntu vaha~ntu riqpram | </w:t>
      </w:r>
    </w:p>
    <w:p>
      <w:r>
        <w:t>37) 1.2.1.1(32)-  riqpram | ut |</w:t>
      </w:r>
    </w:p>
    <w:p>
      <w:r>
        <w:t xml:space="preserve">riqpra mudu3d3 riqpra(gm) riqpra mut | </w:t>
      </w:r>
    </w:p>
    <w:p>
      <w:r>
        <w:t>38) 1.2.1.1(33)-  ut | AqB4yaqH |</w:t>
      </w:r>
    </w:p>
    <w:p>
      <w:r>
        <w:t xml:space="preserve">udA$3B4ya AB4yaq udu3 dA$3B4yaH | </w:t>
      </w:r>
    </w:p>
    <w:p>
      <w:r>
        <w:t>39) 1.2.1.1(34)-  AqB4yaqH | Suci#H |</w:t>
      </w:r>
    </w:p>
    <w:p>
      <w:r>
        <w:t xml:space="preserve">AqB4yaqH SuciqH Suci# rAB4ya AB4yaqH Suci#H | </w:t>
      </w:r>
    </w:p>
    <w:p>
      <w:r>
        <w:t>40) 1.2.1.1(35)-  Suci#H | A |</w:t>
      </w:r>
    </w:p>
    <w:p>
      <w:r>
        <w:t xml:space="preserve">SuciqrA SuciqH SuciqrA | </w:t>
      </w:r>
    </w:p>
    <w:p>
      <w:r>
        <w:t>41) 1.2.1.1(36)-  A | pUqtaH |</w:t>
      </w:r>
    </w:p>
    <w:p>
      <w:r>
        <w:t xml:space="preserve">A pUqtaH pUqta A pUqtaH | </w:t>
      </w:r>
    </w:p>
    <w:p>
      <w:r>
        <w:t>42) 1.2.1.1(37)-  pUqtaH | Eqmiq |</w:t>
      </w:r>
    </w:p>
    <w:p>
      <w:r>
        <w:t xml:space="preserve">pUqta E$myEmi pUqtaH pUqta E#mi | </w:t>
      </w:r>
    </w:p>
    <w:p>
      <w:r>
        <w:t>43) 1.2.1.1(38)-  Eqmiq | sOma#sya |</w:t>
      </w:r>
    </w:p>
    <w:p>
      <w:r>
        <w:t xml:space="preserve">Eqmiq sOma#syaq sOma#syaimyEmiq sOma#sya | </w:t>
      </w:r>
    </w:p>
    <w:p>
      <w:r>
        <w:t>44) 1.2.1.1(39)-  sOma#sya | taqnUH |</w:t>
      </w:r>
    </w:p>
    <w:p>
      <w:r>
        <w:t xml:space="preserve">sOma#sya taqnU staqnUH sOma#syaq sOma#sya taqnUH | </w:t>
      </w:r>
    </w:p>
    <w:p>
      <w:r>
        <w:t>45) 1.2.1.1(40)-  taqnUH | aqsiq |</w:t>
      </w:r>
    </w:p>
    <w:p>
      <w:r>
        <w:t xml:space="preserve">taqnU ra#syasi taqnU staqnU ra#si | </w:t>
      </w:r>
    </w:p>
    <w:p>
      <w:r>
        <w:t>46) 1.2.1.1(41)-  aqsiq | taqnuva$m |</w:t>
      </w:r>
    </w:p>
    <w:p>
      <w:r>
        <w:t xml:space="preserve">aqsiq taqnuva#m taqnuva# masyasi taqnuva$m | </w:t>
      </w:r>
    </w:p>
    <w:p>
      <w:r>
        <w:t>47) 1.2.1.1(42)-  taqnuva$m | mEq |</w:t>
      </w:r>
    </w:p>
    <w:p>
      <w:r>
        <w:t xml:space="preserve">taqnuva#m mE mE taqnuva#m taqnuva#m mE | </w:t>
      </w:r>
    </w:p>
    <w:p>
      <w:r>
        <w:t>48) 1.2.1.1(43)-  mEq | pAqhiq |</w:t>
      </w:r>
    </w:p>
    <w:p>
      <w:r>
        <w:t xml:space="preserve">mEq pAqhiq pAqhiq mEq mEq pAqhiq | </w:t>
      </w:r>
    </w:p>
    <w:p>
      <w:r>
        <w:t>49) 1.2.1.1(44)-  pAqhiq | maqhIqnAm |</w:t>
      </w:r>
    </w:p>
    <w:p>
      <w:r>
        <w:t xml:space="preserve">pAqhiq maqhIqnAm ma#hIqnAm pA#hi pAhi mahIqnAm | </w:t>
      </w:r>
    </w:p>
    <w:p>
      <w:r>
        <w:t>50) 1.2.1.1(45)-  maqhIqnAm | paya#H |</w:t>
      </w:r>
    </w:p>
    <w:p>
      <w:r>
        <w:t xml:space="preserve">maqhIqnAm payaqH payO# mahIqnAm ma#hIqnAm paya#H | </w:t>
      </w:r>
    </w:p>
    <w:p>
      <w:r>
        <w:t>51) 1.2.1.1(46)-  paya#H | aqsiq |</w:t>
      </w:r>
    </w:p>
    <w:p>
      <w:r>
        <w:t xml:space="preserve">payO$ &amp;syasiq payaqH payO# &amp;si | </w:t>
      </w:r>
    </w:p>
    <w:p>
      <w:r>
        <w:t>52) 1.2.1.1(47)-  aqsiq | vaqrcOqdhA4H |</w:t>
      </w:r>
    </w:p>
    <w:p>
      <w:r>
        <w:t xml:space="preserve">aqsiq vaqrcOqdhA4 va#rcOqdhA4 a#syasi varcOqdhA4H | </w:t>
      </w:r>
    </w:p>
    <w:p>
      <w:r>
        <w:t>53) 1.2.1.1(48)-  vaqrcOqdhA4H | aqsiq |</w:t>
      </w:r>
    </w:p>
    <w:p>
      <w:r>
        <w:t xml:space="preserve">vaqrcOqdhA4 a#syasi varcOqdhA4 va#rcOqdhA4 a#si | </w:t>
      </w:r>
    </w:p>
    <w:p>
      <w:r>
        <w:t>54) 1.2.1.1(48)-  vaqrcOqdhA4H |</w:t>
      </w:r>
    </w:p>
    <w:p>
      <w:r>
        <w:t xml:space="preserve">vaqrcOqdhA4 iti# varcaH - dhA4H | </w:t>
      </w:r>
    </w:p>
    <w:p>
      <w:r>
        <w:t>55) 1.2.1.1(49)-  aqsiq | varca#H |</w:t>
      </w:r>
    </w:p>
    <w:p>
      <w:r>
        <w:t xml:space="preserve">aqsiq varcOq varcO$ &amp;syasiq varca#H | </w:t>
      </w:r>
    </w:p>
    <w:p>
      <w:r>
        <w:t>56) 1.2.1.1(50)-  varca#H | mayi# |</w:t>
      </w:r>
    </w:p>
    <w:p>
      <w:r>
        <w:t xml:space="preserve">varcOq mayiq mayiq varcOq varcOq mayi# | </w:t>
      </w:r>
    </w:p>
    <w:p>
      <w:r>
        <w:t>1) 1.2.1.2(1)-  mayi# | dhEq4hiq |</w:t>
      </w:r>
    </w:p>
    <w:p>
      <w:r>
        <w:t xml:space="preserve">mayi# dhE4hi dhE4hiq mayiq mayi# dhE4hi | </w:t>
      </w:r>
    </w:p>
    <w:p>
      <w:r>
        <w:t>2) 1.2.1.2(2)-  dhEq4hiq | vRuqtrasya# |</w:t>
      </w:r>
    </w:p>
    <w:p>
      <w:r>
        <w:t xml:space="preserve">dhEq4hiq vRuqtrasya# vRuqtrasya# dhE4hi dhE4hi vRuqtrasya# | </w:t>
      </w:r>
    </w:p>
    <w:p>
      <w:r>
        <w:t>3) 1.2.1.2(3)-  vRuqtrasya# | kaqnIni#kA |</w:t>
      </w:r>
    </w:p>
    <w:p>
      <w:r>
        <w:t xml:space="preserve">vRuqtrasya# kaqnIni#kA kaqnIni#kA vRuqtrasya# vRuqtrasya# kaqnIni#kA | </w:t>
      </w:r>
    </w:p>
    <w:p>
      <w:r>
        <w:t>4) 1.2.1.2(4)-  kaqnIni#kA | aqsiq |</w:t>
      </w:r>
    </w:p>
    <w:p>
      <w:r>
        <w:t xml:space="preserve">kaqnIni#kA &amp;syasi kaqnIni#kA kaqnIni#kA &amp;si | </w:t>
      </w:r>
    </w:p>
    <w:p>
      <w:r>
        <w:t>5) 1.2.1.2(5)-  aqsiq | caqkShuqShpAH |</w:t>
      </w:r>
    </w:p>
    <w:p>
      <w:r>
        <w:t xml:space="preserve">aqsiq caqkShuqShpA Sca#kShuqShpA a#syasi cakShuqShpAH | </w:t>
      </w:r>
    </w:p>
    <w:p>
      <w:r>
        <w:t>6) 1.2.1.2(6)-  caqkShuqShpAH | aqsiq |</w:t>
      </w:r>
    </w:p>
    <w:p>
      <w:r>
        <w:t xml:space="preserve">caqkShuqShpA a#syasi cakShuqShpA Sca#kShuqShpA a#si | </w:t>
      </w:r>
    </w:p>
    <w:p>
      <w:r>
        <w:t>7) 1.2.1.2(6)-  caqkShuqShpAH |</w:t>
      </w:r>
    </w:p>
    <w:p>
      <w:r>
        <w:t xml:space="preserve">caqkShuqShpA iti# cakShuH - pAH | </w:t>
      </w:r>
    </w:p>
    <w:p>
      <w:r>
        <w:t>8) 1.2.1.2(7)-  aqsiq | cakShu#H |</w:t>
      </w:r>
    </w:p>
    <w:p>
      <w:r>
        <w:t xml:space="preserve">aqsiq cakShuq ScakShu# rasyasiq cakShu#H | </w:t>
      </w:r>
    </w:p>
    <w:p>
      <w:r>
        <w:t>9) 1.2.1.2(8)-  cakShu#H | mEq |</w:t>
      </w:r>
    </w:p>
    <w:p>
      <w:r>
        <w:t xml:space="preserve">cakShu#r mE mEq cakShuq ScakShu#r mE | </w:t>
      </w:r>
    </w:p>
    <w:p>
      <w:r>
        <w:t>10) 1.2.1.2(9)-  mEq | pAqhiq |</w:t>
      </w:r>
    </w:p>
    <w:p>
      <w:r>
        <w:t xml:space="preserve">mEq pAqhiq pAqhiq mEq mEq pAqhiq | </w:t>
      </w:r>
    </w:p>
    <w:p>
      <w:r>
        <w:t>11) 1.2.1.2(10)-  pAqhiq | ciqtpati#H |</w:t>
      </w:r>
    </w:p>
    <w:p>
      <w:r>
        <w:t xml:space="preserve">pAqhiq ciqtpati# Sciqtpati#H pAhi pAhi ciqtpati#H | </w:t>
      </w:r>
    </w:p>
    <w:p>
      <w:r>
        <w:t>12) 1.2.1.2(11)-  ciqtpati#H | tvAq |</w:t>
      </w:r>
    </w:p>
    <w:p>
      <w:r>
        <w:t xml:space="preserve">ciqtpati# stvA tvA ciqtpati# Sciqtpati# stvA | </w:t>
      </w:r>
    </w:p>
    <w:p>
      <w:r>
        <w:t>13) 1.2.1.2(11)-  ciqtpati#H |</w:t>
      </w:r>
    </w:p>
    <w:p>
      <w:r>
        <w:t xml:space="preserve">ciqtpatiqriti# cit - pati#H | </w:t>
      </w:r>
    </w:p>
    <w:p>
      <w:r>
        <w:t>14) 1.2.1.2(12)-  tvAq | puqnAqtuq |</w:t>
      </w:r>
    </w:p>
    <w:p>
      <w:r>
        <w:t xml:space="preserve">tvAq puqnAqtuq puqnAqtuq tvAq tvAq puqnAqtuq | </w:t>
      </w:r>
    </w:p>
    <w:p>
      <w:r>
        <w:t>15) 1.2.1.2(13)-  puqnAqtuq | vAqkpati#H |</w:t>
      </w:r>
    </w:p>
    <w:p>
      <w:r>
        <w:t xml:space="preserve">puqnAqtuq vAqkpati#r vAqkpati#H punAtu punAtu vAqkpati#H | </w:t>
      </w:r>
    </w:p>
    <w:p>
      <w:r>
        <w:t>16) 1.2.1.2(14)-  vAqkpati#H | tvAq |</w:t>
      </w:r>
    </w:p>
    <w:p>
      <w:r>
        <w:t xml:space="preserve">vAqkpati# stvA tvA vAqkpati#r vAqkpati# stvA | </w:t>
      </w:r>
    </w:p>
    <w:p>
      <w:r>
        <w:t>17) 1.2.1.2(14)-  vAqkpati#H |</w:t>
      </w:r>
    </w:p>
    <w:p>
      <w:r>
        <w:t xml:space="preserve">vAqkpatiqriti# vAk - pati#H | </w:t>
      </w:r>
    </w:p>
    <w:p>
      <w:r>
        <w:t>18) 1.2.1.2(15)-  tvAq | puqnAqtuq |</w:t>
      </w:r>
    </w:p>
    <w:p>
      <w:r>
        <w:t xml:space="preserve">tvAq puqnAqtuq puqnAqtuq tvAq tvAq puqnAqtuq | </w:t>
      </w:r>
    </w:p>
    <w:p>
      <w:r>
        <w:t>19) 1.2.1.2(16)-  puqnAqtuq | dEq3vaH |</w:t>
      </w:r>
    </w:p>
    <w:p>
      <w:r>
        <w:t xml:space="preserve">puqnAqtuq dEq3vO dEq3vaH pu#nAtu punAtu dEq3vaH | </w:t>
      </w:r>
    </w:p>
    <w:p>
      <w:r>
        <w:t>20) 1.2.1.2(17)-  dEq3vaH | tvAq |</w:t>
      </w:r>
    </w:p>
    <w:p>
      <w:r>
        <w:t xml:space="preserve">dEq3va stvA$ tvA dEq3vO dEq3va stvA$ | </w:t>
      </w:r>
    </w:p>
    <w:p>
      <w:r>
        <w:t>21) 1.2.1.2(18)-  tvAq | saqviqtA |</w:t>
      </w:r>
    </w:p>
    <w:p>
      <w:r>
        <w:t xml:space="preserve">tvAq saqviqtA sa#viqtA tvA$ tvA saviqtA | </w:t>
      </w:r>
    </w:p>
    <w:p>
      <w:r>
        <w:t>22) 1.2.1.2(19)-  saqviqtA | puqnAqtuq |</w:t>
      </w:r>
    </w:p>
    <w:p>
      <w:r>
        <w:t xml:space="preserve">saqviqtA pu#nAtu punAtu saviqtA sa#viqtA pu#nAtu | </w:t>
      </w:r>
    </w:p>
    <w:p>
      <w:r>
        <w:t>23) 1.2.1.2(20)-  puqnAqtuq | acCi#2d3rENa |</w:t>
      </w:r>
    </w:p>
    <w:p>
      <w:r>
        <w:t xml:space="preserve">puqnAq tvacCi#2d3rEq NAcCi#2d3rENa punAtu punAq tvacCi#2d3rENa | </w:t>
      </w:r>
    </w:p>
    <w:p>
      <w:r>
        <w:t>24) 1.2.1.2(21)-  acCi#2d3rENa | paqvitrE#Na |</w:t>
      </w:r>
    </w:p>
    <w:p>
      <w:r>
        <w:t xml:space="preserve">acCi#2d3rENa paqvitrE#Na paqvitrEq NAcCi#2d3rEq NAcCi#2d3rENa paqvitrE#Na | </w:t>
      </w:r>
    </w:p>
    <w:p>
      <w:r>
        <w:t>25) 1.2.1.2(22)-  paqvitrE#Na | vasO$H |</w:t>
      </w:r>
    </w:p>
    <w:p>
      <w:r>
        <w:t xml:space="preserve">paqvitrE#Naq vasOqr vasO$H paqvitrE#Na paqvitrE#Naq vasO$H | </w:t>
      </w:r>
    </w:p>
    <w:p>
      <w:r>
        <w:t>26) 1.2.1.2(23)-  vasO$H | sUrya#sya |</w:t>
      </w:r>
    </w:p>
    <w:p>
      <w:r>
        <w:t xml:space="preserve">vasOqH sUrya#syaq sUrya#syaq vasOqr vasOqH sUrya#sya | </w:t>
      </w:r>
    </w:p>
    <w:p>
      <w:r>
        <w:t>27) 1.2.1.2(24)-  sUrya#sya | raqSmiBi#4H |</w:t>
      </w:r>
    </w:p>
    <w:p>
      <w:r>
        <w:t xml:space="preserve">sUrya#sya raqSmiBI#4 raqSmiBiq4H sUrya#syaq sUrya#sya raqSmiBi#4H | </w:t>
      </w:r>
    </w:p>
    <w:p>
      <w:r>
        <w:t>28) 1.2.1.2(25)-  raqSmiBi#4H | tasya# |</w:t>
      </w:r>
    </w:p>
    <w:p>
      <w:r>
        <w:t xml:space="preserve">raqSmiBiq4stasyaq tasya# raqSmiBI#4 raqSmiBiq4stasya# | </w:t>
      </w:r>
    </w:p>
    <w:p>
      <w:r>
        <w:t>29) 1.2.1.2(25)-  raqSmiBi#4H |</w:t>
      </w:r>
    </w:p>
    <w:p>
      <w:r>
        <w:t xml:space="preserve">raqSmiBiq4riti# raqSmi - Biq4H | </w:t>
      </w:r>
    </w:p>
    <w:p>
      <w:r>
        <w:t>30) 1.2.1.2(26)-  tasya# | tEq |</w:t>
      </w:r>
    </w:p>
    <w:p>
      <w:r>
        <w:t xml:space="preserve">tasya# tE tEq tasyaq tasya# tE | </w:t>
      </w:r>
    </w:p>
    <w:p>
      <w:r>
        <w:t>31) 1.2.1.2(27)-  tEq | paqviqtraqpaqtEq |</w:t>
      </w:r>
    </w:p>
    <w:p>
      <w:r>
        <w:t xml:space="preserve">tEq paqviqtraqpaqtEq paqviqtraqpaqtEq tEq tEq paqviqtraqpaqtEq | </w:t>
      </w:r>
    </w:p>
    <w:p>
      <w:r>
        <w:t>32) 1.2.1.2(28)-  paqviqtraqpaqtEq | paqvitrE#Na |</w:t>
      </w:r>
    </w:p>
    <w:p>
      <w:r>
        <w:t xml:space="preserve">paqviqtraqpaqtEq paqvitrE#Na paqvitrE#Na pavitrapatE pavitrapatE paqvitrE#Na | </w:t>
      </w:r>
    </w:p>
    <w:p>
      <w:r>
        <w:t>33) 1.2.1.2(28)-  paqviqtraqpaqtEq |</w:t>
      </w:r>
    </w:p>
    <w:p>
      <w:r>
        <w:t xml:space="preserve">paqviqtraqpaqtaq iti# pavitra - paqtEq | </w:t>
      </w:r>
    </w:p>
    <w:p>
      <w:r>
        <w:t>34) 1.2.1.2(29)-  paqvitrE#Na | yasmai$ |</w:t>
      </w:r>
    </w:p>
    <w:p>
      <w:r>
        <w:t xml:space="preserve">paqvitrE#Naq yasmaiq yasmai# paqvitrE#Na paqvitrE#Naq yasmai$ | </w:t>
      </w:r>
    </w:p>
    <w:p>
      <w:r>
        <w:t>35) 1.2.1.2(30)-  yasmai$ | kam |</w:t>
      </w:r>
    </w:p>
    <w:p>
      <w:r>
        <w:t xml:space="preserve">yasmaiq kam kaM ~Myasmaiq yasmaiq kam | </w:t>
      </w:r>
    </w:p>
    <w:p>
      <w:r>
        <w:t>36) 1.2.1.2(31)-  kam | puqnE |</w:t>
      </w:r>
    </w:p>
    <w:p>
      <w:r>
        <w:t xml:space="preserve">kam puqnE puqnE kam kam puqnE | </w:t>
      </w:r>
    </w:p>
    <w:p>
      <w:r>
        <w:t>37) 1.2.1.2(32)-  puqnE | tat |</w:t>
      </w:r>
    </w:p>
    <w:p>
      <w:r>
        <w:t xml:space="preserve">puqnE tat tat puqnE puqnE tat | </w:t>
      </w:r>
    </w:p>
    <w:p>
      <w:r>
        <w:t>38) 1.2.1.2(33)-  tat | SaqkEqyaqm |</w:t>
      </w:r>
    </w:p>
    <w:p>
      <w:r>
        <w:t xml:space="preserve">tacCa#2kEya(gm) SakEyaqm tat tacCa#2kEyam | </w:t>
      </w:r>
    </w:p>
    <w:p>
      <w:r>
        <w:t>39) 1.2.1.2(34)-  SaqkEqyaqm | A |</w:t>
      </w:r>
    </w:p>
    <w:p>
      <w:r>
        <w:t xml:space="preserve">SaqkEqyaq mA Sa#kEya(gm) SakEyaq mA | </w:t>
      </w:r>
    </w:p>
    <w:p>
      <w:r>
        <w:t>40) 1.2.1.2(35)-  A | vaqH |</w:t>
      </w:r>
    </w:p>
    <w:p>
      <w:r>
        <w:t xml:space="preserve">A vO# vaq A va#H | </w:t>
      </w:r>
    </w:p>
    <w:p>
      <w:r>
        <w:t>41) 1.2.1.2(36)-  vaqH | dEq3vAqsaqH |</w:t>
      </w:r>
    </w:p>
    <w:p>
      <w:r>
        <w:t xml:space="preserve">vOq dEq3vAqsOq dEq3vAqsOqvOq vOq dEq3vAqsaqH | </w:t>
      </w:r>
    </w:p>
    <w:p>
      <w:r>
        <w:t>42) 1.2.1.2(37)-  dEq3vAqsaqH | IqmaqhEq |</w:t>
      </w:r>
    </w:p>
    <w:p>
      <w:r>
        <w:t xml:space="preserve">dEq3vAqsaq Iqmaqhaq IqmaqhEq dEq3vAqsOq dEq3vAqsaq IqmaqhEq | </w:t>
      </w:r>
    </w:p>
    <w:p>
      <w:r>
        <w:t>43) 1.2.1.2(38)-  IqmaqhEq | satya#dha4rmANaH |</w:t>
      </w:r>
    </w:p>
    <w:p>
      <w:r>
        <w:t xml:space="preserve">IqmaqhEq satya#dha4rmANaqH satya#dha4rmANa Imaha ImahEq satya#dha4rmANaH | </w:t>
      </w:r>
    </w:p>
    <w:p>
      <w:r>
        <w:t>44) 1.2.1.2(39)-  satya#dha4rmANaH | aqd3dh4vaqrE | (G4S1.2-1)</w:t>
      </w:r>
    </w:p>
    <w:p>
      <w:r>
        <w:t xml:space="preserve">satya#dha4rmANO ad3dh4vaqrE a#d3dh4vaqrE satya#dha4rmANaqH satya#dha4rmANO ad3dh4vaqrE | </w:t>
      </w:r>
    </w:p>
    <w:p>
      <w:r>
        <w:t>45) 1.2.1.2(39)-  satya#dha4rmANaH | (G4S1.2-1)</w:t>
      </w:r>
    </w:p>
    <w:p>
      <w:r>
        <w:t xml:space="preserve">satya#dha4rmANaq itiq satya# - dhaq4rmAqNaqH | </w:t>
      </w:r>
    </w:p>
    <w:p>
      <w:r>
        <w:t>46) 1.2.1.2(40)-  aqd3dh4vaqrE | yat | (G4S1.2-1)</w:t>
      </w:r>
    </w:p>
    <w:p>
      <w:r>
        <w:t xml:space="preserve">aqd3dh4vaqrE yad3 yada#3d3dh4vaqrE a#d3dh4vaqrE yat | </w:t>
      </w:r>
    </w:p>
    <w:p>
      <w:r>
        <w:t>47) 1.2.1.2(41)-  yat | vaqH | (G4S1.2-1)</w:t>
      </w:r>
    </w:p>
    <w:p>
      <w:r>
        <w:t xml:space="preserve">yad3 vO# vOq yad3 yad3 va#H | </w:t>
      </w:r>
    </w:p>
    <w:p>
      <w:r>
        <w:t>48) 1.2.1.2(42)-  vaqH | dEq3vAqsaqH | (G4S1.2-1)</w:t>
      </w:r>
    </w:p>
    <w:p>
      <w:r>
        <w:t xml:space="preserve">vOq dEq3vAqsOq dEq3vAqsOq vOq vOq dEq3vAqsaqH | </w:t>
      </w:r>
    </w:p>
    <w:p>
      <w:r>
        <w:t>49) 1.2.1.2(43)-  dEq3vAqsaqH | Aqguq3rE |</w:t>
      </w:r>
    </w:p>
    <w:p>
      <w:r>
        <w:t xml:space="preserve">dEq3vAqsaq Aqguq3ra A#guq3rE dE#3vAsO dE3vAsa Aguq3rE | </w:t>
      </w:r>
    </w:p>
    <w:p>
      <w:r>
        <w:t>50) 1.2.1.2(44)-  Aqguq3rE | yaj~ji#yAsaH |</w:t>
      </w:r>
    </w:p>
    <w:p>
      <w:r>
        <w:t xml:space="preserve">Aqguq3rE yaj~ji#yAsOq yaj~ji#yAsa Aguq3ra A#guq3rE yaj~ji#yAsaH | </w:t>
      </w:r>
    </w:p>
    <w:p>
      <w:r>
        <w:t>51) 1.2.1.2(44)-  Aqguq3rE |</w:t>
      </w:r>
    </w:p>
    <w:p>
      <w:r>
        <w:t xml:space="preserve">Aqguq3ra ityA$ - guq3rE | </w:t>
      </w:r>
    </w:p>
    <w:p>
      <w:r>
        <w:t>52) 1.2.1.2(45)-  yaj~ji#yAsaH | havA#mahE |</w:t>
      </w:r>
    </w:p>
    <w:p>
      <w:r>
        <w:t xml:space="preserve">yaj~ji#yAsOq havA#mahEq havA#mahEq yaj~ji#yAsOq yaj~ji#yAsOq havA#mahE | </w:t>
      </w:r>
    </w:p>
    <w:p>
      <w:r>
        <w:t>53) 1.2.1.2(46)-  havA#mahE | i~nd3rA$g3nI |</w:t>
      </w:r>
    </w:p>
    <w:p>
      <w:r>
        <w:t xml:space="preserve">havA#mahaq i~nd3rA$g3nIq i~nd3rA$g3nIq havA#mahEq havA#mahaq i~nd3rA$g3nI | </w:t>
      </w:r>
    </w:p>
    <w:p>
      <w:r>
        <w:t>54) 1.2.1.2(47)-  i~nd3rA$g3nI | d3yAvA#pRuthi2vI |</w:t>
      </w:r>
    </w:p>
    <w:p>
      <w:r>
        <w:t xml:space="preserve">i~nd3rA$g3nIq d3yAvA#pRuthi2vIq d3yAvA#pRuthi2vIq i~nd3rA$g3nIq i~nd3rA$g3nIq d3yAvA#pRuthi2vI | </w:t>
      </w:r>
    </w:p>
    <w:p>
      <w:r>
        <w:t>55) 1.2.1.2(47)-  i~nd3rA$g3nI |</w:t>
      </w:r>
    </w:p>
    <w:p>
      <w:r>
        <w:t xml:space="preserve">i~nd3rA$g3nIq iti~nd3ra# - aqg3nIq | </w:t>
      </w:r>
    </w:p>
    <w:p>
      <w:r>
        <w:t>56) 1.2.1.2(48)-  d3yAvA#pRuthi2vI | Apa#H |</w:t>
      </w:r>
    </w:p>
    <w:p>
      <w:r>
        <w:t xml:space="preserve">d3yAvA#pRuthi2vIq Apaq ApOq d3yAvA#pRuthi2vIq d3yAvA#pRuthi2vIq Apa#H | </w:t>
      </w:r>
    </w:p>
    <w:p>
      <w:r>
        <w:t>57) 1.2.1.2(48)-  d3yAvA#pRuthi2vI |</w:t>
      </w:r>
    </w:p>
    <w:p>
      <w:r>
        <w:t xml:space="preserve">d3yAvA#pRuthi2vIq itiq d3yAvA$ - pRuqthiq2vIq | </w:t>
      </w:r>
    </w:p>
    <w:p>
      <w:r>
        <w:t>58) 1.2.1.2(49)-  Apa#H | OqShaqdhIq4H |</w:t>
      </w:r>
    </w:p>
    <w:p>
      <w:r>
        <w:t xml:space="preserve">Apa# OShadhI4 rOShadhIq4 rApaq Apa# OShadhI4H | </w:t>
      </w:r>
    </w:p>
    <w:p>
      <w:r>
        <w:t>59) 1.2.1.2(50)-  OqShaqdhIq4H | tvam |</w:t>
      </w:r>
    </w:p>
    <w:p>
      <w:r>
        <w:t xml:space="preserve">OqShaqdhIq4 stvam tva mO#ShadhI4 rOShadhIq4 stvam | </w:t>
      </w:r>
    </w:p>
    <w:p>
      <w:r>
        <w:t>60) 1.2.1.2(51)-  tvam | dIq3kShANA$m |</w:t>
      </w:r>
    </w:p>
    <w:p>
      <w:r>
        <w:t xml:space="preserve">tvam dIq3kShANA$m dIq3kShANAqm tvam tvam dIq3kShANA$m | </w:t>
      </w:r>
    </w:p>
    <w:p>
      <w:r>
        <w:t>61) 1.2.1.2(52)-  dIq3kShANA$m | adhi#4patiH |</w:t>
      </w:r>
    </w:p>
    <w:p>
      <w:r>
        <w:t xml:space="preserve">dIq3kShANAq madhi#4patiqradhi#4patir dIq3kShANA$m dIq3kShANAq madhi#4patiH | </w:t>
      </w:r>
    </w:p>
    <w:p>
      <w:r>
        <w:t>62) 1.2.1.2(53)-  adhi#4patiH | aqsiq | (G4S1.2-2)</w:t>
      </w:r>
    </w:p>
    <w:p>
      <w:r>
        <w:t xml:space="preserve">adhi#4pati rasyaq syadhi#4patiq radhi#4pati rasi | </w:t>
      </w:r>
    </w:p>
    <w:p>
      <w:r>
        <w:t>63) 1.2.1.2(53)-  adhi#4patiH | (G4S1.2-2)</w:t>
      </w:r>
    </w:p>
    <w:p>
      <w:r>
        <w:t xml:space="preserve">adhi#4patiqrityadhi#4 - paqtiqH | </w:t>
      </w:r>
    </w:p>
    <w:p>
      <w:r>
        <w:t>64) 1.2.1.2(54)-  aqsiq | iqha | (G4S1.2-2)</w:t>
      </w:r>
    </w:p>
    <w:p>
      <w:r>
        <w:t xml:space="preserve">aqsIqhE hAsya#sIqha | </w:t>
      </w:r>
    </w:p>
    <w:p>
      <w:r>
        <w:t>65) 1.2.1.2(55)-  iqha | mAq | (G4S1.2-2)</w:t>
      </w:r>
    </w:p>
    <w:p>
      <w:r>
        <w:t xml:space="preserve">iqha mA# mEqhE ha mA$ | </w:t>
      </w:r>
    </w:p>
    <w:p>
      <w:r>
        <w:t>66) 1.2.1.2(56)-  mAq | sa~nta$m | (G4S1.2-2)</w:t>
      </w:r>
    </w:p>
    <w:p>
      <w:r>
        <w:t xml:space="preserve">mAq sa~ntaq(gmq) sa~nta#m mA mAq sa~nta$m | </w:t>
      </w:r>
    </w:p>
    <w:p>
      <w:r>
        <w:t>67) 1.2.1.2(57)-  sa~nta$m | pAqhiq || (G4S1.2-2)</w:t>
      </w:r>
    </w:p>
    <w:p>
      <w:r>
        <w:t xml:space="preserve">sa~nta#m pAhi pAhiq sa~ntaq(gmq) sa~nta#m pAhi | </w:t>
      </w:r>
    </w:p>
    <w:p>
      <w:r>
        <w:t>68) 1.2.1.2(58)-  pAqhiq || (G4S1.2-2)</w:t>
      </w:r>
    </w:p>
    <w:p>
      <w:r>
        <w:t xml:space="preserve">pAqhIti# pAhi | </w:t>
      </w:r>
    </w:p>
    <w:p>
      <w:r>
        <w:t>1) 1.2.2.1(1)-  AkU$tyai | praqyujE$ |</w:t>
      </w:r>
    </w:p>
    <w:p>
      <w:r>
        <w:t xml:space="preserve">AkU$tyai praqyujE$ praqyujaq AkU$tyAq AkU$tyai praqyujE$ | </w:t>
      </w:r>
    </w:p>
    <w:p>
      <w:r>
        <w:t>2) 1.2.2.1(1)-  AkU$tyai |</w:t>
      </w:r>
    </w:p>
    <w:p>
      <w:r>
        <w:t xml:space="preserve">AkU$tyAq ityA - kUqtyaiq | </w:t>
      </w:r>
    </w:p>
    <w:p>
      <w:r>
        <w:t>3) 1.2.2.1(2)-  praqyujE$ | aqg3nayE$ |</w:t>
      </w:r>
    </w:p>
    <w:p>
      <w:r>
        <w:t xml:space="preserve">praqyujEq &amp;g3nayEq &amp;g3nayE$ praqyujE$ praqyujEq &amp;g3nayE$ | </w:t>
      </w:r>
    </w:p>
    <w:p>
      <w:r>
        <w:t>4) 1.2.2.1(2)-  praqyujE$ |</w:t>
      </w:r>
    </w:p>
    <w:p>
      <w:r>
        <w:t xml:space="preserve">praqyujaq iti# pra - yujE$ | </w:t>
      </w:r>
    </w:p>
    <w:p>
      <w:r>
        <w:t>5) 1.2.2.1(3)-  aqg3nayE$ | svAhA$ |</w:t>
      </w:r>
    </w:p>
    <w:p>
      <w:r>
        <w:t xml:space="preserve">aqg3nayEq svAhAq svAhAq &amp;g3nayEq &amp;g3nayEq svAhA$ | </w:t>
      </w:r>
    </w:p>
    <w:p>
      <w:r>
        <w:t>6) 1.2.2.1(4)-  svAhA$ | mEqdhA4yai$ |</w:t>
      </w:r>
    </w:p>
    <w:p>
      <w:r>
        <w:t xml:space="preserve">svAhA# mEqdhA4yai# mEqdhA4yaiq svAhAq svAhA# mEqdhA4yai$ | </w:t>
      </w:r>
    </w:p>
    <w:p>
      <w:r>
        <w:t>7) 1.2.2.1(5)-  mEqdhA4yai$ | mana#sE |</w:t>
      </w:r>
    </w:p>
    <w:p>
      <w:r>
        <w:t xml:space="preserve">mEqdhA4yaiq mana#sEq mana#sE mEqdhA4yai# mEqdhA4yaiq mana#sE | </w:t>
      </w:r>
    </w:p>
    <w:p>
      <w:r>
        <w:t>8) 1.2.2.1(6)-  mana#sE | aqg3nayE$ |</w:t>
      </w:r>
    </w:p>
    <w:p>
      <w:r>
        <w:t xml:space="preserve">mana#sEq &amp;g3nayEq &amp;g3nayEq mana#sEq mana#sEq &amp;g3nayE$ | </w:t>
      </w:r>
    </w:p>
    <w:p>
      <w:r>
        <w:t>9) 1.2.2.1(7)-  aqg3nayE$ | svAhA$ |</w:t>
      </w:r>
    </w:p>
    <w:p>
      <w:r>
        <w:t xml:space="preserve">aqg3nayEq svAhAq svAhAq &amp;g3nayEq &amp;g3nayEq svAhA$ | </w:t>
      </w:r>
    </w:p>
    <w:p>
      <w:r>
        <w:t>10) 1.2.2.1(8)-  svAhA$ | dIq3kShAyai$ |</w:t>
      </w:r>
    </w:p>
    <w:p>
      <w:r>
        <w:t xml:space="preserve">svAhA# dIq3kShAyai# dIq3kShAyaiq svAhAq svAhA# dIq3kShAyai$ | </w:t>
      </w:r>
    </w:p>
    <w:p>
      <w:r>
        <w:t>11) 1.2.2.1(9)-  dIq3kShAyai$ | tapa#sE |</w:t>
      </w:r>
    </w:p>
    <w:p>
      <w:r>
        <w:t xml:space="preserve">dIq3kShAyaiq tapa#sEq tapa#sE dIq3kShAyai# dIq3kShAyaiq tapa#sE | </w:t>
      </w:r>
    </w:p>
    <w:p>
      <w:r>
        <w:t>12) 1.2.2.1(10)-  tapa#sE | aqg3nayE$ |</w:t>
      </w:r>
    </w:p>
    <w:p>
      <w:r>
        <w:t xml:space="preserve">tapa#sEq &amp;g3nayEq &amp;g3nayEq tapa#sEq tapa#sEq &amp;g3nayE$ | </w:t>
      </w:r>
    </w:p>
    <w:p>
      <w:r>
        <w:t>13) 1.2.2.1(11)-  aqg3nayE$ | svAhA$ |</w:t>
      </w:r>
    </w:p>
    <w:p>
      <w:r>
        <w:t xml:space="preserve">aqg3nayEq svAhAq svAhAq &amp;g3nayEq &amp;g3nayEq svAhA$ | </w:t>
      </w:r>
    </w:p>
    <w:p>
      <w:r>
        <w:t>14) 1.2.2.1(12)-  svAhA$ | sara#svatyai |</w:t>
      </w:r>
    </w:p>
    <w:p>
      <w:r>
        <w:t xml:space="preserve">svAhAq sara#svatyaiq sara#svatyaiq svAhAq svAhAq sara#svatyai | </w:t>
      </w:r>
    </w:p>
    <w:p>
      <w:r>
        <w:t>15) 1.2.2.1(13)-  sara#svatyai | pUqShNE |</w:t>
      </w:r>
    </w:p>
    <w:p>
      <w:r>
        <w:t xml:space="preserve">sara#svatyai pUqShNE pUqShNE sara#svatyaiq sara#svatyai pUqShNE | </w:t>
      </w:r>
    </w:p>
    <w:p>
      <w:r>
        <w:t>16) 1.2.2.1(14)-  pUqShNE | aqg3nayE$ |</w:t>
      </w:r>
    </w:p>
    <w:p>
      <w:r>
        <w:t xml:space="preserve">pUqShNE$ &amp;g3nayEq &amp;g3nayE# pUqShNE pUqShNE$ &amp;g3nayE$ | </w:t>
      </w:r>
    </w:p>
    <w:p>
      <w:r>
        <w:t>17) 1.2.2.1(15)-  aqg3nayE$ | svAhA$ |</w:t>
      </w:r>
    </w:p>
    <w:p>
      <w:r>
        <w:t xml:space="preserve">aqg3nayEq svAhAq svAhAq &amp;g3nayEq &amp;g3nayEq svAhA$ | </w:t>
      </w:r>
    </w:p>
    <w:p>
      <w:r>
        <w:t>18) 1.2.2.1(16)-  svAhA$ | Apa#H |</w:t>
      </w:r>
    </w:p>
    <w:p>
      <w:r>
        <w:t xml:space="preserve">svAhA &amp;&amp;paq ApaqH svAhAq svAhA &amp;&amp;pa#H | </w:t>
      </w:r>
    </w:p>
    <w:p>
      <w:r>
        <w:t>19) 1.2.2.1(17)-  Apa#H | dEq3vIqH |</w:t>
      </w:r>
    </w:p>
    <w:p>
      <w:r>
        <w:t xml:space="preserve">ApO# dE3vIr dE3vIqrApaq ApO# dE3vIH | </w:t>
      </w:r>
    </w:p>
    <w:p>
      <w:r>
        <w:t>20) 1.2.2.1(18)-  dEq3vIqH | b3RuqhaqtIqH |</w:t>
      </w:r>
    </w:p>
    <w:p>
      <w:r>
        <w:t xml:space="preserve">dEq3vIqr b3RuqhaqtIqr b3RuqhaqtIqr dEq3vIqr dEq3vIqr b3RuqhaqtIqH | </w:t>
      </w:r>
    </w:p>
    <w:p>
      <w:r>
        <w:t>21) 1.2.2.1(19)-  b3RuqhaqtIqH | viqSvaqSaqMBuq4vaqH |</w:t>
      </w:r>
    </w:p>
    <w:p>
      <w:r>
        <w:t xml:space="preserve">b3RuqhaqtIqr viqSvaqSaqMBuq4vOq viqSvaqSaqMBuq4vOq b3RuqhaqtIqr b3RuqhaqtIqr viqSvaqSaqMBuq4vaqH | </w:t>
      </w:r>
    </w:p>
    <w:p>
      <w:r>
        <w:t>22) 1.2.2.1(20)-  viqSvaqSaqMBuq4vaqH | d3yAvA#pRuthiq2vI |</w:t>
      </w:r>
    </w:p>
    <w:p>
      <w:r>
        <w:t xml:space="preserve">viqSvaqSaqMBuq4vOq d3yAvA#pRuthiq2vI d3yAvA#pRuthiq2vI vi#SvaSaMBu4vO viSvaSaMBu4vOq d3yAvA#pRuthiq2vI | </w:t>
      </w:r>
    </w:p>
    <w:p>
      <w:r>
        <w:t>23) 1.2.2.1(20)-  viqSvaqSaqMBuq4vaqH |</w:t>
      </w:r>
    </w:p>
    <w:p>
      <w:r>
        <w:t xml:space="preserve">viqSvaqSaqMBuq4vaq iti# viSva - SaqMBuq4vaqH | </w:t>
      </w:r>
    </w:p>
    <w:p>
      <w:r>
        <w:t>24) 1.2.2.1(21)-  d3yAvA#pRuthiq2vI | uqru |</w:t>
      </w:r>
    </w:p>
    <w:p>
      <w:r>
        <w:t xml:space="preserve">d3yAvA#pRuthiq2vI uqrU#ru d3yAvA#pRuthiq2vI d3yAvA#pRuthiq2vI uqru | </w:t>
      </w:r>
    </w:p>
    <w:p>
      <w:r>
        <w:t>25) 1.2.2.1(21)-  d3yAvA#pRuthiq2vI |</w:t>
      </w:r>
    </w:p>
    <w:p>
      <w:r>
        <w:t xml:space="preserve">d3yAvA#pRuthiq2vI itiq d3yAvA$ - pRuqthiq2vI | </w:t>
      </w:r>
    </w:p>
    <w:p>
      <w:r>
        <w:t>26) 1.2.2.1(22)-  uqru | aq~ntari#kSham |</w:t>
      </w:r>
    </w:p>
    <w:p>
      <w:r>
        <w:t xml:space="preserve">uqrva#~ntari#kSha maq~ntari#kSha muqrU$(1q)rva#~ntari#kSham | </w:t>
      </w:r>
    </w:p>
    <w:p>
      <w:r>
        <w:t>27) 1.2.2.1(23)-  aq~ntari#kSham | b3Ruhaqspati#H |</w:t>
      </w:r>
    </w:p>
    <w:p>
      <w:r>
        <w:t xml:space="preserve">aq~ntari#kShaqm b3Ruhaqspatiqr b3Ruhaqspati#raq~ntari#kSha maq~ntari#kShaqm b3Ruhaqspati#H | </w:t>
      </w:r>
    </w:p>
    <w:p>
      <w:r>
        <w:t>28) 1.2.2.1(24)-  b3Ruhaqspati#H | ~naqH |</w:t>
      </w:r>
    </w:p>
    <w:p>
      <w:r>
        <w:t xml:space="preserve">b3Ruhaqspati#r ~nO ~nOq b3Ruhaqspatiqr b3Ruhaqspati#r ~naH | </w:t>
      </w:r>
    </w:p>
    <w:p>
      <w:r>
        <w:t>29) 1.2.2.1(25)-  ~naqH | haqviShA$ |</w:t>
      </w:r>
    </w:p>
    <w:p>
      <w:r>
        <w:t xml:space="preserve">~nOq haqviShA# haqviShA# ~nO ~nO haqviShA$ | </w:t>
      </w:r>
    </w:p>
    <w:p>
      <w:r>
        <w:t>30) 1.2.2.1(26)-  haqviShA$ | vRuqdhAq4tuq |</w:t>
      </w:r>
    </w:p>
    <w:p>
      <w:r>
        <w:t xml:space="preserve">haqviShA# vRudhA4tu vRudhA4tu haqviShA# haqviShA# vRudhA4tu | </w:t>
      </w:r>
    </w:p>
    <w:p>
      <w:r>
        <w:t>31) 1.2.2.1(27)-  vRuqdhAq4tuq | svAhA$ |</w:t>
      </w:r>
    </w:p>
    <w:p>
      <w:r>
        <w:t xml:space="preserve">vRuqdhAq4tuq svAhAq svAhA# vRudhA4tu vRudhA4tuq svAhA$ | </w:t>
      </w:r>
    </w:p>
    <w:p>
      <w:r>
        <w:t>32) 1.2.2.1(28)-  svAhA$ | viSvE$ |</w:t>
      </w:r>
    </w:p>
    <w:p>
      <w:r>
        <w:t xml:space="preserve">svAhAq viSvEq viSvEq svAhAq svAhAq viSvE$ | </w:t>
      </w:r>
    </w:p>
    <w:p>
      <w:r>
        <w:t>33) 1.2.2.1(29)-  viSvE$ | dEq3vasya# |</w:t>
      </w:r>
    </w:p>
    <w:p>
      <w:r>
        <w:t xml:space="preserve">viSvE# dEq3vasya# dEq3vasyaq viSvEq viSvE# dEq3vasya# | </w:t>
      </w:r>
    </w:p>
    <w:p>
      <w:r>
        <w:t>34) 1.2.2.1(30)-  dEq3vasya# | ~nEqtuH |</w:t>
      </w:r>
    </w:p>
    <w:p>
      <w:r>
        <w:t xml:space="preserve">dEq3vasya# ~nEqtur ~nEqtur dEq3vasya# dEq3vasya# ~nEqtuH | </w:t>
      </w:r>
    </w:p>
    <w:p>
      <w:r>
        <w:t>35) 1.2.2.1(31)-  ~nEqtuH | marta#H |</w:t>
      </w:r>
    </w:p>
    <w:p>
      <w:r>
        <w:t xml:space="preserve">~nEqtur martOq martO# ~nEqtur ~nEqtur marta#H | </w:t>
      </w:r>
    </w:p>
    <w:p>
      <w:r>
        <w:t>36) 1.2.2.1(32)-  marta#H | vRuqNIqtaq |</w:t>
      </w:r>
    </w:p>
    <w:p>
      <w:r>
        <w:t xml:space="preserve">martO# vRuNIta vRuNItaq martOq martO# vRuNIta | </w:t>
      </w:r>
    </w:p>
    <w:p>
      <w:r>
        <w:t>37) 1.2.2.1(33)-  vRuqNIqtaq | saqK2yam |</w:t>
      </w:r>
    </w:p>
    <w:p>
      <w:r>
        <w:t xml:space="preserve">vRuqNIqtaq saqK2ya(gm) saqK2yaM ~MvRu#NIta vRuNIta saqK2yam | </w:t>
      </w:r>
    </w:p>
    <w:p>
      <w:r>
        <w:t>38) 1.2.2.1(34)-  saqK2yam | viSvE$ |</w:t>
      </w:r>
    </w:p>
    <w:p>
      <w:r>
        <w:t xml:space="preserve">saqK2yaM ~MviSvEq viSvE# saqK2ya(gm) saqK2yaM ~MviSvE$ | </w:t>
      </w:r>
    </w:p>
    <w:p>
      <w:r>
        <w:t>39) 1.2.2.1(35)-  viSvE$ | rAqyaH |</w:t>
      </w:r>
    </w:p>
    <w:p>
      <w:r>
        <w:t xml:space="preserve">viSvE# rAqyO rAqyO viSvEq viSvE# rAqyaH | </w:t>
      </w:r>
    </w:p>
    <w:p>
      <w:r>
        <w:t>40) 1.2.2.1(36)-  rAqyaH | iqShuqd3dh4yaqsiq |</w:t>
      </w:r>
    </w:p>
    <w:p>
      <w:r>
        <w:t xml:space="preserve">rAqya i#Shud3dh4ya sIShud3dh4yasi rAqyO rAqya i#Shud3dh4yasi | </w:t>
      </w:r>
    </w:p>
    <w:p>
      <w:r>
        <w:t>41) 1.2.2.1(37)-  iqShuqd3dh4yaqsiq | d3yuqmnam |</w:t>
      </w:r>
    </w:p>
    <w:p>
      <w:r>
        <w:t xml:space="preserve">iqShuqd3dh4yaqsiq d3yuqmnam d3yuqmna mi#Shud3dh4ya sIShud3dh4yasi d3yuqmnam | </w:t>
      </w:r>
    </w:p>
    <w:p>
      <w:r>
        <w:t>42) 1.2.2.1(38)-  d3yuqmnam | vRuqNIqtaq |</w:t>
      </w:r>
    </w:p>
    <w:p>
      <w:r>
        <w:t xml:space="preserve">d3yuqmnaM ~MvRu#NIta vRuNIta d3yuqmnam d3yuqmnaM ~MvRu#NIta | </w:t>
      </w:r>
    </w:p>
    <w:p>
      <w:r>
        <w:t>43) 1.2.2.1(39)-  vRuqNIqtaq | puqShyasE$ |</w:t>
      </w:r>
    </w:p>
    <w:p>
      <w:r>
        <w:t xml:space="preserve">vRuqNIqtaq puqShyasE# puqShyasE# vRuNIta vRuNIta puqShyasE$ | </w:t>
      </w:r>
    </w:p>
    <w:p>
      <w:r>
        <w:t>44) 1.2.2.1(40)-  puqShyasE$ | svAhA$ |</w:t>
      </w:r>
    </w:p>
    <w:p>
      <w:r>
        <w:t xml:space="preserve">puqShyasEq svAhAq svAhA# puqShyasE# puqShyasEq svAhA$ | </w:t>
      </w:r>
    </w:p>
    <w:p>
      <w:r>
        <w:t>45) 1.2.2.1(41)-  svAhA$ | RuqK2sAqmayO$H | (G4S1.2-3)</w:t>
      </w:r>
    </w:p>
    <w:p>
      <w:r>
        <w:t xml:space="preserve">svAha#rK2sAqmayO#r. RuK2sAqmayOqH svAhAq svAha#rK2sAqmayO$H | </w:t>
      </w:r>
    </w:p>
    <w:p>
      <w:r>
        <w:t>46) 1.2.2.1(42)-  RuqK2sAqmayO$H | SilpE$ | (G4S1.2-3)</w:t>
      </w:r>
    </w:p>
    <w:p>
      <w:r>
        <w:t xml:space="preserve">RuqK2sAqmayOqH SilpEq SilpE# RuK2sAqmayO#r. RuK2sAqmayOqH SilpE$ | </w:t>
      </w:r>
    </w:p>
    <w:p>
      <w:r>
        <w:t>47) 1.2.2.1(42)-  RuqK2sAqmayO$H | (G4S1.2-3)</w:t>
      </w:r>
    </w:p>
    <w:p>
      <w:r>
        <w:t xml:space="preserve">RuqK2sAqmayOqrityRu#k - sAqmayO$H | </w:t>
      </w:r>
    </w:p>
    <w:p>
      <w:r>
        <w:t>48) 1.2.2.1(43)-  SilpE$ | sthaq2H | (G4S1.2-3)</w:t>
      </w:r>
    </w:p>
    <w:p>
      <w:r>
        <w:t xml:space="preserve">SilpE$ stha2H sthaq2H SilpEq SilpE$ stha2H | </w:t>
      </w:r>
    </w:p>
    <w:p>
      <w:r>
        <w:t>49) 1.2.2.1(43)-  SilpE$ | (G4S1.2-3)</w:t>
      </w:r>
    </w:p>
    <w:p>
      <w:r>
        <w:t xml:space="preserve">SilpEq itiq SilpE$ | </w:t>
      </w:r>
    </w:p>
    <w:p>
      <w:r>
        <w:t>50) 1.2.2.1(44)-  sthaq2H | tE | (G4S1.2-3)</w:t>
      </w:r>
    </w:p>
    <w:p>
      <w:r>
        <w:t xml:space="preserve">sthaq2 stE tE stha#2H sthaq2 stE | </w:t>
      </w:r>
    </w:p>
    <w:p>
      <w:r>
        <w:t>51) 1.2.2.1(45)-  tE | vAqm | (G4S1.2-3)</w:t>
      </w:r>
    </w:p>
    <w:p>
      <w:r>
        <w:t xml:space="preserve">tE vA$M ~MvAqm tE tE vA$m | </w:t>
      </w:r>
    </w:p>
    <w:p>
      <w:r>
        <w:t>52) 1.2.2.1(45)-  tE | (G4S1.2-3)</w:t>
      </w:r>
    </w:p>
    <w:p>
      <w:r>
        <w:t xml:space="preserve">tE itiq tE | </w:t>
      </w:r>
    </w:p>
    <w:p>
      <w:r>
        <w:t>53) 1.2.2.1(46)-  vAqm | A | (G4S1.2-3)</w:t>
      </w:r>
    </w:p>
    <w:p>
      <w:r>
        <w:t xml:space="preserve">vAq mA vA$M ~MvAq mA | </w:t>
      </w:r>
    </w:p>
    <w:p>
      <w:r>
        <w:t>54) 1.2.2.1(47)-  A | raqBEq4 | (G4S1.2-3)</w:t>
      </w:r>
    </w:p>
    <w:p>
      <w:r>
        <w:t xml:space="preserve">A ra#BE4 raBaq4 A ra#BE4 | </w:t>
      </w:r>
    </w:p>
    <w:p>
      <w:r>
        <w:t>55) 1.2.2.1(48)-  raqBEq4 | tE | (G4S1.2-3)</w:t>
      </w:r>
    </w:p>
    <w:p>
      <w:r>
        <w:t xml:space="preserve">raqBEq4 tE tE ra#BE4 raBEq4 tE | </w:t>
      </w:r>
    </w:p>
    <w:p>
      <w:r>
        <w:t>56) 1.2.2.1(49)-  tE | mAq | (G4S1.2-3)</w:t>
      </w:r>
    </w:p>
    <w:p>
      <w:r>
        <w:t xml:space="preserve">tE mA# mAq tE tE mA$ | </w:t>
      </w:r>
    </w:p>
    <w:p>
      <w:r>
        <w:t>57) 1.2.2.1(49)-  tE | (G4S1.2-3)</w:t>
      </w:r>
    </w:p>
    <w:p>
      <w:r>
        <w:t xml:space="preserve">tE itiq tE | </w:t>
      </w:r>
    </w:p>
    <w:p>
      <w:r>
        <w:t>58) 1.2.2.1(50)-  mAq | pAqtaqm | (G4S1.2-3)</w:t>
      </w:r>
    </w:p>
    <w:p>
      <w:r>
        <w:t xml:space="preserve">mAq pAqtaqm pAqtaqm mAq mAq pAqtaqm | </w:t>
      </w:r>
    </w:p>
    <w:p>
      <w:r>
        <w:t>1) 1.2.2.2(1)-  pAqtaqm | A | (G4S1.2-3)</w:t>
      </w:r>
    </w:p>
    <w:p>
      <w:r>
        <w:t xml:space="preserve">pAqtaq mA pA#tam pAtaq mA | </w:t>
      </w:r>
    </w:p>
    <w:p>
      <w:r>
        <w:t>2) 1.2.2.2(2)-  A | aqsya | (G4S1.2-3)</w:t>
      </w:r>
    </w:p>
    <w:p>
      <w:r>
        <w:t xml:space="preserve">A &amp;syAsyA &amp;sya | </w:t>
      </w:r>
    </w:p>
    <w:p>
      <w:r>
        <w:t>3) 1.2.2.2(3)-  aqsya | yaqj~jasya# | (G4S1.2-3)</w:t>
      </w:r>
    </w:p>
    <w:p>
      <w:r>
        <w:t xml:space="preserve">aqsya yaqj~jasya# yaqj~jasyAq syAsya yaqj~jasya# | </w:t>
      </w:r>
    </w:p>
    <w:p>
      <w:r>
        <w:t>4) 1.2.2.2(4)-  yaqj~jasya# | uqd3Ruca#H | (G4S1.2-3)</w:t>
      </w:r>
    </w:p>
    <w:p>
      <w:r>
        <w:t xml:space="preserve">yaqj~jasyOqd3Ruca# uqd3RucO# yaqj~jasya# yaqj~jasyOqd3Ruca#H | </w:t>
      </w:r>
    </w:p>
    <w:p>
      <w:r>
        <w:t>5) 1.2.2.2(5)-  uqd3Ruca#H | iqmAm | (G4S1.2-3)</w:t>
      </w:r>
    </w:p>
    <w:p>
      <w:r>
        <w:t xml:space="preserve">uqd3Ruca# iqmA miqmA muqd3Ruca# uqd3Ruca# iqmAm | </w:t>
      </w:r>
    </w:p>
    <w:p>
      <w:r>
        <w:t>6) 1.2.2.2(5)-  uqd3Ruca#H | (G4S1.2-3)</w:t>
      </w:r>
    </w:p>
    <w:p>
      <w:r>
        <w:t xml:space="preserve">uqd3Rucaq ityu#t - Ruca#H | </w:t>
      </w:r>
    </w:p>
    <w:p>
      <w:r>
        <w:t>7) 1.2.2.2(6)-  iqmAm | dhi4ya$m | (G4S1.2-3)</w:t>
      </w:r>
    </w:p>
    <w:p>
      <w:r>
        <w:t xml:space="preserve">iqmAm dhi4yaqm dhi4ya# miqmA miqmAm dhi4ya$m | </w:t>
      </w:r>
    </w:p>
    <w:p>
      <w:r>
        <w:t>8) 1.2.2.2(7)-  dhi4ya$m | SikSha#mANasya |</w:t>
      </w:r>
    </w:p>
    <w:p>
      <w:r>
        <w:t xml:space="preserve">dhi4yaq(gmq) SikSha#mANasyaq SikSha#mANasyaq dhi4yaqm dhi4yaq(gmq) SikSha#mANasya | </w:t>
      </w:r>
    </w:p>
    <w:p>
      <w:r>
        <w:t>9) 1.2.2.2(8)-  SikSha#mANasya | dEq3vaq |</w:t>
      </w:r>
    </w:p>
    <w:p>
      <w:r>
        <w:t xml:space="preserve">SikSha#mANasya dE3va dE3vaq SikSha#mANasyaq SikSha#mANasya dE3va | </w:t>
      </w:r>
    </w:p>
    <w:p>
      <w:r>
        <w:t>10) 1.2.2.2(9)-  dEq3vaq | kratu$m |</w:t>
      </w:r>
    </w:p>
    <w:p>
      <w:r>
        <w:t xml:space="preserve">dEq3vaq kratuqm kratu#m dE3va dE3vaq kratu$m | </w:t>
      </w:r>
    </w:p>
    <w:p>
      <w:r>
        <w:t>11) 1.2.2.2(10)-  kratu$m | da3kSha$m |</w:t>
      </w:r>
    </w:p>
    <w:p>
      <w:r>
        <w:t xml:space="preserve">kratuqm da3kShaqm da3kShaqm kratuqm kratuqm da3kSha$m | </w:t>
      </w:r>
    </w:p>
    <w:p>
      <w:r>
        <w:t>12) 1.2.2.2(11)-  da3kSha$m | vaqruqNaq |</w:t>
      </w:r>
    </w:p>
    <w:p>
      <w:r>
        <w:t xml:space="preserve">da3kSha#M ~MvaruNa varuNaq da3kShaqm da3kSha#M ~MvaruNa | </w:t>
      </w:r>
    </w:p>
    <w:p>
      <w:r>
        <w:t>13) 1.2.2.2(12)-  vaqruqNaq | sam |</w:t>
      </w:r>
    </w:p>
    <w:p>
      <w:r>
        <w:t xml:space="preserve">vaqruqNaq sa(gm) saM ~Mva#ruNa varuNaq sam | </w:t>
      </w:r>
    </w:p>
    <w:p>
      <w:r>
        <w:t>14) 1.2.2.2(13)-  sam | SiqSAqdhiq4 |</w:t>
      </w:r>
    </w:p>
    <w:p>
      <w:r>
        <w:t xml:space="preserve">sa(gm) Si#SAdhi4 SiSAdhiq4 sa(gm) sa(gm) Si#SAdhi4 | </w:t>
      </w:r>
    </w:p>
    <w:p>
      <w:r>
        <w:t>15) 1.2.2.2(14)-  SiqSAqdhiq4 | yayA$ |</w:t>
      </w:r>
    </w:p>
    <w:p>
      <w:r>
        <w:t xml:space="preserve">SiqSAqdhiq4 yayAq yayA# SiSAdhi4 SiSAdhiq4 yayA$ | </w:t>
      </w:r>
    </w:p>
    <w:p>
      <w:r>
        <w:t>16) 1.2.2.2(15)-  yayA$ | ati# |</w:t>
      </w:r>
    </w:p>
    <w:p>
      <w:r>
        <w:t xml:space="preserve">yayA &amp;tyatiq yayAq yayA &amp;ti# | </w:t>
      </w:r>
    </w:p>
    <w:p>
      <w:r>
        <w:t>17) 1.2.2.2(16)-  ati# | viSvA$ |</w:t>
      </w:r>
    </w:p>
    <w:p>
      <w:r>
        <w:t xml:space="preserve">atiq viSvAq viSvA &amp;tyatiq viSvA$ | </w:t>
      </w:r>
    </w:p>
    <w:p>
      <w:r>
        <w:t>18) 1.2.2.2(17)-  viSvA$ | duq3riqtA |</w:t>
      </w:r>
    </w:p>
    <w:p>
      <w:r>
        <w:t xml:space="preserve">viSvA# du3riqtA du#3riqtA viSvAq viSvA# du3riqtA | </w:t>
      </w:r>
    </w:p>
    <w:p>
      <w:r>
        <w:t>19) 1.2.2.2(18)-  duq3riqtA | tarE#ma |</w:t>
      </w:r>
    </w:p>
    <w:p>
      <w:r>
        <w:t xml:space="preserve">duq3riqtA tarE#maq tarE#ma du3riqtA du#3riqtA tarE#ma | </w:t>
      </w:r>
    </w:p>
    <w:p>
      <w:r>
        <w:t>20) 1.2.2.2(18)-  duq3riqtA |</w:t>
      </w:r>
    </w:p>
    <w:p>
      <w:r>
        <w:t xml:space="preserve">duq3riqtEti# du3H - iqtA | </w:t>
      </w:r>
    </w:p>
    <w:p>
      <w:r>
        <w:t>21) 1.2.2.2(19)-  tarE#ma | suqtarmA#Nam |</w:t>
      </w:r>
    </w:p>
    <w:p>
      <w:r>
        <w:t xml:space="preserve">tarE#ma suqtarmA#Na(gm) suqtarmA#Naqm tarE#maq tarE#ma suqtarmA#Nam | </w:t>
      </w:r>
    </w:p>
    <w:p>
      <w:r>
        <w:t>22) 1.2.2.2(20)-  suqtarmA#Nam | adhi#4 |</w:t>
      </w:r>
    </w:p>
    <w:p>
      <w:r>
        <w:t xml:space="preserve">suqtarmA#Naq madh4yadhi#4 suqtarmA#Na(gm) suqtarmA#Naq madhi#4 | </w:t>
      </w:r>
    </w:p>
    <w:p>
      <w:r>
        <w:t>23) 1.2.2.2(20)-  suqtarmA#Nam |</w:t>
      </w:r>
    </w:p>
    <w:p>
      <w:r>
        <w:t xml:space="preserve">suqtarmA#Naqmiti# su - tarmA#Nam | </w:t>
      </w:r>
    </w:p>
    <w:p>
      <w:r>
        <w:t>24) 1.2.2.2(21)-  adhi#4 | ~nAva$m |</w:t>
      </w:r>
    </w:p>
    <w:p>
      <w:r>
        <w:t xml:space="preserve">adhiq4 ~nAvaqnnAvaq madh4yadhiq4 ~nAva$m | </w:t>
      </w:r>
    </w:p>
    <w:p>
      <w:r>
        <w:t>25) 1.2.2.2(22)-  ~nAva$m | ruqhEqmaq |</w:t>
      </w:r>
    </w:p>
    <w:p>
      <w:r>
        <w:t xml:space="preserve">~nAva(gm#) ruhEma ruhEmaq ~nAvaqm ~nAva(gm#) ruhEma | </w:t>
      </w:r>
    </w:p>
    <w:p>
      <w:r>
        <w:t>26) 1.2.2.2(23)-  ruqhEqmaq | Urk | (G4S1.2-4)</w:t>
      </w:r>
    </w:p>
    <w:p>
      <w:r>
        <w:t xml:space="preserve">ruqhEqmOrgU3rg3 ru#hEma ruhEqmOrk | </w:t>
      </w:r>
    </w:p>
    <w:p>
      <w:r>
        <w:t>27) 1.2.2.2(24)-  Urk | aqsiq | (G4S1.2-4)</w:t>
      </w:r>
    </w:p>
    <w:p>
      <w:r>
        <w:t xml:space="preserve">Urga#3syaq syUr gU3rga#3si | </w:t>
      </w:r>
    </w:p>
    <w:p>
      <w:r>
        <w:t>28) 1.2.2.2(25)-  aqsiq | Aq~ggiq3raqsI | (G4D3-69,G4S1.2-4)</w:t>
      </w:r>
    </w:p>
    <w:p>
      <w:r>
        <w:t xml:space="preserve">aqsyAq~ggiq3 raqsyA$~ggi3 raqsya#sya syA~ggi3 raqsI | </w:t>
      </w:r>
    </w:p>
    <w:p>
      <w:r>
        <w:t>29) 1.2.2.2(26)-  Aq~ggiq3raqsI | UrNa#mradA3H | (G4D3-69,G4S1.2-4)</w:t>
      </w:r>
    </w:p>
    <w:p>
      <w:r>
        <w:t xml:space="preserve">Aq~ggiq3 raqsyUrNa#mradAq3 UrNa#mradA3 A~ggi3 raqsyA$~ggi3 raqsyUrNa#mradA3H | </w:t>
      </w:r>
    </w:p>
    <w:p>
      <w:r>
        <w:t>30) 1.2.2.2(27)-  UrNa#mradA3H | Urja$m | (G4D3-69,G4S1.2-4)</w:t>
      </w:r>
    </w:p>
    <w:p>
      <w:r>
        <w:t xml:space="preserve">UrNa#mradAq3 Urjaq mUrjaq mUrNa#mradAq3 UrNa#mradAq3 Urja$m | </w:t>
      </w:r>
    </w:p>
    <w:p>
      <w:r>
        <w:t>31) 1.2.2.2(27)-  UrNa#mradA3H | (G4D3-69,G4S1.2-4)</w:t>
      </w:r>
    </w:p>
    <w:p>
      <w:r>
        <w:t xml:space="preserve">UrNa#mradAq3 ityUrNa# - mraqdAq3H | </w:t>
      </w:r>
    </w:p>
    <w:p>
      <w:r>
        <w:t>32) 1.2.2.2(28)-  Urja$m | mEq | (G4S1.2-4)</w:t>
      </w:r>
    </w:p>
    <w:p>
      <w:r>
        <w:t xml:space="preserve">Urja#m mE maq Urjaq mUrja#m mE | </w:t>
      </w:r>
    </w:p>
    <w:p>
      <w:r>
        <w:t>33) 1.2.2.2(29)-  mEq | yaqcCaq2 | (G4S1.2-4)</w:t>
      </w:r>
    </w:p>
    <w:p>
      <w:r>
        <w:t xml:space="preserve">mEq yaqcCaq2 yaqcCaq2 mEq mEq yaqcCaq2 | </w:t>
      </w:r>
    </w:p>
    <w:p>
      <w:r>
        <w:t>34) 1.2.2.2(30)-  yaqcCaq2 | pAqhi | (G4S1.2-4)</w:t>
      </w:r>
    </w:p>
    <w:p>
      <w:r>
        <w:t xml:space="preserve">yaqcCaq2 pAqhi pAqhi ya#cCa2 yacCa2 pAqhi | </w:t>
      </w:r>
    </w:p>
    <w:p>
      <w:r>
        <w:t>35) 1.2.2.2(31)-  pAqhi | mAq | (G4S-1.2-4)</w:t>
      </w:r>
    </w:p>
    <w:p>
      <w:r>
        <w:t xml:space="preserve">pAqhi mA# mA pAqhi pAqhi mA$ | </w:t>
      </w:r>
    </w:p>
    <w:p>
      <w:r>
        <w:t>36) 1.2.2.2(32)-  mAq | mA | (G4S-1.2-4)</w:t>
      </w:r>
    </w:p>
    <w:p>
      <w:r>
        <w:t xml:space="preserve">mAq mA mA mA# mAq mA | </w:t>
      </w:r>
    </w:p>
    <w:p>
      <w:r>
        <w:t>37) 1.2.2.2(33)-  mA | mAq | (G4S-1.2-4)</w:t>
      </w:r>
    </w:p>
    <w:p>
      <w:r>
        <w:t xml:space="preserve">mA mA# mAq mA mA mA$ | </w:t>
      </w:r>
    </w:p>
    <w:p>
      <w:r>
        <w:t>38) 1.2.2.2(34)-  mAq | hiq(gmq)sIqH | (G4S-1.2-4)</w:t>
      </w:r>
    </w:p>
    <w:p>
      <w:r>
        <w:t xml:space="preserve">mAq hiq(gmq)sIqrq. hiq(gmq)sIqr mAq mAq hiq(gmq)sIqH | </w:t>
      </w:r>
    </w:p>
    <w:p>
      <w:r>
        <w:t>39) 1.2.2.2(35)-  hiq(gmq)sIqH | viShNO$H | (G4S-1.2-4)</w:t>
      </w:r>
    </w:p>
    <w:p>
      <w:r>
        <w:t xml:space="preserve">hiq(gmq)sIqr viShNOqr viShNO#r. hi(gm)sIr. hi(gm)sIqr viShNO$H | </w:t>
      </w:r>
    </w:p>
    <w:p>
      <w:r>
        <w:t>40) 1.2.2.2(36)-  viShNO$H | Sarma# |</w:t>
      </w:r>
    </w:p>
    <w:p>
      <w:r>
        <w:t xml:space="preserve">viShNOqH Sarmaq Sarmaq viShNOqr viShNOqH Sarma# | </w:t>
      </w:r>
    </w:p>
    <w:p>
      <w:r>
        <w:t>41) 1.2.2.2(37)-  Sarma# | aqsiq |</w:t>
      </w:r>
    </w:p>
    <w:p>
      <w:r>
        <w:t xml:space="preserve">SarmA$ syasiq Sarmaq SarmA#si | </w:t>
      </w:r>
    </w:p>
    <w:p>
      <w:r>
        <w:t>42) 1.2.2.2(38)-  aqsiq | Sarma# |</w:t>
      </w:r>
    </w:p>
    <w:p>
      <w:r>
        <w:t xml:space="preserve">aqsiq Sarmaq SarmA$ syasiq Sarma# | </w:t>
      </w:r>
    </w:p>
    <w:p>
      <w:r>
        <w:t>43) 1.2.2.2(39)-  Sarma# | yaja#mAnasya |</w:t>
      </w:r>
    </w:p>
    <w:p>
      <w:r>
        <w:t xml:space="preserve">Sarmaq yaja#mAnasyaq yaja#mAnasyaq Sarmaq Sarmaq yaja#mAnasya | </w:t>
      </w:r>
    </w:p>
    <w:p>
      <w:r>
        <w:t>44) 1.2.2.2(40)-  yaja#mAnasya | Sarma# |</w:t>
      </w:r>
    </w:p>
    <w:p>
      <w:r>
        <w:t xml:space="preserve">yaja#mAnasyaq Sarmaq Sarmaq yaja#mAnasyaq yaja#mAnasyaq Sarma# | </w:t>
      </w:r>
    </w:p>
    <w:p>
      <w:r>
        <w:t>45) 1.2.2.2(41)-  Sarma# | mEq |</w:t>
      </w:r>
    </w:p>
    <w:p>
      <w:r>
        <w:t xml:space="preserve">Sarma# mE mEq Sarmaq Sarma# mE | </w:t>
      </w:r>
    </w:p>
    <w:p>
      <w:r>
        <w:t>46) 1.2.2.2(42)-  mEq | yaqcCaq2 |</w:t>
      </w:r>
    </w:p>
    <w:p>
      <w:r>
        <w:t xml:space="preserve">mEq yaqcCaq2 yaqcCaq2 mEq mEq yaqcCaq2 | </w:t>
      </w:r>
    </w:p>
    <w:p>
      <w:r>
        <w:t>47) 1.2.2.2(43)-  yaqcCaq2 | ~nakSha#trANAm |</w:t>
      </w:r>
    </w:p>
    <w:p>
      <w:r>
        <w:t xml:space="preserve">yaqcCaq2 ~nakSha#trANAqm ~nakSha#trANAM ~MyacCa2 yacCaq2 ~nakSha#trANAm | </w:t>
      </w:r>
    </w:p>
    <w:p>
      <w:r>
        <w:t>48) 1.2.2.2(44)-  ~nakSha#trANAm | mAq |</w:t>
      </w:r>
    </w:p>
    <w:p>
      <w:r>
        <w:t xml:space="preserve">~nakSha#trANAm mA mAq ~nakSha#trANAqm ~nakSha#trANAm mA | </w:t>
      </w:r>
    </w:p>
    <w:p>
      <w:r>
        <w:t>49) 1.2.2.2(45)-  mAq | aqtiqkAqSAt |</w:t>
      </w:r>
    </w:p>
    <w:p>
      <w:r>
        <w:t xml:space="preserve">mAq &amp;tiqkAqSA da#3tikAqSAn mA# mA &amp;tikAqSAt | </w:t>
      </w:r>
    </w:p>
    <w:p>
      <w:r>
        <w:t>50) 1.2.2.2(46)-  aqtiqkAqSAt | pAqhiq |</w:t>
      </w:r>
    </w:p>
    <w:p>
      <w:r>
        <w:t xml:space="preserve">aqtiqkAqSAt pA#hi pAhyatikAqSA da#3tikAqSAt pA#hi | </w:t>
      </w:r>
    </w:p>
    <w:p>
      <w:r>
        <w:t>51) 1.2.2.2(47)-  pAqhiq | i~nd3ra#sya |</w:t>
      </w:r>
    </w:p>
    <w:p>
      <w:r>
        <w:t xml:space="preserve">pAqhI~nd3raqsyE ~nd3ra#sya pAhi pAqhI~nd3ra#sya | </w:t>
      </w:r>
    </w:p>
    <w:p>
      <w:r>
        <w:t>52) 1.2.2.2(48)-  i~nd3ra#sya | yOni#H |</w:t>
      </w:r>
    </w:p>
    <w:p>
      <w:r>
        <w:t xml:space="preserve">i~nd3ra#syaq yOniqr yOniq ri~nd3raqsyE ~nd3ra#syaq yOni#H | </w:t>
      </w:r>
    </w:p>
    <w:p>
      <w:r>
        <w:t>53) 1.2.2.2(49)-  yOni#H | aqsiq |</w:t>
      </w:r>
    </w:p>
    <w:p>
      <w:r>
        <w:t xml:space="preserve">yOni# rasyasiq yOniqr yOni# rasi | </w:t>
      </w:r>
    </w:p>
    <w:p>
      <w:r>
        <w:t>54) 1.2.2.2(50)-  aqsiq | mA |</w:t>
      </w:r>
    </w:p>
    <w:p>
      <w:r>
        <w:t xml:space="preserve">aqsiq mA mA &amp;sya#siq mA | </w:t>
      </w:r>
    </w:p>
    <w:p>
      <w:r>
        <w:t>1) 1.2.2.3(1)-  mA | mAq |</w:t>
      </w:r>
    </w:p>
    <w:p>
      <w:r>
        <w:t xml:space="preserve">mA mA# mAq mA mA mA$ | </w:t>
      </w:r>
    </w:p>
    <w:p>
      <w:r>
        <w:t>2) 1.2.2.3(2)-  mAq | hiq(gmq)sIqH |</w:t>
      </w:r>
    </w:p>
    <w:p>
      <w:r>
        <w:t xml:space="preserve">mAq hiq(gmq)sIqrq. hiq(gmq)sIqr mAq mAq hiq(gmq)sIqH | </w:t>
      </w:r>
    </w:p>
    <w:p>
      <w:r>
        <w:t>3) 1.2.2.3(3)-  hiq(gmq)sIqH | kRuqShyai |</w:t>
      </w:r>
    </w:p>
    <w:p>
      <w:r>
        <w:t xml:space="preserve">hiq(gmq)sIqH kRuqShyai kRuqShyai hi(gm#)sIr. hi(gm)sIH kRuqShyai | </w:t>
      </w:r>
    </w:p>
    <w:p>
      <w:r>
        <w:t>4) 1.2.2.3(4)-  kRuqShyai | tvAq |</w:t>
      </w:r>
    </w:p>
    <w:p>
      <w:r>
        <w:t xml:space="preserve">kRuqShyai tvA$ tvA kRuqShyai kRuqShyai tvA$ | </w:t>
      </w:r>
    </w:p>
    <w:p>
      <w:r>
        <w:t>5) 1.2.2.3(5)-  tvAq | suqsaqsyAyai$ |</w:t>
      </w:r>
    </w:p>
    <w:p>
      <w:r>
        <w:t xml:space="preserve">tvAq suqsaqsyAyai# susaqsyAyai$ tvA tvA susaqsyAyai$ | </w:t>
      </w:r>
    </w:p>
    <w:p>
      <w:r>
        <w:t>6) 1.2.2.3(6)-  suqsaqsyAyai$ | suqpiqppaqlAB4ya#H |</w:t>
      </w:r>
    </w:p>
    <w:p>
      <w:r>
        <w:t xml:space="preserve">suqsaqsyAyai# supippaqlAB4ya#H supippaqlAB4ya#H susaqsyAyai# susaqsyAyai# supippaqlAB4ya#H | </w:t>
      </w:r>
    </w:p>
    <w:p>
      <w:r>
        <w:t>7) 1.2.2.3(6)-  suqsaqsyAyai$ |</w:t>
      </w:r>
    </w:p>
    <w:p>
      <w:r>
        <w:t xml:space="preserve">suqsaqsyAyAq iti# su - saqsyAyai$ | </w:t>
      </w:r>
    </w:p>
    <w:p>
      <w:r>
        <w:t>8) 1.2.2.3(7)-  suqpiqppaqlAB4ya#H | tvAq |</w:t>
      </w:r>
    </w:p>
    <w:p>
      <w:r>
        <w:t xml:space="preserve">suqpiqppaqlAB4ya# stvA tvA supippaqlAB4ya#H supippaqlAB4ya# stvA | </w:t>
      </w:r>
    </w:p>
    <w:p>
      <w:r>
        <w:t>9) 1.2.2.3(7)-  suqpiqppaqlAB4ya#H |</w:t>
      </w:r>
    </w:p>
    <w:p>
      <w:r>
        <w:t xml:space="preserve">suqpiqppaqlAB4yaq iti# su - piqppaqlAB4ya#H | </w:t>
      </w:r>
    </w:p>
    <w:p>
      <w:r>
        <w:t>10) 1.2.2.3(8)-  tvAq | OSha#dhI4B4yaH |</w:t>
      </w:r>
    </w:p>
    <w:p>
      <w:r>
        <w:t xml:space="preserve">tvauSha#dhI4B4yaq OSha#dhI4B4ya stvAq tvauSha#dhI4B4yaH | </w:t>
      </w:r>
    </w:p>
    <w:p>
      <w:r>
        <w:t>11) 1.2.2.3(9)-  OSha#dhI4B4yaH | sUqpaqsthA2H |</w:t>
      </w:r>
    </w:p>
    <w:p>
      <w:r>
        <w:t xml:space="preserve">OSha#dhI4B4yaH sUpaqsthA2H sU#paqsthA2 OSha#dhI4B4yaq OSha#dhI4B4yaH sUpaqsthA2H | </w:t>
      </w:r>
    </w:p>
    <w:p>
      <w:r>
        <w:t>12) 1.2.2.3(9)-  OSha#dhI4B4yaH |</w:t>
      </w:r>
    </w:p>
    <w:p>
      <w:r>
        <w:t xml:space="preserve">OSha#dhI4B4yaq ityOSha#dhi4 - B4yaqH | </w:t>
      </w:r>
    </w:p>
    <w:p>
      <w:r>
        <w:t>13) 1.2.2.3(10)-  sUqpaqsthA2H | dEq3vaH |</w:t>
      </w:r>
    </w:p>
    <w:p>
      <w:r>
        <w:t xml:space="preserve">sUqpaqsthA2 dEq3vO dEq3vaH sU#paqsthA2H sU#paqsthA2 dEq3vaH | </w:t>
      </w:r>
    </w:p>
    <w:p>
      <w:r>
        <w:t>14) 1.2.2.3(10)-  sUqpaqsthA2H |</w:t>
      </w:r>
    </w:p>
    <w:p>
      <w:r>
        <w:t xml:space="preserve">sUqpaqsthA2 iti# su - uqpaqsthA2H | </w:t>
      </w:r>
    </w:p>
    <w:p>
      <w:r>
        <w:t>15) 1.2.2.3(11)-  dEq3vaH | vanaqspati#H |</w:t>
      </w:r>
    </w:p>
    <w:p>
      <w:r>
        <w:t xml:space="preserve">dEq3vO vanaqspatiqr vanaqspati#r dEq3vO dEq3vO vanaqspati#H | </w:t>
      </w:r>
    </w:p>
    <w:p>
      <w:r>
        <w:t>16) 1.2.2.3(12)-  vanaqspati#H | Uqrd3dh4vaH | (G4S-1.2-5)</w:t>
      </w:r>
    </w:p>
    <w:p>
      <w:r>
        <w:t xml:space="preserve">vanaqspati# rUqrd3dh4va Uqrd3dh4vO vanaqspatiqr vanaqspati# rUqrd3dh4vaH | </w:t>
      </w:r>
    </w:p>
    <w:p>
      <w:r>
        <w:t>17) 1.2.2.3(13)-  Uqrd3dh4vaH | mAq | (G4S-1.2-5)</w:t>
      </w:r>
    </w:p>
    <w:p>
      <w:r>
        <w:t xml:space="preserve">Uqrd3dh4vO mA# mOqrd3dh4va Uqrd3dh4vO mA$ | </w:t>
      </w:r>
    </w:p>
    <w:p>
      <w:r>
        <w:t>18) 1.2.2.3(14)-  mAq | pAqhiq | (G4S-1.2-5)</w:t>
      </w:r>
    </w:p>
    <w:p>
      <w:r>
        <w:t xml:space="preserve">mAq pAqhiq pAqhiq mAq mAq pAqhiq | </w:t>
      </w:r>
    </w:p>
    <w:p>
      <w:r>
        <w:t>19) 1.2.2.3(15)-  pAqhiq | A | (G4S-1.2-5)</w:t>
      </w:r>
    </w:p>
    <w:p>
      <w:r>
        <w:t xml:space="preserve">pAqhyA pA#hi pAqhyA | </w:t>
      </w:r>
    </w:p>
    <w:p>
      <w:r>
        <w:t>20) 1.2.2.3(16)-  A | uqd3Ruca#H | (G4S-1.2-5)</w:t>
      </w:r>
    </w:p>
    <w:p>
      <w:r>
        <w:t xml:space="preserve">Od3Ruca# uqd3Rucaq Od3Ruca#H | </w:t>
      </w:r>
    </w:p>
    <w:p>
      <w:r>
        <w:t>21) 1.2.2.3(17)-  uqd3Ruca#H | svAhA$ | (G4S-1.2-5)</w:t>
      </w:r>
    </w:p>
    <w:p>
      <w:r>
        <w:t xml:space="preserve">uqd3RucaqH svAhAq svAhOqd3Ruca# uqd3RucaqH svAhA$ | </w:t>
      </w:r>
    </w:p>
    <w:p>
      <w:r>
        <w:t>22) 1.2.2.3(17)-  uqd3Ruca#H | (G4S-1.2-5)</w:t>
      </w:r>
    </w:p>
    <w:p>
      <w:r>
        <w:t xml:space="preserve">uqd3Rucaq ityu#t - Ruca#H | </w:t>
      </w:r>
    </w:p>
    <w:p>
      <w:r>
        <w:t>23) 1.2.2.3(18)-  svAhA$ | yaqj~jam | (G4S-1.2-5)</w:t>
      </w:r>
    </w:p>
    <w:p>
      <w:r>
        <w:t xml:space="preserve">svAhA# yaqj~jaM ~Myaqj~ja(gg) svAhAq svAhA# yaqj~jam | </w:t>
      </w:r>
    </w:p>
    <w:p>
      <w:r>
        <w:t>24) 1.2.2.3(19)-  yaqj~jam | mana#sA |</w:t>
      </w:r>
    </w:p>
    <w:p>
      <w:r>
        <w:t xml:space="preserve">yaqj~jam mana#sAq mana#sA yaqj~jaM ~Myaqj~jam mana#sA | </w:t>
      </w:r>
    </w:p>
    <w:p>
      <w:r>
        <w:t>25) 1.2.2.3(20)-  mana#sA | svAhA$ |</w:t>
      </w:r>
    </w:p>
    <w:p>
      <w:r>
        <w:t xml:space="preserve">mana#sAq svAhAq svAhAq mana#sAq mana#sAq svAhA$ | </w:t>
      </w:r>
    </w:p>
    <w:p>
      <w:r>
        <w:t>26) 1.2.2.3(21)-  svAhA$ | d3yAvA#pRuthiq2vIB4yA$m |</w:t>
      </w:r>
    </w:p>
    <w:p>
      <w:r>
        <w:t xml:space="preserve">svAhAq d3yAvA#pRuthiq2vIB4yAqm d3yAvA#pRuthiq2vIB4yAq(ggq) svAhAq svAhAq d3yAvA#pRuthiq2vIB4yA$m | </w:t>
      </w:r>
    </w:p>
    <w:p>
      <w:r>
        <w:t>27) 1.2.2.3(22)-  d3yAvA#pRuthiq2vIB4yA$m | svAhA$ |</w:t>
      </w:r>
    </w:p>
    <w:p>
      <w:r>
        <w:t xml:space="preserve">d3yAvA#pRuthiq2vIB4yAq(ggq) svAhAq svAhAq d3yAvA#pRuthiq2vIB4yAqm d3yAvA#pRuthiq2vIB4yAq(ggq) svAhA$ | </w:t>
      </w:r>
    </w:p>
    <w:p>
      <w:r>
        <w:t>28) 1.2.2.3(22)-  d3yAvA#pRuthiq2vIB4yA$m |</w:t>
      </w:r>
    </w:p>
    <w:p>
      <w:r>
        <w:t xml:space="preserve">d3yAvA#pRuthiq2vIB4yAqmitiq d3yAvA$ - pRuqthiq2vIB4yA$m | </w:t>
      </w:r>
    </w:p>
    <w:p>
      <w:r>
        <w:t>29) 1.2.2.3(23)-  svAhA$ | uqrOH |</w:t>
      </w:r>
    </w:p>
    <w:p>
      <w:r>
        <w:t xml:space="preserve">svAhOq rOruqrOH svAhAq svAhOqrOH | </w:t>
      </w:r>
    </w:p>
    <w:p>
      <w:r>
        <w:t>30) 1.2.2.3(24)-  uqrOH | aq~ntari#kShAt |</w:t>
      </w:r>
    </w:p>
    <w:p>
      <w:r>
        <w:t xml:space="preserve">uqrO raq~ntari#kShA daq3~ntari#kShA duq3rO ruqrO raq~ntari#kShAt | </w:t>
      </w:r>
    </w:p>
    <w:p>
      <w:r>
        <w:t>31) 1.2.2.3(25)-  aq~ntari#kShAt | svAhA$ |</w:t>
      </w:r>
    </w:p>
    <w:p>
      <w:r>
        <w:t xml:space="preserve">aq~ntari#kShAqth2 svAhAq svAhAq &amp;~ntari#kShA daq3~ntari#kShAqth2 svAhA$ | </w:t>
      </w:r>
    </w:p>
    <w:p>
      <w:r>
        <w:t>32) 1.2.2.3(26)-  svAhA$ | yaqj~jam |</w:t>
      </w:r>
    </w:p>
    <w:p>
      <w:r>
        <w:t xml:space="preserve">svAhA# yaqj~jaM ~Myaqj~ja(gg) svAhAq svAhA# yaqj~jam | </w:t>
      </w:r>
    </w:p>
    <w:p>
      <w:r>
        <w:t>33) 1.2.2.3(27)-  yaqj~jam | vAtA$t |</w:t>
      </w:r>
    </w:p>
    <w:p>
      <w:r>
        <w:t xml:space="preserve">yaqj~jaM ~MvAtAqd3 vAtA$d3 yaqj~jaM ~Myaqj~jaM ~MvAtA$t | </w:t>
      </w:r>
    </w:p>
    <w:p>
      <w:r>
        <w:t>34) 1.2.2.3(28)-  vAtA$t | A |</w:t>
      </w:r>
    </w:p>
    <w:p>
      <w:r>
        <w:t xml:space="preserve">vAtAqdA3 vAtAqd3 vAtAqdA3 | </w:t>
      </w:r>
    </w:p>
    <w:p>
      <w:r>
        <w:t>35) 1.2.2.3(29)-  A | raqBEq4 ||</w:t>
      </w:r>
    </w:p>
    <w:p>
      <w:r>
        <w:t xml:space="preserve">A ra#BE4 raBaq4 A ra#BE4 | </w:t>
      </w:r>
    </w:p>
    <w:p>
      <w:r>
        <w:t>36) 1.2.2.3(30)-  raqBEq4 ||</w:t>
      </w:r>
    </w:p>
    <w:p>
      <w:r>
        <w:t xml:space="preserve">raqBaq4 iti# raBE4 | </w:t>
      </w:r>
    </w:p>
    <w:p>
      <w:r>
        <w:t>1) 1.2.3.1(1)-  dai3vI$m | dhi4ya$m |</w:t>
      </w:r>
    </w:p>
    <w:p>
      <w:r>
        <w:t xml:space="preserve">dai3vIqm dhi4yaqm dhi4yaqm dai3vIqm dai3vIqm dhi4ya$m | </w:t>
      </w:r>
    </w:p>
    <w:p>
      <w:r>
        <w:t>2) 1.2.3.1(2)-  dhi4ya$m | maqnAqmaqhEq |</w:t>
      </w:r>
    </w:p>
    <w:p>
      <w:r>
        <w:t xml:space="preserve">dhi4ya#m manAmahE manAmahEq dhi4yaqm dhi4ya#m manAmahE | </w:t>
      </w:r>
    </w:p>
    <w:p>
      <w:r>
        <w:t>3) 1.2.3.1(3)-  maqnAqmaqhEq | suqmRuqDIq3kAm |</w:t>
      </w:r>
    </w:p>
    <w:p>
      <w:r>
        <w:t xml:space="preserve">maqnAqmaqhEq suqmRuqDIq3kA(gm) su#mRuDIq3kAm ma#nAmahE manAmahE sumRuDIq3kAm | </w:t>
      </w:r>
    </w:p>
    <w:p>
      <w:r>
        <w:t>4) 1.2.3.1(4)-  suqmRuqDIq3kAm | aqBi4ShTa#yE |</w:t>
      </w:r>
    </w:p>
    <w:p>
      <w:r>
        <w:t xml:space="preserve">suqmRuqDIq3kA maqBi4ShTa#yEq &amp;Bi4ShTa#yE sumRuDIq3kA(gm) su#mRuDIq3kA maqBi4ShTa#yE | </w:t>
      </w:r>
    </w:p>
    <w:p>
      <w:r>
        <w:t>5) 1.2.3.1(4)-  suqmRuqDIq3kAm |</w:t>
      </w:r>
    </w:p>
    <w:p>
      <w:r>
        <w:t xml:space="preserve">suqmRuqDIq3kAmiti# su - mRuqDIq3kAm | </w:t>
      </w:r>
    </w:p>
    <w:p>
      <w:r>
        <w:t>6) 1.2.3.1(5)-  aqBi4ShTa#yE | vaqrcOqdhA4m |</w:t>
      </w:r>
    </w:p>
    <w:p>
      <w:r>
        <w:t xml:space="preserve">aqBi4ShTa#yE varcOqdhA4M ~Mva#rcOqdhA4 maqBi4ShTa#yEq &amp;Bi4ShTa#yE varcOqdhA4m | </w:t>
      </w:r>
    </w:p>
    <w:p>
      <w:r>
        <w:t>7) 1.2.3.1(6)-  vaqrcOqdhA4m | yaqj~javA#hasam |</w:t>
      </w:r>
    </w:p>
    <w:p>
      <w:r>
        <w:t xml:space="preserve">vaqrcOqdhA4M ~Myaqj~javA#hasaM ~Myaqj~javA#hasaM ~MvarcOqdhA4M ~Mva#rcOqdhA4M ~Myaqj~javA#hasam | </w:t>
      </w:r>
    </w:p>
    <w:p>
      <w:r>
        <w:t>8) 1.2.3.1(6)-  vaqrcOqdhA4m |</w:t>
      </w:r>
    </w:p>
    <w:p>
      <w:r>
        <w:t xml:space="preserve">vaqrcOqdhA4miti# varcaH - dhA4m | </w:t>
      </w:r>
    </w:p>
    <w:p>
      <w:r>
        <w:t>9) 1.2.3.1(7)-  yaqj~javA#hasam | suqpAqrA |</w:t>
      </w:r>
    </w:p>
    <w:p>
      <w:r>
        <w:t xml:space="preserve">yaqj~javA#hasa(gm) supAqrA su#pAqrA yaqj~javA#hasaM ~Myaqj~javA#hasa(gm) supAqrA | </w:t>
      </w:r>
    </w:p>
    <w:p>
      <w:r>
        <w:t>10) 1.2.3.1(7)-  yaqj~javA#hasam |</w:t>
      </w:r>
    </w:p>
    <w:p>
      <w:r>
        <w:t xml:space="preserve">yaqj~javA#hasaqmiti# yaqj~ja - vAqhaqsaqm | </w:t>
      </w:r>
    </w:p>
    <w:p>
      <w:r>
        <w:t>11) 1.2.3.1(8)-  suqpAqrA | ~naqH |</w:t>
      </w:r>
    </w:p>
    <w:p>
      <w:r>
        <w:t xml:space="preserve">suqpAqrA ~nO# ~naH supAqrA su#pAqrA ~na#H | </w:t>
      </w:r>
    </w:p>
    <w:p>
      <w:r>
        <w:t>12) 1.2.3.1(8)-  suqpAqrA |</w:t>
      </w:r>
    </w:p>
    <w:p>
      <w:r>
        <w:t xml:space="preserve">suqpAqrEti# su - pAqrA | </w:t>
      </w:r>
    </w:p>
    <w:p>
      <w:r>
        <w:t>13) 1.2.3.1(9)-  ~naqH | aqsaqt | (P2S-11.13)</w:t>
      </w:r>
    </w:p>
    <w:p>
      <w:r>
        <w:t xml:space="preserve">~nOq aqsaqdaq3saqn ~nOq ~nOq aqsaqt | </w:t>
      </w:r>
    </w:p>
    <w:p>
      <w:r>
        <w:t>14) 1.2.3.1(10)-  aqsaqt | vaSE$ || (P2S-11.13)</w:t>
      </w:r>
    </w:p>
    <w:p>
      <w:r>
        <w:t xml:space="preserve">aqsaqd3 vaSEq vaSE# &amp;sa da3saqd3 vaSE$ | </w:t>
      </w:r>
    </w:p>
    <w:p>
      <w:r>
        <w:t>15) 1.2.3.1(11)-  vaSE$ ||</w:t>
      </w:r>
    </w:p>
    <w:p>
      <w:r>
        <w:t xml:space="preserve">vaSaq itiq vaSE$ | </w:t>
      </w:r>
    </w:p>
    <w:p>
      <w:r>
        <w:t>16) 1.2.3.1(12)-  yE | dEq3vAH |</w:t>
      </w:r>
    </w:p>
    <w:p>
      <w:r>
        <w:t xml:space="preserve">yE dEq3vA dEq3vA yE yE dEq3vAH | </w:t>
      </w:r>
    </w:p>
    <w:p>
      <w:r>
        <w:t>17) 1.2.3.1(13)-  dEq3vAH | manO#jAtAH |</w:t>
      </w:r>
    </w:p>
    <w:p>
      <w:r>
        <w:t xml:space="preserve">dEq3vA manO#jAtAq manO#jAtA dEq3vA dEq3vA manO#jAtAH | </w:t>
      </w:r>
    </w:p>
    <w:p>
      <w:r>
        <w:t>18) 1.2.3.1(14)-  manO#jAtAH | maqnOqyuja#H |</w:t>
      </w:r>
    </w:p>
    <w:p>
      <w:r>
        <w:t xml:space="preserve">manO#jAtA manOqyujO# manOqyujOq manO#jAtAq manO#jAtA manOqyuja#H | </w:t>
      </w:r>
    </w:p>
    <w:p>
      <w:r>
        <w:t>19) 1.2.3.1(14)-  manO#jAtAH |</w:t>
      </w:r>
    </w:p>
    <w:p>
      <w:r>
        <w:t xml:space="preserve">manO#jAtAq itiq mana#H - jAqtAqH | </w:t>
      </w:r>
    </w:p>
    <w:p>
      <w:r>
        <w:t>20) 1.2.3.1(15)-  maqnOqyuja#H | suqda3kShA$H |</w:t>
      </w:r>
    </w:p>
    <w:p>
      <w:r>
        <w:t xml:space="preserve">maqnOqyuja#H suqda3kShA$H suqda3kShA# manOqyujO# manOqyuja#H suqda3kShA$H | </w:t>
      </w:r>
    </w:p>
    <w:p>
      <w:r>
        <w:t>21) 1.2.3.1(15)-  maqnOqyuja#H |</w:t>
      </w:r>
    </w:p>
    <w:p>
      <w:r>
        <w:t xml:space="preserve">maqnOqyujaq iti# manaH - yuja#H | </w:t>
      </w:r>
    </w:p>
    <w:p>
      <w:r>
        <w:t>22) 1.2.3.1(16)-  suqda3kShA$H | da3kSha#pitAraH |</w:t>
      </w:r>
    </w:p>
    <w:p>
      <w:r>
        <w:t xml:space="preserve">suqda3kShAq da3kSha#pitArOq da3kSha#pitAraH suqda3kShA$H suqda3kShAq da3kSha#pitAraH | </w:t>
      </w:r>
    </w:p>
    <w:p>
      <w:r>
        <w:t>23) 1.2.3.1(16)-  suqda3kShA$H |</w:t>
      </w:r>
    </w:p>
    <w:p>
      <w:r>
        <w:t xml:space="preserve">suqda3kShAq iti# su - da3kShA$H | </w:t>
      </w:r>
    </w:p>
    <w:p>
      <w:r>
        <w:t>24) 1.2.3.1(17)-  da3kSha#pitAraH | tE |</w:t>
      </w:r>
    </w:p>
    <w:p>
      <w:r>
        <w:t xml:space="preserve">da3kSha#pitAraq stE tE da3kSha#pitArOq da3kSha#pitAraq stE | </w:t>
      </w:r>
    </w:p>
    <w:p>
      <w:r>
        <w:t>25) 1.2.3.1(17)-  da3kSha#pitAraH |</w:t>
      </w:r>
    </w:p>
    <w:p>
      <w:r>
        <w:t xml:space="preserve">da3kSha#pitAraq itiq da3kSha# - piqtAqraqH | </w:t>
      </w:r>
    </w:p>
    <w:p>
      <w:r>
        <w:t>26) 1.2.3.1(18)-  tE | ~naqH |</w:t>
      </w:r>
    </w:p>
    <w:p>
      <w:r>
        <w:t xml:space="preserve">tE ~nO# ~naq stE tE ~na#H | </w:t>
      </w:r>
    </w:p>
    <w:p>
      <w:r>
        <w:t>27) 1.2.3.1(19)-  ~naqH | pAq~ntuq |</w:t>
      </w:r>
    </w:p>
    <w:p>
      <w:r>
        <w:t xml:space="preserve">~naqH pAq~ntuq pAq~ntuq ~nOq ~naqH pAq~ntuq | </w:t>
      </w:r>
    </w:p>
    <w:p>
      <w:r>
        <w:t>28) 1.2.3.1(20)-  pAq~ntuq | tE |</w:t>
      </w:r>
    </w:p>
    <w:p>
      <w:r>
        <w:t xml:space="preserve">pAq~ntuq tE tE pA$~ntu pA~ntuq tE | </w:t>
      </w:r>
    </w:p>
    <w:p>
      <w:r>
        <w:t>29) 1.2.3.1(21)-  tE | ~naqH |</w:t>
      </w:r>
    </w:p>
    <w:p>
      <w:r>
        <w:t xml:space="preserve">tE ~nO# ~naq stE tE ~na#H | </w:t>
      </w:r>
    </w:p>
    <w:p>
      <w:r>
        <w:t>30) 1.2.3.1(22)-  ~naqH | aqvaq~ntuq |</w:t>
      </w:r>
    </w:p>
    <w:p>
      <w:r>
        <w:t xml:space="preserve">~nOq &amp;vaq ~ntvaqvaq~ntuq ~nOq ~nOq &amp;vaq~ntuq | </w:t>
      </w:r>
    </w:p>
    <w:p>
      <w:r>
        <w:t>31) 1.2.3.1(23)-  aqvaq~ntuq | tEB4ya#H |</w:t>
      </w:r>
    </w:p>
    <w:p>
      <w:r>
        <w:t xml:space="preserve">aqvaq~ntuq tEB4yaq stEB4yO# &amp;va ~ntvava~ntuq tEB4ya#H | </w:t>
      </w:r>
    </w:p>
    <w:p>
      <w:r>
        <w:t>32) 1.2.3.1(24)-  tEB4ya#H | ~nama#H |</w:t>
      </w:r>
    </w:p>
    <w:p>
      <w:r>
        <w:t xml:space="preserve">tEB4yOq ~namOq ~namaq stEB4yaq stEB4yOq ~nama#H | </w:t>
      </w:r>
    </w:p>
    <w:p>
      <w:r>
        <w:t>33) 1.2.3.1(25)-  ~nama#H | tEB4ya#H |</w:t>
      </w:r>
    </w:p>
    <w:p>
      <w:r>
        <w:t xml:space="preserve">~namaq stEB4yaq stEB4yOq ~namOq ~namaq stEB4ya#H | </w:t>
      </w:r>
    </w:p>
    <w:p>
      <w:r>
        <w:t>34) 1.2.3.1(26)-  tEB4ya#H | svAhA$ |</w:t>
      </w:r>
    </w:p>
    <w:p>
      <w:r>
        <w:t xml:space="preserve">tEB4yaqH svAhAq svAhAq tEB4yaq stEB4yaqH svAhA$ | </w:t>
      </w:r>
    </w:p>
    <w:p>
      <w:r>
        <w:t>35) 1.2.3.1(27)-  svAhA$ | ag3nE$ |</w:t>
      </w:r>
    </w:p>
    <w:p>
      <w:r>
        <w:t xml:space="preserve">svAhA &amp;g3nE &amp;g3nEq svAhAq svAhA &amp;g3nE$ | </w:t>
      </w:r>
    </w:p>
    <w:p>
      <w:r>
        <w:t>36) 1.2.3.1(28)-  ag3nE$ | tvam | (J2M-74)</w:t>
      </w:r>
    </w:p>
    <w:p>
      <w:r>
        <w:t xml:space="preserve">ag3nEq tvam tva mag3nE &amp;g3nEq tvam | </w:t>
      </w:r>
    </w:p>
    <w:p>
      <w:r>
        <w:t>37) 1.2.3.1(29)-  tvam | su | (J2M-74)</w:t>
      </w:r>
    </w:p>
    <w:p>
      <w:r>
        <w:t xml:space="preserve">tva(gm) su su tvam tva(gm) su | </w:t>
      </w:r>
    </w:p>
    <w:p>
      <w:r>
        <w:t>38) 1.2.3.1(30)-  su | jAqg3Ruqhiq |</w:t>
      </w:r>
    </w:p>
    <w:p>
      <w:r>
        <w:t xml:space="preserve">su jA#g3Ruhi jAg3Ruhiq su su jA#g3Ruhi | </w:t>
      </w:r>
    </w:p>
    <w:p>
      <w:r>
        <w:t>39) 1.2.3.1(31)-  jAqg3Ruqhiq | vaqyam |</w:t>
      </w:r>
    </w:p>
    <w:p>
      <w:r>
        <w:t xml:space="preserve">jAqg3Ruqhiq vaqyaM ~Mvaqyam jA#g3Ruhi jAg3Ruhi vaqyam | </w:t>
      </w:r>
    </w:p>
    <w:p>
      <w:r>
        <w:t>40) 1.2.3.1(32)-  vaqyam | su |</w:t>
      </w:r>
    </w:p>
    <w:p>
      <w:r>
        <w:t xml:space="preserve">vaqya(gm) su su vaqyaM ~Mvaqya(gm) su | </w:t>
      </w:r>
    </w:p>
    <w:p>
      <w:r>
        <w:t>41) 1.2.3.1(33)-  su | maq~ndiq3ShIqmaqhiq |</w:t>
      </w:r>
    </w:p>
    <w:p>
      <w:r>
        <w:t xml:space="preserve">su ma#~ndi3ShImahi ma~ndi3ShImahiq su su ma#~ndi3ShImahi | </w:t>
      </w:r>
    </w:p>
    <w:p>
      <w:r>
        <w:t>42) 1.2.3.1(34)-  maq~ndiq3ShIqmaqhiq | gOq3pAqya |</w:t>
      </w:r>
    </w:p>
    <w:p>
      <w:r>
        <w:t xml:space="preserve">maq~ndiq3ShIqmaqhiq gOq3pAqya gO#3pAqya ma#~ndi3ShImahi ma~ndi3ShImahi gO3pAqya | </w:t>
      </w:r>
    </w:p>
    <w:p>
      <w:r>
        <w:t>43) 1.2.3.1(35)-  gOq3pAqya | ~naqH |</w:t>
      </w:r>
    </w:p>
    <w:p>
      <w:r>
        <w:t xml:space="preserve">gOq3pAqya ~nO# ~nO gO3pAqya gO#3pAqya ~na#H | </w:t>
      </w:r>
    </w:p>
    <w:p>
      <w:r>
        <w:t>44) 1.2.3.1(36)-  ~naqH | svaqstayE$ |</w:t>
      </w:r>
    </w:p>
    <w:p>
      <w:r>
        <w:t xml:space="preserve">~naqH svaqstayE$ svaqstayE# ~nO ~naH svaqstayE$ | </w:t>
      </w:r>
    </w:p>
    <w:p>
      <w:r>
        <w:t>45) 1.2.3.1(37)-  svaqstayE$ | praqbu3dhE$4 |</w:t>
      </w:r>
    </w:p>
    <w:p>
      <w:r>
        <w:t xml:space="preserve">svaqstayE$ praqbu3dhE$4 praqbu3dhE$4 svaqstayE$ svaqstayE$ praqbu3dhE$4 | </w:t>
      </w:r>
    </w:p>
    <w:p>
      <w:r>
        <w:t>46) 1.2.3.1(38)-  praqbu3dhE$4 | ~naqH |</w:t>
      </w:r>
    </w:p>
    <w:p>
      <w:r>
        <w:t xml:space="preserve">praqbu3dhE#4 ~nO ~naH praqbu3dhE$4 praqbu3dhE#4 ~naH | </w:t>
      </w:r>
    </w:p>
    <w:p>
      <w:r>
        <w:t>47) 1.2.3.1(38)-  praqbu3dhE$4 |</w:t>
      </w:r>
    </w:p>
    <w:p>
      <w:r>
        <w:t xml:space="preserve">praqbu3dhaq4 iti# pra - bu3dhE$4 | </w:t>
      </w:r>
    </w:p>
    <w:p>
      <w:r>
        <w:t>48) 1.2.3.1(39)-  ~naqH | puna#H |</w:t>
      </w:r>
    </w:p>
    <w:p>
      <w:r>
        <w:t xml:space="preserve">~naqH punaqH puna#r ~nO ~naqH puna#H | </w:t>
      </w:r>
    </w:p>
    <w:p>
      <w:r>
        <w:t>49) 1.2.3.1(40)-  puna#H | daq3daq3H || (P2S-8.8)</w:t>
      </w:r>
    </w:p>
    <w:p>
      <w:r>
        <w:t xml:space="preserve">punO# da3dO3 da3daq3H punaqH punO# da3da3H | </w:t>
      </w:r>
    </w:p>
    <w:p>
      <w:r>
        <w:t>50) 1.2.3.1(41)-  daq3daq3H ||</w:t>
      </w:r>
    </w:p>
    <w:p>
      <w:r>
        <w:t xml:space="preserve">daq3daq3 iti# da3da3H | </w:t>
      </w:r>
    </w:p>
    <w:p>
      <w:r>
        <w:t>51) 1.2.3.1(42)-  tvam | aqg3nEq |</w:t>
      </w:r>
    </w:p>
    <w:p>
      <w:r>
        <w:t xml:space="preserve">tva ma#g3nE ag3nEq tvam tva ma#g3nE | </w:t>
      </w:r>
    </w:p>
    <w:p>
      <w:r>
        <w:t>52) 1.2.3.1(43)-  aqg3nEq | vraqtaqpAH | (J2D3-35)</w:t>
      </w:r>
    </w:p>
    <w:p>
      <w:r>
        <w:t xml:space="preserve">aqg3nEq vraqtaqpA vra#taqpA a#g3nE ag3nE vrataqpAH | </w:t>
      </w:r>
    </w:p>
    <w:p>
      <w:r>
        <w:t>53) 1.2.3.1(44)-  vraqtaqpAH | aqsiq | (J2D3-35)</w:t>
      </w:r>
    </w:p>
    <w:p>
      <w:r>
        <w:t xml:space="preserve">vraqtaqpA a#syasi vrataqpA vra#taqpA a#si | </w:t>
      </w:r>
    </w:p>
    <w:p>
      <w:r>
        <w:t>54) 1.2.3.1(44)-  vraqtaqpAH | (J2D3-35)</w:t>
      </w:r>
    </w:p>
    <w:p>
      <w:r>
        <w:t xml:space="preserve">vraqtaqpA iti# vrata - pAH | </w:t>
      </w:r>
    </w:p>
    <w:p>
      <w:r>
        <w:t>55) 1.2.3.1(45)-  aqsiq | dEq3vaH |</w:t>
      </w:r>
    </w:p>
    <w:p>
      <w:r>
        <w:t xml:space="preserve">aqsiq dEq3vO dEq3vO$ &amp;syasi dEq3vaH | </w:t>
      </w:r>
    </w:p>
    <w:p>
      <w:r>
        <w:t>56) 1.2.3.1(46)-  dEq3vaH | A |</w:t>
      </w:r>
    </w:p>
    <w:p>
      <w:r>
        <w:t xml:space="preserve">dEq3va A dEq3vO dEq3va A | </w:t>
      </w:r>
    </w:p>
    <w:p>
      <w:r>
        <w:t>57) 1.2.3.1(47)-  A | martyE#Shu |</w:t>
      </w:r>
    </w:p>
    <w:p>
      <w:r>
        <w:t xml:space="preserve">A martyE#Shuq martyEqShvA martyE#Shu | </w:t>
      </w:r>
    </w:p>
    <w:p>
      <w:r>
        <w:t>58) 1.2.3.1(48)-  martyE#Shu | A ||</w:t>
      </w:r>
    </w:p>
    <w:p>
      <w:r>
        <w:t xml:space="preserve">martyEqShvA martyE#Shuq martyEqShvA | </w:t>
      </w:r>
    </w:p>
    <w:p>
      <w:r>
        <w:t>59) 1.2.3.1(49)-  A ||</w:t>
      </w:r>
    </w:p>
    <w:p>
      <w:r>
        <w:t xml:space="preserve">EtyA | </w:t>
      </w:r>
    </w:p>
    <w:p>
      <w:r>
        <w:t>60) 1.2.3.1(50)-  tvam | yaqj~jEShu# |</w:t>
      </w:r>
    </w:p>
    <w:p>
      <w:r>
        <w:t xml:space="preserve">tvaM ~Myaqj~jEShu# yaqj~jEShuq tvam tvaM ~Myaqj~jEShu# | </w:t>
      </w:r>
    </w:p>
    <w:p>
      <w:r>
        <w:t>1) 1.2.3.2(1)-  yaqj~jEShu# | ID3ya#H ||</w:t>
      </w:r>
    </w:p>
    <w:p>
      <w:r>
        <w:t xml:space="preserve">yaqj~jE ShvID3yaq ID3yO# yaqj~jEShu# yaqj~jE ShvID3ya#H | </w:t>
      </w:r>
    </w:p>
    <w:p>
      <w:r>
        <w:t>2) 1.2.3.2(2)-  ID3ya#H ||</w:t>
      </w:r>
    </w:p>
    <w:p>
      <w:r>
        <w:t xml:space="preserve">ID3yaq itID3ya#H | </w:t>
      </w:r>
    </w:p>
    <w:p>
      <w:r>
        <w:t>3) 1.2.3.2(3)-  viSvE$ | dEq3vAH | (G4S-1.2-6)</w:t>
      </w:r>
    </w:p>
    <w:p>
      <w:r>
        <w:t xml:space="preserve">viSvE# dEq3vA dEq3vA viSvEq viSvE# dEq3vAH | </w:t>
      </w:r>
    </w:p>
    <w:p>
      <w:r>
        <w:t>4) 1.2.3.2(4)-  dEq3vAH | aqBi4 | (G4S-1.2-6)</w:t>
      </w:r>
    </w:p>
    <w:p>
      <w:r>
        <w:t xml:space="preserve">dEq3vA aqB4ya#Bi4 dEq3vA dEq3vA aqBi4 | </w:t>
      </w:r>
    </w:p>
    <w:p>
      <w:r>
        <w:t>5) 1.2.3.2(5)-  aqBi4 | mAm | (G4S-1.2-6)</w:t>
      </w:r>
    </w:p>
    <w:p>
      <w:r>
        <w:t xml:space="preserve">aqBi4 mAm mA maqB4ya#Bi4 mAm | </w:t>
      </w:r>
    </w:p>
    <w:p>
      <w:r>
        <w:t>6) 1.2.3.2(6)-  mAm | A | (G4S-1.2-6)</w:t>
      </w:r>
    </w:p>
    <w:p>
      <w:r>
        <w:t xml:space="preserve">mA mA mAm mA mA | </w:t>
      </w:r>
    </w:p>
    <w:p>
      <w:r>
        <w:t>7) 1.2.3.2(7)-  A | aqvaqvRuqtraqnn | (G4S-1.2-6)</w:t>
      </w:r>
    </w:p>
    <w:p>
      <w:r>
        <w:t xml:space="preserve">A &amp;va#vRutran ~navavRutraqn ~nA &amp;va#vRutrann | </w:t>
      </w:r>
    </w:p>
    <w:p>
      <w:r>
        <w:t>8) 1.2.3.2(8)-  aqvaqvRuqtraqnn | pUqShA | (G4S-1.2-6)</w:t>
      </w:r>
    </w:p>
    <w:p>
      <w:r>
        <w:t xml:space="preserve">aqvaqvRuqtraqn pUqShA pUqShA &amp;va#vRutran ~navavRutran pUqShA | </w:t>
      </w:r>
    </w:p>
    <w:p>
      <w:r>
        <w:t>9) 1.2.3.2(9)-  pUqShA | saqnyA | (G4S-1.2-6)</w:t>
      </w:r>
    </w:p>
    <w:p>
      <w:r>
        <w:t xml:space="preserve">pUqShA saqnyA saqnyA pUqShA pUqShA saqnyA | </w:t>
      </w:r>
    </w:p>
    <w:p>
      <w:r>
        <w:t>10) 1.2.3.2(10)-  saqnyA | sOma#H |</w:t>
      </w:r>
    </w:p>
    <w:p>
      <w:r>
        <w:t xml:space="preserve">saqnyA sOmaqH sOma#H saqnyA saqnyA sOma#H | </w:t>
      </w:r>
    </w:p>
    <w:p>
      <w:r>
        <w:t>11) 1.2.3.2(11)-  sOma#H | rAdha#4sA |</w:t>
      </w:r>
    </w:p>
    <w:p>
      <w:r>
        <w:t xml:space="preserve">sOmOq rAdha#4sAq rAdha#4sAq sOmaqH sOmOq rAdha#4sA | </w:t>
      </w:r>
    </w:p>
    <w:p>
      <w:r>
        <w:t>12) 1.2.3.2(12)-  rAdha#4sA | dEq3vaH |</w:t>
      </w:r>
    </w:p>
    <w:p>
      <w:r>
        <w:t xml:space="preserve">rAdha#4sA dEq3vO dEq3vO rAdha#4sAq rAdha#4sA dEq3vaH | </w:t>
      </w:r>
    </w:p>
    <w:p>
      <w:r>
        <w:t>13) 1.2.3.2(13)-  dEq3vaH | saqviqtA |</w:t>
      </w:r>
    </w:p>
    <w:p>
      <w:r>
        <w:t xml:space="preserve">dEq3vaH sa#viqtA sa#viqtA dEq3vO dEq3vaH sa#viqtA | </w:t>
      </w:r>
    </w:p>
    <w:p>
      <w:r>
        <w:t>14) 1.2.3.2(14)-  saqviqtA | vasO$H |</w:t>
      </w:r>
    </w:p>
    <w:p>
      <w:r>
        <w:t xml:space="preserve">saqviqtA vasOqr vasO$H saviqtA sa#viqtA vasO$H | </w:t>
      </w:r>
    </w:p>
    <w:p>
      <w:r>
        <w:t>15) 1.2.3.2(15)-  vasO$H | vaqsuqdA3vA$ |</w:t>
      </w:r>
    </w:p>
    <w:p>
      <w:r>
        <w:t xml:space="preserve">vasO$r vasuqdA3vA# vasuqdA3vAq vasOqr vasO$r vasuqdA3vA$ | </w:t>
      </w:r>
    </w:p>
    <w:p>
      <w:r>
        <w:t>16) 1.2.3.2(16)-  vaqsuqdA3vA$ | rAsva# |</w:t>
      </w:r>
    </w:p>
    <w:p>
      <w:r>
        <w:t xml:space="preserve">vaqsuqdA3vAq rAsvaq rAsva# vasuqdA3vA# vasuqdA3vAq rAsva# | </w:t>
      </w:r>
    </w:p>
    <w:p>
      <w:r>
        <w:t>17) 1.2.3.2(16)-  vaqsuqdA3vA$ |</w:t>
      </w:r>
    </w:p>
    <w:p>
      <w:r>
        <w:t xml:space="preserve">vaqsuqdA3vEti# vasu - dA3vA$ | </w:t>
      </w:r>
    </w:p>
    <w:p>
      <w:r>
        <w:t>18) 1.2.3.2(17)-  rAsva# | iya#t | (G4S-1.2-7)</w:t>
      </w:r>
    </w:p>
    <w:p>
      <w:r>
        <w:t xml:space="preserve">rAsvE yaqdi3yaqd3 rAsvaq rAsvE ya#t | </w:t>
      </w:r>
    </w:p>
    <w:p>
      <w:r>
        <w:t>19) 1.2.3.2(18)-  iya#t | sOqmaq | (G4S-1.2-7)</w:t>
      </w:r>
    </w:p>
    <w:p>
      <w:r>
        <w:t xml:space="preserve">iya#th2 sOma sOqmE yaqdi3ya#th2 sOma | </w:t>
      </w:r>
    </w:p>
    <w:p>
      <w:r>
        <w:t>20) 1.2.3.2(19)-  sOqmaq | A | (G4S-1.2-7)</w:t>
      </w:r>
    </w:p>
    <w:p>
      <w:r>
        <w:t xml:space="preserve">sOqmA sO#ma sOqmA | </w:t>
      </w:r>
    </w:p>
    <w:p>
      <w:r>
        <w:t>21) 1.2.3.2(20)-  A | BU4ya#H | (G4S-1.2-7)</w:t>
      </w:r>
    </w:p>
    <w:p>
      <w:r>
        <w:t xml:space="preserve">A BU4yOq BU4yaq A BU4ya#H | </w:t>
      </w:r>
    </w:p>
    <w:p>
      <w:r>
        <w:t>22) 1.2.3.2(21)-  BU4ya#H | Baq4raq | (G4S-1.2-7)</w:t>
      </w:r>
    </w:p>
    <w:p>
      <w:r>
        <w:t xml:space="preserve">BU4yO# Ba4ra Ba4raq BU4yOq BU4yO# Ba4ra | </w:t>
      </w:r>
    </w:p>
    <w:p>
      <w:r>
        <w:t>23) 1.2.3.2(22)-  Baq4raq | mA | (G4S-1.2-7)</w:t>
      </w:r>
    </w:p>
    <w:p>
      <w:r>
        <w:t xml:space="preserve">Baq4raq mA mA Ba#4ra Ba4raq mA | </w:t>
      </w:r>
    </w:p>
    <w:p>
      <w:r>
        <w:t>24) 1.2.3.2(23)-  mA | pRuqNann |</w:t>
      </w:r>
    </w:p>
    <w:p>
      <w:r>
        <w:t xml:space="preserve">mA pRuqNan pRuqNan mA mA pRuqNann | </w:t>
      </w:r>
    </w:p>
    <w:p>
      <w:r>
        <w:t>25) 1.2.3.2(24)-  pRuqNann | pUqrtyA |</w:t>
      </w:r>
    </w:p>
    <w:p>
      <w:r>
        <w:t xml:space="preserve">pRuqNan pUqrtyA pUqrtyA pRuqNan pRuqNan pUqrtyA | </w:t>
      </w:r>
    </w:p>
    <w:p>
      <w:r>
        <w:t>26) 1.2.3.2(25)-  pUqrtyA | vi |</w:t>
      </w:r>
    </w:p>
    <w:p>
      <w:r>
        <w:t xml:space="preserve">pUqrtyA vi vi pUqrtyA pUqrtyA vi | </w:t>
      </w:r>
    </w:p>
    <w:p>
      <w:r>
        <w:t>27) 1.2.3.2(26)-  vi | rAqdhiq4 | (G4S-1.2-8)</w:t>
      </w:r>
    </w:p>
    <w:p>
      <w:r>
        <w:t xml:space="preserve">vi rA#dhi4 rAdhiq4 vi vi rA#dhi4 | </w:t>
      </w:r>
    </w:p>
    <w:p>
      <w:r>
        <w:t>28) 1.2.3.2(27)-  rAqdhiq4 | mA | (G4S-1.2-8)</w:t>
      </w:r>
    </w:p>
    <w:p>
      <w:r>
        <w:t xml:space="preserve">rAqdhiq4 mA mA rA#dhi4 rAdhiq4 mA | </w:t>
      </w:r>
    </w:p>
    <w:p>
      <w:r>
        <w:t>29) 1.2.3.2(28)-  mA | aqham | (G4S-1.2-8)</w:t>
      </w:r>
    </w:p>
    <w:p>
      <w:r>
        <w:t xml:space="preserve">mA &amp;ha maqham mA mA &amp;ham | </w:t>
      </w:r>
    </w:p>
    <w:p>
      <w:r>
        <w:t>30) 1.2.3.2(29)-  aqham | Ayu#ShA | (G4S-1.2-8)</w:t>
      </w:r>
    </w:p>
    <w:p>
      <w:r>
        <w:t xml:space="preserve">aqha mAyuqShA &amp;&amp;yu#ShAq &amp;ha maqha mAyu#ShA | </w:t>
      </w:r>
    </w:p>
    <w:p>
      <w:r>
        <w:t>31) 1.2.3.2(30)-  Ayu#ShA | caq~nd3ram | (G4S-1.2-8)</w:t>
      </w:r>
    </w:p>
    <w:p>
      <w:r>
        <w:t xml:space="preserve">Ayu#ShA caq~nd3ram caq~nd3ra mAyuqShA &amp;&amp;yu#ShA caq~nd3ram | </w:t>
      </w:r>
    </w:p>
    <w:p>
      <w:r>
        <w:t>32) 1.2.3.2(31)-  caq~nd3ram | aqsiq |</w:t>
      </w:r>
    </w:p>
    <w:p>
      <w:r>
        <w:t xml:space="preserve">caq~nd3ra ma#syasi caq~nd3ram caq~nd3ra ma#si | </w:t>
      </w:r>
    </w:p>
    <w:p>
      <w:r>
        <w:t>33) 1.2.3.2(32)-  aqsiq | mama# |</w:t>
      </w:r>
    </w:p>
    <w:p>
      <w:r>
        <w:t xml:space="preserve">aqsiq mamaq mamA$ syasiq mama# | </w:t>
      </w:r>
    </w:p>
    <w:p>
      <w:r>
        <w:t>34) 1.2.3.2(33)-  mama# | BO4gA#3ya |</w:t>
      </w:r>
    </w:p>
    <w:p>
      <w:r>
        <w:t xml:space="preserve">mamaq BO4gA#3yaq BO4gA#3yaq mamaq mamaq BO4gA#3ya | </w:t>
      </w:r>
    </w:p>
    <w:p>
      <w:r>
        <w:t>35) 1.2.3.2(34)-  BO4gA#3ya | Baq4vaq |</w:t>
      </w:r>
    </w:p>
    <w:p>
      <w:r>
        <w:t xml:space="preserve">BO4gA#3ya Ba4va Ba4vaq BO4gA#3yaq BO4gA#3ya Ba4va | </w:t>
      </w:r>
    </w:p>
    <w:p>
      <w:r>
        <w:t>36) 1.2.3.2(35)-  Baq4vaq | vastra$m |</w:t>
      </w:r>
    </w:p>
    <w:p>
      <w:r>
        <w:t xml:space="preserve">Baq4vaq vastraqM ~Mvastra#m Ba4va Ba4vaq vastra$m | </w:t>
      </w:r>
    </w:p>
    <w:p>
      <w:r>
        <w:t>37) 1.2.3.2(36)-  vastra$m | aqsiq |</w:t>
      </w:r>
    </w:p>
    <w:p>
      <w:r>
        <w:t xml:space="preserve">vastra# masyasiq vastraqM ~Mvastra# masi | </w:t>
      </w:r>
    </w:p>
    <w:p>
      <w:r>
        <w:t>38) 1.2.3.2(37)-  aqsiq | mama# |</w:t>
      </w:r>
    </w:p>
    <w:p>
      <w:r>
        <w:t xml:space="preserve">aqsiq mamaq mamA$ syasiq mama# | </w:t>
      </w:r>
    </w:p>
    <w:p>
      <w:r>
        <w:t>39) 1.2.3.2(38)-  mama# | BO4gA#3ya |</w:t>
      </w:r>
    </w:p>
    <w:p>
      <w:r>
        <w:t xml:space="preserve">mamaq BO4gA#3yaq BO4gA#3yaq mamaq mamaq BO4gA#3ya | </w:t>
      </w:r>
    </w:p>
    <w:p>
      <w:r>
        <w:t>40) 1.2.3.2(39)-  BO4gA#3ya | Baq4vaq |</w:t>
      </w:r>
    </w:p>
    <w:p>
      <w:r>
        <w:t xml:space="preserve">BO4gA#3ya Ba4va Ba4vaq BO4gA#3yaq BO4gA#3ya Ba4va | </w:t>
      </w:r>
    </w:p>
    <w:p>
      <w:r>
        <w:t>41) 1.2.3.2(40)-  Baq4vaq | uqsrA |</w:t>
      </w:r>
    </w:p>
    <w:p>
      <w:r>
        <w:t xml:space="preserve">Baq4vOq srOsrA Ba#4va Ba4vOqsrA | </w:t>
      </w:r>
    </w:p>
    <w:p>
      <w:r>
        <w:t>42) 1.2.3.2(41)-  uqsrA | aqsiq |</w:t>
      </w:r>
    </w:p>
    <w:p>
      <w:r>
        <w:t xml:space="preserve">uqsrA &amp;sya# syuqsrOsrA &amp;si# | </w:t>
      </w:r>
    </w:p>
    <w:p>
      <w:r>
        <w:t>43) 1.2.3.2(42)-  aqsiq | mama# |</w:t>
      </w:r>
    </w:p>
    <w:p>
      <w:r>
        <w:t xml:space="preserve">aqsiq mamaq mamA$ syasiq mama# | </w:t>
      </w:r>
    </w:p>
    <w:p>
      <w:r>
        <w:t>44) 1.2.3.2(43)-  mama# | BO4gA#3ya |</w:t>
      </w:r>
    </w:p>
    <w:p>
      <w:r>
        <w:t xml:space="preserve">mamaq BO4gA#3yaq BO4gA#3yaq mamaq mamaq BO4gA#3ya | </w:t>
      </w:r>
    </w:p>
    <w:p>
      <w:r>
        <w:t>45) 1.2.3.2(44)-  BO4gA#3ya | Baq4vaq |</w:t>
      </w:r>
    </w:p>
    <w:p>
      <w:r>
        <w:t xml:space="preserve">BO4gA#3ya Ba4va Ba4vaq BO4gA#3yaq BO4gA#3ya Ba4va | </w:t>
      </w:r>
    </w:p>
    <w:p>
      <w:r>
        <w:t>46) 1.2.3.2(45)-  Baq4vaq | haya#H |</w:t>
      </w:r>
    </w:p>
    <w:p>
      <w:r>
        <w:t xml:space="preserve">Baq4vaq hayOq hayO# Ba4va Ba4vaq haya#H | </w:t>
      </w:r>
    </w:p>
    <w:p>
      <w:r>
        <w:t>47) 1.2.3.2(46)-  haya#H | aqsiq |</w:t>
      </w:r>
    </w:p>
    <w:p>
      <w:r>
        <w:t xml:space="preserve">hayO$ &amp;syasiq hayOq hayO# &amp;si | </w:t>
      </w:r>
    </w:p>
    <w:p>
      <w:r>
        <w:t>48) 1.2.3.2(47)-  aqsiq | mama# |</w:t>
      </w:r>
    </w:p>
    <w:p>
      <w:r>
        <w:t xml:space="preserve">aqsiq mamaq mamA$ syasiq mama# | </w:t>
      </w:r>
    </w:p>
    <w:p>
      <w:r>
        <w:t>49) 1.2.3.2(48)-  mama# | BO4gA#3ya |</w:t>
      </w:r>
    </w:p>
    <w:p>
      <w:r>
        <w:t xml:space="preserve">mamaq BO4gA#3yaq BO4gA#3yaq mamaq mamaq BO4gA#3ya | </w:t>
      </w:r>
    </w:p>
    <w:p>
      <w:r>
        <w:t>50) 1.2.3.2(49)-  BO4gA#3ya | Baq4vaq |</w:t>
      </w:r>
    </w:p>
    <w:p>
      <w:r>
        <w:t xml:space="preserve">BO4gA#3ya Ba4va Ba4vaq BO4gA#3yaq BO4gA#3ya Ba4va | </w:t>
      </w:r>
    </w:p>
    <w:p>
      <w:r>
        <w:t>51) 1.2.3.2(50)-  Baq4vaq | CA2ga#3H |</w:t>
      </w:r>
    </w:p>
    <w:p>
      <w:r>
        <w:t xml:space="preserve">Baq4vaq CA2gaq3 SCA2gO#3 Ba4va Ba4vaq CA2ga#3H | </w:t>
      </w:r>
    </w:p>
    <w:p>
      <w:r>
        <w:t>1) 1.2.3.3(1)-  CA2ga#3H | aqsiq |</w:t>
      </w:r>
    </w:p>
    <w:p>
      <w:r>
        <w:t xml:space="preserve">CA2gO$3 &amp;syasiq CA2gaq3 SCA2gO#3 &amp;si | </w:t>
      </w:r>
    </w:p>
    <w:p>
      <w:r>
        <w:t>2) 1.2.3.3(2)-  aqsiq | mama# |</w:t>
      </w:r>
    </w:p>
    <w:p>
      <w:r>
        <w:t xml:space="preserve">aqsiq mamaq mamA$ syasiq mama# | </w:t>
      </w:r>
    </w:p>
    <w:p>
      <w:r>
        <w:t>3) 1.2.3.3(3)-  mama# | BO4gA#3ya |</w:t>
      </w:r>
    </w:p>
    <w:p>
      <w:r>
        <w:t xml:space="preserve">mamaq BO4gA#3yaq BO4gA#3yaq mamaq mamaq BO4gA#3ya | </w:t>
      </w:r>
    </w:p>
    <w:p>
      <w:r>
        <w:t>4) 1.2.3.3(4)-  BO4gA#3ya | Baq4vaq |</w:t>
      </w:r>
    </w:p>
    <w:p>
      <w:r>
        <w:t xml:space="preserve">BO4gA#3ya Ba4va Ba4vaq BO4gA#3yaq BO4gA#3ya Ba4va | </w:t>
      </w:r>
    </w:p>
    <w:p>
      <w:r>
        <w:t>5) 1.2.3.3(5)-  Baq4vaq | mEqShaH |</w:t>
      </w:r>
    </w:p>
    <w:p>
      <w:r>
        <w:t xml:space="preserve">Baq4vaq mEqShO mEqShO Ba#4va Ba4va mEqShaH | </w:t>
      </w:r>
    </w:p>
    <w:p>
      <w:r>
        <w:t>6) 1.2.3.3(6)-  mEqShaH | aqsiq |</w:t>
      </w:r>
    </w:p>
    <w:p>
      <w:r>
        <w:t xml:space="preserve">mEqShO$ &amp;syasi mEqShO mEqShO# &amp;si | </w:t>
      </w:r>
    </w:p>
    <w:p>
      <w:r>
        <w:t>7) 1.2.3.3(7)-  aqsiq | mama# |</w:t>
      </w:r>
    </w:p>
    <w:p>
      <w:r>
        <w:t xml:space="preserve">aqsiq mamaq mamA$ syasiq mama# | </w:t>
      </w:r>
    </w:p>
    <w:p>
      <w:r>
        <w:t>8) 1.2.3.3(8)-  mama# | BO4gA#3ya |</w:t>
      </w:r>
    </w:p>
    <w:p>
      <w:r>
        <w:t xml:space="preserve">mamaq BO4gA#3yaq BO4gA#3yaq mamaq mamaq BO4gA#3ya | </w:t>
      </w:r>
    </w:p>
    <w:p>
      <w:r>
        <w:t>9) 1.2.3.3(9)-  BO4gA#3ya | Baq4vaq |</w:t>
      </w:r>
    </w:p>
    <w:p>
      <w:r>
        <w:t xml:space="preserve">BO4gA#3ya Ba4va Ba4vaq BO4gA#3yaq BO4gA#3ya Ba4va | </w:t>
      </w:r>
    </w:p>
    <w:p>
      <w:r>
        <w:t>10) 1.2.3.3(10)-  Baq4vaq | vAqyavE$ |</w:t>
      </w:r>
    </w:p>
    <w:p>
      <w:r>
        <w:t xml:space="preserve">Baq4vaq vAqyavE# vAqyavE# Ba4va Ba4va vAqyavE$ | </w:t>
      </w:r>
    </w:p>
    <w:p>
      <w:r>
        <w:t>11) 1.2.3.3(11)-  vAqyavE$ | tvAq |</w:t>
      </w:r>
    </w:p>
    <w:p>
      <w:r>
        <w:t xml:space="preserve">vAqyavE$ tvA tvA vAqyavE# vAqyavE$ tvA | </w:t>
      </w:r>
    </w:p>
    <w:p>
      <w:r>
        <w:t>12) 1.2.3.3(12)-  tvAq | varu#NAya |</w:t>
      </w:r>
    </w:p>
    <w:p>
      <w:r>
        <w:t xml:space="preserve">tvAq varu#NAyaq varu#NAya tvA tvAq varu#NAya | </w:t>
      </w:r>
    </w:p>
    <w:p>
      <w:r>
        <w:t>13) 1.2.3.3(13)-  varu#NAya | tvAq |</w:t>
      </w:r>
    </w:p>
    <w:p>
      <w:r>
        <w:t xml:space="preserve">varu#NAya tvA tvAq varu#NAyaq varu#NAya tvA | </w:t>
      </w:r>
    </w:p>
    <w:p>
      <w:r>
        <w:t>14) 1.2.3.3(14)-  tvAq | ~nir.Ru#tyai |</w:t>
      </w:r>
    </w:p>
    <w:p>
      <w:r>
        <w:t xml:space="preserve">tvAq ~nir.Ru#tyaiq ~nir.Ru#tyai tvA tvAq ~nir.Ru#tyai | </w:t>
      </w:r>
    </w:p>
    <w:p>
      <w:r>
        <w:t>15) 1.2.3.3(15)-  ~nir.Ru#tyai | tvAq |</w:t>
      </w:r>
    </w:p>
    <w:p>
      <w:r>
        <w:t xml:space="preserve">~nir.Ru#tyai tvA tvAq ~nir.Ru#tyaiq ~nir.Ru#tyai tvA | </w:t>
      </w:r>
    </w:p>
    <w:p>
      <w:r>
        <w:t>16) 1.2.3.3(15)-  ~nir.Ru#tyai |</w:t>
      </w:r>
    </w:p>
    <w:p>
      <w:r>
        <w:t xml:space="preserve">~nir.Ru#tyAq itiq ~niH - Ruqtyaiq | </w:t>
      </w:r>
    </w:p>
    <w:p>
      <w:r>
        <w:t>17) 1.2.3.3(16)-  tvAq | ruqd3rAya# |</w:t>
      </w:r>
    </w:p>
    <w:p>
      <w:r>
        <w:t xml:space="preserve">tvAq ruqd3rAya# ruqd3rAya# tvA tvA ruqd3rAya# | </w:t>
      </w:r>
    </w:p>
    <w:p>
      <w:r>
        <w:t>18) 1.2.3.3(17)-  ruqd3rAya# | tvAq |</w:t>
      </w:r>
    </w:p>
    <w:p>
      <w:r>
        <w:t xml:space="preserve">ruqd3rAya# tvA tvA ruqd3rAya# ruqd3rAya# tvA | </w:t>
      </w:r>
    </w:p>
    <w:p>
      <w:r>
        <w:t>19) 1.2.3.3(18)-  tvAq | dE3vI$H |</w:t>
      </w:r>
    </w:p>
    <w:p>
      <w:r>
        <w:t xml:space="preserve">tvAq dE3vIqr dE3vI$ stvA tvAq dE3vI$H | </w:t>
      </w:r>
    </w:p>
    <w:p>
      <w:r>
        <w:t>20) 1.2.3.3(19)-  dE3vI$H | AqpaqH | (G4S-1.2-9)</w:t>
      </w:r>
    </w:p>
    <w:p>
      <w:r>
        <w:t xml:space="preserve">dE3vI# rApa ApOq dE3vIqr dE3vI# rApaH | </w:t>
      </w:r>
    </w:p>
    <w:p>
      <w:r>
        <w:t>21) 1.2.3.3(20)-  AqpaqH | aqpAqm | (G4S-1.2-9)</w:t>
      </w:r>
    </w:p>
    <w:p>
      <w:r>
        <w:t xml:space="preserve">AqpOq aqpAq maqpAq mAqpaq AqpOq aqpAqm | </w:t>
      </w:r>
    </w:p>
    <w:p>
      <w:r>
        <w:t>22) 1.2.3.3(21)-  aqpAqm | ~naqpAqt | (G4S-1.2-9)</w:t>
      </w:r>
    </w:p>
    <w:p>
      <w:r>
        <w:t xml:space="preserve">aqpAqm ~naqpAqn ~naqpAqdaq3pAq maqpAqm ~naqpAqt | </w:t>
      </w:r>
    </w:p>
    <w:p>
      <w:r>
        <w:t>23) 1.2.3.3(22)-  ~naqpAqt | yaH | (G4S-1.2-9)</w:t>
      </w:r>
    </w:p>
    <w:p>
      <w:r>
        <w:t xml:space="preserve">~naqpAqd3 yO yO ~na#pAn ~napAqd3 yaH | </w:t>
      </w:r>
    </w:p>
    <w:p>
      <w:r>
        <w:t>24) 1.2.3.3(23)-  yaH | UqrmiH | (G4S-1.2-9)</w:t>
      </w:r>
    </w:p>
    <w:p>
      <w:r>
        <w:t xml:space="preserve">ya Uqrmi rUqrmir yO ya UqrmiH | </w:t>
      </w:r>
    </w:p>
    <w:p>
      <w:r>
        <w:t>25) 1.2.3.3(24)-  UqrmiH | haqviqShya#H |</w:t>
      </w:r>
    </w:p>
    <w:p>
      <w:r>
        <w:t xml:space="preserve">Uqrmir. ha#viqShyO# haviqShya# Uqrmi rUqrmir. ha#viqShya#H | </w:t>
      </w:r>
    </w:p>
    <w:p>
      <w:r>
        <w:t>26) 1.2.3.3(25)-  haqviqShya#H | iq~nd3riqyAvAn# |</w:t>
      </w:r>
    </w:p>
    <w:p>
      <w:r>
        <w:t xml:space="preserve">haqviqShya# i~nd3riqyAvA# ~ni~nd3riqyAvA#n. haviqShyO# haviqShya# i~nd3riqyAvAn# | </w:t>
      </w:r>
    </w:p>
    <w:p>
      <w:r>
        <w:t>27) 1.2.3.3(26)-  iq~nd3riqyAvAn# | maqdi3~nta#maH |</w:t>
      </w:r>
    </w:p>
    <w:p>
      <w:r>
        <w:t xml:space="preserve">iq~nd3riqyAvA$n maqdi3~nta#mO maqdi3~nta#ma i~nd3riqyAvA# ~ni~nd3riqyAvA$n maqdi3~nta#maH | </w:t>
      </w:r>
    </w:p>
    <w:p>
      <w:r>
        <w:t>28) 1.2.3.3(26)-  iq~nd3riqyAvAn# |</w:t>
      </w:r>
    </w:p>
    <w:p>
      <w:r>
        <w:t xml:space="preserve">iq~nd3riqyAvAqniti$~nd3riqya - vAqn | </w:t>
      </w:r>
    </w:p>
    <w:p>
      <w:r>
        <w:t>29) 1.2.3.3(27)-  maqdi3~nta#maH | tam |</w:t>
      </w:r>
    </w:p>
    <w:p>
      <w:r>
        <w:t xml:space="preserve">maqdi3~nta#maq stam tam maqdi3~nta#mO maqdi3~nta#maq stam | </w:t>
      </w:r>
    </w:p>
    <w:p>
      <w:r>
        <w:t>30) 1.2.3.3(28)-  tam | vaqH | (G4S-1.2-10)</w:t>
      </w:r>
    </w:p>
    <w:p>
      <w:r>
        <w:t xml:space="preserve">taM ~MvO# vaq stam taM ~Mva#H | </w:t>
      </w:r>
    </w:p>
    <w:p>
      <w:r>
        <w:t>31) 1.2.3.3(29)-  vaqH | mA | (G4S-1.2-10)</w:t>
      </w:r>
    </w:p>
    <w:p>
      <w:r>
        <w:t xml:space="preserve">vOq mA mA vO# vOq mA | </w:t>
      </w:r>
    </w:p>
    <w:p>
      <w:r>
        <w:t>32) 1.2.3.3(30)-  mA | ava# | (G4S-1.2-10)</w:t>
      </w:r>
    </w:p>
    <w:p>
      <w:r>
        <w:t xml:space="preserve">mA &amp;vAvaq mA mA &amp;va# | </w:t>
      </w:r>
    </w:p>
    <w:p>
      <w:r>
        <w:t>33) 1.2.3.3(31)-  ava# | kraqmiqShaqm | (G4S-1.2-10)</w:t>
      </w:r>
    </w:p>
    <w:p>
      <w:r>
        <w:t xml:space="preserve">ava# kramiSham kramiShaq mavAva# kramiSham | </w:t>
      </w:r>
    </w:p>
    <w:p>
      <w:r>
        <w:t>34) 1.2.3.3(32)-  kraqmiqShaqm | acCi#2nnam | (G4S-1.2-10)</w:t>
      </w:r>
    </w:p>
    <w:p>
      <w:r>
        <w:t xml:space="preserve">kraqmiqShaq macCi#2nnaq macCi#2nnam kramiSham kramiShaq macCi#2nnam | </w:t>
      </w:r>
    </w:p>
    <w:p>
      <w:r>
        <w:t>35) 1.2.3.3(33)-  acCi#2nnam | ta~ntu$m | (G4S-1.2-10)</w:t>
      </w:r>
    </w:p>
    <w:p>
      <w:r>
        <w:t xml:space="preserve">acCi#2nnaqm ta~ntuqm ta~ntuq macCi#2nnaq macCi#2nnaqm ta~ntu$m | </w:t>
      </w:r>
    </w:p>
    <w:p>
      <w:r>
        <w:t>36) 1.2.3.3(34)-  ta~ntu$m | pRuqthiq2vyAH |</w:t>
      </w:r>
    </w:p>
    <w:p>
      <w:r>
        <w:t xml:space="preserve">ta~ntu#m pRuthiq2vyAH pRu#thiq2vyA sta~ntuqm ta~ntu#m pRuthiq2vyAH | </w:t>
      </w:r>
    </w:p>
    <w:p>
      <w:r>
        <w:t>37) 1.2.3.3(35)-  pRuqthiq2vyAH | anu# |</w:t>
      </w:r>
    </w:p>
    <w:p>
      <w:r>
        <w:t xml:space="preserve">pRuqthiq2vyA anvanu# pRuthiq2vyAH pRu#thiq2vyA anu# | </w:t>
      </w:r>
    </w:p>
    <w:p>
      <w:r>
        <w:t>38) 1.2.3.3(36)-  anu# | gEq3Shaqm |</w:t>
      </w:r>
    </w:p>
    <w:p>
      <w:r>
        <w:t xml:space="preserve">anu# gE3Sham gE3Shaq manvanu# gE3Sham | </w:t>
      </w:r>
    </w:p>
    <w:p>
      <w:r>
        <w:t>39) 1.2.3.3(37)-  gEq3Shaqm | Baq4d3rAt |</w:t>
      </w:r>
    </w:p>
    <w:p>
      <w:r>
        <w:t xml:space="preserve">gEq3Shaqm Baq4d3rAd3 Baq4d3rAd3 gE#3Sham gE3Sham Baq4d3rAt | </w:t>
      </w:r>
    </w:p>
    <w:p>
      <w:r>
        <w:t>40) 1.2.3.3(38)-  Baq4d3rAt | aqBi4 |</w:t>
      </w:r>
    </w:p>
    <w:p>
      <w:r>
        <w:t xml:space="preserve">Baq4d3rA daq3B4ya#Bi4 Baq4d3rAd3 Baq4d3rA daq3Bi4 | </w:t>
      </w:r>
    </w:p>
    <w:p>
      <w:r>
        <w:t>41) 1.2.3.3(39)-  aqBi4 | SrEya#H |</w:t>
      </w:r>
    </w:p>
    <w:p>
      <w:r>
        <w:t xml:space="preserve">aqBi4 SrEyaqH SrEyOq &amp;B4ya#Bi4 SrEya#H | </w:t>
      </w:r>
    </w:p>
    <w:p>
      <w:r>
        <w:t>42) 1.2.3.3(40)-  SrEya#H | pra |</w:t>
      </w:r>
    </w:p>
    <w:p>
      <w:r>
        <w:t xml:space="preserve">SrEyaqH pra pra SrEyaqH SrEyaqH pra | </w:t>
      </w:r>
    </w:p>
    <w:p>
      <w:r>
        <w:t>43) 1.2.3.3(41)-  pra | iqhiq |</w:t>
      </w:r>
    </w:p>
    <w:p>
      <w:r>
        <w:t xml:space="preserve">prE hI#hiq pra prE hi# | </w:t>
      </w:r>
    </w:p>
    <w:p>
      <w:r>
        <w:t>44) 1.2.3.3(42)-  iqhiq | b3Ruhaqspati#H |</w:t>
      </w:r>
    </w:p>
    <w:p>
      <w:r>
        <w:t xml:space="preserve">iqhiq b3Ruhaqspatiqr b3Ruhaqspati# rihIhiq b3Ruhaqspati#H | </w:t>
      </w:r>
    </w:p>
    <w:p>
      <w:r>
        <w:t>45) 1.2.3.3(43)-  b3Ruhaqspati#H | puqraqEqtA |</w:t>
      </w:r>
    </w:p>
    <w:p>
      <w:r>
        <w:t xml:space="preserve">b3Ruhaqspati#H puraEqtA pu#raEqtA b3Ruhaqspatiqr b3Ruhaqspati#H puraEqtA | </w:t>
      </w:r>
    </w:p>
    <w:p>
      <w:r>
        <w:t>46) 1.2.3.3(44)-  puqraqEqtA | tEq | (G4S-1.2-11)</w:t>
      </w:r>
    </w:p>
    <w:p>
      <w:r>
        <w:t xml:space="preserve">puqraqEqtA tE# tE puraEqtA pu#raEqtA tE$ | </w:t>
      </w:r>
    </w:p>
    <w:p>
      <w:r>
        <w:t>47) 1.2.3.3(44)-  puqraqEqtA | (G4S-1.2-11)</w:t>
      </w:r>
    </w:p>
    <w:p>
      <w:r>
        <w:t xml:space="preserve">puqraqEqtEti# puraH - EqtA | </w:t>
      </w:r>
    </w:p>
    <w:p>
      <w:r>
        <w:t>48) 1.2.3.3(45)-  tEq | aqstuq | (G4S-1.2-11)</w:t>
      </w:r>
    </w:p>
    <w:p>
      <w:r>
        <w:t xml:space="preserve">tEq aqstvaqstuq tEq tEq aqstuq | </w:t>
      </w:r>
    </w:p>
    <w:p>
      <w:r>
        <w:t>49) 1.2.3.3(46)-  aqstuq | atha#2 | (P2S-11.17,G4S-1.2-11)</w:t>
      </w:r>
    </w:p>
    <w:p>
      <w:r>
        <w:t xml:space="preserve">aqstva thA2thA$2 stvaq stvatha#2 | </w:t>
      </w:r>
    </w:p>
    <w:p>
      <w:r>
        <w:t>50) 1.2.3.3(47)-  atha#2 | Iqm | (G4S-1.2-11)</w:t>
      </w:r>
    </w:p>
    <w:p>
      <w:r>
        <w:t xml:space="preserve">athE#2 mIq mathA2thE$2m | </w:t>
      </w:r>
    </w:p>
    <w:p>
      <w:r>
        <w:t>51) 1.2.3.3(48)-  Iqm | ava# | (G4S-1.2-11)</w:t>
      </w:r>
    </w:p>
    <w:p>
      <w:r>
        <w:t xml:space="preserve">Iq mavAvE# mIq mava# | </w:t>
      </w:r>
    </w:p>
    <w:p>
      <w:r>
        <w:t>52) 1.2.3.3(49)-  ava# | syaq | (G4S-1.2-11)</w:t>
      </w:r>
    </w:p>
    <w:p>
      <w:r>
        <w:t xml:space="preserve">ava# syaq syAvAva# sya | </w:t>
      </w:r>
    </w:p>
    <w:p>
      <w:r>
        <w:t>53) 1.2.3.3(50)-  syaq | varE$ | (G4S-1.2-11)</w:t>
      </w:r>
    </w:p>
    <w:p>
      <w:r>
        <w:t xml:space="preserve">syaq varEq varE$ sya syaq varE$ | </w:t>
      </w:r>
    </w:p>
    <w:p>
      <w:r>
        <w:t>54) 1.2.3.3(51)-  varE$ | A | (G4S-1.2-11)</w:t>
      </w:r>
    </w:p>
    <w:p>
      <w:r>
        <w:t xml:space="preserve">varaq A varEq varaq A | </w:t>
      </w:r>
    </w:p>
    <w:p>
      <w:r>
        <w:t>55) 1.2.3.3(52)-  A | pRuqthiq2vyAH | (G4S-1.2-11)</w:t>
      </w:r>
    </w:p>
    <w:p>
      <w:r>
        <w:t xml:space="preserve">A pRu#thiq2vyAH pRu#thiq2vyA A pRu#thiq2vyAH | </w:t>
      </w:r>
    </w:p>
    <w:p>
      <w:r>
        <w:t>56) 1.2.3.3(53)-  pRuqthiq2vyAH | AqrE | (G4S-1.2-11)</w:t>
      </w:r>
    </w:p>
    <w:p>
      <w:r>
        <w:t xml:space="preserve">pRuqthiq2vyA Aqra AqrE pRu#thiq2vyAH pRu#thiq2vyA AqrE | </w:t>
      </w:r>
    </w:p>
    <w:p>
      <w:r>
        <w:t>57) 1.2.3.3(54)-  AqrE | SatrUn# |</w:t>
      </w:r>
    </w:p>
    <w:p>
      <w:r>
        <w:t xml:space="preserve">AqrE SatrUq~j Ca2trU# ~nAqra AqrE SatrUn# | </w:t>
      </w:r>
    </w:p>
    <w:p>
      <w:r>
        <w:t>58) 1.2.3.3(55)-  SatrUn# | kRuqNuqhiq |</w:t>
      </w:r>
    </w:p>
    <w:p>
      <w:r>
        <w:t xml:space="preserve">SatrU$n kRuNuhi kRuNuhiq SatrUq~j Ca2trU$n kRuNuhi | </w:t>
      </w:r>
    </w:p>
    <w:p>
      <w:r>
        <w:t>59) 1.2.3.3(56)-  kRuqNuqhiq | sarva#vIraH |</w:t>
      </w:r>
    </w:p>
    <w:p>
      <w:r>
        <w:t xml:space="preserve">kRuqNuqhiq sarva#vIraqH sarva#vIraH kRuNuhi kRuNuhiq sarva#vIraH | </w:t>
      </w:r>
    </w:p>
    <w:p>
      <w:r>
        <w:t>60) 1.2.3.3(57)-  sarva#vIraH | A |</w:t>
      </w:r>
    </w:p>
    <w:p>
      <w:r>
        <w:t xml:space="preserve">sarva#vIraq A sarva#vIraqH sarva#vIraq A | </w:t>
      </w:r>
    </w:p>
    <w:p>
      <w:r>
        <w:t>61) 1.2.3.3(57)-  sarva#vIraH |</w:t>
      </w:r>
    </w:p>
    <w:p>
      <w:r>
        <w:t xml:space="preserve">sarva#vIraq itiq sarva# - vIqraqH | </w:t>
      </w:r>
    </w:p>
    <w:p>
      <w:r>
        <w:t>62) 1.2.3.3(58)-  A | iqda3m | (G4S-1.2-12)</w:t>
      </w:r>
    </w:p>
    <w:p>
      <w:r>
        <w:t xml:space="preserve">Eda3 miqda3 mEda3m | </w:t>
      </w:r>
    </w:p>
    <w:p>
      <w:r>
        <w:t>63) 1.2.3.3(59)-  iqda3m | aqgaq3nmaq | (G4S-1.2-12)</w:t>
      </w:r>
    </w:p>
    <w:p>
      <w:r>
        <w:t xml:space="preserve">iqda3 ma#ga3nmAga3nmEq da3 miqda3 ma#ga3nma | </w:t>
      </w:r>
    </w:p>
    <w:p>
      <w:r>
        <w:t>64) 1.2.3.3(60)-  aqgaq3nmaq | dEq3vaqyaja#nam | (G4S-1.2-12)</w:t>
      </w:r>
    </w:p>
    <w:p>
      <w:r>
        <w:t xml:space="preserve">aqgaq3nmaq dEq3vaqyaja#nam dE3vaqyaja#na maga3nmAga3nma dE3vaqyaja#nam | </w:t>
      </w:r>
    </w:p>
    <w:p>
      <w:r>
        <w:t>65) 1.2.3.3(61)-  dEq3vaqyaja#nam | pRuqthiq2vyAH | (G4S-1.2-12)</w:t>
      </w:r>
    </w:p>
    <w:p>
      <w:r>
        <w:t xml:space="preserve">dEq3vaqyaja#nam pRuthiq2vyAH pRu#thiq2vyA dE#3vaqyaja#nam dE3vaqyaja#nam pRuthiq2vyAH | </w:t>
      </w:r>
    </w:p>
    <w:p>
      <w:r>
        <w:t>66) 1.2.3.3(61)-  dEq3vaqyaja#nam | (G4S-1.2-12)</w:t>
      </w:r>
    </w:p>
    <w:p>
      <w:r>
        <w:t xml:space="preserve">dEq3vaqyaja#naqmiti# dE3va - yaja#nam | </w:t>
      </w:r>
    </w:p>
    <w:p>
      <w:r>
        <w:t>67) 1.2.3.3(62)-  pRuqthiq2vyAH | viSvE$ |</w:t>
      </w:r>
    </w:p>
    <w:p>
      <w:r>
        <w:t xml:space="preserve">pRuqthiq2vyA viSvEq viSvE# pRuthiq2vyAH pRu#thiq2vyA viSvE$ | </w:t>
      </w:r>
    </w:p>
    <w:p>
      <w:r>
        <w:t>68) 1.2.3.3(63)-  viSvE$ | dEq3vAH |</w:t>
      </w:r>
    </w:p>
    <w:p>
      <w:r>
        <w:t xml:space="preserve">viSvE# dEq3vA dEq3vA viSvEq viSvE# dEq3vAH | </w:t>
      </w:r>
    </w:p>
    <w:p>
      <w:r>
        <w:t>69) 1.2.3.3(64)-  dEq3vAH | yat |</w:t>
      </w:r>
    </w:p>
    <w:p>
      <w:r>
        <w:t xml:space="preserve">dEq3vA yad3 yad3 dEq3vA dEq3vA yat | </w:t>
      </w:r>
    </w:p>
    <w:p>
      <w:r>
        <w:t>70) 1.2.3.3(65)-  yat | aju#Sha~nta |</w:t>
      </w:r>
    </w:p>
    <w:p>
      <w:r>
        <w:t xml:space="preserve">yada3ju#Shaq ~ntAju#Sha~ntaq yad3 yada3ju#Sha~nta | </w:t>
      </w:r>
    </w:p>
    <w:p>
      <w:r>
        <w:t>71) 1.2.3.3(66)-  aju#Sha~nta | pUrvE$ |</w:t>
      </w:r>
    </w:p>
    <w:p>
      <w:r>
        <w:t xml:space="preserve">aju#Sha~ntaq pUrvEq pUrvE &amp;ju#Shaq ~ntAju#Sha~ntaq pUrvE$ | </w:t>
      </w:r>
    </w:p>
    <w:p>
      <w:r>
        <w:t>72) 1.2.3.3(67)-  pUrvE$ | RuqK2sAqmAB4yA$m |</w:t>
      </w:r>
    </w:p>
    <w:p>
      <w:r>
        <w:t xml:space="preserve">pUrva# RuK2sAqmAB4yA# mRuK2sAqmAB4yAqm pUrvEq pUrva# RuK2sAqmAB4yA$m | </w:t>
      </w:r>
    </w:p>
    <w:p>
      <w:r>
        <w:t>73) 1.2.3.3(68)-  RuqK2sAqmAB4yA$m | yaju#ShA |</w:t>
      </w:r>
    </w:p>
    <w:p>
      <w:r>
        <w:t xml:space="preserve">RuqK2sAqmAB4yAqM ~Myaju#ShAq yaju#SharK2sAqmAB4yA# mRuK2sAqmAB4yAqM ~Myaju#ShA | </w:t>
      </w:r>
    </w:p>
    <w:p>
      <w:r>
        <w:t>74) 1.2.3.3(68)-  RuqK2sAqmAB4yA$m |</w:t>
      </w:r>
    </w:p>
    <w:p>
      <w:r>
        <w:t xml:space="preserve">RuqK2sAqmAB4yAqmityRu#K2sAqma - B4yAqm | </w:t>
      </w:r>
    </w:p>
    <w:p>
      <w:r>
        <w:t>75) 1.2.3.3(69)-  yaju#ShA | saq~ntara#~ntaH |</w:t>
      </w:r>
    </w:p>
    <w:p>
      <w:r>
        <w:t xml:space="preserve">yaju#ShA saq~ntara#~ntaH saq~ntara#~ntOq yaju#ShAq yaju#ShA saq~ntara#~ntaH | </w:t>
      </w:r>
    </w:p>
    <w:p>
      <w:r>
        <w:t>76) 1.2.3.3(70)-  saq~ntara#~ntaH | rAqyaH |</w:t>
      </w:r>
    </w:p>
    <w:p>
      <w:r>
        <w:t xml:space="preserve">saq~ntara#~ntO rAqyO rAqyaH saq~ntara#~ntaH saq~ntara#~ntO rAqyaH | </w:t>
      </w:r>
    </w:p>
    <w:p>
      <w:r>
        <w:t>77) 1.2.3.3(70)-  saq~ntara#~ntaH |</w:t>
      </w:r>
    </w:p>
    <w:p>
      <w:r>
        <w:t xml:space="preserve">saq~ntara#~ntaq iti# saM - tara#~ntaH | </w:t>
      </w:r>
    </w:p>
    <w:p>
      <w:r>
        <w:t>78) 1.2.3.3(71)-  rAqyaH | pOShE#Na |</w:t>
      </w:r>
    </w:p>
    <w:p>
      <w:r>
        <w:t xml:space="preserve">rAqya spOShE#Naq pOShE#Na rAqyO rAqya spOShE#Na | </w:t>
      </w:r>
    </w:p>
    <w:p>
      <w:r>
        <w:t>79) 1.2.3.3(72)-  pOShE#Na | sam |</w:t>
      </w:r>
    </w:p>
    <w:p>
      <w:r>
        <w:t xml:space="preserve">pOShE#Naq sa(gm) sam pOShE#Naq pOShE#Naq sam | </w:t>
      </w:r>
    </w:p>
    <w:p>
      <w:r>
        <w:t>80) 1.2.3.3(73)-  sam | iqShA |</w:t>
      </w:r>
    </w:p>
    <w:p>
      <w:r>
        <w:t xml:space="preserve">sa miqShEShA sa(gm) sa miqShA | </w:t>
      </w:r>
    </w:p>
    <w:p>
      <w:r>
        <w:t>81) 1.2.3.3(74)-  iqShA | maqdEq3maq ||</w:t>
      </w:r>
    </w:p>
    <w:p>
      <w:r>
        <w:t xml:space="preserve">iqShA ma#dE3ma madE3mEq ShEShA ma#dE3ma | </w:t>
      </w:r>
    </w:p>
    <w:p>
      <w:r>
        <w:t>82) 1.2.3.3(75)-  maqdEq3maq ||</w:t>
      </w:r>
    </w:p>
    <w:p>
      <w:r>
        <w:t xml:space="preserve">maqdEq3mEti# madE3ma | </w:t>
      </w:r>
    </w:p>
    <w:p>
      <w:r>
        <w:t>1) 1.2.4.1(1)-  iqyam | tEq |</w:t>
      </w:r>
    </w:p>
    <w:p>
      <w:r>
        <w:t xml:space="preserve">iqyam tE# ta iqya miqyam tE$ | </w:t>
      </w:r>
    </w:p>
    <w:p>
      <w:r>
        <w:t>2) 1.2.4.1(2)-  tEq | Suqkraq |</w:t>
      </w:r>
    </w:p>
    <w:p>
      <w:r>
        <w:t xml:space="preserve">tEq Suqkraq Suqkraq tEq tEq Suqkraq | </w:t>
      </w:r>
    </w:p>
    <w:p>
      <w:r>
        <w:t>3) 1.2.4.1(3)-  Suqkraq | taqnUH |</w:t>
      </w:r>
    </w:p>
    <w:p>
      <w:r>
        <w:t xml:space="preserve">Suqkraq taqnU staqnUH Su#kra Sukra taqnUH | </w:t>
      </w:r>
    </w:p>
    <w:p>
      <w:r>
        <w:t>4) 1.2.4.1(4)-  taqnUH | iqda3m |</w:t>
      </w:r>
    </w:p>
    <w:p>
      <w:r>
        <w:t xml:space="preserve">taqnU riqda3 miqda3m taqnU staqnU riqda3m | </w:t>
      </w:r>
    </w:p>
    <w:p>
      <w:r>
        <w:t>5) 1.2.4.1(5)-  iqda3m | varca#H |</w:t>
      </w:r>
    </w:p>
    <w:p>
      <w:r>
        <w:t xml:space="preserve">iqda3M ~MvarcOq varca# iqda3 miqda3M ~Mvarca#H | </w:t>
      </w:r>
    </w:p>
    <w:p>
      <w:r>
        <w:t>6) 1.2.4.1(6)-  varca#H | tayA$ |</w:t>
      </w:r>
    </w:p>
    <w:p>
      <w:r>
        <w:t xml:space="preserve">varcaq stayAq tayAq varcOq varcaq stayA$ | </w:t>
      </w:r>
    </w:p>
    <w:p>
      <w:r>
        <w:t>7) 1.2.4.1(7)-  tayA$ | sam | (J2D3-4)</w:t>
      </w:r>
    </w:p>
    <w:p>
      <w:r>
        <w:t xml:space="preserve">tayAq sa(gm) sam tayAq tayAq sam | </w:t>
      </w:r>
    </w:p>
    <w:p>
      <w:r>
        <w:t>8) 1.2.4.1(8)-  sam | Baq4vaq | (J2D3-4)</w:t>
      </w:r>
    </w:p>
    <w:p>
      <w:r>
        <w:t xml:space="preserve">sam Ba#4va Ba4vaq sa(gm) sam Ba#4va | </w:t>
      </w:r>
    </w:p>
    <w:p>
      <w:r>
        <w:t>9) 1.2.4.1(9)-  Baq4vaq | B4rAja$m |</w:t>
      </w:r>
    </w:p>
    <w:p>
      <w:r>
        <w:t xml:space="preserve">Baq4vaq B4rAjaqm B4rAja#m Ba4va Ba4vaq B4rAja$m | </w:t>
      </w:r>
    </w:p>
    <w:p>
      <w:r>
        <w:t>10) 1.2.4.1(10)-  B4rAja$m | gaq3cCaq2 |</w:t>
      </w:r>
    </w:p>
    <w:p>
      <w:r>
        <w:t xml:space="preserve">B4rAja#m ga3cCa2 ga3cCaq2 B4rAjaqm B4rAja#m ga3cCa2 | </w:t>
      </w:r>
    </w:p>
    <w:p>
      <w:r>
        <w:t>11) 1.2.4.1(11)-  gaq3cCaq2 | jUH |</w:t>
      </w:r>
    </w:p>
    <w:p>
      <w:r>
        <w:t xml:space="preserve">gaq3cCaq2 jUr jUr ga#3cCa2 ga3cCaq2 jUH | </w:t>
      </w:r>
    </w:p>
    <w:p>
      <w:r>
        <w:t>12) 1.2.4.1(12)-  jUH | aqsiq |</w:t>
      </w:r>
    </w:p>
    <w:p>
      <w:r>
        <w:t xml:space="preserve">jU ra#syasiq jUr jUra#si | </w:t>
      </w:r>
    </w:p>
    <w:p>
      <w:r>
        <w:t>13) 1.2.4.1(13)-  aqsiq | dh4RuqtA |</w:t>
      </w:r>
    </w:p>
    <w:p>
      <w:r>
        <w:t xml:space="preserve">aqsiq dh4RuqtA dh4RuqtA &amp;sya#si dh4RuqtA | </w:t>
      </w:r>
    </w:p>
    <w:p>
      <w:r>
        <w:t>14) 1.2.4.1(14)-  dh4RuqtA | mana#sA |</w:t>
      </w:r>
    </w:p>
    <w:p>
      <w:r>
        <w:t xml:space="preserve">dh4RuqtA mana#sAq mana#sA dh4RuqtA dh4RuqtA mana#sA | </w:t>
      </w:r>
    </w:p>
    <w:p>
      <w:r>
        <w:t>15) 1.2.4.1(15)-  mana#sA | juShTA$ |</w:t>
      </w:r>
    </w:p>
    <w:p>
      <w:r>
        <w:t xml:space="preserve">mana#sAq juShTAq juShTAq mana#sAq mana#sAq juShTA$ | </w:t>
      </w:r>
    </w:p>
    <w:p>
      <w:r>
        <w:t>16) 1.2.4.1(16)-  juShTA$ | viShNa#vE |</w:t>
      </w:r>
    </w:p>
    <w:p>
      <w:r>
        <w:t xml:space="preserve">juShTAq viShNa#vEq viShNa#vEq juShTAq juShTAq viShNa#vE | </w:t>
      </w:r>
    </w:p>
    <w:p>
      <w:r>
        <w:t>17) 1.2.4.1(17)-  viShNa#vE | tasyA$H |</w:t>
      </w:r>
    </w:p>
    <w:p>
      <w:r>
        <w:t xml:space="preserve">viShNa#vEq tasyAq stasyAq viShNa#vEq viShNa#vEq tasyA$H | </w:t>
      </w:r>
    </w:p>
    <w:p>
      <w:r>
        <w:t>18) 1.2.4.1(18)-  tasyA$H | tEq |</w:t>
      </w:r>
    </w:p>
    <w:p>
      <w:r>
        <w:t xml:space="preserve">tasyA$ stE tEq tasyAq stasyA$ stE | </w:t>
      </w:r>
    </w:p>
    <w:p>
      <w:r>
        <w:t>19) 1.2.4.1(19)-  tEq | saqtyasa#vasaH |</w:t>
      </w:r>
    </w:p>
    <w:p>
      <w:r>
        <w:t xml:space="preserve">tEq saqtyasa#vasaH saqtyasa#vasa stE tE saqtyasa#vasaH | </w:t>
      </w:r>
    </w:p>
    <w:p>
      <w:r>
        <w:t>20) 1.2.4.1(20)-  saqtyasa#vasaH | praqsaqvE |</w:t>
      </w:r>
    </w:p>
    <w:p>
      <w:r>
        <w:t xml:space="preserve">saqtyasa#vasaH prasaqvE pra#saqvE saqtyasa#vasaH saqtyasa#vasaH prasaqvE | </w:t>
      </w:r>
    </w:p>
    <w:p>
      <w:r>
        <w:t>21) 1.2.4.1(20)-  saqtyasa#vasaH |</w:t>
      </w:r>
    </w:p>
    <w:p>
      <w:r>
        <w:t xml:space="preserve">saqtyasa#vasaq iti# saqtya - saqvaqsaqH | </w:t>
      </w:r>
    </w:p>
    <w:p>
      <w:r>
        <w:t>22) 1.2.4.1(21)-  praqsaqvE | vAqcaH |</w:t>
      </w:r>
    </w:p>
    <w:p>
      <w:r>
        <w:t xml:space="preserve">praqsaqvE vAqcO vAqcaH pra#saqvE pra#saqvE vAqcaH | </w:t>
      </w:r>
    </w:p>
    <w:p>
      <w:r>
        <w:t>23) 1.2.4.1(21)-  praqsaqvE |</w:t>
      </w:r>
    </w:p>
    <w:p>
      <w:r>
        <w:t xml:space="preserve">praqsaqva iti# pra - saqvE | </w:t>
      </w:r>
    </w:p>
    <w:p>
      <w:r>
        <w:t>24) 1.2.4.1(22)-  vAqcaH | yaq~ntram |</w:t>
      </w:r>
    </w:p>
    <w:p>
      <w:r>
        <w:t xml:space="preserve">vAqcO yaq~ntraM ~Myaq~ntraM ~MvAqcO vAqcO yaq~ntram | </w:t>
      </w:r>
    </w:p>
    <w:p>
      <w:r>
        <w:t>25) 1.2.4.1(23)-  yaq~ntram | aqSIqyaq |</w:t>
      </w:r>
    </w:p>
    <w:p>
      <w:r>
        <w:t xml:space="preserve">yaq~ntra ma#SIyASIya yaq~ntraM ~Myaq~ntra ma#SIya | </w:t>
      </w:r>
    </w:p>
    <w:p>
      <w:r>
        <w:t>26) 1.2.4.1(24)-  aqSIqyaq | svAhA$ |</w:t>
      </w:r>
    </w:p>
    <w:p>
      <w:r>
        <w:t xml:space="preserve">aqSIqyaq svAhAq svAhA# &amp;SIyASIyaq svAhA$ | </w:t>
      </w:r>
    </w:p>
    <w:p>
      <w:r>
        <w:t>27) 1.2.4.1(25)-  svAhA$ | Suqkram |</w:t>
      </w:r>
    </w:p>
    <w:p>
      <w:r>
        <w:t xml:space="preserve">svAhA# Suqkra(gm) Suqkra(gg) svAhAq svAhA# Suqkram | </w:t>
      </w:r>
    </w:p>
    <w:p>
      <w:r>
        <w:t>28) 1.2.4.1(26)-  Suqkram | aqsiq |</w:t>
      </w:r>
    </w:p>
    <w:p>
      <w:r>
        <w:t xml:space="preserve">Suqkra ma#syasi Suqkra(gm) Suqkra ma#si | </w:t>
      </w:r>
    </w:p>
    <w:p>
      <w:r>
        <w:t>29) 1.2.4.1(27)-  aqsiq | aqmRuta$m |</w:t>
      </w:r>
    </w:p>
    <w:p>
      <w:r>
        <w:t xml:space="preserve">aqsyaqmRuta# maqmRuta# masya syaqmRuta$m | </w:t>
      </w:r>
    </w:p>
    <w:p>
      <w:r>
        <w:t>30) 1.2.4.1(28)-  aqmRuta$m | aqsiq |</w:t>
      </w:r>
    </w:p>
    <w:p>
      <w:r>
        <w:t xml:space="preserve">aqmRuta# masya syaqmRuta# maqmRuta# masi | </w:t>
      </w:r>
    </w:p>
    <w:p>
      <w:r>
        <w:t>31) 1.2.4.1(29)-  aqsiq | vaiqSvaqdEq3vam |</w:t>
      </w:r>
    </w:p>
    <w:p>
      <w:r>
        <w:t xml:space="preserve">aqsiq vaiqSvaqdEq3vaM ~Mvai$SvadEq3va ma#syasi vaiSvadEq3vam | </w:t>
      </w:r>
    </w:p>
    <w:p>
      <w:r>
        <w:t>32) 1.2.4.1(30)-  vaiqSvaqdEq3vam | haqviH |</w:t>
      </w:r>
    </w:p>
    <w:p>
      <w:r>
        <w:t xml:space="preserve">vaiqSvaqdEq3va(gm) haqvir. haqvir vai$SvadEq3vaM ~Mvai$SvadEq3va(gm) haqviH | </w:t>
      </w:r>
    </w:p>
    <w:p>
      <w:r>
        <w:t>33) 1.2.4.1(30)-  vaiqSvaqdEq3vam |</w:t>
      </w:r>
    </w:p>
    <w:p>
      <w:r>
        <w:t xml:space="preserve">vaiqSvaqdEq3vamiti# vaiSva - dEq3vam | </w:t>
      </w:r>
    </w:p>
    <w:p>
      <w:r>
        <w:t>34) 1.2.4.1(31)-  haqviH | sUrya#sya |</w:t>
      </w:r>
    </w:p>
    <w:p>
      <w:r>
        <w:t xml:space="preserve">haqviH sUrya#syaq sUrya#sya haqvir. haqviH sUrya#sya | </w:t>
      </w:r>
    </w:p>
    <w:p>
      <w:r>
        <w:t>35) 1.2.4.1(32)-  sUrya#sya | cakShu#H |</w:t>
      </w:r>
    </w:p>
    <w:p>
      <w:r>
        <w:t xml:space="preserve">sUrya#syaq cakShuq ScakShuqH sUrya#syaq sUrya#syaq cakShu#H | </w:t>
      </w:r>
    </w:p>
    <w:p>
      <w:r>
        <w:t>36) 1.2.4.1(33)-  cakShu#H | A |</w:t>
      </w:r>
    </w:p>
    <w:p>
      <w:r>
        <w:t xml:space="preserve">cakShuqrA cakShuq ScakShuqrA | </w:t>
      </w:r>
    </w:p>
    <w:p>
      <w:r>
        <w:t>37) 1.2.4.1(34)-  A | aqruqhaqm |</w:t>
      </w:r>
    </w:p>
    <w:p>
      <w:r>
        <w:t xml:space="preserve">A &amp;ru#ha maruhaq mA &amp;ru#ham | </w:t>
      </w:r>
    </w:p>
    <w:p>
      <w:r>
        <w:t>38) 1.2.4.1(35)-  aqruqhaqm | aqg3nEH | (G4S-1.2-13)</w:t>
      </w:r>
    </w:p>
    <w:p>
      <w:r>
        <w:t xml:space="preserve">aqruqhaq maqg3nE raqg3nE ra#ruha maruha maqg3nEH | </w:t>
      </w:r>
    </w:p>
    <w:p>
      <w:r>
        <w:t>39) 1.2.4.1(36)-  aqg3nEH | aqkShNaH | (G4S-1.2-13)</w:t>
      </w:r>
    </w:p>
    <w:p>
      <w:r>
        <w:t xml:space="preserve">aqg3nE raqkShNO$ &amp;kShNO$ &amp;g3nE raqg3nE raqkShNaH | </w:t>
      </w:r>
    </w:p>
    <w:p>
      <w:r>
        <w:t>40) 1.2.4.1(37)-  aqkShNaH | kaqnIni#kAm | (G4S-1.2-13)</w:t>
      </w:r>
    </w:p>
    <w:p>
      <w:r>
        <w:t xml:space="preserve">aqkShNaH kaqnIni#kAm kaqnIni#kA maqkShNO$ &amp;kShNaH kaqnIni#kAm | </w:t>
      </w:r>
    </w:p>
    <w:p>
      <w:r>
        <w:t>41) 1.2.4.1(38)-  kaqnIni#kAm | yat | (G4S-1.2-13)</w:t>
      </w:r>
    </w:p>
    <w:p>
      <w:r>
        <w:t xml:space="preserve">kaqnIni#kAqM ~Myad3 yat kaqnIni#kAm kaqnIni#kAqM ~Myat | </w:t>
      </w:r>
    </w:p>
    <w:p>
      <w:r>
        <w:t>42) 1.2.4.1(39)-  yat | Eta#SEBi4H |</w:t>
      </w:r>
    </w:p>
    <w:p>
      <w:r>
        <w:t xml:space="preserve">yadE3ta#SEBiq4 rEta#SEBiq4r yad3 yadE3ta#SEBi4H | </w:t>
      </w:r>
    </w:p>
    <w:p>
      <w:r>
        <w:t>43) 1.2.4.1(40)-  Eta#SEBi4H | Iya#sE |</w:t>
      </w:r>
    </w:p>
    <w:p>
      <w:r>
        <w:t xml:space="preserve">Eta#SEBiq4 rIya#saq Iya#saq Eta#SEBiq4 rEta#SEBiq4 rIya#sE | </w:t>
      </w:r>
    </w:p>
    <w:p>
      <w:r>
        <w:t>44) 1.2.4.1(41)-  Iya#sE | B4rAja#mAnaH |</w:t>
      </w:r>
    </w:p>
    <w:p>
      <w:r>
        <w:t xml:space="preserve">Iya#sEq B4rAja#mAnOq B4rAja#mAnaq Iya#saq Iya#sEq B4rAja#mAnaH | </w:t>
      </w:r>
    </w:p>
    <w:p>
      <w:r>
        <w:t>45) 1.2.4.1(42)-  B4rAja#mAnaH | viqpaqScitA$ |</w:t>
      </w:r>
    </w:p>
    <w:p>
      <w:r>
        <w:t xml:space="preserve">B4rAja#mAnO vipaqScitA# vipaqScitAq B4rAja#mAnOq B4rAja#mAnO vipaqScitA$ | </w:t>
      </w:r>
    </w:p>
    <w:p>
      <w:r>
        <w:t>46) 1.2.4.1(43)-  viqpaqScitA$ | cit |</w:t>
      </w:r>
    </w:p>
    <w:p>
      <w:r>
        <w:t xml:space="preserve">viqpaqScitAq cic cid3 vi#paqScitA# vipaqScitAq cit | </w:t>
      </w:r>
    </w:p>
    <w:p>
      <w:r>
        <w:t>47) 1.2.4.1(44)-  cit | aqsiq |</w:t>
      </w:r>
    </w:p>
    <w:p>
      <w:r>
        <w:t xml:space="preserve">cida#3 syasiq cic cida#3si | </w:t>
      </w:r>
    </w:p>
    <w:p>
      <w:r>
        <w:t>48) 1.2.4.1(45)-  aqsiq | maqnA |</w:t>
      </w:r>
    </w:p>
    <w:p>
      <w:r>
        <w:t xml:space="preserve">aqsiq maqnA maqnA &amp;sya#si maqnA | </w:t>
      </w:r>
    </w:p>
    <w:p>
      <w:r>
        <w:t>49) 1.2.4.1(46)-  maqnA | aqsiq |</w:t>
      </w:r>
    </w:p>
    <w:p>
      <w:r>
        <w:t xml:space="preserve">maqnA &amp;sya#si maqnA maqnA &amp;si# | </w:t>
      </w:r>
    </w:p>
    <w:p>
      <w:r>
        <w:t>50) 1.2.4.1(47)-  aqsiq | dhI4H |</w:t>
      </w:r>
    </w:p>
    <w:p>
      <w:r>
        <w:t xml:space="preserve">aqsiq dhI4r dhI4 ra#syasiq dhI4H | </w:t>
      </w:r>
    </w:p>
    <w:p>
      <w:r>
        <w:t>51) 1.2.4.1(48)-  dhI4H | aqsiq |</w:t>
      </w:r>
    </w:p>
    <w:p>
      <w:r>
        <w:t xml:space="preserve">dhI4 ra#syasiq dhI4r dhI4ra#si | </w:t>
      </w:r>
    </w:p>
    <w:p>
      <w:r>
        <w:t>52) 1.2.4.1(49)-  aqsiq | da3kShi#NA |</w:t>
      </w:r>
    </w:p>
    <w:p>
      <w:r>
        <w:t xml:space="preserve">aqsiq da3kShi#NAq da3kShi#NA &amp;syasiq da3kShi#NA | </w:t>
      </w:r>
    </w:p>
    <w:p>
      <w:r>
        <w:t>53) 1.2.4.1(50)-  da3kShi#NA | aqsiq |</w:t>
      </w:r>
    </w:p>
    <w:p>
      <w:r>
        <w:t xml:space="preserve">da3kShi#NA &amp;syasiq da3kShi#NAq da3kShi#NA &amp;si | </w:t>
      </w:r>
    </w:p>
    <w:p>
      <w:r>
        <w:t>1) 1.2.4.2(1)-  aqsiq | yaqj~jiyA$ |</w:t>
      </w:r>
    </w:p>
    <w:p>
      <w:r>
        <w:t xml:space="preserve">aqsiq yaqj~jiyA# yaqj~jiyA$ &amp;syasi yaqj~jiyA$ | </w:t>
      </w:r>
    </w:p>
    <w:p>
      <w:r>
        <w:t>2) 1.2.4.2(2)-  yaqj~jiyA$ | aqsiq |</w:t>
      </w:r>
    </w:p>
    <w:p>
      <w:r>
        <w:t xml:space="preserve">yaqj~jiyA$ &amp;syasi yaqj~jiyA# yaqj~jiyA# &amp;si | </w:t>
      </w:r>
    </w:p>
    <w:p>
      <w:r>
        <w:t>3) 1.2.4.2(3)-  aqsiq | kShaqtriyA$ |</w:t>
      </w:r>
    </w:p>
    <w:p>
      <w:r>
        <w:t xml:space="preserve">aqsiq kShaqtriyA$ kShaqtriyA$ &amp;syasi kShaqtriyA$ | </w:t>
      </w:r>
    </w:p>
    <w:p>
      <w:r>
        <w:t>4) 1.2.4.2(4)-  kShaqtriyA$ | aqsiq |</w:t>
      </w:r>
    </w:p>
    <w:p>
      <w:r>
        <w:t xml:space="preserve">kShaqtriyA$ &amp;syasi kShaqtriyA$ kShaqtriyA# &amp;si | </w:t>
      </w:r>
    </w:p>
    <w:p>
      <w:r>
        <w:t>5) 1.2.4.2(5)-  aqsiq | adi#3tiH | (G4S-1.2-14)</w:t>
      </w:r>
    </w:p>
    <w:p>
      <w:r>
        <w:t xml:space="preserve">aqsya di#3tiq radi#3ti rasyaqsya di#3tiH | </w:t>
      </w:r>
    </w:p>
    <w:p>
      <w:r>
        <w:t>6) 1.2.4.2(6)-  adi#3tiH | aqsiq | (G4S-1.2-14)</w:t>
      </w:r>
    </w:p>
    <w:p>
      <w:r>
        <w:t xml:space="preserve">adi#3ti rasyaqsya di#3tiq radi#3ti rasi | </w:t>
      </w:r>
    </w:p>
    <w:p>
      <w:r>
        <w:t>7) 1.2.4.2(7)-  aqsiq | uqBaq4yata#SSIqrShNI | (G4S-1.2-14)</w:t>
      </w:r>
    </w:p>
    <w:p>
      <w:r>
        <w:t xml:space="preserve">aqsyuqBaq4yata#SSIqrShN yu#Baq4yata#SSIqrShNya# sya syuBaq4yata#SSIqrShNI | </w:t>
      </w:r>
    </w:p>
    <w:p>
      <w:r>
        <w:t>8) 1.2.4.2(8)-  uqBaq4yata#SSIqrShNI | sA | (G4S-1.2-14)</w:t>
      </w:r>
    </w:p>
    <w:p>
      <w:r>
        <w:t xml:space="preserve">uqBaq4yata#SSIqrShNI sA sOBaq4yata#SSIqrShN yu#Baq4yata#SSIqrShNI sA | </w:t>
      </w:r>
    </w:p>
    <w:p>
      <w:r>
        <w:t>9) 1.2.4.2(8)-  uqBaq4yata#SSIqrShNI | (G4S-1.2-14)</w:t>
      </w:r>
    </w:p>
    <w:p>
      <w:r>
        <w:t xml:space="preserve">uqBaq4yata#SSIqrShNItyu#Baq4yata#H - SIqrShNIq | </w:t>
      </w:r>
    </w:p>
    <w:p>
      <w:r>
        <w:t>10) 1.2.4.2(9)-  sA | ~naqH | (G4S-1.2-14)</w:t>
      </w:r>
    </w:p>
    <w:p>
      <w:r>
        <w:t xml:space="preserve">sA ~nO# ~naqH sA sA ~na#H | </w:t>
      </w:r>
    </w:p>
    <w:p>
      <w:r>
        <w:t>11) 1.2.4.2(10)-  ~naqH | suprAqcI | (G4S-1.2-14)</w:t>
      </w:r>
    </w:p>
    <w:p>
      <w:r>
        <w:t xml:space="preserve">~naqH suprAqcI suprAqcI ~nO# ~naqH suprAqcI | </w:t>
      </w:r>
    </w:p>
    <w:p>
      <w:r>
        <w:t>12) 1.2.4.2(11)-  suprAqcI | supra#tIqcI |</w:t>
      </w:r>
    </w:p>
    <w:p>
      <w:r>
        <w:t xml:space="preserve">suprAqcI supra#tIqcI supra#tIqcI suprAqcI suprAqcI supra#tIqcI | </w:t>
      </w:r>
    </w:p>
    <w:p>
      <w:r>
        <w:t>13) 1.2.4.2(11)-  suprAqcI |</w:t>
      </w:r>
    </w:p>
    <w:p>
      <w:r>
        <w:t xml:space="preserve">suprAqcItiq su - prAqcIq | </w:t>
      </w:r>
    </w:p>
    <w:p>
      <w:r>
        <w:t>14) 1.2.4.2(12)-  supra#tIqcI | sam |</w:t>
      </w:r>
    </w:p>
    <w:p>
      <w:r>
        <w:t xml:space="preserve">supra#tIqcI sa(gm) sa(gm) supra#tIqcI supra#tIqcI sam | </w:t>
      </w:r>
    </w:p>
    <w:p>
      <w:r>
        <w:t>15) 1.2.4.2(12)-  supra#tIqcI |</w:t>
      </w:r>
    </w:p>
    <w:p>
      <w:r>
        <w:t xml:space="preserve">supra#tIqcItiq su - praqtIqcIq | </w:t>
      </w:r>
    </w:p>
    <w:p>
      <w:r>
        <w:t>16) 1.2.4.2(13)-  sam | Baq4vaq |</w:t>
      </w:r>
    </w:p>
    <w:p>
      <w:r>
        <w:t xml:space="preserve">sam Ba#4va Ba4vaq sa(gm) sam Ba#4va | </w:t>
      </w:r>
    </w:p>
    <w:p>
      <w:r>
        <w:t>17) 1.2.4.2(14)-  Baq4vaq | miqtraH |</w:t>
      </w:r>
    </w:p>
    <w:p>
      <w:r>
        <w:t xml:space="preserve">Baq4vaq miqtrO miqtrO Ba#4va Ba4va miqtraH | </w:t>
      </w:r>
    </w:p>
    <w:p>
      <w:r>
        <w:t>18) 1.2.4.2(15)-  miqtraH | tvAq |</w:t>
      </w:r>
    </w:p>
    <w:p>
      <w:r>
        <w:t xml:space="preserve">miqtra stvA$ tvA miqtrO miqtra stvA$ | </w:t>
      </w:r>
    </w:p>
    <w:p>
      <w:r>
        <w:t>19) 1.2.4.2(16)-  tvAq | paqdi3 |</w:t>
      </w:r>
    </w:p>
    <w:p>
      <w:r>
        <w:t xml:space="preserve">tvAq paqdi3 paqdi3 tvA$ tvA paqdi3 | </w:t>
      </w:r>
    </w:p>
    <w:p>
      <w:r>
        <w:t>20) 1.2.4.2(17)-  paqdi3 | baq3d3dh4nAqtuq |</w:t>
      </w:r>
    </w:p>
    <w:p>
      <w:r>
        <w:t xml:space="preserve">paqdi3 ba#3d3dh4nAtu ba3d3dh4nAtu paqdi3 paqdi3 ba#3d3dh4nAtu | </w:t>
      </w:r>
    </w:p>
    <w:p>
      <w:r>
        <w:t>21) 1.2.4.2(18)-  baq3d3dh4nAqtuq | pUqShA |</w:t>
      </w:r>
    </w:p>
    <w:p>
      <w:r>
        <w:t xml:space="preserve">baq3d3dh4nAqtuq pUqShA pUqShA ba#3d3dh4nAtu ba3d3dh4nAtu pUqShA | </w:t>
      </w:r>
    </w:p>
    <w:p>
      <w:r>
        <w:t>22) 1.2.4.2(19)-  pUqShA | ad3dh4va#naH |</w:t>
      </w:r>
    </w:p>
    <w:p>
      <w:r>
        <w:t xml:space="preserve">pUqShA &amp;d3dh4vaqnO &amp;d3dh4va#naH pUqShA pUqShA &amp;d3dh4va#naH | </w:t>
      </w:r>
    </w:p>
    <w:p>
      <w:r>
        <w:t>23) 1.2.4.2(20)-  ad3dh4va#naH | pAqtuq |</w:t>
      </w:r>
    </w:p>
    <w:p>
      <w:r>
        <w:t xml:space="preserve">ad3dh4va#naH pAtu pAqtvad3dh4vaqnO &amp;d3dh4va#naH pAtu | </w:t>
      </w:r>
    </w:p>
    <w:p>
      <w:r>
        <w:t>24) 1.2.4.2(21)-  pAqtuq | i~nd3rA#ya |</w:t>
      </w:r>
    </w:p>
    <w:p>
      <w:r>
        <w:t xml:space="preserve">pAqtvi~nd3rAqyE ~nd3rA#ya pAtu pAqtvi~nd3rA#ya | </w:t>
      </w:r>
    </w:p>
    <w:p>
      <w:r>
        <w:t>25) 1.2.4.2(22)-  i~nd3rA#ya | ad3dh4ya#kShAya |</w:t>
      </w:r>
    </w:p>
    <w:p>
      <w:r>
        <w:t xml:space="preserve">i~nd3rAq yAd3dh4ya#kShAq yAd3dh4ya#kShAqyE ~nd3rAqyE ~nd3rAq yAd3dh4ya#kShAya | </w:t>
      </w:r>
    </w:p>
    <w:p>
      <w:r>
        <w:t>26) 1.2.4.2(23)-  ad3dh4ya#kShAya | anu# |</w:t>
      </w:r>
    </w:p>
    <w:p>
      <w:r>
        <w:t xml:space="preserve">ad3dh4ya#kShAqyA ~nvanvad3dh4ya#kShAq yAd3dh4ya#kShAqyA ~nu# | </w:t>
      </w:r>
    </w:p>
    <w:p>
      <w:r>
        <w:t>27) 1.2.4.2(23)-  ad3dh4ya#kShAya |</w:t>
      </w:r>
    </w:p>
    <w:p>
      <w:r>
        <w:t xml:space="preserve">ad3dh4ya#kShAqyEtyadhi#4 - aqkShAqyaq | </w:t>
      </w:r>
    </w:p>
    <w:p>
      <w:r>
        <w:t>28) 1.2.4.2(24)-  anu# | tvAq |</w:t>
      </w:r>
    </w:p>
    <w:p>
      <w:r>
        <w:t xml:space="preserve">anu# tvAq tvA &amp;nvanu# tvA | </w:t>
      </w:r>
    </w:p>
    <w:p>
      <w:r>
        <w:t>29) 1.2.4.2(25)-  tvAq | mAqtA |</w:t>
      </w:r>
    </w:p>
    <w:p>
      <w:r>
        <w:t xml:space="preserve">tvAq mAqtA mAqtA tvA$ tvA mAqtA | </w:t>
      </w:r>
    </w:p>
    <w:p>
      <w:r>
        <w:t>30) 1.2.4.2(26)-  mAqtA | maqnyaqtAqm |</w:t>
      </w:r>
    </w:p>
    <w:p>
      <w:r>
        <w:t xml:space="preserve">mAqtA ma#nyatAm manyatAm mAqtA mAqtA ma#nyatAm | </w:t>
      </w:r>
    </w:p>
    <w:p>
      <w:r>
        <w:t>31) 1.2.4.2(27)-  maqnyaqtAqm | anu# |</w:t>
      </w:r>
    </w:p>
    <w:p>
      <w:r>
        <w:t xml:space="preserve">maqnyaqtAq manvanu# manyatAm manyatAq manu# | </w:t>
      </w:r>
    </w:p>
    <w:p>
      <w:r>
        <w:t>32) 1.2.4.2(28)-  anu# | piqtA |</w:t>
      </w:r>
    </w:p>
    <w:p>
      <w:r>
        <w:t xml:space="preserve">anu# piqtA piqtA &amp;nvanu# piqtA | </w:t>
      </w:r>
    </w:p>
    <w:p>
      <w:r>
        <w:t>33) 1.2.4.2(29)-  piqtA | anu# |</w:t>
      </w:r>
    </w:p>
    <w:p>
      <w:r>
        <w:t xml:space="preserve">piqtA &amp;nvanu# piqtA piqtA &amp;nu# | </w:t>
      </w:r>
    </w:p>
    <w:p>
      <w:r>
        <w:t>34) 1.2.4.2(30)-  anu# | B4rAtA$ |</w:t>
      </w:r>
    </w:p>
    <w:p>
      <w:r>
        <w:t xml:space="preserve">anuq B4rAtAq B4rAtA &amp;nvanuq B4rAtA$ | </w:t>
      </w:r>
    </w:p>
    <w:p>
      <w:r>
        <w:t>35) 1.2.4.2(31)-  B4rAtA$ | saga#3rB4yaH |</w:t>
      </w:r>
    </w:p>
    <w:p>
      <w:r>
        <w:t xml:space="preserve">B4rAtAq saga#3rB4yaqH saga#3rB4yOq B4rAtAq B4rAtAq saga#3rB4yaH | </w:t>
      </w:r>
    </w:p>
    <w:p>
      <w:r>
        <w:t>36) 1.2.4.2(32)-  saga#3rB4yaH | anu# |</w:t>
      </w:r>
    </w:p>
    <w:p>
      <w:r>
        <w:t xml:space="preserve">sagaq3rB4yO &amp;nvanuq saga#3rB4yaqH sagaq3rB4yO &amp;nu# | </w:t>
      </w:r>
    </w:p>
    <w:p>
      <w:r>
        <w:t>37) 1.2.4.2(32)-  saga#3rB4yaH |</w:t>
      </w:r>
    </w:p>
    <w:p>
      <w:r>
        <w:t xml:space="preserve">saga#3rB4yaq itiq sa - gaq3rB4yaqH | </w:t>
      </w:r>
    </w:p>
    <w:p>
      <w:r>
        <w:t>38) 1.2.4.2(33)-  anu# | saKA$2 |</w:t>
      </w:r>
    </w:p>
    <w:p>
      <w:r>
        <w:t xml:space="preserve">anuq saKAq2 saKA2 &amp;nvanuq saKA$2 | </w:t>
      </w:r>
    </w:p>
    <w:p>
      <w:r>
        <w:t>39) 1.2.4.2(34)-  saKA$2 | sayU$th2yaH |</w:t>
      </w:r>
    </w:p>
    <w:p>
      <w:r>
        <w:t xml:space="preserve">saKAq2 sayU$th2yaqH sayU$th2yaqH saKAq2 saKAq2 sayU$th2yaH | </w:t>
      </w:r>
    </w:p>
    <w:p>
      <w:r>
        <w:t>40) 1.2.4.2(35)-  sayU$th2yaH | sA |</w:t>
      </w:r>
    </w:p>
    <w:p>
      <w:r>
        <w:t xml:space="preserve">sayU$th2yaqH sA sA sayU$th2yaqH sayU$th2yaqH sA | </w:t>
      </w:r>
    </w:p>
    <w:p>
      <w:r>
        <w:t>41) 1.2.4.2(35)-  sayU$th2yaH |</w:t>
      </w:r>
    </w:p>
    <w:p>
      <w:r>
        <w:t xml:space="preserve">sayU$th2yaq itiq sa - yUqth2yaqH | </w:t>
      </w:r>
    </w:p>
    <w:p>
      <w:r>
        <w:t>42) 1.2.4.2(36)-  sA | dEq3viq |</w:t>
      </w:r>
    </w:p>
    <w:p>
      <w:r>
        <w:t xml:space="preserve">sA dE#3vi dE3viq sA sA dE#3vi | </w:t>
      </w:r>
    </w:p>
    <w:p>
      <w:r>
        <w:t>43) 1.2.4.2(37)-  dEq3viq | dEq3vam |</w:t>
      </w:r>
    </w:p>
    <w:p>
      <w:r>
        <w:t xml:space="preserve">dEq3viq dEq3vam dEq3vam dE#3vi dE3vi dEq3vam | </w:t>
      </w:r>
    </w:p>
    <w:p>
      <w:r>
        <w:t>44) 1.2.4.2(38)-  dEq3vam | acCa#2 | (G4S-1.2-15)</w:t>
      </w:r>
    </w:p>
    <w:p>
      <w:r>
        <w:t xml:space="preserve">dEq3va macCA2cCa#2 dEq3vam dEq3va macCa#2 | </w:t>
      </w:r>
    </w:p>
    <w:p>
      <w:r>
        <w:t>45) 1.2.4.2(39)-  acCa#2 | iqhiq | (G4S-1.2-15)</w:t>
      </w:r>
    </w:p>
    <w:p>
      <w:r>
        <w:t xml:space="preserve">acCE#2 hIqhya cCA2cCE#2 hi | </w:t>
      </w:r>
    </w:p>
    <w:p>
      <w:r>
        <w:t>46) 1.2.4.2(40)-  iqhiq | i~nd3rA#ya | (G4S-1.2-15)</w:t>
      </w:r>
    </w:p>
    <w:p>
      <w:r>
        <w:t xml:space="preserve">iqhI ~nd3rAqyE ~nd3rA#yE hIqhI ~nd3rA#ya | </w:t>
      </w:r>
    </w:p>
    <w:p>
      <w:r>
        <w:t>47) 1.2.4.2(41)-  i~nd3rA#ya | sOma$m | (G4S-1.2-15)</w:t>
      </w:r>
    </w:p>
    <w:p>
      <w:r>
        <w:t xml:space="preserve">i~nd3rA#yaq sOmaq(gmq) sOmaq mi~nd3rAqyE ~nd3rA#yaq sOma$m | </w:t>
      </w:r>
    </w:p>
    <w:p>
      <w:r>
        <w:t>48) 1.2.4.2(42)-  sOma$m | ruqd3raH | (G4S-1.2-15)</w:t>
      </w:r>
    </w:p>
    <w:p>
      <w:r>
        <w:t xml:space="preserve">sOma(gm#) ruqd3rO ruqd3raH sOmaq(gmq) sOma(gm#) ruqd3raH | </w:t>
      </w:r>
    </w:p>
    <w:p>
      <w:r>
        <w:t>49) 1.2.4.2(43)-  ruqd3raH | tvAq |</w:t>
      </w:r>
    </w:p>
    <w:p>
      <w:r>
        <w:t xml:space="preserve">ruqd3ra stvA$ tvA ruqd3rO ruqd3ra stvA$ | </w:t>
      </w:r>
    </w:p>
    <w:p>
      <w:r>
        <w:t>50) 1.2.4.2(44)-  tvAq | A |</w:t>
      </w:r>
    </w:p>
    <w:p>
      <w:r>
        <w:t xml:space="preserve">tvA &amp;&amp;tvA$ tvA | </w:t>
      </w:r>
    </w:p>
    <w:p>
      <w:r>
        <w:t>51) 1.2.4.2(45)-  A | vaqrtaqyaqtuq |</w:t>
      </w:r>
    </w:p>
    <w:p>
      <w:r>
        <w:t xml:space="preserve">A va#rtayatu vartayaqtvA va#rtayatu | </w:t>
      </w:r>
    </w:p>
    <w:p>
      <w:r>
        <w:t>52) 1.2.4.2(46)-  vaqrtaqyaqtuq | miqtrasya# |</w:t>
      </w:r>
    </w:p>
    <w:p>
      <w:r>
        <w:t xml:space="preserve">vaqrtaqyaqtuq miqtrasya# miqtrasya# vartayatu vartayatu miqtrasya# | </w:t>
      </w:r>
    </w:p>
    <w:p>
      <w:r>
        <w:t>53) 1.2.4.2(47)-  miqtrasya# | paqthA2 |</w:t>
      </w:r>
    </w:p>
    <w:p>
      <w:r>
        <w:t xml:space="preserve">miqtrasya# paqthA2 paqthA2 miqtrasya# miqtrasya# paqthA2 | </w:t>
      </w:r>
    </w:p>
    <w:p>
      <w:r>
        <w:t>54) 1.2.4.2(48)-  paqthA2 | svaqsti |</w:t>
      </w:r>
    </w:p>
    <w:p>
      <w:r>
        <w:t xml:space="preserve">paqthA2 svaqsti svaqsti paqthA2 paqthA2 svaqsti | </w:t>
      </w:r>
    </w:p>
    <w:p>
      <w:r>
        <w:t>55) 1.2.4.2(49)-  svaqsti | sOma#saKA2 |</w:t>
      </w:r>
    </w:p>
    <w:p>
      <w:r>
        <w:t xml:space="preserve">svaqsti sOma#saKAq2 sOma#saKA2 svaqsti svaqsti sOma#saKA2 | </w:t>
      </w:r>
    </w:p>
    <w:p>
      <w:r>
        <w:t>56) 1.2.4.2(50)-  sOma#saKA2 | puna#H |</w:t>
      </w:r>
    </w:p>
    <w:p>
      <w:r>
        <w:t xml:space="preserve">sOma#saKAq2 punaqH punaqH sOma#saKAq2 sOma#saKAq2 puna#H | </w:t>
      </w:r>
    </w:p>
    <w:p>
      <w:r>
        <w:t>57) 1.2.4.2(50)-  sOma#saKA2 |</w:t>
      </w:r>
    </w:p>
    <w:p>
      <w:r>
        <w:t xml:space="preserve">sOma#saqKE2tiq sOma# - saqKAq2 | </w:t>
      </w:r>
    </w:p>
    <w:p>
      <w:r>
        <w:t>58) 1.2.4.2(51)-  puna#H | A | (P2S-8.8,G4S-1.2-16)</w:t>
      </w:r>
    </w:p>
    <w:p>
      <w:r>
        <w:t xml:space="preserve">punaq rA punaqH punaq rA | </w:t>
      </w:r>
    </w:p>
    <w:p>
      <w:r>
        <w:t>59) 1.2.4.2(52)-  A | iqhiq | (G4S-1.2-16)</w:t>
      </w:r>
    </w:p>
    <w:p>
      <w:r>
        <w:t xml:space="preserve">EhIqhyEhi# | </w:t>
      </w:r>
    </w:p>
    <w:p>
      <w:r>
        <w:t>60) 1.2.4.2(53)-  iqhiq | saqha | (G4S-1.2-16)</w:t>
      </w:r>
    </w:p>
    <w:p>
      <w:r>
        <w:t xml:space="preserve">iqhiq saqha saqhE hI#hi saqha | </w:t>
      </w:r>
    </w:p>
    <w:p>
      <w:r>
        <w:t>61) 1.2.4.2(54)-  saqha | raqyyA || (G4S-1.2-16)</w:t>
      </w:r>
    </w:p>
    <w:p>
      <w:r>
        <w:t xml:space="preserve">saqha raqyyA raqyyA saqha saqha raqyyA | </w:t>
      </w:r>
    </w:p>
    <w:p>
      <w:r>
        <w:t>62) 1.2.4.2(55)-  raqyyA || (G4S-1.2-16)</w:t>
      </w:r>
    </w:p>
    <w:p>
      <w:r>
        <w:t xml:space="preserve">raqyyEti# raqyyA | </w:t>
      </w:r>
    </w:p>
    <w:p>
      <w:r>
        <w:t>1) 1.2.5.1(1)-  vasvI$ | aqsiq |</w:t>
      </w:r>
    </w:p>
    <w:p>
      <w:r>
        <w:t xml:space="preserve">vasvya#syasiq vasvIq vasvya#si | </w:t>
      </w:r>
    </w:p>
    <w:p>
      <w:r>
        <w:t>2) 1.2.5.1(2)-  aqsiq | ruqd3rA |</w:t>
      </w:r>
    </w:p>
    <w:p>
      <w:r>
        <w:t xml:space="preserve">aqsiq ruqd3rA ruqd3rA &amp;sya#si ruqd3rA | </w:t>
      </w:r>
    </w:p>
    <w:p>
      <w:r>
        <w:t>3) 1.2.5.1(3)-  ruqd3rA | aqsiq |</w:t>
      </w:r>
    </w:p>
    <w:p>
      <w:r>
        <w:t xml:space="preserve">ruqd3rA &amp;sya#si ruqd3rA ruqd3rA &amp;si# | </w:t>
      </w:r>
    </w:p>
    <w:p>
      <w:r>
        <w:t>4) 1.2.5.1(4)-  aqsiq | adi#3tiH |</w:t>
      </w:r>
    </w:p>
    <w:p>
      <w:r>
        <w:t xml:space="preserve">aqsya di#3tiq radi#3ti rasyaq syadi#3tiH | </w:t>
      </w:r>
    </w:p>
    <w:p>
      <w:r>
        <w:t>5) 1.2.5.1(5)-  adi#3tiH | aqsiq |</w:t>
      </w:r>
    </w:p>
    <w:p>
      <w:r>
        <w:t xml:space="preserve">adi#3ti rasyaqsya di#3tiq radi#3ti rasi | </w:t>
      </w:r>
    </w:p>
    <w:p>
      <w:r>
        <w:t>6) 1.2.5.1(6)-  aqsiq | Aqdiq3tyA |</w:t>
      </w:r>
    </w:p>
    <w:p>
      <w:r>
        <w:t xml:space="preserve">aqsyAqdiq3tyA &amp;&amp;diq3tyA &amp;sya#syAdiq3tyA | </w:t>
      </w:r>
    </w:p>
    <w:p>
      <w:r>
        <w:t>7) 1.2.5.1(7)-  Aqdiq3tyA | aqsiq |</w:t>
      </w:r>
    </w:p>
    <w:p>
      <w:r>
        <w:t xml:space="preserve">Aqdiq3tyA &amp;sya#syAdiq3tyA &amp;&amp;diq3tyA &amp;si# | </w:t>
      </w:r>
    </w:p>
    <w:p>
      <w:r>
        <w:t>8) 1.2.5.1(8)-  aqsiq | SuqkrA |</w:t>
      </w:r>
    </w:p>
    <w:p>
      <w:r>
        <w:t xml:space="preserve">aqsiq SuqkrA SuqkrA &amp;sya#si SuqkrA | </w:t>
      </w:r>
    </w:p>
    <w:p>
      <w:r>
        <w:t>9) 1.2.5.1(9)-  SuqkrA | aqsiq |</w:t>
      </w:r>
    </w:p>
    <w:p>
      <w:r>
        <w:t xml:space="preserve">SuqkrA &amp;sya#si SuqkrA SuqkrA &amp;si# | </w:t>
      </w:r>
    </w:p>
    <w:p>
      <w:r>
        <w:t>10) 1.2.5.1(10)-  aqsiq | caq~nd3rA |</w:t>
      </w:r>
    </w:p>
    <w:p>
      <w:r>
        <w:t xml:space="preserve">aqsiq caq~nd3rA caq~nd3rA &amp;sya#si caq~nd3rA | </w:t>
      </w:r>
    </w:p>
    <w:p>
      <w:r>
        <w:t>11) 1.2.5.1(11)-  caq~nd3rA | aqsiq |</w:t>
      </w:r>
    </w:p>
    <w:p>
      <w:r>
        <w:t xml:space="preserve">caq~nd3rA &amp;sya#si caq~nd3rA caq~nd3rA &amp;si# | </w:t>
      </w:r>
    </w:p>
    <w:p>
      <w:r>
        <w:t>12) 1.2.5.1(12)-  aqsiq | b3Ruhaqspati#H |</w:t>
      </w:r>
    </w:p>
    <w:p>
      <w:r>
        <w:t xml:space="preserve">aqsiq b3Ruhaqspatiqr b3Ruhaqspati# rasyasiq b3Ruhaqspati#H | </w:t>
      </w:r>
    </w:p>
    <w:p>
      <w:r>
        <w:t>13) 1.2.5.1(13)-  b3Ruhaqspati#H | tvAq |</w:t>
      </w:r>
    </w:p>
    <w:p>
      <w:r>
        <w:t xml:space="preserve">b3Ruhaqspati# stvA tvAq b3Ruhaqspatiqr b3Ruhaqspati# stvA | </w:t>
      </w:r>
    </w:p>
    <w:p>
      <w:r>
        <w:t>14) 1.2.5.1(14)-  tvAq | suqmnE |</w:t>
      </w:r>
    </w:p>
    <w:p>
      <w:r>
        <w:t xml:space="preserve">tvAq suqmnE suqmnE tvA$ tvA suqmnE | </w:t>
      </w:r>
    </w:p>
    <w:p>
      <w:r>
        <w:t>15) 1.2.5.1(15)-  suqmnE | raqNvaqtuq |</w:t>
      </w:r>
    </w:p>
    <w:p>
      <w:r>
        <w:t xml:space="preserve">suqmnE ra#Nvatu raNvatu suqmnE suqmnE ra#Nvatu | </w:t>
      </w:r>
    </w:p>
    <w:p>
      <w:r>
        <w:t>16) 1.2.5.1(16)-  raqNvaqtuq | ruqd3raH |</w:t>
      </w:r>
    </w:p>
    <w:p>
      <w:r>
        <w:t xml:space="preserve">raqNvaqtuq ruqd3rO ruqd3rO ra#Nvatu raNvatu ruqd3raH | </w:t>
      </w:r>
    </w:p>
    <w:p>
      <w:r>
        <w:t>17) 1.2.5.1(17)-  ruqd3raH | vasu#Bi4H |</w:t>
      </w:r>
    </w:p>
    <w:p>
      <w:r>
        <w:t xml:space="preserve">ruqd3rO vasu#Biq4r vasu#BI4 ruqd3rO ruqd3rO vasu#Bi4H | </w:t>
      </w:r>
    </w:p>
    <w:p>
      <w:r>
        <w:t>18) 1.2.5.1(18)-  vasu#Bi4H | A |</w:t>
      </w:r>
    </w:p>
    <w:p>
      <w:r>
        <w:t xml:space="preserve">vasu#Biq4rA vasu#Biq4r vasu#Biq4rA | </w:t>
      </w:r>
    </w:p>
    <w:p>
      <w:r>
        <w:t>19) 1.2.5.1(18)-  vasu#Bi4H |</w:t>
      </w:r>
    </w:p>
    <w:p>
      <w:r>
        <w:t xml:space="preserve">vasu#Biq4ritiq vasu# - Biq4H | </w:t>
      </w:r>
    </w:p>
    <w:p>
      <w:r>
        <w:t>20) 1.2.5.1(19)-  A | ciqkEqtuq |</w:t>
      </w:r>
    </w:p>
    <w:p>
      <w:r>
        <w:t xml:space="preserve">A ci#kEtu cikEqtvA ci#kEtu | </w:t>
      </w:r>
    </w:p>
    <w:p>
      <w:r>
        <w:t>21) 1.2.5.1(20)-  ciqkEqtuq | pRuqthiq2vyAH |</w:t>
      </w:r>
    </w:p>
    <w:p>
      <w:r>
        <w:t xml:space="preserve">ciqkEqtuq pRuqthiq2vyAH pRu#thiq2vyA Sci#kEtu cikEtu pRuthiq2vyAH | </w:t>
      </w:r>
    </w:p>
    <w:p>
      <w:r>
        <w:t>22) 1.2.5.1(21)-  pRuqthiq2vyAH | tvAq |</w:t>
      </w:r>
    </w:p>
    <w:p>
      <w:r>
        <w:t xml:space="preserve">pRuqthiq2vyA stvA$ tvA pRuthiq2vyAH pRu#thiq2vyA stvA$ | </w:t>
      </w:r>
    </w:p>
    <w:p>
      <w:r>
        <w:t>23) 1.2.5.1(22)-  tvAq | mUqrd3dha4nn |</w:t>
      </w:r>
    </w:p>
    <w:p>
      <w:r>
        <w:t xml:space="preserve">tvAq mUqrd3dha4n mUqrd3dha4n tvA$ tvA mUqrd3dha4nn | </w:t>
      </w:r>
    </w:p>
    <w:p>
      <w:r>
        <w:t>24) 1.2.5.1(23)-  mUqrd3dha4nn | A |</w:t>
      </w:r>
    </w:p>
    <w:p>
      <w:r>
        <w:t xml:space="preserve">mUqrd3dha4n ~nA mUqrd3dha4n mUqrd3dha4n ~nA | </w:t>
      </w:r>
    </w:p>
    <w:p>
      <w:r>
        <w:t>25) 1.2.5.1(24)-  A | jiqGaq4rmiq |</w:t>
      </w:r>
    </w:p>
    <w:p>
      <w:r>
        <w:t xml:space="preserve">A ji#Ga4rmi jiGaq4rmyA ji#Ga4rmi | </w:t>
      </w:r>
    </w:p>
    <w:p>
      <w:r>
        <w:t>26) 1.2.5.1(25)-  jiqGaq4rmiq | dEq3vaqyaja#nE |</w:t>
      </w:r>
    </w:p>
    <w:p>
      <w:r>
        <w:t xml:space="preserve">jiqGaq4rmiq dEq3vaqyaja#nE dE3vaqyaja#nE jiGa4rmi jiGa4rmi dE3vaqyaja#nE | </w:t>
      </w:r>
    </w:p>
    <w:p>
      <w:r>
        <w:t>27) 1.2.5.1(26)-  dEq3vaqyaja#nE | iDA#3yAH |</w:t>
      </w:r>
    </w:p>
    <w:p>
      <w:r>
        <w:t xml:space="preserve">dEq3vaqyaja#naq iDA#3yAq iDA#3yA dE3vaqyaja#nE dE3vaqyaja#naq iDA#3yAH | </w:t>
      </w:r>
    </w:p>
    <w:p>
      <w:r>
        <w:t>28) 1.2.5.1(26)-  dEq3vaqyaja#nE |</w:t>
      </w:r>
    </w:p>
    <w:p>
      <w:r>
        <w:t xml:space="preserve">dEq3vaqyaja#naq iti# dE3va - yaja#nE | </w:t>
      </w:r>
    </w:p>
    <w:p>
      <w:r>
        <w:t>29) 1.2.5.1(27)-  iDA#3yAH | paqdE3 |</w:t>
      </w:r>
    </w:p>
    <w:p>
      <w:r>
        <w:t xml:space="preserve">iDA#3yAH paqdE3 paqda3 iDA#3yAq iDA#3yAH paqdE3 | </w:t>
      </w:r>
    </w:p>
    <w:p>
      <w:r>
        <w:t>30) 1.2.5.1(28)-  paqdE3 | G4Ruqtava#ti |</w:t>
      </w:r>
    </w:p>
    <w:p>
      <w:r>
        <w:t xml:space="preserve">paqdE3 G4Ruqtava#ti G4Ruqtava#ti paqdE3 paqdE3 G4Ruqtava#ti | </w:t>
      </w:r>
    </w:p>
    <w:p>
      <w:r>
        <w:t>31) 1.2.5.1(29)-  G4Ruqtava#ti | svAhA$ |</w:t>
      </w:r>
    </w:p>
    <w:p>
      <w:r>
        <w:t xml:space="preserve">G4Ruqtava#tiq svAhAq svAhA# G4Ruqtava#ti G4Ruqtava#tiq svAhA$ | </w:t>
      </w:r>
    </w:p>
    <w:p>
      <w:r>
        <w:t>32) 1.2.5.1(29)-  G4Ruqtava#ti |</w:t>
      </w:r>
    </w:p>
    <w:p>
      <w:r>
        <w:t xml:space="preserve">G4RuqtavaqtIti# G4Ruqta - vaqtiq | </w:t>
      </w:r>
    </w:p>
    <w:p>
      <w:r>
        <w:t>33) 1.2.5.1(30)-  svAhA$ | pari#liKi2tam |</w:t>
      </w:r>
    </w:p>
    <w:p>
      <w:r>
        <w:t xml:space="preserve">svAhAq pari#liKi2taqm pari#liKi2taq(ggq) svAhAq svAhAq pari#liKi2tam | </w:t>
      </w:r>
    </w:p>
    <w:p>
      <w:r>
        <w:t>34) 1.2.5.1(31)-  pari#liKi2tam | rakSha#H |</w:t>
      </w:r>
    </w:p>
    <w:p>
      <w:r>
        <w:t xml:space="preserve">pari#liKi2taq(gmq) rakShOq rakShaqH pari#liKi2taqm pari#liKi2taq(gmq) rakSha#H | </w:t>
      </w:r>
    </w:p>
    <w:p>
      <w:r>
        <w:t>35) 1.2.5.1(31)-  pari#liKi2tam |</w:t>
      </w:r>
    </w:p>
    <w:p>
      <w:r>
        <w:t xml:space="preserve">pari#liKi2taqmitiq pari# - liqKiq2taqm | </w:t>
      </w:r>
    </w:p>
    <w:p>
      <w:r>
        <w:t>36) 1.2.5.1(32)-  rakSha#H | pari#liKi2tAH |</w:t>
      </w:r>
    </w:p>
    <w:p>
      <w:r>
        <w:t xml:space="preserve">rakShaqH pari#liKi2tAqH pari#liKi2tAq rakShOq rakShaqH pari#liKi2tAH | </w:t>
      </w:r>
    </w:p>
    <w:p>
      <w:r>
        <w:t>37) 1.2.5.1(33)-  pari#liKi2tAH | arA#tayaH |</w:t>
      </w:r>
    </w:p>
    <w:p>
      <w:r>
        <w:t xml:space="preserve">pari#liKi2tAq arA#taqyO &amp;rA#tayaqH pari#liKi2tAqH pari#liKi2tAq arA#tayaH | </w:t>
      </w:r>
    </w:p>
    <w:p>
      <w:r>
        <w:t>38) 1.2.5.1(33)-  pari#liKi2tAH |</w:t>
      </w:r>
    </w:p>
    <w:p>
      <w:r>
        <w:t xml:space="preserve">pari#liKi2tAq itiq pari# - liqKiq2tAqH | </w:t>
      </w:r>
    </w:p>
    <w:p>
      <w:r>
        <w:t>39) 1.2.5.1(34)-  arA#tayaH | iqda3m |</w:t>
      </w:r>
    </w:p>
    <w:p>
      <w:r>
        <w:t xml:space="preserve">arA#taya iqda3 miqda3 marA#taqyO &amp;rA#taya iqda3m | </w:t>
      </w:r>
    </w:p>
    <w:p>
      <w:r>
        <w:t>40) 1.2.5.1(35)-  iqda3m | aqham |</w:t>
      </w:r>
    </w:p>
    <w:p>
      <w:r>
        <w:t xml:space="preserve">iqda3 maqha maqha miqda3 miqda3 maqham | </w:t>
      </w:r>
    </w:p>
    <w:p>
      <w:r>
        <w:t>41) 1.2.5.1(36)-  aqham | rakSha#saH |</w:t>
      </w:r>
    </w:p>
    <w:p>
      <w:r>
        <w:t xml:space="preserve">aqha(gm) rakSha#sOq rakSha#sOq &amp;ha maqha(gm) rakSha#saH | </w:t>
      </w:r>
    </w:p>
    <w:p>
      <w:r>
        <w:t>42) 1.2.5.1(37)-  rakSha#saH | g3rIqvAH |</w:t>
      </w:r>
    </w:p>
    <w:p>
      <w:r>
        <w:t xml:space="preserve">rakSha#sO g3rIqvA g3rIqvA rakSha#sOq rakSha#sO g3rIqvAH | </w:t>
      </w:r>
    </w:p>
    <w:p>
      <w:r>
        <w:t>43) 1.2.5.1(38)-  g3rIqvAH | api# |</w:t>
      </w:r>
    </w:p>
    <w:p>
      <w:r>
        <w:t xml:space="preserve">g3rIqvA apyapi# g3rIqvA g3rIqvA api# | </w:t>
      </w:r>
    </w:p>
    <w:p>
      <w:r>
        <w:t>44) 1.2.5.1(39)-  api# | kRuq~ntAqmiq |</w:t>
      </w:r>
    </w:p>
    <w:p>
      <w:r>
        <w:t xml:space="preserve">api# kRu~ntAmi kRu~ntAqmyapyapi# kRu~ntAmi | </w:t>
      </w:r>
    </w:p>
    <w:p>
      <w:r>
        <w:t>45) 1.2.5.1(40)-  kRuq~ntAqmiq | yaH |</w:t>
      </w:r>
    </w:p>
    <w:p>
      <w:r>
        <w:t xml:space="preserve">kRuq~ntAqmiq yO yaH kRu#~ntAmi kRu~ntAmiq yaH | </w:t>
      </w:r>
    </w:p>
    <w:p>
      <w:r>
        <w:t>46) 1.2.5.1(41)-  yaH | aqsmAn |</w:t>
      </w:r>
    </w:p>
    <w:p>
      <w:r>
        <w:t xml:space="preserve">yO$ &amp;smA ~naqsmAn yO yO$ &amp;smAn | </w:t>
      </w:r>
    </w:p>
    <w:p>
      <w:r>
        <w:t>47) 1.2.5.1(42)-  aqsmAn | d3vEShTi# |</w:t>
      </w:r>
    </w:p>
    <w:p>
      <w:r>
        <w:t xml:space="preserve">aqsmAn d3vEShTiq d3vEShTyaqsmA ~naqsmAn d3vEShTi# | </w:t>
      </w:r>
    </w:p>
    <w:p>
      <w:r>
        <w:t>48) 1.2.5.1(43)-  d3vEShti# | yam |</w:t>
      </w:r>
    </w:p>
    <w:p>
      <w:r>
        <w:t xml:space="preserve">d3vEShTiq yaM ~Myam d3vEShTiq d3vEShTiq yam | </w:t>
      </w:r>
    </w:p>
    <w:p>
      <w:r>
        <w:t>49) 1.2.5.1(44)-  yam | caq |</w:t>
      </w:r>
    </w:p>
    <w:p>
      <w:r>
        <w:t xml:space="preserve">yam ca# caq yaM ~Myam ca# | </w:t>
      </w:r>
    </w:p>
    <w:p>
      <w:r>
        <w:t>50) 1.2.5.1(45)-  caq | vaqyam |</w:t>
      </w:r>
    </w:p>
    <w:p>
      <w:r>
        <w:t xml:space="preserve">caq vaqyaM ~Mvaqyam ca# ca vaqyam | </w:t>
      </w:r>
    </w:p>
    <w:p>
      <w:r>
        <w:t>51) 1.2.5.1(46)-  vaqyam | d3viqShmaH |</w:t>
      </w:r>
    </w:p>
    <w:p>
      <w:r>
        <w:t xml:space="preserve">vaqyam d3viqShmO d3viqShmO vaqyaM ~Mvaqyam d3viqShmaH | </w:t>
      </w:r>
    </w:p>
    <w:p>
      <w:r>
        <w:t>52) 1.2.5.1(47)-  d3viqShmaH | iqda3m |</w:t>
      </w:r>
    </w:p>
    <w:p>
      <w:r>
        <w:t xml:space="preserve">d3viqShma iqda3 miqda3m d3viqShmO d3viqShma iqda3m | </w:t>
      </w:r>
    </w:p>
    <w:p>
      <w:r>
        <w:t>53) 1.2.5.1(48)-  iqda3m | aqsyaq |</w:t>
      </w:r>
    </w:p>
    <w:p>
      <w:r>
        <w:t xml:space="preserve">iqda3 ma#syAsyEq da3 miqda3 ma#sya | </w:t>
      </w:r>
    </w:p>
    <w:p>
      <w:r>
        <w:t>54) 1.2.5.1(49)-  aqsyaq | g3rIqvAH |</w:t>
      </w:r>
    </w:p>
    <w:p>
      <w:r>
        <w:t xml:space="preserve">aqsyaq g3rIqvA g3rIqvA a#syAsya g3rIqvAH | </w:t>
      </w:r>
    </w:p>
    <w:p>
      <w:r>
        <w:t>55) 1.2.5.1(50)-  g3rIqvAH | api# |</w:t>
      </w:r>
    </w:p>
    <w:p>
      <w:r>
        <w:t xml:space="preserve">g3rIqvA apyapi# g3rIqvA g3rIqvA api# | </w:t>
      </w:r>
    </w:p>
    <w:p>
      <w:r>
        <w:t>1) 1.2.5.2(1)-  api# | kRuq~ntAqmiq |</w:t>
      </w:r>
    </w:p>
    <w:p>
      <w:r>
        <w:t xml:space="preserve">api# kRu~ntAmi kRu~ntAq myapyapi# kRu~ntAmi | </w:t>
      </w:r>
    </w:p>
    <w:p>
      <w:r>
        <w:t>2) 1.2.5.2(2)-  kRuq~ntAqmiq | aqsmE |</w:t>
      </w:r>
    </w:p>
    <w:p>
      <w:r>
        <w:t xml:space="preserve">kRuq~ntAq myaqsmE aqsmE kRu#~ntAmi kRu~ntA myaqsmE | </w:t>
      </w:r>
    </w:p>
    <w:p>
      <w:r>
        <w:t>3) 1.2.5.2(3)-  aqsmE | rAya#H |</w:t>
      </w:r>
    </w:p>
    <w:p>
      <w:r>
        <w:t xml:space="preserve">aqsmE rAyOq rAyOq &amp;smE aqsmE rAya#H | </w:t>
      </w:r>
    </w:p>
    <w:p>
      <w:r>
        <w:t>4) 1.2.5.2(3)-  aqsmE |</w:t>
      </w:r>
    </w:p>
    <w:p>
      <w:r>
        <w:t xml:space="preserve">aqsmE ityaqsmE | </w:t>
      </w:r>
    </w:p>
    <w:p>
      <w:r>
        <w:t>5) 1.2.5.2(4)-  rAya#H | tvE |</w:t>
      </w:r>
    </w:p>
    <w:p>
      <w:r>
        <w:t xml:space="preserve">rAyaq stvE tvE rAyOq rAyaq stvE | </w:t>
      </w:r>
    </w:p>
    <w:p>
      <w:r>
        <w:t>6) 1.2.5.2(5)-  tvE | rAya#H |</w:t>
      </w:r>
    </w:p>
    <w:p>
      <w:r>
        <w:t xml:space="preserve">tvE rAyOq rAyaq stvE tvE rAya#H | </w:t>
      </w:r>
    </w:p>
    <w:p>
      <w:r>
        <w:t>7) 1.2.5.2(5)-  tvE |</w:t>
      </w:r>
    </w:p>
    <w:p>
      <w:r>
        <w:t xml:space="preserve">tvE itiq tvE | </w:t>
      </w:r>
    </w:p>
    <w:p>
      <w:r>
        <w:t>8) 1.2.5.2(6)-  rAya#H | tOtE$ |</w:t>
      </w:r>
    </w:p>
    <w:p>
      <w:r>
        <w:t xml:space="preserve">rAyaqstOtEq tOtEq rAyOq rAyaqstOtE$ | </w:t>
      </w:r>
    </w:p>
    <w:p>
      <w:r>
        <w:t>9) 1.2.5.2(7)-  tOtE$ | rAya#H |</w:t>
      </w:r>
    </w:p>
    <w:p>
      <w:r>
        <w:t xml:space="preserve">tOtEq rAyOq rAyaqstOtEq tOtEq rAya#H | </w:t>
      </w:r>
    </w:p>
    <w:p>
      <w:r>
        <w:t>10) 1.2.5.2(8)-  rAya#H | sam | (J2M-30)</w:t>
      </w:r>
    </w:p>
    <w:p>
      <w:r>
        <w:t xml:space="preserve">rAyaqH sa(gm) sa(gm) rAyOq rAyaqH sam | </w:t>
      </w:r>
    </w:p>
    <w:p>
      <w:r>
        <w:t>11) 1.2.5.2(9)-  sam | dEq3viq | (J2M-30,G4S-1.2-17)</w:t>
      </w:r>
    </w:p>
    <w:p>
      <w:r>
        <w:t xml:space="preserve">sam dE#3vi dE3viq sa(gm) sam dE#3vi | </w:t>
      </w:r>
    </w:p>
    <w:p>
      <w:r>
        <w:t>12) 1.2.5.2(10)-  dEq3viq | dEq3vyA | (G4S-1.2-17)</w:t>
      </w:r>
    </w:p>
    <w:p>
      <w:r>
        <w:t xml:space="preserve">dEq3viq dEq3vyA dEq3vyA dE#3vi dE3vi dEq3vyA | </w:t>
      </w:r>
    </w:p>
    <w:p>
      <w:r>
        <w:t>13) 1.2.5.2(11)-  dEq3vyA | uqrvaSyA$ | (G4S-1.2-17)</w:t>
      </w:r>
    </w:p>
    <w:p>
      <w:r>
        <w:t xml:space="preserve">dEq3vyOrvaSyOqrvaSyA# dEq3vyA dEq3vyOrvaSyA$ | </w:t>
      </w:r>
    </w:p>
    <w:p>
      <w:r>
        <w:t>14) 1.2.5.2(12)-  uqrvaSyA$ | paqSyaqsvaq | (G4S-1.2-17)</w:t>
      </w:r>
    </w:p>
    <w:p>
      <w:r>
        <w:t xml:space="preserve">uqrvaSyA# paSyasva paSyasvOqrvaSyOqrvaSyA# paSyasva | </w:t>
      </w:r>
    </w:p>
    <w:p>
      <w:r>
        <w:t>15) 1.2.5.2(13)-  paqSyaqsvaq | tvaShti#matI | (G4S-1.2-17)</w:t>
      </w:r>
    </w:p>
    <w:p>
      <w:r>
        <w:t xml:space="preserve">paqSyaqsvaq tvaShti#matIq tvaShti#matI paSyasva paSyasvaq tvaShti#matI | </w:t>
      </w:r>
    </w:p>
    <w:p>
      <w:r>
        <w:t>16) 1.2.5.2(14)-  tvaShti#matI | tEq |</w:t>
      </w:r>
    </w:p>
    <w:p>
      <w:r>
        <w:t xml:space="preserve">tvaShti#matI tE tEq tvaShti#matIq tvaShti#matI tE | </w:t>
      </w:r>
    </w:p>
    <w:p>
      <w:r>
        <w:t>17) 1.2.5.2(15)-  tEq | saqpEqyaq |</w:t>
      </w:r>
    </w:p>
    <w:p>
      <w:r>
        <w:t xml:space="preserve">tEq saqpEqyaq saqpEqyaq tEq tEq saqpEqyaq | </w:t>
      </w:r>
    </w:p>
    <w:p>
      <w:r>
        <w:t>18) 1.2.5.2(16)-  saqpEqyaq | suqrEtA$H |</w:t>
      </w:r>
    </w:p>
    <w:p>
      <w:r>
        <w:t xml:space="preserve">saqpEqyaq suqrEtA$H suqrEtA$H sapEya sapEya suqrEtA$H | </w:t>
      </w:r>
    </w:p>
    <w:p>
      <w:r>
        <w:t>19) 1.2.5.2(17)-  suqrEtA$H | rEta#H |</w:t>
      </w:r>
    </w:p>
    <w:p>
      <w:r>
        <w:t xml:space="preserve">suqrEtAq rEtOq rEta#H suqrEtA$H suqrEtAq rEta#H | </w:t>
      </w:r>
    </w:p>
    <w:p>
      <w:r>
        <w:t>20) 1.2.5.2(17)-  suqrEtA$H |</w:t>
      </w:r>
    </w:p>
    <w:p>
      <w:r>
        <w:t xml:space="preserve">suqrEtAq iti# su - rEtA$H | </w:t>
      </w:r>
    </w:p>
    <w:p>
      <w:r>
        <w:t>21) 1.2.5.2(18)-  rEta#H | da3dhA#4nA |</w:t>
      </w:r>
    </w:p>
    <w:p>
      <w:r>
        <w:t xml:space="preserve">rEtOq da3dhA#4nAq da3dhA#4nAq rEtOq rEtOq da3dhA#4nA | </w:t>
      </w:r>
    </w:p>
    <w:p>
      <w:r>
        <w:t>22) 1.2.5.2(19)-  da3dhA#4nA | vIqram |</w:t>
      </w:r>
    </w:p>
    <w:p>
      <w:r>
        <w:t xml:space="preserve">da3dhA#4nA vIqraM ~MvIqram da3dhA#4nAq da3dhA#4nA vIqram | </w:t>
      </w:r>
    </w:p>
    <w:p>
      <w:r>
        <w:t>23) 1.2.5.2(20)-  vIqram | viqdEq3yaq |</w:t>
      </w:r>
    </w:p>
    <w:p>
      <w:r>
        <w:t xml:space="preserve">vIqraM ~Mvi#dE3ya vidE3ya vIqraM ~MvIqraM ~Mvi#dE3ya | </w:t>
      </w:r>
    </w:p>
    <w:p>
      <w:r>
        <w:t>24) 1.2.5.2(21)-  viqdEq3yaq | tava# |</w:t>
      </w:r>
    </w:p>
    <w:p>
      <w:r>
        <w:t xml:space="preserve">viqdEq3yaq tavaq tava# vidE3ya vidE3yaq tava# | </w:t>
      </w:r>
    </w:p>
    <w:p>
      <w:r>
        <w:t>25) 1.2.5.2(22)-  tava# | saq~nd3RuSi# |</w:t>
      </w:r>
    </w:p>
    <w:p>
      <w:r>
        <w:t xml:space="preserve">tava# saq~nd3RuSi# saq~nd3RuSiq tavaq tava# saq~nd3RuSi# | </w:t>
      </w:r>
    </w:p>
    <w:p>
      <w:r>
        <w:t>26) 1.2.5.2(23)-  saq~nd3RuSi# | mAq |</w:t>
      </w:r>
    </w:p>
    <w:p>
      <w:r>
        <w:t xml:space="preserve">saq~nd3RuSi# mA mA saq~nd3RuSi# saq~nd3RuSi# mA | </w:t>
      </w:r>
    </w:p>
    <w:p>
      <w:r>
        <w:t>27) 1.2.5.2(23)-  saq~nd3RuSi# |</w:t>
      </w:r>
    </w:p>
    <w:p>
      <w:r>
        <w:t xml:space="preserve">saq~nd3RuSIti# saM - d3RuSi# | </w:t>
      </w:r>
    </w:p>
    <w:p>
      <w:r>
        <w:t>28) 1.2.5.2(24)-  mAq | aqham |</w:t>
      </w:r>
    </w:p>
    <w:p>
      <w:r>
        <w:t xml:space="preserve">mAq &amp;ha maqham mA# mAq &amp;ham | </w:t>
      </w:r>
    </w:p>
    <w:p>
      <w:r>
        <w:t>29) 1.2.5.2(25)-  aqham | rAqyaH |</w:t>
      </w:r>
    </w:p>
    <w:p>
      <w:r>
        <w:t xml:space="preserve">aqha(gm) rAqyO rAqyO# &amp;ha maqha(gm) rAqyaH | </w:t>
      </w:r>
    </w:p>
    <w:p>
      <w:r>
        <w:t>30) 1.2.5.2(26)-  rAqyaH | pOShE#Na |</w:t>
      </w:r>
    </w:p>
    <w:p>
      <w:r>
        <w:t xml:space="preserve">rAqya spOShE#Naq pOShE#Na rAqyO rAqya spOShE#Na | </w:t>
      </w:r>
    </w:p>
    <w:p>
      <w:r>
        <w:t>31) 1.2.5.2(27)-  pOShE#Na | vi |</w:t>
      </w:r>
    </w:p>
    <w:p>
      <w:r>
        <w:t xml:space="preserve">pOShE#Naq vi vi pOShE#Naq pOShE#Naq vi | </w:t>
      </w:r>
    </w:p>
    <w:p>
      <w:r>
        <w:t>32) 1.2.5.2(28)-  vi | yOqShaqm ||</w:t>
      </w:r>
    </w:p>
    <w:p>
      <w:r>
        <w:t xml:space="preserve">vi yO#ShaM ~MyOShaqM ~Mvi vi yO#Sham | </w:t>
      </w:r>
    </w:p>
    <w:p>
      <w:r>
        <w:t>33) 1.2.5.2(29)-  yOqShaqm ||</w:t>
      </w:r>
    </w:p>
    <w:p>
      <w:r>
        <w:t xml:space="preserve">yOqShaqmiti# yOSham | </w:t>
      </w:r>
    </w:p>
    <w:p>
      <w:r>
        <w:t>1) 1.2.6.1(1)-  aq(gmq)SunA$ | tEq | (G4S-1.2-18)</w:t>
      </w:r>
    </w:p>
    <w:p>
      <w:r>
        <w:t xml:space="preserve">aq(gmq)SunA# tE tE aq(gmq)SunAq &amp;(gmq)SunA# tE | </w:t>
      </w:r>
    </w:p>
    <w:p>
      <w:r>
        <w:t>2) 1.2.6.1(2)-  tEq | aq(gmq)SuH | (P2S-11.10,G4D3-58,G4S-1.2-18)</w:t>
      </w:r>
    </w:p>
    <w:p>
      <w:r>
        <w:t xml:space="preserve">tEq aq(gmq)Su raq(gmq)Su stE# tE aq(gmq)SuH | </w:t>
      </w:r>
    </w:p>
    <w:p>
      <w:r>
        <w:t>3) 1.2.6.1(3)-  aq(gmq)SuH | pRuqcyaqtAqm | (P2S-11.10,G4D3-58,G4S-1.2-18)</w:t>
      </w:r>
    </w:p>
    <w:p>
      <w:r>
        <w:t xml:space="preserve">aq(gmq)SuH pRu#cyatAm pRucyatA maq(gmq)Su raq(gmq)SuH pRu#cyatAm | </w:t>
      </w:r>
    </w:p>
    <w:p>
      <w:r>
        <w:t>4) 1.2.6.1(4)-  pRuqcyaqtAqm | paru#ShA |</w:t>
      </w:r>
    </w:p>
    <w:p>
      <w:r>
        <w:t xml:space="preserve">pRuqcyaqtAqm paru#ShAq paru#ShA pRucyatAm pRucyatAqm paru#ShA | </w:t>
      </w:r>
    </w:p>
    <w:p>
      <w:r>
        <w:t>5) 1.2.6.1(5)-  paru#ShA | paru#H |</w:t>
      </w:r>
    </w:p>
    <w:p>
      <w:r>
        <w:t xml:space="preserve">paru#ShAq paruqH paruqH paru#ShAq paru#ShAq paru#H | </w:t>
      </w:r>
    </w:p>
    <w:p>
      <w:r>
        <w:t>6) 1.2.6.1(6)-  paru#H | gaq3~ndha4H |</w:t>
      </w:r>
    </w:p>
    <w:p>
      <w:r>
        <w:t xml:space="preserve">paru#r gaq3~ndhO4 gaq3~ndha4H paruqH paru#r gaq3~ndha4H | </w:t>
      </w:r>
    </w:p>
    <w:p>
      <w:r>
        <w:t>7) 1.2.6.1(7)-  gaq3~ndha4H | tEq |</w:t>
      </w:r>
    </w:p>
    <w:p>
      <w:r>
        <w:t xml:space="preserve">gaq3~ndha4 stE# tE gaq3~ndhO4 gaq3~ndha4 stE$ | </w:t>
      </w:r>
    </w:p>
    <w:p>
      <w:r>
        <w:t>8) 1.2.6.1(8)-  tEq | kAma$m |</w:t>
      </w:r>
    </w:p>
    <w:p>
      <w:r>
        <w:t xml:space="preserve">tEq kAmaqm kAma#m tE tEq kAma$m | </w:t>
      </w:r>
    </w:p>
    <w:p>
      <w:r>
        <w:t>9) 1.2.6.1(9)-  kAma$m | aqvaqtuq |</w:t>
      </w:r>
    </w:p>
    <w:p>
      <w:r>
        <w:t xml:space="preserve">kAma# mavatvavatuq kAmaqm kAma# mavatu | </w:t>
      </w:r>
    </w:p>
    <w:p>
      <w:r>
        <w:t>10) 1.2.6.1(10)-  aqvaqtuq | madA#3ya |</w:t>
      </w:r>
    </w:p>
    <w:p>
      <w:r>
        <w:t xml:space="preserve">aqvaqtuq madA#3yaq madA#3 yAvatvavatuq madA#3ya | </w:t>
      </w:r>
    </w:p>
    <w:p>
      <w:r>
        <w:t>11) 1.2.6.1(11)-  madA#3ya | rasa#H | (G4S-1.2-19)</w:t>
      </w:r>
    </w:p>
    <w:p>
      <w:r>
        <w:t xml:space="preserve">madA#3yaq rasOq rasOq madA#3yaq madA#3yaq rasa#H | </w:t>
      </w:r>
    </w:p>
    <w:p>
      <w:r>
        <w:t>12) 1.2.6.1(12)-  rasa#H | acyu#taH | (G4S-1.2-19)</w:t>
      </w:r>
    </w:p>
    <w:p>
      <w:r>
        <w:t xml:space="preserve">rasOq acyu#tOq acyu#tOq rasOq rasOq acyu#taH | </w:t>
      </w:r>
    </w:p>
    <w:p>
      <w:r>
        <w:t>13) 1.2.6.1(13)-  acyu#taH | aqmAtya#H | (P2S-11.17,G4S-1.2-19)</w:t>
      </w:r>
    </w:p>
    <w:p>
      <w:r>
        <w:t xml:space="preserve">acyu#tOq &amp;mAtyOq &amp;mAtyOq acyu#tOq acyu#tOq &amp;mAtya#H | </w:t>
      </w:r>
    </w:p>
    <w:p>
      <w:r>
        <w:t>14) 1.2.6.1(14)-  aqmAtya#H | aqsiq | (G4S-1.2-19)</w:t>
      </w:r>
    </w:p>
    <w:p>
      <w:r>
        <w:t xml:space="preserve">aqmAtyO$ &amp;syasyaqmAtyOq &amp;mAtyO# &amp;si | </w:t>
      </w:r>
    </w:p>
    <w:p>
      <w:r>
        <w:t>15) 1.2.6.1(15)-  aqsiq | SuqkraH | (G4S-1.2-19)</w:t>
      </w:r>
    </w:p>
    <w:p>
      <w:r>
        <w:t xml:space="preserve">aqsiq SuqkraH SuqkrO$ &amp;syasi SuqkraH | </w:t>
      </w:r>
    </w:p>
    <w:p>
      <w:r>
        <w:t>16) 1.2.6.1(16)-  SuqkraH | tEq |</w:t>
      </w:r>
    </w:p>
    <w:p>
      <w:r>
        <w:t xml:space="preserve">Suqkra stE# tE SuqkraH Suqkra stE$ | </w:t>
      </w:r>
    </w:p>
    <w:p>
      <w:r>
        <w:t>17) 1.2.6.1(17)-  tEq | g3raha#H |</w:t>
      </w:r>
    </w:p>
    <w:p>
      <w:r>
        <w:t xml:space="preserve">tEq g3rahOq g3raha#stE tEq g3raha#H | </w:t>
      </w:r>
    </w:p>
    <w:p>
      <w:r>
        <w:t>18) 1.2.6.1(18)-  g3raha#H | aqBi4 |</w:t>
      </w:r>
    </w:p>
    <w:p>
      <w:r>
        <w:t xml:space="preserve">g3rahOq &amp;B4ya#Bi4 g3rahOq g3rahOq &amp;Bi4 | </w:t>
      </w:r>
    </w:p>
    <w:p>
      <w:r>
        <w:t>19) 1.2.6.1(19)-  aqBi4 | tyam |</w:t>
      </w:r>
    </w:p>
    <w:p>
      <w:r>
        <w:t xml:space="preserve">aqBi4 tyam tya maqB4ya#Bi4 tyam | </w:t>
      </w:r>
    </w:p>
    <w:p>
      <w:r>
        <w:t>20) 1.2.6.1(20)-  tyam | dEq3vam |</w:t>
      </w:r>
    </w:p>
    <w:p>
      <w:r>
        <w:t xml:space="preserve">tyam dEq3vam dEq3vam tyam tyam dEq3vam | </w:t>
      </w:r>
    </w:p>
    <w:p>
      <w:r>
        <w:t>21) 1.2.6.1(21)-  dEq3vam | saqviqtAra$m |</w:t>
      </w:r>
    </w:p>
    <w:p>
      <w:r>
        <w:t xml:space="preserve">dEq3va(gm) sa#viqtAra(gm#) saviqtAra#m dEq3vam dEq3va(gm) sa#viqtAra$m | </w:t>
      </w:r>
    </w:p>
    <w:p>
      <w:r>
        <w:t>22) 1.2.6.1(22)-  saqviqtAra$m | UqNyO$H |</w:t>
      </w:r>
    </w:p>
    <w:p>
      <w:r>
        <w:t xml:space="preserve">saqviqtAra# mUqNyO# rUqNyO$H saviqtAra(gm#) saviqtAra# mUqNyO$H | </w:t>
      </w:r>
    </w:p>
    <w:p>
      <w:r>
        <w:t>23) 1.2.6.1(23)-  UqNyO$H | kaqvikra#tum |</w:t>
      </w:r>
    </w:p>
    <w:p>
      <w:r>
        <w:t xml:space="preserve">UqNyO$H kaqvikra#tum kaqvikra#tu mUqNyO# rUqNyO$H kaqvikra#tum | </w:t>
      </w:r>
    </w:p>
    <w:p>
      <w:r>
        <w:t>24) 1.2.6.1(24)-  kaqvikra#tum | arcA#mi |</w:t>
      </w:r>
    </w:p>
    <w:p>
      <w:r>
        <w:t xml:space="preserve">kaqvikra#tuq marcAq myarcA#mi kaqvikra#tum kaqvikra#tuq marcA#mi | </w:t>
      </w:r>
    </w:p>
    <w:p>
      <w:r>
        <w:t>25) 1.2.6.1(24)-  kaqvikra#tum |</w:t>
      </w:r>
    </w:p>
    <w:p>
      <w:r>
        <w:t xml:space="preserve">kaqvikra#tuqmiti# kaqvi - kraqtuqm | </w:t>
      </w:r>
    </w:p>
    <w:p>
      <w:r>
        <w:t>26) 1.2.6.1(25)-  arcA#mi | saqtyasa#vasam |</w:t>
      </w:r>
    </w:p>
    <w:p>
      <w:r>
        <w:t xml:space="preserve">arcA#mi saqtyasa#vasa(gm) saqtyasa#vasaq marcAqmyarcA#mi saqtyasa#vasam | </w:t>
      </w:r>
    </w:p>
    <w:p>
      <w:r>
        <w:t>27) 1.2.6.1(26)-  saqtyasa#vasam | raqtnaqdhA4m |</w:t>
      </w:r>
    </w:p>
    <w:p>
      <w:r>
        <w:t xml:space="preserve">saqtyasa#vasa(gm) ratnaqdhA4(gm) ra#tnaqdhA4(gm) saqtyasa#vasa(gm) saqtyasa#vasa(gm) ratnaqdhA4m | </w:t>
      </w:r>
    </w:p>
    <w:p>
      <w:r>
        <w:t>28) 1.2.6.1(26)-  saqtyasa#vasam |</w:t>
      </w:r>
    </w:p>
    <w:p>
      <w:r>
        <w:t xml:space="preserve">saqtyasa#vasaqmiti# saqtya - saqvaqsaqm | </w:t>
      </w:r>
    </w:p>
    <w:p>
      <w:r>
        <w:t>29) 1.2.6.1(27)-  raqtnaqdhA4m | aqBi4 |</w:t>
      </w:r>
    </w:p>
    <w:p>
      <w:r>
        <w:t xml:space="preserve">raqtnaqdhA4 maqB4ya#Bi4 ra#tnaqdhA4(gm) ra#tnaqdhA4 maqBi4 | </w:t>
      </w:r>
    </w:p>
    <w:p>
      <w:r>
        <w:t>30) 1.2.6.1(27)-  raqtnaqdhA4m |</w:t>
      </w:r>
    </w:p>
    <w:p>
      <w:r>
        <w:t xml:space="preserve">raqtnaqdhA4miti# ratna - dhA4m | </w:t>
      </w:r>
    </w:p>
    <w:p>
      <w:r>
        <w:t>31) 1.2.6.1(28)-  aqBi4 | priqyam |</w:t>
      </w:r>
    </w:p>
    <w:p>
      <w:r>
        <w:t xml:space="preserve">aqBi4 priqyam priqya maqB4ya#Bi4 priqyam | </w:t>
      </w:r>
    </w:p>
    <w:p>
      <w:r>
        <w:t>32) 1.2.6.1(29)-  priqyam | maqtim |</w:t>
      </w:r>
    </w:p>
    <w:p>
      <w:r>
        <w:t xml:space="preserve">priqyam maqtim maqtim priqyam priqyam maqtim | </w:t>
      </w:r>
    </w:p>
    <w:p>
      <w:r>
        <w:t>33) 1.2.6.1(30)-  maqtim | Uqrd3dh4vA |</w:t>
      </w:r>
    </w:p>
    <w:p>
      <w:r>
        <w:t xml:space="preserve">maqti mUqrd3dh4vOrd3dh4vA maqtim maqti mUqrd3dh4vA | </w:t>
      </w:r>
    </w:p>
    <w:p>
      <w:r>
        <w:t>34) 1.2.6.1(31)-  Uqrd3dh4vA | yasya# |</w:t>
      </w:r>
    </w:p>
    <w:p>
      <w:r>
        <w:t xml:space="preserve">Uqrd3dh4vA yasyaq yasyOqrd3dh4vOrd3dh4vA yasya# | </w:t>
      </w:r>
    </w:p>
    <w:p>
      <w:r>
        <w:t>35) 1.2.6.1(32)-  yasya# | aqmati#H |</w:t>
      </w:r>
    </w:p>
    <w:p>
      <w:r>
        <w:t xml:space="preserve">yasyAqmati# raqmatiqr yasyaq yasyAqmati#H | </w:t>
      </w:r>
    </w:p>
    <w:p>
      <w:r>
        <w:t>36) 1.2.6.1(33)-  aqmati#H | BA4H |</w:t>
      </w:r>
    </w:p>
    <w:p>
      <w:r>
        <w:t xml:space="preserve">aqmatiqr BA4 BA4 aqmati# raqmatiqr BA4H | </w:t>
      </w:r>
    </w:p>
    <w:p>
      <w:r>
        <w:t>37) 1.2.6.1(34)-  BA4H | adi#3d3yutat |</w:t>
      </w:r>
    </w:p>
    <w:p>
      <w:r>
        <w:t xml:space="preserve">BA4 adi#3d3yutaq da3di#3d3yutaqd3 BA4 BA4 adi#3d3yutat | </w:t>
      </w:r>
    </w:p>
    <w:p>
      <w:r>
        <w:t>38) 1.2.6.1(35)-  adi#3d3yutat | savI#mani |</w:t>
      </w:r>
    </w:p>
    <w:p>
      <w:r>
        <w:t xml:space="preserve">adi#3d3yutaqth2 savI#maniq savI#maqnyadi#3d3yutaq da3di#3d3yutaqth2 savI#mani | </w:t>
      </w:r>
    </w:p>
    <w:p>
      <w:r>
        <w:t>39) 1.2.6.1(36)-  savI#mani | hira#NyapANiH |</w:t>
      </w:r>
    </w:p>
    <w:p>
      <w:r>
        <w:t xml:space="preserve">savI#maniq hira#NyapANiqrq. hira#NyapANiqH savI#maniq savI#maniq hira#NyapANiH | </w:t>
      </w:r>
    </w:p>
    <w:p>
      <w:r>
        <w:t>40) 1.2.6.1(37)-  hira#NyapANiH | aqmiqmIqtaq |</w:t>
      </w:r>
    </w:p>
    <w:p>
      <w:r>
        <w:t xml:space="preserve">hira#NyapANi ramimItAmimItaq hira#NyapANiqrq. hira#NyapANi ramimIta | </w:t>
      </w:r>
    </w:p>
    <w:p>
      <w:r>
        <w:t>41) 1.2.6.1(37)-  hira#NyapANiH |</w:t>
      </w:r>
    </w:p>
    <w:p>
      <w:r>
        <w:t xml:space="preserve">hira#NyapANiqritiq hira#Nya - pAqNiqH | </w:t>
      </w:r>
    </w:p>
    <w:p>
      <w:r>
        <w:t>42) 1.2.6.1(38)-  aqmiqmIqtaq | suqkratu#H |</w:t>
      </w:r>
    </w:p>
    <w:p>
      <w:r>
        <w:t xml:space="preserve">aqmiqmIqtaq suqkratu#H suqkratu# ramimItAmimIta suqkratu#H | </w:t>
      </w:r>
    </w:p>
    <w:p>
      <w:r>
        <w:t>43) 1.2.6.1(39)-  suqkratu#H | kRuqpA |</w:t>
      </w:r>
    </w:p>
    <w:p>
      <w:r>
        <w:t xml:space="preserve">suqkratu#H kRuqpA kRuqpA suqkratu#H suqkratu#H kRuqpA | </w:t>
      </w:r>
    </w:p>
    <w:p>
      <w:r>
        <w:t>44) 1.2.6.1(39)-  suqkratu#H |</w:t>
      </w:r>
    </w:p>
    <w:p>
      <w:r>
        <w:t xml:space="preserve">suqkratuqriti# su - kratu#H | </w:t>
      </w:r>
    </w:p>
    <w:p>
      <w:r>
        <w:t>45) 1.2.6.1(40)-  kRuqpA | suva#H ||</w:t>
      </w:r>
    </w:p>
    <w:p>
      <w:r>
        <w:t xml:space="preserve">kRuqpA suvaqH suva#H kRuqpA kRuqpA suva#H | </w:t>
      </w:r>
    </w:p>
    <w:p>
      <w:r>
        <w:t>46) 1.2.6.1(41)-  suva#H || (P2S-8.8)</w:t>
      </w:r>
    </w:p>
    <w:p>
      <w:r>
        <w:t xml:space="preserve">suvaqritiq suva#H | </w:t>
      </w:r>
    </w:p>
    <w:p>
      <w:r>
        <w:t>47) 1.2.6.1(42)-  praqjAB4ya#H | tvAq |</w:t>
      </w:r>
    </w:p>
    <w:p>
      <w:r>
        <w:t xml:space="preserve">praqjAB4ya# stvA tvA praqjAB4ya#H praqjAB4ya# stvA | </w:t>
      </w:r>
    </w:p>
    <w:p>
      <w:r>
        <w:t>48) 1.2.6.1(42)-  praqjAB4ya#H |</w:t>
      </w:r>
    </w:p>
    <w:p>
      <w:r>
        <w:t xml:space="preserve">praqjAB4yaq iti# pra - jAB4ya#H | </w:t>
      </w:r>
    </w:p>
    <w:p>
      <w:r>
        <w:t>49) 1.2.6.1(43)-  tvAq | prAqNAya# |</w:t>
      </w:r>
    </w:p>
    <w:p>
      <w:r>
        <w:t xml:space="preserve">tvAq prAqNAya# prAqNAya# tvA tvA prAqNAya# | </w:t>
      </w:r>
    </w:p>
    <w:p>
      <w:r>
        <w:t>50) 1.2.6.1(44)-  prAqNAya# | tvAq |</w:t>
      </w:r>
    </w:p>
    <w:p>
      <w:r>
        <w:t xml:space="preserve">prAqNAya# tvA tvA prAqNAya# prAqNAya# tvA | </w:t>
      </w:r>
    </w:p>
    <w:p>
      <w:r>
        <w:t>51) 1.2.6.1(44)-  prAqNAya# |</w:t>
      </w:r>
    </w:p>
    <w:p>
      <w:r>
        <w:t xml:space="preserve">prAqNAyEti# pra - aqnAya# | </w:t>
      </w:r>
    </w:p>
    <w:p>
      <w:r>
        <w:t>52) 1.2.6.1(45)-  tvAq | vyAqnAya# |</w:t>
      </w:r>
    </w:p>
    <w:p>
      <w:r>
        <w:t xml:space="preserve">tvAq vyAqnAya# vyAqnAya# tvA tvA vyAqnAya# | </w:t>
      </w:r>
    </w:p>
    <w:p>
      <w:r>
        <w:t>53) 1.2.6.1(46)-  vyAqnAya# | tvAq |</w:t>
      </w:r>
    </w:p>
    <w:p>
      <w:r>
        <w:t xml:space="preserve">vyAqnAya# tvA tvA vyAqnAya# vyAqnAya# tvA | </w:t>
      </w:r>
    </w:p>
    <w:p>
      <w:r>
        <w:t>54) 1.2.6.1(46)-  vyAqnAya# |</w:t>
      </w:r>
    </w:p>
    <w:p>
      <w:r>
        <w:t xml:space="preserve">vyAqnAyEti# vi - aqnAya# | </w:t>
      </w:r>
    </w:p>
    <w:p>
      <w:r>
        <w:t>55) 1.2.6.1(47)-  tvAq | praqjAH |</w:t>
      </w:r>
    </w:p>
    <w:p>
      <w:r>
        <w:t xml:space="preserve">tvAq praqjAH praqjA stvA$ tvA praqjAH | </w:t>
      </w:r>
    </w:p>
    <w:p>
      <w:r>
        <w:t>56) 1.2.6.1(48)-  praqjAH | tvam | (G4S-1.2-20)</w:t>
      </w:r>
    </w:p>
    <w:p>
      <w:r>
        <w:t xml:space="preserve">praqjA stvam tvam praqjAH praqjA stvam | </w:t>
      </w:r>
    </w:p>
    <w:p>
      <w:r>
        <w:t>57) 1.2.6.1(48)-  praqjAH | (G4S-1.2-20)</w:t>
      </w:r>
    </w:p>
    <w:p>
      <w:r>
        <w:t xml:space="preserve">praqjA iti# pra - jAH | </w:t>
      </w:r>
    </w:p>
    <w:p>
      <w:r>
        <w:t>58) 1.2.6.1(49)-  tvam | anu# | (G4S-1.2-20)</w:t>
      </w:r>
    </w:p>
    <w:p>
      <w:r>
        <w:t xml:space="preserve">tva manvanuq tvam tva manu# | </w:t>
      </w:r>
    </w:p>
    <w:p>
      <w:r>
        <w:t>59) 1.2.6.1(50)-  anu# | pra | (G4S-1.2-20)</w:t>
      </w:r>
    </w:p>
    <w:p>
      <w:r>
        <w:t xml:space="preserve">anuq pra prANvanuq pra | </w:t>
      </w:r>
    </w:p>
    <w:p>
      <w:r>
        <w:t>60) 1.2.6.1(51)-  pra | aqniqhiq | (G4S-1.2-20)</w:t>
      </w:r>
    </w:p>
    <w:p>
      <w:r>
        <w:t xml:space="preserve">prANi#hyanihiq pra prANi#hi | </w:t>
      </w:r>
    </w:p>
    <w:p>
      <w:r>
        <w:t>61) 1.2.6.1(52)-  aqniqhiq | praqjAH | (G4S-1.2-20)</w:t>
      </w:r>
    </w:p>
    <w:p>
      <w:r>
        <w:t xml:space="preserve">aqniqhiq praqjAH praqjA a#nihyanihi praqjAH | </w:t>
      </w:r>
    </w:p>
    <w:p>
      <w:r>
        <w:t>62) 1.2.6.1(53)-  praqjAH | tvAm |</w:t>
      </w:r>
    </w:p>
    <w:p>
      <w:r>
        <w:t xml:space="preserve">praqjA stvAm tvAm praqjAH praqjA stvAm | </w:t>
      </w:r>
    </w:p>
    <w:p>
      <w:r>
        <w:t>63) 1.2.6.1(53)-  praqjAH |</w:t>
      </w:r>
    </w:p>
    <w:p>
      <w:r>
        <w:t xml:space="preserve">praqjA iti# pra - jAH | </w:t>
      </w:r>
    </w:p>
    <w:p>
      <w:r>
        <w:t>64) 1.2.6.1(54)-  tvAm | anu# |</w:t>
      </w:r>
    </w:p>
    <w:p>
      <w:r>
        <w:t xml:space="preserve">tvA manvanuq tvAm tvA manu# | </w:t>
      </w:r>
    </w:p>
    <w:p>
      <w:r>
        <w:t>65) 1.2.6.1(55)-  anu# | pra |</w:t>
      </w:r>
    </w:p>
    <w:p>
      <w:r>
        <w:t xml:space="preserve">anuq pra prANvanuq pra | </w:t>
      </w:r>
    </w:p>
    <w:p>
      <w:r>
        <w:t>66) 1.2.6.1(56)-  pra | aqnaq~ntuq ||</w:t>
      </w:r>
    </w:p>
    <w:p>
      <w:r>
        <w:t xml:space="preserve">prANa#~ntvana~ntuq pra prANa#~ntu | </w:t>
      </w:r>
    </w:p>
    <w:p>
      <w:r>
        <w:t>67) 1.2.6.1(57)-  aqnaq~ntuq ||</w:t>
      </w:r>
    </w:p>
    <w:p>
      <w:r>
        <w:t xml:space="preserve">aqnaq~ntvitya#na~ntu | </w:t>
      </w:r>
    </w:p>
    <w:p>
      <w:r>
        <w:t>1) 1.2.7.1(1)-  sOma$m | tEq |</w:t>
      </w:r>
    </w:p>
    <w:p>
      <w:r>
        <w:t xml:space="preserve">sOma#m tE tEq sOmaq(gmq) sOma#m tE | </w:t>
      </w:r>
    </w:p>
    <w:p>
      <w:r>
        <w:t>2) 1.2.7.1(2)-  tEq | krIqNAqmiq |</w:t>
      </w:r>
    </w:p>
    <w:p>
      <w:r>
        <w:t xml:space="preserve">tEq krIqNAqmiq krIqNAqmiq tEq tEq krIqNAqmiq | </w:t>
      </w:r>
    </w:p>
    <w:p>
      <w:r>
        <w:t>3) 1.2.7.1(3)-  krIqNAqmiq | Urja#sva~ntam |</w:t>
      </w:r>
    </w:p>
    <w:p>
      <w:r>
        <w:t xml:space="preserve">krIqNAq myUrja#sva~ntaq mUrja#sva~ntam krINAmi krINAq myUrja#sva~ntam | </w:t>
      </w:r>
    </w:p>
    <w:p>
      <w:r>
        <w:t>4) 1.2.7.1(4)-  Urja#sva~ntam | paya#sva~ntam |</w:t>
      </w:r>
    </w:p>
    <w:p>
      <w:r>
        <w:t xml:space="preserve">Urja#sva~ntaqm paya#sva~ntaqm paya#sva~ntaq mUrja#sva~ntaq mUrja#sva~ntaqm paya#sva~ntam | </w:t>
      </w:r>
    </w:p>
    <w:p>
      <w:r>
        <w:t>5) 1.2.7.1(5)-  paya#sva~ntam | vIqryA#va~ntam |</w:t>
      </w:r>
    </w:p>
    <w:p>
      <w:r>
        <w:t xml:space="preserve">paya#sva~ntaM ~MvIqryA#va~ntaM ~MvIqryA#va~ntaqm paya#sva~ntaqm paya#sva~ntaM ~MvIqryA#va~ntam | </w:t>
      </w:r>
    </w:p>
    <w:p>
      <w:r>
        <w:t>6) 1.2.7.1(6)-  vIqryA#va~ntam | aqBiq4mAqtiqShAha$m |</w:t>
      </w:r>
    </w:p>
    <w:p>
      <w:r>
        <w:t xml:space="preserve">vIqryA#va~nta maBi4mAtiqShAha# maBi4mAtiqShAha#M ~MvIqryA#va~ntaM ~MvIqryA#va~nta maBi4mAtiqShAha$m | </w:t>
      </w:r>
    </w:p>
    <w:p>
      <w:r>
        <w:t>7) 1.2.7.1(6)-  vIqryA#va~ntam |</w:t>
      </w:r>
    </w:p>
    <w:p>
      <w:r>
        <w:t xml:space="preserve">vIqryA#va~ntaqmiti# vIqrya# - vaq~ntaqm | </w:t>
      </w:r>
    </w:p>
    <w:p>
      <w:r>
        <w:t>8) 1.2.7.1(7)-  aqBiq4mAqtiqShAha$m | Suqkram |</w:t>
      </w:r>
    </w:p>
    <w:p>
      <w:r>
        <w:t xml:space="preserve">aqBiq4mAqtiqShAha(gm#) Suqkra(gm) Suqkra ma#Bi4mAtiqShAha# maBi4mAtiqShAha(gm#) Suqkram | </w:t>
      </w:r>
    </w:p>
    <w:p>
      <w:r>
        <w:t>9) 1.2.7.1(7)-  aqBiq4mAqtiqShAha$m |</w:t>
      </w:r>
    </w:p>
    <w:p>
      <w:r>
        <w:t xml:space="preserve">aqBiq4mAqtiqShAhaqmitya#Bi4mAti - sAha$m | </w:t>
      </w:r>
    </w:p>
    <w:p>
      <w:r>
        <w:t>10) 1.2.7.1(8)-  Suqkram | tEq |</w:t>
      </w:r>
    </w:p>
    <w:p>
      <w:r>
        <w:t xml:space="preserve">Suqkram tE# tE Suqkra(gm) Suqkram tE$ | </w:t>
      </w:r>
    </w:p>
    <w:p>
      <w:r>
        <w:t>11) 1.2.7.1(9)-  tEq | SuqkrENa# |</w:t>
      </w:r>
    </w:p>
    <w:p>
      <w:r>
        <w:t xml:space="preserve">tEq SuqkrENa# SuqkrENa# tE tE SuqkrENa# | </w:t>
      </w:r>
    </w:p>
    <w:p>
      <w:r>
        <w:t>12) 1.2.7.1(10)-  SuqkrENa# | krIqNAqmiq |</w:t>
      </w:r>
    </w:p>
    <w:p>
      <w:r>
        <w:t xml:space="preserve">SuqkrENa# krINAmi krINAmi SuqkrENa# SuqkrENa# krINAmi | </w:t>
      </w:r>
    </w:p>
    <w:p>
      <w:r>
        <w:t>13) 1.2.7.1(11)-  krIqNAqmiq | caq~nd3ram |</w:t>
      </w:r>
    </w:p>
    <w:p>
      <w:r>
        <w:t xml:space="preserve">krIqNAqmiq caq~nd3ram caq~nd3ram krI#NAmi krINAmi caq~nd3ram | </w:t>
      </w:r>
    </w:p>
    <w:p>
      <w:r>
        <w:t>14) 1.2.7.1(12)-  caq~nd3ram | caq~nd3rENa# |</w:t>
      </w:r>
    </w:p>
    <w:p>
      <w:r>
        <w:t xml:space="preserve">caq~nd3ram caq~nd3rENa# caq~nd3rENa# caq~nd3ram caq~nd3ram caq~nd3rENa# | </w:t>
      </w:r>
    </w:p>
    <w:p>
      <w:r>
        <w:t>15) 1.2.7.1(13)-  caq~nd3rENa# | aqmRuta$m |</w:t>
      </w:r>
    </w:p>
    <w:p>
      <w:r>
        <w:t xml:space="preserve">caq~nd3rENAqmRuta# maqmRuta#m caq~nd3rENa# caq~nd3rENAqmRuta$m | </w:t>
      </w:r>
    </w:p>
    <w:p>
      <w:r>
        <w:t>16) 1.2.7.1(14)-  aqmRuta$m | aqmRutE#na |</w:t>
      </w:r>
    </w:p>
    <w:p>
      <w:r>
        <w:t xml:space="preserve">aqmRuta# maqmRutE#nAqmRutE#nAqmRuta# maqmRuta# maqmRutE#na | </w:t>
      </w:r>
    </w:p>
    <w:p>
      <w:r>
        <w:t>17) 1.2.7.1(15)-  aqmRutE#na | saqmyat |</w:t>
      </w:r>
    </w:p>
    <w:p>
      <w:r>
        <w:t xml:space="preserve">aqmRutE#na saqmyath2 saqmya daq3mRutE#nAqmRutE#na saqmyat | </w:t>
      </w:r>
    </w:p>
    <w:p>
      <w:r>
        <w:t>18) 1.2.7.1(16)-  saqmyat | tEq |</w:t>
      </w:r>
    </w:p>
    <w:p>
      <w:r>
        <w:t xml:space="preserve">saqmyat tE# tE saqmyath2 saqmyat tE$ | </w:t>
      </w:r>
    </w:p>
    <w:p>
      <w:r>
        <w:t>19) 1.2.7.1(17)-  tEq | gO3H |</w:t>
      </w:r>
    </w:p>
    <w:p>
      <w:r>
        <w:t xml:space="preserve">tEq gO3r gO3stE# tEq gO3H | </w:t>
      </w:r>
    </w:p>
    <w:p>
      <w:r>
        <w:t>20) 1.2.7.1(18)-  gO3H | aqsmE |</w:t>
      </w:r>
    </w:p>
    <w:p>
      <w:r>
        <w:t xml:space="preserve">gO3raqsmE aqsmE gO3r gO3raqsmE | </w:t>
      </w:r>
    </w:p>
    <w:p>
      <w:r>
        <w:t>21) 1.2.7.1(19)-  aqsmE | caq~nd3rANi# |</w:t>
      </w:r>
    </w:p>
    <w:p>
      <w:r>
        <w:t xml:space="preserve">aqsmE caq~nd3rANi# caq~nd3rANyaqsmE aqsmE caq~nd3rANi# | </w:t>
      </w:r>
    </w:p>
    <w:p>
      <w:r>
        <w:t>22) 1.2.7.1(19)-  aqsmE |</w:t>
      </w:r>
    </w:p>
    <w:p>
      <w:r>
        <w:t xml:space="preserve">aqsmE ityaqsmE | </w:t>
      </w:r>
    </w:p>
    <w:p>
      <w:r>
        <w:t>23) 1.2.7.1(20)-  caq~nd3rANi# | tapa#saH |</w:t>
      </w:r>
    </w:p>
    <w:p>
      <w:r>
        <w:t xml:space="preserve">caq~nd3rANiq tapa#saq stapa#sa Scaq~nd3rANi# caq~nd3rANiq tapa#saH | </w:t>
      </w:r>
    </w:p>
    <w:p>
      <w:r>
        <w:t>24) 1.2.7.1(21)-  tapa#saH | taqnUH |</w:t>
      </w:r>
    </w:p>
    <w:p>
      <w:r>
        <w:t xml:space="preserve">tapa#sa staqnU staqnU stapa#saq stapa#sa staqnUH | </w:t>
      </w:r>
    </w:p>
    <w:p>
      <w:r>
        <w:t>25) 1.2.7.1(22)-  taqnUH | aqsiq |</w:t>
      </w:r>
    </w:p>
    <w:p>
      <w:r>
        <w:t xml:space="preserve">taqnU ra#syasi taqnU staqnU ra#si | </w:t>
      </w:r>
    </w:p>
    <w:p>
      <w:r>
        <w:t>26) 1.2.7.1(23)-  aqsiq | praqjApa#tEH |</w:t>
      </w:r>
    </w:p>
    <w:p>
      <w:r>
        <w:t xml:space="preserve">aqsiq praqjApa#tEH praqjApa#tE rasyasi praqjApa#tEH | </w:t>
      </w:r>
    </w:p>
    <w:p>
      <w:r>
        <w:t>27) 1.2.7.1(24)-  praqjApa#tEH | varNa#H |</w:t>
      </w:r>
    </w:p>
    <w:p>
      <w:r>
        <w:t xml:space="preserve">praqjApa#tEqr varNOq varNa#H praqjApa#tEH praqjApa#tEqr varNa#H | </w:t>
      </w:r>
    </w:p>
    <w:p>
      <w:r>
        <w:t>28) 1.2.7.1(24)-  praqjApa#tEH |</w:t>
      </w:r>
    </w:p>
    <w:p>
      <w:r>
        <w:t xml:space="preserve">praqjApa#tEqriti# praqjA - paqtEqH | </w:t>
      </w:r>
    </w:p>
    <w:p>
      <w:r>
        <w:t>29) 1.2.7.1(25)-  varNa#H | tasyA$H |</w:t>
      </w:r>
    </w:p>
    <w:p>
      <w:r>
        <w:t xml:space="preserve">varNaq stasyAq stasyAq varNOq varNaq stasyA$H | </w:t>
      </w:r>
    </w:p>
    <w:p>
      <w:r>
        <w:t>30) 1.2.7.1(26)-  tasyA$H | tEq |</w:t>
      </w:r>
    </w:p>
    <w:p>
      <w:r>
        <w:t xml:space="preserve">tasyA$ stE tEq tasyAq sta syA$stE | </w:t>
      </w:r>
    </w:p>
    <w:p>
      <w:r>
        <w:t>31) 1.2.7.1(27)-  tEq | saqhaqsraqpOqSham |</w:t>
      </w:r>
    </w:p>
    <w:p>
      <w:r>
        <w:t xml:space="preserve">tEq saqhaqsraqpOqSha(gm) sa#hasrapOqSham tE# tE sahasrapOqSham | </w:t>
      </w:r>
    </w:p>
    <w:p>
      <w:r>
        <w:t>32) 1.2.7.1(28)-  saqhaqsraqpOqSham | puShya#~ntyAH |</w:t>
      </w:r>
    </w:p>
    <w:p>
      <w:r>
        <w:t xml:space="preserve">saqhaqsraqpOqSham puShya#~ntyAqH puShya#~ntyAH sahasrapOqSha(gm) sa#hasrapOqSham puShya#~ntyAH | </w:t>
      </w:r>
    </w:p>
    <w:p>
      <w:r>
        <w:t>33) 1.2.7.1(28)-  saqhaqsraqpOqSham |</w:t>
      </w:r>
    </w:p>
    <w:p>
      <w:r>
        <w:t xml:space="preserve">saqhaqsraqpOqShamiti# sahasra - pOqSham | </w:t>
      </w:r>
    </w:p>
    <w:p>
      <w:r>
        <w:t>34) 1.2.7.1(29)-  puShya#~ntyAH | caqraqmENa# |</w:t>
      </w:r>
    </w:p>
    <w:p>
      <w:r>
        <w:t xml:space="preserve">puShya#~ntyAScaraqmENa# caraqmENaq puShya#~ntyAqH puShya#~ntyAScaraqmENa# | </w:t>
      </w:r>
    </w:p>
    <w:p>
      <w:r>
        <w:t>35) 1.2.7.1(30)-  caqraqmENa# | paqSunA$ |</w:t>
      </w:r>
    </w:p>
    <w:p>
      <w:r>
        <w:t xml:space="preserve">caqraqmENa# paqSunA# paqSunA# caraqmENa# caraqmENa# paqSunA$ | </w:t>
      </w:r>
    </w:p>
    <w:p>
      <w:r>
        <w:t>36) 1.2.7.1(31)-  paqSunA$ | krIqNAqmiq |</w:t>
      </w:r>
    </w:p>
    <w:p>
      <w:r>
        <w:t xml:space="preserve">paqSunA$ krINAmi krINAmi paqSunA# paqSunA$ krINAmi | </w:t>
      </w:r>
    </w:p>
    <w:p>
      <w:r>
        <w:t>37) 1.2.7.1(32)-  krIqNAqmiq | aqsmE |</w:t>
      </w:r>
    </w:p>
    <w:p>
      <w:r>
        <w:t xml:space="preserve">krIqNAqmyaqsmE aqsmE krI#NAmi krINAmyaqsmE | </w:t>
      </w:r>
    </w:p>
    <w:p>
      <w:r>
        <w:t>38) 1.2.7.1(33)-  aqsmE | tEq |</w:t>
      </w:r>
    </w:p>
    <w:p>
      <w:r>
        <w:t xml:space="preserve">aqsmE tE# tEq &amp;smE aqsmE tE$ | </w:t>
      </w:r>
    </w:p>
    <w:p>
      <w:r>
        <w:t>39) 1.2.7.1(33)-  aqsmE |</w:t>
      </w:r>
    </w:p>
    <w:p>
      <w:r>
        <w:t xml:space="preserve">aqsmE ityaqsmE | </w:t>
      </w:r>
    </w:p>
    <w:p>
      <w:r>
        <w:t>40) 1.2.7.1(34)-  tEq | ba3~ndhu#4H |</w:t>
      </w:r>
    </w:p>
    <w:p>
      <w:r>
        <w:t xml:space="preserve">tEq ba3~ndhuq4r ba3~ndhu#4 stE tEq ba3~ndhu#4H | </w:t>
      </w:r>
    </w:p>
    <w:p>
      <w:r>
        <w:t>41) 1.2.7.1(35)-  ba3~ndhu#4H | mayi# |</w:t>
      </w:r>
    </w:p>
    <w:p>
      <w:r>
        <w:t xml:space="preserve">ba3~ndhuq4r mayiq mayiq ba3~ndhuq4r ba3~ndhuq4r mayi# | </w:t>
      </w:r>
    </w:p>
    <w:p>
      <w:r>
        <w:t>42) 1.2.7.1(36)-  mayi# | tEq |</w:t>
      </w:r>
    </w:p>
    <w:p>
      <w:r>
        <w:t xml:space="preserve">mayi# tE tEq mayiq mayi# tE | </w:t>
      </w:r>
    </w:p>
    <w:p>
      <w:r>
        <w:t>43) 1.2.7.1(37)-  tEq | rAya#H |</w:t>
      </w:r>
    </w:p>
    <w:p>
      <w:r>
        <w:t xml:space="preserve">tEq rAyOq rAya# stE tEq rAya#H | </w:t>
      </w:r>
    </w:p>
    <w:p>
      <w:r>
        <w:t>44) 1.2.7.1(38)-  rAya#H | Sraqyaq~ntAqm |</w:t>
      </w:r>
    </w:p>
    <w:p>
      <w:r>
        <w:t xml:space="preserve">rAya#H Sraya~ntA(gg) Sraya~ntAq(gmq) rAyOq rAya#H Sraya~ntAm | </w:t>
      </w:r>
    </w:p>
    <w:p>
      <w:r>
        <w:t>45) 1.2.7.1(39)-  Sraqyaq~ntAqm | aqsmE |</w:t>
      </w:r>
    </w:p>
    <w:p>
      <w:r>
        <w:t xml:space="preserve">Sraqyaq~ntAq maqsmE aqsmE Sra#ya~ntA(gg) Sraya~ntA maqsmE | </w:t>
      </w:r>
    </w:p>
    <w:p>
      <w:r>
        <w:t>46) 1.2.7.1(40)-  aqsmE | jyOti#H |</w:t>
      </w:r>
    </w:p>
    <w:p>
      <w:r>
        <w:t xml:space="preserve">aqsmE jyOtiqr jyOti# raqsmE aqsmE jyOti#H | </w:t>
      </w:r>
    </w:p>
    <w:p>
      <w:r>
        <w:t>47) 1.2.7.1(40)-  aqsmE |</w:t>
      </w:r>
    </w:p>
    <w:p>
      <w:r>
        <w:t xml:space="preserve">aqsmE ityaqsmE | </w:t>
      </w:r>
    </w:p>
    <w:p>
      <w:r>
        <w:t>48) 1.2.7.1(41)-  jyOti#H | sOqmaqviqkraqyiNi# |</w:t>
      </w:r>
    </w:p>
    <w:p>
      <w:r>
        <w:t xml:space="preserve">jyOti#H sOmavikraqyiNi# sOmavikraqyiNiq jyOtiqr jyOti#H sOmavikraqyiNi# | </w:t>
      </w:r>
    </w:p>
    <w:p>
      <w:r>
        <w:t>49) 1.2.7.1(42)-  sOqmaqviqkraqyiNi# | tama#H |</w:t>
      </w:r>
    </w:p>
    <w:p>
      <w:r>
        <w:t xml:space="preserve">sOqmaqviqkraqyiNiq tamaq stama#H sOmavikraqyiNi# sOmavikraqyiNiq tama#H | </w:t>
      </w:r>
    </w:p>
    <w:p>
      <w:r>
        <w:t>50) 1.2.7.1(42)-  sOqmaqviqkraqyiNi# |</w:t>
      </w:r>
    </w:p>
    <w:p>
      <w:r>
        <w:t xml:space="preserve">sOqmaqviqkraqyiNIti# sOma - viqkraqyiNi# | </w:t>
      </w:r>
    </w:p>
    <w:p>
      <w:r>
        <w:t>51) 1.2.7.1(43)-  tama#H | miqtraH |</w:t>
      </w:r>
    </w:p>
    <w:p>
      <w:r>
        <w:t xml:space="preserve">tamO# miqtrO miqtra stamaq stamO# miqtraH | </w:t>
      </w:r>
    </w:p>
    <w:p>
      <w:r>
        <w:t>52) 1.2.7.1(44)-  miqtraH | ~naqH |</w:t>
      </w:r>
    </w:p>
    <w:p>
      <w:r>
        <w:t xml:space="preserve">miqtrO ~nO# ~nO miqtrO miqtrO ~na#H | </w:t>
      </w:r>
    </w:p>
    <w:p>
      <w:r>
        <w:t>53) 1.2.7.1(45)-  ~naqH | A |</w:t>
      </w:r>
    </w:p>
    <w:p>
      <w:r>
        <w:t xml:space="preserve">~naq A ~nO# ~naq A | </w:t>
      </w:r>
    </w:p>
    <w:p>
      <w:r>
        <w:t>54) 1.2.7.1(46)-  A | iqhiq |</w:t>
      </w:r>
    </w:p>
    <w:p>
      <w:r>
        <w:t xml:space="preserve">EhIqhyEhi# | </w:t>
      </w:r>
    </w:p>
    <w:p>
      <w:r>
        <w:t>55) 1.2.7.1(47)-  iqhiq | sumi#tradhA4H |</w:t>
      </w:r>
    </w:p>
    <w:p>
      <w:r>
        <w:t xml:space="preserve">iqhiq sumi#tradhAq4H sumi#tradhA4 ihIhiq sumi#tradhA4H | </w:t>
      </w:r>
    </w:p>
    <w:p>
      <w:r>
        <w:t>56) 1.2.7.1(48)-  sumi#tradhA4H | i~nd3ra#sya |</w:t>
      </w:r>
    </w:p>
    <w:p>
      <w:r>
        <w:t xml:space="preserve">sumi#tradhAq4 i~nd3raqsyE ~nd3ra#syaq sumi#tradhAq4H sumi#tradhAq4 i~nd3ra#sya | </w:t>
      </w:r>
    </w:p>
    <w:p>
      <w:r>
        <w:t>57) 1.2.7.1(48)-  sumi#tradhA4H |</w:t>
      </w:r>
    </w:p>
    <w:p>
      <w:r>
        <w:t xml:space="preserve">sumi#tradhAq4 itiq sumi#tra - dhAq4H | </w:t>
      </w:r>
    </w:p>
    <w:p>
      <w:r>
        <w:t>58) 1.2.7.1(49)-  i~nd3ra#sya | Uqrum | (G4S-1.2-21)</w:t>
      </w:r>
    </w:p>
    <w:p>
      <w:r>
        <w:t xml:space="preserve">i~nd3ra#syOqru mUqru mi~nd3raqsyE ~nd3ra#syOqrum | </w:t>
      </w:r>
    </w:p>
    <w:p>
      <w:r>
        <w:t>59) 1.2.7.1(50)-  Uqrum | A | (G4S-1.2-21)</w:t>
      </w:r>
    </w:p>
    <w:p>
      <w:r>
        <w:t xml:space="preserve">Uqru mOru mUqru mA | </w:t>
      </w:r>
    </w:p>
    <w:p>
      <w:r>
        <w:t>60) 1.2.7.1(51)-  A | viqSaq | (G4S-1.2-21)</w:t>
      </w:r>
    </w:p>
    <w:p>
      <w:r>
        <w:t xml:space="preserve">A vi#Sa viqSA vi#Sa | </w:t>
      </w:r>
    </w:p>
    <w:p>
      <w:r>
        <w:t>61) 1.2.7.1(52)-  viqSaq | da3kShi#Nam | (G4S-1.2-21)</w:t>
      </w:r>
    </w:p>
    <w:p>
      <w:r>
        <w:t xml:space="preserve">viqSaq da3kShi#Naqm da3kShi#NaM ~MviSa viSaq da3kShi#Nam | </w:t>
      </w:r>
    </w:p>
    <w:p>
      <w:r>
        <w:t>62) 1.2.7.1(53)-  da3kShi#Nam | uqSann | (G4S-1.2-21)</w:t>
      </w:r>
    </w:p>
    <w:p>
      <w:r>
        <w:t xml:space="preserve">da3kShi#Na muqSan ~nuqSan da3kShi#Naqm da3kShi#Na muqSann | </w:t>
      </w:r>
    </w:p>
    <w:p>
      <w:r>
        <w:t>63) 1.2.7.1(54)-  uqSann | uqSa~nta$m |</w:t>
      </w:r>
    </w:p>
    <w:p>
      <w:r>
        <w:t xml:space="preserve">uqSan ~nuqSa~nta# muqSa~nta# muqSan ~nuqSan ~nuqSa~nta$m | </w:t>
      </w:r>
    </w:p>
    <w:p>
      <w:r>
        <w:t>64) 1.2.7.1(55)-  uqSa~nta$m | syOqnaH |</w:t>
      </w:r>
    </w:p>
    <w:p>
      <w:r>
        <w:t xml:space="preserve">uqSa~nta(gg#) syOqnaH syOqna uqSa~nta# muqSa~nta(gg#) syOqnaH | </w:t>
      </w:r>
    </w:p>
    <w:p>
      <w:r>
        <w:t>65) 1.2.7.1(56)-  syOqnaH | syOqnam |</w:t>
      </w:r>
    </w:p>
    <w:p>
      <w:r>
        <w:t xml:space="preserve">syOqnaH syOqna(gg) syOqna(gg) syOqnaH syOqnaH syOqnam | </w:t>
      </w:r>
    </w:p>
    <w:p>
      <w:r>
        <w:t>66) 1.2.7.1(57)-  syOqnam | svAna# |</w:t>
      </w:r>
    </w:p>
    <w:p>
      <w:r>
        <w:t xml:space="preserve">syOqna(gg) svAnaq svAna# syOqna(gg) syOqna(gg) svAna# | </w:t>
      </w:r>
    </w:p>
    <w:p>
      <w:r>
        <w:t>67) 1.2.7.1(58)-  svAna# | B4rAja# |</w:t>
      </w:r>
    </w:p>
    <w:p>
      <w:r>
        <w:t xml:space="preserve">svAnaq B4rAjaq B4rAjaq svAnaq svAnaq B4rAja# | </w:t>
      </w:r>
    </w:p>
    <w:p>
      <w:r>
        <w:t>68) 1.2.7.1(59)-  B4rAja# | a~gGA#4rE |</w:t>
      </w:r>
    </w:p>
    <w:p>
      <w:r>
        <w:t xml:space="preserve">B4rAjA~gGAq4rE &amp;~gGA#4rEq B4rAjaq B4rAjA~gGA#4rE | </w:t>
      </w:r>
    </w:p>
    <w:p>
      <w:r>
        <w:t>69) 1.2.7.1(60)-  a~gGA#4rE | ba3MBA#4rE |</w:t>
      </w:r>
    </w:p>
    <w:p>
      <w:r>
        <w:t xml:space="preserve">a~gGA#4rEq ba3MBA#4rEq ba3MBAq4rE &amp;~gGAq4rE &amp;~gGA#4rEq ba3MBA#4rE | </w:t>
      </w:r>
    </w:p>
    <w:p>
      <w:r>
        <w:t>70) 1.2.7.1(61)-  ba3MBA#4rE | hasta# |</w:t>
      </w:r>
    </w:p>
    <w:p>
      <w:r>
        <w:t xml:space="preserve">ba3MBA#4rEq hastaq hastaq ba3MBA#4rEq ba3MBA#4rEq hasta# | </w:t>
      </w:r>
    </w:p>
    <w:p>
      <w:r>
        <w:t>71) 1.2.7.1(62)-  hasta# | suha#sta |</w:t>
      </w:r>
    </w:p>
    <w:p>
      <w:r>
        <w:t xml:space="preserve">hastaq suha#staq suha#staq hastaq hastaq suha#sta | </w:t>
      </w:r>
    </w:p>
    <w:p>
      <w:r>
        <w:t>72) 1.2.7.1(63)-  suha#sta | kRuSA#nO |</w:t>
      </w:r>
    </w:p>
    <w:p>
      <w:r>
        <w:t xml:space="preserve">suha#staq kRuSA#nOq kRuSA#nOq suha#staq suha#staq kRuSA#nO | </w:t>
      </w:r>
    </w:p>
    <w:p>
      <w:r>
        <w:t>73) 1.2.7.1(63)-  suha#sta |</w:t>
      </w:r>
    </w:p>
    <w:p>
      <w:r>
        <w:t xml:space="preserve">suhaqstEtiq su - haqstaq | </w:t>
      </w:r>
    </w:p>
    <w:p>
      <w:r>
        <w:t>74) 1.2.7.1(64)-  kRuSA#nO | EqtE |</w:t>
      </w:r>
    </w:p>
    <w:p>
      <w:r>
        <w:t xml:space="preserve">kRuSAqnavEta EqtE kRuSA#nOq kRuSAqnavEtE | </w:t>
      </w:r>
    </w:p>
    <w:p>
      <w:r>
        <w:t>75) 1.2.7.1(64)-  kRuSA#nO |</w:t>
      </w:r>
    </w:p>
    <w:p>
      <w:r>
        <w:t xml:space="preserve">kRuSA#naqvitiq kRuSa# - aqnOq | </w:t>
      </w:r>
    </w:p>
    <w:p>
      <w:r>
        <w:t>76) 1.2.7.1(65)-  EqtE | vaqH |</w:t>
      </w:r>
    </w:p>
    <w:p>
      <w:r>
        <w:t xml:space="preserve">EqtE vO# va Eqta EqtE va#H | </w:t>
      </w:r>
    </w:p>
    <w:p>
      <w:r>
        <w:t>77) 1.2.7.1(66)-  vaqH | sOqmaqkraya#NAH |</w:t>
      </w:r>
    </w:p>
    <w:p>
      <w:r>
        <w:t xml:space="preserve">vaqH sOqmaqkraya#NAH sOmaqkraya#NA vO vaH sOmaqkraya#NAH | </w:t>
      </w:r>
    </w:p>
    <w:p>
      <w:r>
        <w:t>78) 1.2.7.1(67)-  sOqmaqkraya#NAH | tAn | (G4S-1.2-22)</w:t>
      </w:r>
    </w:p>
    <w:p>
      <w:r>
        <w:t xml:space="preserve">sOqmaqkraya#NAq stA(gg) stAn th2sO#maqkraya#NAH sOmaqkraya#NAq stAn | </w:t>
      </w:r>
    </w:p>
    <w:p>
      <w:r>
        <w:t>79) 1.2.7.1(67)-  sOqmaqkraya#NAH | (G4S-1.2-22)</w:t>
      </w:r>
    </w:p>
    <w:p>
      <w:r>
        <w:t xml:space="preserve">sOqmaqkraya#NAq iti# sOma - kraya#NAH | </w:t>
      </w:r>
    </w:p>
    <w:p>
      <w:r>
        <w:t>80) 1.2.7.1(68)-  tAn | raqkShaqd3dh4vaqm | (G4S-1.2-22)</w:t>
      </w:r>
    </w:p>
    <w:p>
      <w:r>
        <w:t xml:space="preserve">tAn ra#kShad3dh4va(gm) rakShad3dh4vaqm tA(gg) stAn ra#kShad3dh4vam | </w:t>
      </w:r>
    </w:p>
    <w:p>
      <w:r>
        <w:t>81) 1.2.7.1(69)-  raqkShaqd3dh4vaqm | mA | (G4S-1.2-22)</w:t>
      </w:r>
    </w:p>
    <w:p>
      <w:r>
        <w:t xml:space="preserve">raqkShaqd3dh4vaqm mA mA ra#kShad3dh4va(gm) rakShad3dh4vaqm mA | </w:t>
      </w:r>
    </w:p>
    <w:p>
      <w:r>
        <w:t>82) 1.2.7.1(70)-  mA | vaqH | (G4S-1.2-22)</w:t>
      </w:r>
    </w:p>
    <w:p>
      <w:r>
        <w:t xml:space="preserve">mA vO# vOq mA mA va#H | </w:t>
      </w:r>
    </w:p>
    <w:p>
      <w:r>
        <w:t>83) 1.2.7.1(71)-  vaqH | daq3Baq4nn ||</w:t>
      </w:r>
    </w:p>
    <w:p>
      <w:r>
        <w:t xml:space="preserve">vOq daq3Baq4n daq3Baq4nq. vOq vOq daq3Baq4nn | </w:t>
      </w:r>
    </w:p>
    <w:p>
      <w:r>
        <w:t>84) 1.2.7.1(72)-  daq3Baq4nn ||</w:t>
      </w:r>
    </w:p>
    <w:p>
      <w:r>
        <w:t xml:space="preserve">daq3Baq4nniti# da3Ba4nn | </w:t>
      </w:r>
    </w:p>
    <w:p>
      <w:r>
        <w:t>1) 1.2.8.1(1)-  ut | Ayu#ShA | (J2M-27,J2D3-95,G4S-1.2-23)</w:t>
      </w:r>
    </w:p>
    <w:p>
      <w:r>
        <w:t xml:space="preserve">udA3yuqShA &amp;&amp;yuqShOdu3dA3yu#ShA | </w:t>
      </w:r>
    </w:p>
    <w:p>
      <w:r>
        <w:t>2) 1.2.8.1(2)-  Ayu#ShA | svAqyuShA$ | (J2M-27,J2D3-95,G4S-1.2-23)</w:t>
      </w:r>
    </w:p>
    <w:p>
      <w:r>
        <w:t xml:space="preserve">Ayu#ShA svAqyuShA$ svAqyuShA &amp;&amp;yuqShA &amp;&amp;yu#ShA svAqyuShA$ | </w:t>
      </w:r>
    </w:p>
    <w:p>
      <w:r>
        <w:t>3) 1.2.8.1(3)-  svAqyuShA$ | ut | (J2M-27,J2D3-95,G4S-1.2-23)</w:t>
      </w:r>
    </w:p>
    <w:p>
      <w:r>
        <w:t xml:space="preserve">svAqyuShOdu3th2 svAqyuShA$ svAqyuShOt | </w:t>
      </w:r>
    </w:p>
    <w:p>
      <w:r>
        <w:t>4) 1.2.8.1(3)-  svAqyuShA$ | (J2M-27,J2D3-95,G4S-1.2-23)</w:t>
      </w:r>
    </w:p>
    <w:p>
      <w:r>
        <w:t xml:space="preserve">svAqyuShEti# su - AqyuShA$ | </w:t>
      </w:r>
    </w:p>
    <w:p>
      <w:r>
        <w:t>5) 1.2.8.1(4)-  ut | OSha#dhI4nAm | (J2M-27,J2D3-95,G4S-1.2-23)</w:t>
      </w:r>
    </w:p>
    <w:p>
      <w:r>
        <w:t xml:space="preserve">udO3Sha#dhI4nAq mOSha#dhI4nAq mudu3dO3Sha#dhI4nAm | </w:t>
      </w:r>
    </w:p>
    <w:p>
      <w:r>
        <w:t>6) 1.2.8.1(5)-  OSha#dhI4nAm | rasE#na | (G4S-1.2-23)</w:t>
      </w:r>
    </w:p>
    <w:p>
      <w:r>
        <w:t xml:space="preserve">OSha#dhI4nAq(gmq) rasE#naq rasEqnauSha#dhI4nAq mOSha#dhI4nAq(gmq) rasE#na | </w:t>
      </w:r>
    </w:p>
    <w:p>
      <w:r>
        <w:t>7) 1.2.8.1(6)-  rasE#na | ut |</w:t>
      </w:r>
    </w:p>
    <w:p>
      <w:r>
        <w:t xml:space="preserve">rasEqnOdu3d3 rasE#naq rasEqnOt | </w:t>
      </w:r>
    </w:p>
    <w:p>
      <w:r>
        <w:t>8) 1.2.8.1(7)-  ut | paqrjanya#sya |</w:t>
      </w:r>
    </w:p>
    <w:p>
      <w:r>
        <w:t xml:space="preserve">ut paqrjanya#sya paqrjanyaqsyOdu3t paqrjanya#sya | </w:t>
      </w:r>
    </w:p>
    <w:p>
      <w:r>
        <w:t>9) 1.2.8.1(8)-  paqrjanya#sya | SuShmE#Na |</w:t>
      </w:r>
    </w:p>
    <w:p>
      <w:r>
        <w:t xml:space="preserve">paqrjanya#syaq SuShmE#Naq SuShmE#Na paqrjanya#sya paqrjanya#syaq SuShmE#Na | </w:t>
      </w:r>
    </w:p>
    <w:p>
      <w:r>
        <w:t>10) 1.2.8.1(9)-  SuShmE#Na | ut |</w:t>
      </w:r>
    </w:p>
    <w:p>
      <w:r>
        <w:t xml:space="preserve">SuShmEqNO du3cCu2ShmE#Naq SuShmEqNOt | </w:t>
      </w:r>
    </w:p>
    <w:p>
      <w:r>
        <w:t>11) 1.2.8.1(10)-  ut | aqsthAq2m | (G4S-1.2-24)</w:t>
      </w:r>
    </w:p>
    <w:p>
      <w:r>
        <w:t xml:space="preserve">uda#3sthA2 masthAq2 mudu3 da#3sthA2m | </w:t>
      </w:r>
    </w:p>
    <w:p>
      <w:r>
        <w:t>12) 1.2.8.1(11)-  aqsthAq2m | aqmRutAn# | (G4S-1.2-24)</w:t>
      </w:r>
    </w:p>
    <w:p>
      <w:r>
        <w:t xml:space="preserve">aqsthAq2 maqmRutA(gm#) aqmRutA(gm#) asthA2 masthA2 maqmRutAn# | </w:t>
      </w:r>
    </w:p>
    <w:p>
      <w:r>
        <w:t>13) 1.2.8.1(12)-  aqmRutAn# | anu# || (P2S-9.21,G4S-1.2-24)</w:t>
      </w:r>
    </w:p>
    <w:p>
      <w:r>
        <w:t xml:space="preserve">aqmRutAq(gmq) anvanvaqmRutA(gm#) aqmRutAq(gmq) anu# | </w:t>
      </w:r>
    </w:p>
    <w:p>
      <w:r>
        <w:t>14) 1.2.8.1(13)-  anu# || (P2S-9.21,G4S-1.2-24)</w:t>
      </w:r>
    </w:p>
    <w:p>
      <w:r>
        <w:t xml:space="preserve">anvityanu# | </w:t>
      </w:r>
    </w:p>
    <w:p>
      <w:r>
        <w:t>15) 1.2.8.1(14)-  uqru | aq~ntari#kSham |</w:t>
      </w:r>
    </w:p>
    <w:p>
      <w:r>
        <w:t xml:space="preserve">uqrva#~ntari#kSha maq~ntari#kSha muqrU$(1q)rva#~ntari#kSham | </w:t>
      </w:r>
    </w:p>
    <w:p>
      <w:r>
        <w:t>16) 1.2.8.1(15)-  aq~ntari#kSham | anu# |</w:t>
      </w:r>
    </w:p>
    <w:p>
      <w:r>
        <w:t xml:space="preserve">aq~ntari#kShaq manvanvaq~ntari#kSha maq~ntari#kShaq manu# | </w:t>
      </w:r>
    </w:p>
    <w:p>
      <w:r>
        <w:t>17) 1.2.8.1(16)-  anu# | iqhiq |</w:t>
      </w:r>
    </w:p>
    <w:p>
      <w:r>
        <w:t xml:space="preserve">anvi#hIqhyanvanvi#hi | </w:t>
      </w:r>
    </w:p>
    <w:p>
      <w:r>
        <w:t>18) 1.2.8.1(17)-  iqhiq | adi#3tyAH |</w:t>
      </w:r>
    </w:p>
    <w:p>
      <w:r>
        <w:t xml:space="preserve">iqhyadi#3tyAq adi#3tyA ihIqhyadi#3tyAH | </w:t>
      </w:r>
    </w:p>
    <w:p>
      <w:r>
        <w:t>19) 1.2.8.1(18)-  adi#3tyAH | sada#3H |</w:t>
      </w:r>
    </w:p>
    <w:p>
      <w:r>
        <w:t xml:space="preserve">adi#3tyAqH sadaq3H sadO3 &amp;di#3tyAq adi#3tyAqH sada#3H | </w:t>
      </w:r>
    </w:p>
    <w:p>
      <w:r>
        <w:t>20) 1.2.8.1(19)-  sada#3H | aqsiq |</w:t>
      </w:r>
    </w:p>
    <w:p>
      <w:r>
        <w:t xml:space="preserve">sadO$3 &amp;syasiq sadaq3H sadO#3 &amp;si | </w:t>
      </w:r>
    </w:p>
    <w:p>
      <w:r>
        <w:t>21) 1.2.8.1(20)-  aqsiq | adi#3tyAH |</w:t>
      </w:r>
    </w:p>
    <w:p>
      <w:r>
        <w:t xml:space="preserve">aqsyadi#3tyAq adi#3tyA asyaqsyadi#3tyAH | </w:t>
      </w:r>
    </w:p>
    <w:p>
      <w:r>
        <w:t>22) 1.2.8.1(21)-  adi#3tyAH | sada#3H |</w:t>
      </w:r>
    </w:p>
    <w:p>
      <w:r>
        <w:t xml:space="preserve">adi#3tyAqH sadaq3H sadO3 &amp;di#3tyAq adi#3tyAqH sada#3H | </w:t>
      </w:r>
    </w:p>
    <w:p>
      <w:r>
        <w:t>23) 1.2.8.1(22)-  sada#3H | A |</w:t>
      </w:r>
    </w:p>
    <w:p>
      <w:r>
        <w:t xml:space="preserve">sadaq3 A sadaq3H sadaq3 A | </w:t>
      </w:r>
    </w:p>
    <w:p>
      <w:r>
        <w:t>24) 1.2.8.1(23)-  A | sIqdaq3 |</w:t>
      </w:r>
    </w:p>
    <w:p>
      <w:r>
        <w:t xml:space="preserve">A sI#da3 sIqdA3 sI#da3 | </w:t>
      </w:r>
    </w:p>
    <w:p>
      <w:r>
        <w:t>25) 1.2.8.1(24)-  sIqdaq3 | asta#B4nAt |</w:t>
      </w:r>
    </w:p>
    <w:p>
      <w:r>
        <w:t xml:space="preserve">sIqdA3sta#B4nAq da3sta#B4nAth2 sIda3 sIqdA3sta#B4nAt | </w:t>
      </w:r>
    </w:p>
    <w:p>
      <w:r>
        <w:t>26) 1.2.8.1(25)-  asta#B4nAt | d3yAm |</w:t>
      </w:r>
    </w:p>
    <w:p>
      <w:r>
        <w:t xml:space="preserve">asta#B4nAqd3 d3yAm d3yA masta#B4nAq da3sta#B4nAqd3 d3yAm | </w:t>
      </w:r>
    </w:p>
    <w:p>
      <w:r>
        <w:t>27) 1.2.8.1(26)-  d3yAm | RuqShaqBa4H |</w:t>
      </w:r>
    </w:p>
    <w:p>
      <w:r>
        <w:t xml:space="preserve">d3yA mRu#ShaqBa4 Ru#ShaqBO4 d3yAm d3yA mRu#ShaqBa4H | </w:t>
      </w:r>
    </w:p>
    <w:p>
      <w:r>
        <w:t>28) 1.2.8.1(27)-  RuqShaqBa4H | aq~ntari#kSham | (P2S-11.16)</w:t>
      </w:r>
    </w:p>
    <w:p>
      <w:r>
        <w:t xml:space="preserve">RuqShaqBO4 aq~ntari#kSha maq~ntari#kSha mRuShaqBa4 Ru#ShaqBO4 aq~ntari#kSham | </w:t>
      </w:r>
    </w:p>
    <w:p>
      <w:r>
        <w:t>29) 1.2.8.1(28)-  aq~ntari#kSham | ami#mIta |</w:t>
      </w:r>
    </w:p>
    <w:p>
      <w:r>
        <w:t xml:space="preserve">aq~ntari#kShaq mami#mIqtA mi#mItAq ~ntari#kSha maq~ntari#kShaq mami#mIta | </w:t>
      </w:r>
    </w:p>
    <w:p>
      <w:r>
        <w:t>30) 1.2.8.1(29)-  ami#mIta | vaqriqmANa$m |</w:t>
      </w:r>
    </w:p>
    <w:p>
      <w:r>
        <w:t xml:space="preserve">ami#mIta variqmANa#M ~MvariqmANaq mami#mIqtAmi#mIta variqmANa$m | </w:t>
      </w:r>
    </w:p>
    <w:p>
      <w:r>
        <w:t>31) 1.2.8.1(30)-  vaqriqmANa$m | pRuqthiq2vyAH |</w:t>
      </w:r>
    </w:p>
    <w:p>
      <w:r>
        <w:t xml:space="preserve">vaqriqmANa#m pRuthiq2vyAH pRu#thiq2vyA va#riqmANa#M ~MvariqmANa#m pRuthiq2vyAH | </w:t>
      </w:r>
    </w:p>
    <w:p>
      <w:r>
        <w:t>32) 1.2.8.1(31)-  pRuqthiq2vyAH | A |</w:t>
      </w:r>
    </w:p>
    <w:p>
      <w:r>
        <w:t xml:space="preserve">pRuqthiq2vyA A pRu#thiq2vyAH pRu#thiq2vyA A | </w:t>
      </w:r>
    </w:p>
    <w:p>
      <w:r>
        <w:t>33) 1.2.8.1(32)-  A | aqsIqdaq3t |</w:t>
      </w:r>
    </w:p>
    <w:p>
      <w:r>
        <w:t xml:space="preserve">A &amp;sI#da3da3sIdaq3dA3 &amp;sI#da3t | </w:t>
      </w:r>
    </w:p>
    <w:p>
      <w:r>
        <w:t>34) 1.2.8.1(33)-  aqsIqdaq3t | viSvA$ |</w:t>
      </w:r>
    </w:p>
    <w:p>
      <w:r>
        <w:t xml:space="preserve">aqsIqdaq3d3 viSvAq viSvA# &amp;sIda3 da3sIdaq3d3 viSvA$ | </w:t>
      </w:r>
    </w:p>
    <w:p>
      <w:r>
        <w:t>35) 1.2.8.1(34)-  viSvA$ | Bu4va#nAni |</w:t>
      </w:r>
    </w:p>
    <w:p>
      <w:r>
        <w:t xml:space="preserve">viSvAq Bu4va#nAniq Bu4va#nAniq viSvAq viSvAq Bu4va#nAni | </w:t>
      </w:r>
    </w:p>
    <w:p>
      <w:r>
        <w:t>36) 1.2.8.1(35)-  Bu4va#nAni | saqmrAT |</w:t>
      </w:r>
    </w:p>
    <w:p>
      <w:r>
        <w:t xml:space="preserve">Bu4va#nAni saqmrATth2 saqmrAD3 Bu4va#nAniq Bu4va#nAni saqmrAT | </w:t>
      </w:r>
    </w:p>
    <w:p>
      <w:r>
        <w:t>37) 1.2.8.1(36)-  saqmrAT | viSvA$ | (G4S-1.2-25)</w:t>
      </w:r>
    </w:p>
    <w:p>
      <w:r>
        <w:t xml:space="preserve">saqmrAD3 viSvAq viSvA# saqmrATth2 saqmrAD3 viSvA$ | </w:t>
      </w:r>
    </w:p>
    <w:p>
      <w:r>
        <w:t>38) 1.2.8.1(36)-  saqmrAT | (G4S-1.2-25)</w:t>
      </w:r>
    </w:p>
    <w:p>
      <w:r>
        <w:t xml:space="preserve">saqmrADi3ti# saM - rAT | </w:t>
      </w:r>
    </w:p>
    <w:p>
      <w:r>
        <w:t>39) 1.2.8.1(37)-  viSvA$ | it | (G4S-1.2-25)</w:t>
      </w:r>
    </w:p>
    <w:p>
      <w:r>
        <w:t xml:space="preserve">viSvEdi3d3 viSvAq viSvEt | </w:t>
      </w:r>
    </w:p>
    <w:p>
      <w:r>
        <w:t>40) 1.2.8.1(38)-  it | tAni# | (G4S-1.2-25)</w:t>
      </w:r>
    </w:p>
    <w:p>
      <w:r>
        <w:t xml:space="preserve">it tAniq tAnIdi3t tAni# | </w:t>
      </w:r>
    </w:p>
    <w:p>
      <w:r>
        <w:t>41) 1.2.8.1(39)-  tAni# | varu#Nasya | (G4S-1.2-25)</w:t>
      </w:r>
    </w:p>
    <w:p>
      <w:r>
        <w:t xml:space="preserve">tAniq varu#Nasyaq varu#Nasyaq tAniq tAniq varu#Nasya | </w:t>
      </w:r>
    </w:p>
    <w:p>
      <w:r>
        <w:t>42) 1.2.8.1(40)-  varu#Nasya | vraqtAni# | (G4S-1.2-25)</w:t>
      </w:r>
    </w:p>
    <w:p>
      <w:r>
        <w:t xml:space="preserve">varu#Nasya vraqtAni# vraqtAniq varu#Nasyaq varu#Nasya vraqtAni# | </w:t>
      </w:r>
    </w:p>
    <w:p>
      <w:r>
        <w:t>43) 1.2.8.1(41)-  vraqtAni# | vanE#Shu |</w:t>
      </w:r>
    </w:p>
    <w:p>
      <w:r>
        <w:t xml:space="preserve">vraqtAniq vanE#Shuq vanE#Shu vraqtAni# vraqtAniq vanE#Shu | </w:t>
      </w:r>
    </w:p>
    <w:p>
      <w:r>
        <w:t>44) 1.2.8.1(42)-  vanE#Shu | vi |</w:t>
      </w:r>
    </w:p>
    <w:p>
      <w:r>
        <w:t xml:space="preserve">vanE#Shuq vi vi vanE#Shuq vanE#Shuq vi | </w:t>
      </w:r>
    </w:p>
    <w:p>
      <w:r>
        <w:t>45) 1.2.8.1(43)-  vi | aq~ntari#kSham |</w:t>
      </w:r>
    </w:p>
    <w:p>
      <w:r>
        <w:t xml:space="preserve">vya#~ntari#kSha maq~ntari#kShaqM ~Mvi vya#~ntari#kSham | </w:t>
      </w:r>
    </w:p>
    <w:p>
      <w:r>
        <w:t>46) 1.2.8.1(44)-  aq~ntari#kSham | taqtAqnaq |</w:t>
      </w:r>
    </w:p>
    <w:p>
      <w:r>
        <w:t xml:space="preserve">aq~ntari#kSham tatAna tatAnAq~ntari#kSha maq~ntari#kSham tatAna | </w:t>
      </w:r>
    </w:p>
    <w:p>
      <w:r>
        <w:t>47) 1.2.8.1(45)-  taqtAqnaq | vAja$m |</w:t>
      </w:r>
    </w:p>
    <w:p>
      <w:r>
        <w:t xml:space="preserve">taqtAqnaq vAjaqM ~MvAja#m tatAna tatAnaq vAja$m | </w:t>
      </w:r>
    </w:p>
    <w:p>
      <w:r>
        <w:t>48) 1.2.8.1(46)-  vAja$m | arva#th2su |</w:t>
      </w:r>
    </w:p>
    <w:p>
      <w:r>
        <w:t xml:space="preserve">vAjaq marvaqth2svarva#th2suq vAjaqM ~MvAjaq marva#th2su | </w:t>
      </w:r>
    </w:p>
    <w:p>
      <w:r>
        <w:t>49) 1.2.8.1(47)-  arva#th2su | paya#H |</w:t>
      </w:r>
    </w:p>
    <w:p>
      <w:r>
        <w:t xml:space="preserve">arva#th2suq payaqH payO &amp;rvaqth2svarva#th2suq paya#H | </w:t>
      </w:r>
    </w:p>
    <w:p>
      <w:r>
        <w:t>50) 1.2.8.1(47)-  arva#th2su |</w:t>
      </w:r>
    </w:p>
    <w:p>
      <w:r>
        <w:t xml:space="preserve">arvaqth2svityarva#t - suq | </w:t>
      </w:r>
    </w:p>
    <w:p>
      <w:r>
        <w:t>51) 1.2.8.1(48)-  paya#H | aqG4niqyAsu# |</w:t>
      </w:r>
    </w:p>
    <w:p>
      <w:r>
        <w:t xml:space="preserve">payO# aG4niqyA sva#G4niqyAsuq payaqH payO# aG4niqyAsu# | </w:t>
      </w:r>
    </w:p>
    <w:p>
      <w:r>
        <w:t>52) 1.2.8.1(49)-  aqG4niqyAsu# | hRuqth2su |</w:t>
      </w:r>
    </w:p>
    <w:p>
      <w:r>
        <w:t xml:space="preserve">aqG4niqyAsu# hRuqth2su hRuqth2sva#G4niqyA sva#G4niqyAsu# hRuqth2su | </w:t>
      </w:r>
    </w:p>
    <w:p>
      <w:r>
        <w:t>53) 1.2.8.1(50)-  hRuqth2su | kratu$m |</w:t>
      </w:r>
    </w:p>
    <w:p>
      <w:r>
        <w:t xml:space="preserve">hRuqth2su kratuqm kratu(gm#) hRuqth2su hRuqth2su kratu$m | </w:t>
      </w:r>
    </w:p>
    <w:p>
      <w:r>
        <w:t>54) 1.2.8.1(50)-  hRuqth2su |</w:t>
      </w:r>
    </w:p>
    <w:p>
      <w:r>
        <w:t xml:space="preserve">hRuqth2sviti# hRut - su | </w:t>
      </w:r>
    </w:p>
    <w:p>
      <w:r>
        <w:t>1) 1.2.8.2(1)-  kratu$m | varu#NaH |</w:t>
      </w:r>
    </w:p>
    <w:p>
      <w:r>
        <w:t xml:space="preserve">kratuqM ~Mvaru#NOq varu#NaqH kratuqm kratuqM ~Mvaru#NaH | </w:t>
      </w:r>
    </w:p>
    <w:p>
      <w:r>
        <w:t>2) 1.2.8.2(2)-  varu#NaH | viqkShu |</w:t>
      </w:r>
    </w:p>
    <w:p>
      <w:r>
        <w:t xml:space="preserve">varu#NO viqkShu viqkShu varu#NOq varu#NO viqkShu | </w:t>
      </w:r>
    </w:p>
    <w:p>
      <w:r>
        <w:t>3) 1.2.8.2(3)-  viqkShu | aqg3nim |</w:t>
      </w:r>
    </w:p>
    <w:p>
      <w:r>
        <w:t xml:space="preserve">viqkShva#g3ni maqg3niM ~MviqkShu viqkShva#g3nim | </w:t>
      </w:r>
    </w:p>
    <w:p>
      <w:r>
        <w:t>4) 1.2.8.2(4)-  aqg3nim | diq3vi |</w:t>
      </w:r>
    </w:p>
    <w:p>
      <w:r>
        <w:t xml:space="preserve">aqg3nim diq3vi diq3vya#g3ni maqg3nim diq3vi | </w:t>
      </w:r>
    </w:p>
    <w:p>
      <w:r>
        <w:t>5) 1.2.8.2(5)-  diq3vi | sUrya$m |</w:t>
      </w:r>
    </w:p>
    <w:p>
      <w:r>
        <w:t xml:space="preserve">diq3vi sUryaq(gmq) sUrya#m diq3vi diq3vi sUrya$m | </w:t>
      </w:r>
    </w:p>
    <w:p>
      <w:r>
        <w:t>6) 1.2.8.2(6)-  sUrya$m | aqdaq3dhAq4t |</w:t>
      </w:r>
    </w:p>
    <w:p>
      <w:r>
        <w:t xml:space="preserve">sUrya# mada3dhA4 da3da3dhAq4th2 sUryaq(gmq) sUrya# mada3dhA4t | </w:t>
      </w:r>
    </w:p>
    <w:p>
      <w:r>
        <w:t>7) 1.2.8.2(7)-  aqdaq3dhAq4t | sOma$m |</w:t>
      </w:r>
    </w:p>
    <w:p>
      <w:r>
        <w:t xml:space="preserve">aqdaq3dhAq4th2 sOmaq(gmq) sOma# mada3dhA4 da3da3dhAq4th2 sOma$m | </w:t>
      </w:r>
    </w:p>
    <w:p>
      <w:r>
        <w:t>8) 1.2.8.2(8)-  sOma$m | ad3rau$ | (G4S-1.2-26)</w:t>
      </w:r>
    </w:p>
    <w:p>
      <w:r>
        <w:t xml:space="preserve">sOmaq mad3rAq vad3rauq sOmaq(gmq) sOmaq mad3rau$ | </w:t>
      </w:r>
    </w:p>
    <w:p>
      <w:r>
        <w:t>9) 1.2.8.2(9)-  ad3rau$ | ut | (G4S-1.2-26)</w:t>
      </w:r>
    </w:p>
    <w:p>
      <w:r>
        <w:t xml:space="preserve">ad3rAq vudu3 da3d3rAq vad3rAq vut | </w:t>
      </w:r>
    </w:p>
    <w:p>
      <w:r>
        <w:t>10) 1.2.8.2(10)-  ut | uq | (G4S-1.2-26)</w:t>
      </w:r>
    </w:p>
    <w:p>
      <w:r>
        <w:t xml:space="preserve">udu#3 vuq vudu3du#3 | </w:t>
      </w:r>
    </w:p>
    <w:p>
      <w:r>
        <w:t>11) 1.2.8.2(11)-  uq | tyam | (G4S-1.2-26)</w:t>
      </w:r>
    </w:p>
    <w:p>
      <w:r>
        <w:t xml:space="preserve">uq tyam tya mu# vuq tyam | </w:t>
      </w:r>
    </w:p>
    <w:p>
      <w:r>
        <w:t>12) 1.2.8.2(12)-  tyam | jAqtavE#da3sam | (G4S-1.2-26)</w:t>
      </w:r>
    </w:p>
    <w:p>
      <w:r>
        <w:t xml:space="preserve">tyam jAqtavE#da3sam jAqtavE#da3saqm tyam tyam jAqtavE#da3sam | </w:t>
      </w:r>
    </w:p>
    <w:p>
      <w:r>
        <w:t>13) 1.2.8.2(13)-  jAqtavE#da3sam | dEq3vam | (G4S-1.2-26)</w:t>
      </w:r>
    </w:p>
    <w:p>
      <w:r>
        <w:t xml:space="preserve">jAqtavE#da3sam dEq3vam dEq3vam jAqtavE#da3sam jAqtavE#da3sam dEq3vam | </w:t>
      </w:r>
    </w:p>
    <w:p>
      <w:r>
        <w:t>14) 1.2.8.2(13)-  jAqtavE#da3sam | (G4S-1.2-26)</w:t>
      </w:r>
    </w:p>
    <w:p>
      <w:r>
        <w:t xml:space="preserve">jAqtavE#da3saqmiti# jAqta - vEqdaq3saqm | </w:t>
      </w:r>
    </w:p>
    <w:p>
      <w:r>
        <w:t>15) 1.2.8.2(14)-  dEq3vam | vaqhaq~ntiq |</w:t>
      </w:r>
    </w:p>
    <w:p>
      <w:r>
        <w:t xml:space="preserve">dEq3vaM ~Mva#ha~nti vaha~nti dEq3vam dEq3vaM ~Mva#ha~nti | </w:t>
      </w:r>
    </w:p>
    <w:p>
      <w:r>
        <w:t>16) 1.2.8.2(15)-  vaqhaq~ntiq | kEqtava#H ||</w:t>
      </w:r>
    </w:p>
    <w:p>
      <w:r>
        <w:t xml:space="preserve">vaqhaq~ntiq kEqtava#H kEqtavO# vaha~nti vaha~nti kEqtava#H | </w:t>
      </w:r>
    </w:p>
    <w:p>
      <w:r>
        <w:t>17) 1.2.8.2(16)-  kEqtava#H ||</w:t>
      </w:r>
    </w:p>
    <w:p>
      <w:r>
        <w:t xml:space="preserve">kEqtavaq iti# kEqtava#H | </w:t>
      </w:r>
    </w:p>
    <w:p>
      <w:r>
        <w:t>18) 1.2.8.2(17)-  d3RuqSE | viSvA#ya |</w:t>
      </w:r>
    </w:p>
    <w:p>
      <w:r>
        <w:t xml:space="preserve">d3RuqSE viSvA#yaq viSvA#ya d3RuqSE d3RuqSE viSvA#ya | </w:t>
      </w:r>
    </w:p>
    <w:p>
      <w:r>
        <w:t>19) 1.2.8.2(18)-  viSvA#ya | sUrya$m ||</w:t>
      </w:r>
    </w:p>
    <w:p>
      <w:r>
        <w:t xml:space="preserve">viSvA#yaq sUryaq(gmq) sUryaqM ~MviSvA#yaq viSvA#yaq sUrya$m | </w:t>
      </w:r>
    </w:p>
    <w:p>
      <w:r>
        <w:t>20) 1.2.8.2(19)-  sUrya$m ||</w:t>
      </w:r>
    </w:p>
    <w:p>
      <w:r>
        <w:t xml:space="preserve">sUryaqmitiq sUrya$m | </w:t>
      </w:r>
    </w:p>
    <w:p>
      <w:r>
        <w:t>21) 1.2.8.2(20)-  usrau$ | A | (G4S-1.2-27)</w:t>
      </w:r>
    </w:p>
    <w:p>
      <w:r>
        <w:t xml:space="preserve">usrAq vOsrAq vusrAq vA | </w:t>
      </w:r>
    </w:p>
    <w:p>
      <w:r>
        <w:t>22) 1.2.8.2(21)-  A | iqtaqm | (G4S-1.2-27)</w:t>
      </w:r>
    </w:p>
    <w:p>
      <w:r>
        <w:t xml:space="preserve">Eta# mitaq mEta$m | </w:t>
      </w:r>
    </w:p>
    <w:p>
      <w:r>
        <w:t>23) 1.2.8.2(22)-  iqtaqm | dhUq4rq.ShAqhauq | (G4S-1.2-27)</w:t>
      </w:r>
    </w:p>
    <w:p>
      <w:r>
        <w:t xml:space="preserve">iqtaqm dhUq4rq.ShAqhauq dhUq4rq.ShAqhAq viqtaq miqtaqm dhUq4rq.ShAqhauq | </w:t>
      </w:r>
    </w:p>
    <w:p>
      <w:r>
        <w:t>24) 1.2.8.2(23)-  dhUq4rq.ShAqhauq | aqnaqSrU | (G4D3-79,G4S-1.2-27)</w:t>
      </w:r>
    </w:p>
    <w:p>
      <w:r>
        <w:t xml:space="preserve">dhUq4rq.ShAqhAq vaqnaqSrU a#naqSrU dhU#4r.ShAhau dhU4r.ShAhA vanaqSrU | </w:t>
      </w:r>
    </w:p>
    <w:p>
      <w:r>
        <w:t>25) 1.2.8.2(23)-  dhUq4rq.ShAqhauq | (G4D3-79,G4S-1.2-27)</w:t>
      </w:r>
    </w:p>
    <w:p>
      <w:r>
        <w:t xml:space="preserve">dhUq4rq.ShAqhAqviti# dhU4H - sAqhauq | </w:t>
      </w:r>
    </w:p>
    <w:p>
      <w:r>
        <w:t>26) 1.2.8.2(24)-  aqnaqSrU | avI#rahaNau | (G4D3-79,G4S-1.2-27)</w:t>
      </w:r>
    </w:p>
    <w:p>
      <w:r>
        <w:t xml:space="preserve">aqnaqSrU avI#rahaNAq vavI#rahaNA vanaqSrU a#naqSrU avI#rahaNau | </w:t>
      </w:r>
    </w:p>
    <w:p>
      <w:r>
        <w:t>27) 1.2.8.2(24)-  aqnaqSrU | (G4D3-79,G4S-1.2-27)</w:t>
      </w:r>
    </w:p>
    <w:p>
      <w:r>
        <w:t xml:space="preserve">aqnaqSrU itya#naqSrU | </w:t>
      </w:r>
    </w:p>
    <w:p>
      <w:r>
        <w:t>28) 1.2.8.2(25)-  avI#rahaNau | b3raqhmaqcOda#3nau | (G4D3-79)</w:t>
      </w:r>
    </w:p>
    <w:p>
      <w:r>
        <w:t xml:space="preserve">avI#rahaNau b3rahmaqcOda#3nau b3rahmaqcOda#3nAq vavI#rahaNAq vavI#rahaNau b3rahmaqcOda#3nau | </w:t>
      </w:r>
    </w:p>
    <w:p>
      <w:r>
        <w:t>29) 1.2.8.2(25)-  avI#rahaNau | (G4D3-79)</w:t>
      </w:r>
    </w:p>
    <w:p>
      <w:r>
        <w:t xml:space="preserve">avI#rahaNAqvityavI#ra - haqnauq | </w:t>
      </w:r>
    </w:p>
    <w:p>
      <w:r>
        <w:t>30) 1.2.8.2(26)-  b3raqhmaqcOda#3nau | varu#Nasya |</w:t>
      </w:r>
    </w:p>
    <w:p>
      <w:r>
        <w:t xml:space="preserve">b3raqhmaqcOda#3nauq varu#Nasyaq varu#Nasya b3rahmaqcOda#3nau b3rahmaqcOda#3nauq varu#Nasya | </w:t>
      </w:r>
    </w:p>
    <w:p>
      <w:r>
        <w:t>31) 1.2.8.2(26)-  b3raqhmaqcOda#3nau |</w:t>
      </w:r>
    </w:p>
    <w:p>
      <w:r>
        <w:t xml:space="preserve">b3raqhmaqcOda#3nAqviti# b3rahma - cOda#3nau | </w:t>
      </w:r>
    </w:p>
    <w:p>
      <w:r>
        <w:t>32) 1.2.8.2(27)-  varu#Nasya | skaMBa#4nam |</w:t>
      </w:r>
    </w:p>
    <w:p>
      <w:r>
        <w:t xml:space="preserve">varu#Nasyaq skaMBa#4naq(ggq) skaMBa#4naqM ~Mvaru#Nasyaq varu#Nasyaq skaMBa#4nam | </w:t>
      </w:r>
    </w:p>
    <w:p>
      <w:r>
        <w:t>33) 1.2.8.2(28)-  skaMBa#4nam | aqsiq |</w:t>
      </w:r>
    </w:p>
    <w:p>
      <w:r>
        <w:t xml:space="preserve">skaMBa#4na masyasiq skaMBa#4naq(ggq) skaMBa#4na masi | </w:t>
      </w:r>
    </w:p>
    <w:p>
      <w:r>
        <w:t>34) 1.2.8.2(29)-  aqsiq | varu#Nasya |</w:t>
      </w:r>
    </w:p>
    <w:p>
      <w:r>
        <w:t xml:space="preserve">aqsiq varu#Nasyaq varu#NasyAsyasiq varu#Nasya | </w:t>
      </w:r>
    </w:p>
    <w:p>
      <w:r>
        <w:t>35) 1.2.8.2(30)-  varu#Nasya | skaqMBaq4sarja#nam |</w:t>
      </w:r>
    </w:p>
    <w:p>
      <w:r>
        <w:t xml:space="preserve">varu#Nasya skaMBaq4sarja#na(gg) skaMBaq4sarja#naqM ~Mvaru#Nasyaq varu#Nasya skaMBaq4sarja#nam | </w:t>
      </w:r>
    </w:p>
    <w:p>
      <w:r>
        <w:t>36) 1.2.8.2(31)-  skaqMBaq4sarja#nam | aqsiq |</w:t>
      </w:r>
    </w:p>
    <w:p>
      <w:r>
        <w:t xml:space="preserve">skaqMBaq4sarja#na masyasi skaMBaq4sarja#na(gg) skaMBaq4sarja#na masi | </w:t>
      </w:r>
    </w:p>
    <w:p>
      <w:r>
        <w:t>37) 1.2.8.2(31)-  skaqMBaq4sarja#nam |</w:t>
      </w:r>
    </w:p>
    <w:p>
      <w:r>
        <w:t xml:space="preserve">skaqMBaq4sarja#naqmiti# skaMBa4 - sarja#nam | </w:t>
      </w:r>
    </w:p>
    <w:p>
      <w:r>
        <w:t>38) 1.2.8.2(32)-  aqsiq | pratya#staH |</w:t>
      </w:r>
    </w:p>
    <w:p>
      <w:r>
        <w:t xml:space="preserve">aqsiq pratya#staqH pratya#stO &amp;syasiq pratya#staH | </w:t>
      </w:r>
    </w:p>
    <w:p>
      <w:r>
        <w:t>39) 1.2.8.2(33)-  pratya#staH | varu#Nasya |</w:t>
      </w:r>
    </w:p>
    <w:p>
      <w:r>
        <w:t xml:space="preserve">pratya#stOq varu#Nasyaq varu#Nasyaq pratya#staqH pratya#stOq varu#Nasya | </w:t>
      </w:r>
    </w:p>
    <w:p>
      <w:r>
        <w:t>40) 1.2.8.2(33)-  pratya#staH |</w:t>
      </w:r>
    </w:p>
    <w:p>
      <w:r>
        <w:t xml:space="preserve">pratya#staq itiq prati# - aqstaqH | </w:t>
      </w:r>
    </w:p>
    <w:p>
      <w:r>
        <w:t>41) 1.2.8.2(34)-  varu#Nasya | pASa#H ||</w:t>
      </w:r>
    </w:p>
    <w:p>
      <w:r>
        <w:t xml:space="preserve">varu#Nasyaq pASaqH pASOq varu#Nasyaq varu#Nasyaq pASa#H | </w:t>
      </w:r>
    </w:p>
    <w:p>
      <w:r>
        <w:t>42) 1.2.8.2(35)-  pASa#H ||</w:t>
      </w:r>
    </w:p>
    <w:p>
      <w:r>
        <w:t xml:space="preserve">pASaq itiq pASa#H | </w:t>
      </w:r>
    </w:p>
    <w:p>
      <w:r>
        <w:t>1) 1.2.9.1(1)-  pra | cyaqvaqsvaq |</w:t>
      </w:r>
    </w:p>
    <w:p>
      <w:r>
        <w:t xml:space="preserve">pra cya#vasva cyavasvaq pra pra cya#vasva | </w:t>
      </w:r>
    </w:p>
    <w:p>
      <w:r>
        <w:t>2) 1.2.9.1(2)-  cyaqvaqsvaq | Buq4vaqH |</w:t>
      </w:r>
    </w:p>
    <w:p>
      <w:r>
        <w:t xml:space="preserve">cyaqvaqsvaq Buq4vOq Buq4vaqScyaqvaqsvaq cyaqvaqsvaq Buq4vaqH | </w:t>
      </w:r>
    </w:p>
    <w:p>
      <w:r>
        <w:t>3) 1.2.9.1(3)-  Buq4vaqH | paqtEq |</w:t>
      </w:r>
    </w:p>
    <w:p>
      <w:r>
        <w:t xml:space="preserve">Buq4vaq spaqtEq paqtEq Buq4vOq Buq4vaq spaqtEq | </w:t>
      </w:r>
    </w:p>
    <w:p>
      <w:r>
        <w:t>4) 1.2.9.1(4)-  paqtEq | viSvA#ni |</w:t>
      </w:r>
    </w:p>
    <w:p>
      <w:r>
        <w:t xml:space="preserve">paqtEq viSvA#niq viSvA#ni patE patEq viSvA#ni | </w:t>
      </w:r>
    </w:p>
    <w:p>
      <w:r>
        <w:t>5) 1.2.9.1(5)-  viSvA#ni | aqBi4 |</w:t>
      </w:r>
    </w:p>
    <w:p>
      <w:r>
        <w:t xml:space="preserve">viSvA$ ~nyaqB4ya#Bi4 viSvA#niq viSvA$nyaqBi4 | </w:t>
      </w:r>
    </w:p>
    <w:p>
      <w:r>
        <w:t>6) 1.2.9.1(6)-  aqBi4 | dhA4mA#ni |</w:t>
      </w:r>
    </w:p>
    <w:p>
      <w:r>
        <w:t xml:space="preserve">aqBi4 dhA4mA#niq dhA4mA$ ~nyaqB4ya#Bi4 dhA4mA#ni | </w:t>
      </w:r>
    </w:p>
    <w:p>
      <w:r>
        <w:t>7) 1.2.9.1(7)-  dhA4mA#ni | mA |</w:t>
      </w:r>
    </w:p>
    <w:p>
      <w:r>
        <w:t xml:space="preserve">dhA4mA#niq mA mA dhA4mA#niq dhA4mA#niq mA | </w:t>
      </w:r>
    </w:p>
    <w:p>
      <w:r>
        <w:t>8) 1.2.9.1(8)-  mA | tvAq |</w:t>
      </w:r>
    </w:p>
    <w:p>
      <w:r>
        <w:t xml:space="preserve">mA tvA$ tvAq mA mA tvA$ | </w:t>
      </w:r>
    </w:p>
    <w:p>
      <w:r>
        <w:t>9) 1.2.9.1(9)-  tvAq | paqriqpaqrI |</w:t>
      </w:r>
    </w:p>
    <w:p>
      <w:r>
        <w:t xml:space="preserve">tvAq paqriqpaqrI pa#ripaqrI tvA$ tvA paripaqrI | </w:t>
      </w:r>
    </w:p>
    <w:p>
      <w:r>
        <w:t>10) 1.2.9.1(10)-  paqriqpaqrI | viqdaq3t |</w:t>
      </w:r>
    </w:p>
    <w:p>
      <w:r>
        <w:t xml:space="preserve">paqriqpaqrI vi#da3d3 vida3t paripaqrI pa#ripaqrI vi#da3t | </w:t>
      </w:r>
    </w:p>
    <w:p>
      <w:r>
        <w:t>11) 1.2.9.1(10)-  paqriqpaqrI |</w:t>
      </w:r>
    </w:p>
    <w:p>
      <w:r>
        <w:t xml:space="preserve">paqriqpaqrIti# pari - paqrI | </w:t>
      </w:r>
    </w:p>
    <w:p>
      <w:r>
        <w:t>12) 1.2.9.1(11)-  viqdaq3t | mA |</w:t>
      </w:r>
    </w:p>
    <w:p>
      <w:r>
        <w:t xml:space="preserve">viqdaq3n mA mA vi#da3d3 vidaq3n mA | </w:t>
      </w:r>
    </w:p>
    <w:p>
      <w:r>
        <w:t>13) 1.2.9.1(12)-  mA | tvAq |</w:t>
      </w:r>
    </w:p>
    <w:p>
      <w:r>
        <w:t xml:space="preserve">mA tvA$ tvAq mA mA tvA$ | </w:t>
      </w:r>
    </w:p>
    <w:p>
      <w:r>
        <w:t>14) 1.2.9.1(13)-  tvAq | paqriqpaq~nthi2na#H |</w:t>
      </w:r>
    </w:p>
    <w:p>
      <w:r>
        <w:t xml:space="preserve">tvAq paqriqpaq~nthi2na#H paripaq~nthi2na# stvA tvA paripaq~nthi2na#H | </w:t>
      </w:r>
    </w:p>
    <w:p>
      <w:r>
        <w:t>15) 1.2.9.1(14)-  paqriqpaq~nthi2na#H | viqdaq3nn |</w:t>
      </w:r>
    </w:p>
    <w:p>
      <w:r>
        <w:t xml:space="preserve">paqriqpaq~nthi2nO# vida3n. vida3n paripaq~nthi2na#H paripaq~nthi2nO# vida3nn | </w:t>
      </w:r>
    </w:p>
    <w:p>
      <w:r>
        <w:t>16) 1.2.9.1(14)-  paqriqpaq~nthi2na#H |</w:t>
      </w:r>
    </w:p>
    <w:p>
      <w:r>
        <w:t xml:space="preserve">paqriqpaq~nthi2naq iti# pari - paq~nthi2na#H | </w:t>
      </w:r>
    </w:p>
    <w:p>
      <w:r>
        <w:t>17) 1.2.9.1(15)-  viqdaq3nn | mA |</w:t>
      </w:r>
    </w:p>
    <w:p>
      <w:r>
        <w:t xml:space="preserve">viqdaq3n mA mA vi#da3n. vidaq3n mA | </w:t>
      </w:r>
    </w:p>
    <w:p>
      <w:r>
        <w:t>18) 1.2.9.1(16)-  mA | tvAq |</w:t>
      </w:r>
    </w:p>
    <w:p>
      <w:r>
        <w:t xml:space="preserve">mA tvA$ tvAq mA mA tvA$ | </w:t>
      </w:r>
    </w:p>
    <w:p>
      <w:r>
        <w:t>19) 1.2.9.1(17)-  tvAq | vRukA$H |</w:t>
      </w:r>
    </w:p>
    <w:p>
      <w:r>
        <w:t xml:space="preserve">tvAq vRukAq vRukA$ stvA tvAq vRukA$H | </w:t>
      </w:r>
    </w:p>
    <w:p>
      <w:r>
        <w:t>20) 1.2.9.1(18)-  vRukA$H | aqGAq4yava#H |</w:t>
      </w:r>
    </w:p>
    <w:p>
      <w:r>
        <w:t xml:space="preserve">vRukA# aGAq4yavO# &amp;GAq4yavOq vRukAq vRukA# aGAq4yava#H | </w:t>
      </w:r>
    </w:p>
    <w:p>
      <w:r>
        <w:t>21) 1.2.9.1(19)-  aqGAq4yava#H | mA |</w:t>
      </w:r>
    </w:p>
    <w:p>
      <w:r>
        <w:t xml:space="preserve">aqGAq4yavOq mA mA &amp;GAq4yavO# &amp;GAq4yavOq mA | </w:t>
      </w:r>
    </w:p>
    <w:p>
      <w:r>
        <w:t>22) 1.2.9.1(19)-  aqGAq4yava#H |</w:t>
      </w:r>
    </w:p>
    <w:p>
      <w:r>
        <w:t xml:space="preserve">aqGAq4yavaq itya#Ga4 - yava#H | </w:t>
      </w:r>
    </w:p>
    <w:p>
      <w:r>
        <w:t>23) 1.2.9.1(20)-  mA | gaq3~ndhaq4rvaH |</w:t>
      </w:r>
    </w:p>
    <w:p>
      <w:r>
        <w:t xml:space="preserve">mA ga#3~ndhaq4rvO ga#3~ndhaq4rvO mA mA ga#3~ndhaq4rvaH | </w:t>
      </w:r>
    </w:p>
    <w:p>
      <w:r>
        <w:t>24) 1.2.9.1(21)-  gaq3~ndhaq4rvaH | viqSvAva#suH |</w:t>
      </w:r>
    </w:p>
    <w:p>
      <w:r>
        <w:t xml:space="preserve">gaq3~ndhaq4rvO viqSvAva#sur viqSvAva#sur ga3~ndhaq4rvO ga#3~ndhaq4rvO viqSvAva#suH | </w:t>
      </w:r>
    </w:p>
    <w:p>
      <w:r>
        <w:t>25) 1.2.9.1(22)-  viqSvAva#suH | A |</w:t>
      </w:r>
    </w:p>
    <w:p>
      <w:r>
        <w:t xml:space="preserve">viqSvAva#suqrA viqSvAva#sur viqSvAva#suqrA | </w:t>
      </w:r>
    </w:p>
    <w:p>
      <w:r>
        <w:t>26) 1.2.9.1(22)-  viqSvAva#suH |</w:t>
      </w:r>
    </w:p>
    <w:p>
      <w:r>
        <w:t xml:space="preserve">viqSvAva#suqriti# viqSva - vaqsuqH | </w:t>
      </w:r>
    </w:p>
    <w:p>
      <w:r>
        <w:t>27) 1.2.9.1(23)-  A | daq3g3haqt |</w:t>
      </w:r>
    </w:p>
    <w:p>
      <w:r>
        <w:t xml:space="preserve">A da#3Ga4d3 da3Gaq4dA3 da#3Ga4t | </w:t>
      </w:r>
    </w:p>
    <w:p>
      <w:r>
        <w:t>28) 1.2.9.1(24)-  daq3g3haqt | SyEqnaH |</w:t>
      </w:r>
    </w:p>
    <w:p>
      <w:r>
        <w:t xml:space="preserve">daq3Gaq4 cC2^^yEqnaH SyEqnO da#3Ga4d3 da3Ga4 cC2^^yEqnaH | </w:t>
      </w:r>
    </w:p>
    <w:p>
      <w:r>
        <w:t>29) 1.2.9.1(25)-  SyEqnaH | BUq4tvA |</w:t>
      </w:r>
    </w:p>
    <w:p>
      <w:r>
        <w:t xml:space="preserve">SyEqnO BUq4tvA BUq4tvA SyEqnaH SyEqnO BUq4tvA | </w:t>
      </w:r>
    </w:p>
    <w:p>
      <w:r>
        <w:t>30) 1.2.9.1(26)-  BUq4tvA | parA$ |</w:t>
      </w:r>
    </w:p>
    <w:p>
      <w:r>
        <w:t xml:space="preserve">BUq4tvA parAq parA# BUq4tvA BUq4tvA parA$ | </w:t>
      </w:r>
    </w:p>
    <w:p>
      <w:r>
        <w:t>31) 1.2.9.1(27)-  parA$ | paqtaq |</w:t>
      </w:r>
    </w:p>
    <w:p>
      <w:r>
        <w:t xml:space="preserve">parA# pata pataq parAq parA# pata | </w:t>
      </w:r>
    </w:p>
    <w:p>
      <w:r>
        <w:t>32) 1.2.9.1(28)-  paqtaq | yaja#mAnasya |</w:t>
      </w:r>
    </w:p>
    <w:p>
      <w:r>
        <w:t xml:space="preserve">paqtaq yaja#mAnasyaq yaja#mAnasya pata pataq yaja#mAnasya | </w:t>
      </w:r>
    </w:p>
    <w:p>
      <w:r>
        <w:t>33) 1.2.9.1(29)-  yaja#mAnasya | ~naqH |</w:t>
      </w:r>
    </w:p>
    <w:p>
      <w:r>
        <w:t xml:space="preserve">yaja#mAnasya ~nO ~nOq yaja#mAnasyaq yaja#mAnasya ~naH | </w:t>
      </w:r>
    </w:p>
    <w:p>
      <w:r>
        <w:t>34) 1.2.9.1(30)-  ~naqH | g3RuqhE |</w:t>
      </w:r>
    </w:p>
    <w:p>
      <w:r>
        <w:t xml:space="preserve">~nOq g3RuqhE g3RuqhE ~nO# ~nO g3RuqhE | </w:t>
      </w:r>
    </w:p>
    <w:p>
      <w:r>
        <w:t>35) 1.2.9.1(31)-  g3RuqhE | dEq3vaiH |</w:t>
      </w:r>
    </w:p>
    <w:p>
      <w:r>
        <w:t xml:space="preserve">g3RuqhE dEq3vair dEq3vair g3RuqhE g3RuqhE dEq3vaiH | </w:t>
      </w:r>
    </w:p>
    <w:p>
      <w:r>
        <w:t>36) 1.2.9.1(32)-  dEq3vaiH | saq(ggq)skRuqtam |</w:t>
      </w:r>
    </w:p>
    <w:p>
      <w:r>
        <w:t xml:space="preserve">dEq3vaiH sa(gg#)skRuqta(gm) sa(gg#)skRuqtam dEq3vair dEq3vaiH sa(gg#)skRuqtam | </w:t>
      </w:r>
    </w:p>
    <w:p>
      <w:r>
        <w:t>37) 1.2.9.1(33)-  saq(ggq)skRuqtam | yaja#mAnasya |</w:t>
      </w:r>
    </w:p>
    <w:p>
      <w:r>
        <w:t xml:space="preserve">saq(ggq)skRuqtaM ~Myaja#mAnasyaq yaja#mAnasya sa(gg)skRuqta(gm) sa(gg#)skRuqtaM ~Myaja#mAnasya | </w:t>
      </w:r>
    </w:p>
    <w:p>
      <w:r>
        <w:t>38) 1.2.9.1(34)-  yaja#mAnasya | svaqstya#nI |</w:t>
      </w:r>
    </w:p>
    <w:p>
      <w:r>
        <w:t xml:space="preserve">yaja#mAnasya svaqstya#nI svaqstya#nIq yaja#mAnasyaq yaja#mAnasya svaqstya#nI | </w:t>
      </w:r>
    </w:p>
    <w:p>
      <w:r>
        <w:t>39) 1.2.9.1(35)-  svaqstya#nI | aqsiq |</w:t>
      </w:r>
    </w:p>
    <w:p>
      <w:r>
        <w:t xml:space="preserve">svaqstya#nyasyasi svaqstya#nI svaqstya#nyasi | </w:t>
      </w:r>
    </w:p>
    <w:p>
      <w:r>
        <w:t>40) 1.2.9.1(35)-  svaqstya#nI |</w:t>
      </w:r>
    </w:p>
    <w:p>
      <w:r>
        <w:t xml:space="preserve">svaqstyayaqnIti# svasti - aya#nI | </w:t>
      </w:r>
    </w:p>
    <w:p>
      <w:r>
        <w:t>41) 1.2.9.1(36)-  aqsiq | api# |</w:t>
      </w:r>
    </w:p>
    <w:p>
      <w:r>
        <w:t xml:space="preserve">aqsya pya pya# syaq syapi# | </w:t>
      </w:r>
    </w:p>
    <w:p>
      <w:r>
        <w:t>42) 1.2.9.1(37)-  api# | pa~nthA$2m |</w:t>
      </w:r>
    </w:p>
    <w:p>
      <w:r>
        <w:t xml:space="preserve">apiq pa~nthAq2m pa~nthAq2 mapyapiq pa~nthA$2m | </w:t>
      </w:r>
    </w:p>
    <w:p>
      <w:r>
        <w:t>43) 1.2.9.1(38)-  pa~nthA$2m | aqgaq3smaqhiq |</w:t>
      </w:r>
    </w:p>
    <w:p>
      <w:r>
        <w:t xml:space="preserve">pa~nthA#2 maga3smahyaga3smahiq pa~nthAq2m pa~nthA#2 maga3smahi | </w:t>
      </w:r>
    </w:p>
    <w:p>
      <w:r>
        <w:t>44) 1.2.9.1(39)-  aqgaq3smaqhiq | svaqstiqgA3m |</w:t>
      </w:r>
    </w:p>
    <w:p>
      <w:r>
        <w:t xml:space="preserve">aqgaq3smaqhiq svaqstiqgA3(gg) sva#stiqgA3 ma#ga3smahyaga3smahi svastiqgA3m | </w:t>
      </w:r>
    </w:p>
    <w:p>
      <w:r>
        <w:t>45) 1.2.9.1(40)-  svaqstiqgA3m | aqnEqhasa$m |</w:t>
      </w:r>
    </w:p>
    <w:p>
      <w:r>
        <w:t xml:space="preserve">svaqstiqgA3 ma#nEqhasa# manEqhasa(gg#) svastiqgA3(gg) sva#stiqgA3 ma#nEqhasa$m | </w:t>
      </w:r>
    </w:p>
    <w:p>
      <w:r>
        <w:t>46) 1.2.9.1(40)-  svaqstiqgA3m |</w:t>
      </w:r>
    </w:p>
    <w:p>
      <w:r>
        <w:t xml:space="preserve">svaqstiqgA3miti# svasti - gA3m | </w:t>
      </w:r>
    </w:p>
    <w:p>
      <w:r>
        <w:t>47) 1.2.9.1(41)-  aqnEqhasa$m | yEna# |</w:t>
      </w:r>
    </w:p>
    <w:p>
      <w:r>
        <w:t xml:space="preserve">aqnEqhasaqM ~MyEnaq yEnA#nEqhasa# manEqhasaqM ~MyEna# | </w:t>
      </w:r>
    </w:p>
    <w:p>
      <w:r>
        <w:t>48) 1.2.9.1(42)-  yEna# | viSvA$H |</w:t>
      </w:r>
    </w:p>
    <w:p>
      <w:r>
        <w:t xml:space="preserve">yEnaq viSvAq viSvAq yEnaq yEnaq viSvA$H | </w:t>
      </w:r>
    </w:p>
    <w:p>
      <w:r>
        <w:t>49) 1.2.9.1(43)-  viSvA$H | pari# |</w:t>
      </w:r>
    </w:p>
    <w:p>
      <w:r>
        <w:t xml:space="preserve">viSvAqH pariq pariq viSvAq viSvAqH pari# | </w:t>
      </w:r>
    </w:p>
    <w:p>
      <w:r>
        <w:t>50) 1.2.9.1(44)-  pari# | d3viSha#H |</w:t>
      </w:r>
    </w:p>
    <w:p>
      <w:r>
        <w:t xml:space="preserve">pariq d3viShOq d3viShaqH pariq pariq d3viSha#H | </w:t>
      </w:r>
    </w:p>
    <w:p>
      <w:r>
        <w:t>51) 1.2.9.1(45)-  d3viSha#H | vRuqNakti# |</w:t>
      </w:r>
    </w:p>
    <w:p>
      <w:r>
        <w:t xml:space="preserve">d3viShO# vRuqNakti# vRuqNaktiq d3viShOq d3viShO# vRuqNakti# | </w:t>
      </w:r>
    </w:p>
    <w:p>
      <w:r>
        <w:t>52) 1.2.9.1(46)-  vRuqNakti# | viq~nda3tE$ |</w:t>
      </w:r>
    </w:p>
    <w:p>
      <w:r>
        <w:t xml:space="preserve">vRuqNakti# viq~nda3tE# viq~nda3tE# vRuqNakti# vRuqNakti# viq~nda3tE$ | </w:t>
      </w:r>
    </w:p>
    <w:p>
      <w:r>
        <w:t>53) 1.2.9.1(47)-  viq~nda3tE$ | vasu# |</w:t>
      </w:r>
    </w:p>
    <w:p>
      <w:r>
        <w:t xml:space="preserve">viq~nda3tEq vasuq vasu# viq~nda3tE# viq~nda3tEq vasu# | </w:t>
      </w:r>
    </w:p>
    <w:p>
      <w:r>
        <w:t>54) 1.2.9.1(48)-  vasu# | ~nama#H |</w:t>
      </w:r>
    </w:p>
    <w:p>
      <w:r>
        <w:t xml:space="preserve">vasuq ~namOq ~namOq vasuq vasuq ~nama#H | </w:t>
      </w:r>
    </w:p>
    <w:p>
      <w:r>
        <w:t>55) 1.2.9.1(49)-  ~nama#H | miqtrasya# |</w:t>
      </w:r>
    </w:p>
    <w:p>
      <w:r>
        <w:t xml:space="preserve">~namO# miqtrasya# miqtrasyaq ~namOq ~namO# miqtrasya# | </w:t>
      </w:r>
    </w:p>
    <w:p>
      <w:r>
        <w:t>56) 1.2.9.1(50)-  miqtrasya# | varu#Nasya |</w:t>
      </w:r>
    </w:p>
    <w:p>
      <w:r>
        <w:t xml:space="preserve">miqtrasyaq varu#Nasyaq varu#Nasya miqtrasya# miqtrasyaq varu#Nasya | </w:t>
      </w:r>
    </w:p>
    <w:p>
      <w:r>
        <w:t>57) 1.2.9.1(51)-  varu#Nasya | cakSha#sE |</w:t>
      </w:r>
    </w:p>
    <w:p>
      <w:r>
        <w:t xml:space="preserve">varu#Nasyaq cakSha#sEq cakSha#sEq varu#Nasyaq varu#Nasyaq cakSha#sE | </w:t>
      </w:r>
    </w:p>
    <w:p>
      <w:r>
        <w:t>58) 1.2.9.1(52)-  cakSha#sE | maqhaH |</w:t>
      </w:r>
    </w:p>
    <w:p>
      <w:r>
        <w:t xml:space="preserve">cakSha#sE maqhO maqha ScakSha#sEq cakSha#sE maqhaH | </w:t>
      </w:r>
    </w:p>
    <w:p>
      <w:r>
        <w:t>59) 1.2.9.1(53)-  maqhaH | dEq3vAya# |</w:t>
      </w:r>
    </w:p>
    <w:p>
      <w:r>
        <w:t xml:space="preserve">maqhO dEq3vAya# dEq3vAya# maqhO maqhO dEq3vAya# | </w:t>
      </w:r>
    </w:p>
    <w:p>
      <w:r>
        <w:t>60) 1.2.9.1(54)-  dEq3vAya# | tat |</w:t>
      </w:r>
    </w:p>
    <w:p>
      <w:r>
        <w:t xml:space="preserve">dEq3vAyaq tat tad3 dEq3vAya# dEq3vAyaq tat | </w:t>
      </w:r>
    </w:p>
    <w:p>
      <w:r>
        <w:t>61) 1.2.9.1(55)-  tat | Ruqtam |</w:t>
      </w:r>
    </w:p>
    <w:p>
      <w:r>
        <w:t xml:space="preserve">tad3Ruqta mRuqtam tat tad3Ruqtam | </w:t>
      </w:r>
    </w:p>
    <w:p>
      <w:r>
        <w:t>62) 1.2.9.1(56)-  Ruqtam | saqpaqryaqtaq |</w:t>
      </w:r>
    </w:p>
    <w:p>
      <w:r>
        <w:t xml:space="preserve">Ruqta(gm) sa#paryata saparyataq rta mRuqta(gm) sa#paryata | </w:t>
      </w:r>
    </w:p>
    <w:p>
      <w:r>
        <w:t>63) 1.2.9.1(57)-  saqpaqryaqtaq | dUq3rEqd3RuSE$ |</w:t>
      </w:r>
    </w:p>
    <w:p>
      <w:r>
        <w:t xml:space="preserve">saqpaqryaqtaq dUq3rEqd3RuSE# dU3rEqd3RuSE# saparyata saparyata dU3rEqd3RuSE$ | </w:t>
      </w:r>
    </w:p>
    <w:p>
      <w:r>
        <w:t>64) 1.2.9.1(58)-  dUq3rEqd3RuSE$ | dEq3vajA#tAya |</w:t>
      </w:r>
    </w:p>
    <w:p>
      <w:r>
        <w:t xml:space="preserve">dUq3rEqd3RuSE# dEq3vajA#tAya dEq3vajA#tAya dU3rEqd3RuSE# dU3rEqd3RuSE# dEq3vajA#tAya | </w:t>
      </w:r>
    </w:p>
    <w:p>
      <w:r>
        <w:t>65) 1.2.9.1(58)-  dUq3rEqd3RuSE$ |</w:t>
      </w:r>
    </w:p>
    <w:p>
      <w:r>
        <w:t xml:space="preserve">dUq3rEqd3RuSaq iti# dU3rE - d3RuSE$ | </w:t>
      </w:r>
    </w:p>
    <w:p>
      <w:r>
        <w:t>66) 1.2.9.1(59)-  dEq3vajA#tAya | kEqtavE$ |</w:t>
      </w:r>
    </w:p>
    <w:p>
      <w:r>
        <w:t xml:space="preserve">dEq3vajA#tAya kEqtavE# kEqtavE# dEq3vajA#tAya dEq3vajA#tAya kEqtavE$ | </w:t>
      </w:r>
    </w:p>
    <w:p>
      <w:r>
        <w:t>67) 1.2.9.1(59)-  dEq3vajA#tAya |</w:t>
      </w:r>
    </w:p>
    <w:p>
      <w:r>
        <w:t xml:space="preserve">dEq3vajA#tAqyEti# dEq3va - jAqtAqyaq | </w:t>
      </w:r>
    </w:p>
    <w:p>
      <w:r>
        <w:t>68) 1.2.9.1(60)-  kEqtavE$ | diq3vaH |</w:t>
      </w:r>
    </w:p>
    <w:p>
      <w:r>
        <w:t xml:space="preserve">kEqtavE# diq3vO diq3vaH kEqtavE# kEqtavE# diq3vaH | </w:t>
      </w:r>
    </w:p>
    <w:p>
      <w:r>
        <w:t>69) 1.2.9.1(61)-  diq3vaH | puqtrAya# |</w:t>
      </w:r>
    </w:p>
    <w:p>
      <w:r>
        <w:t xml:space="preserve">diq3va spuqtrAya# puqtrAya# diq3vO diq3va spuqtrAya# | </w:t>
      </w:r>
    </w:p>
    <w:p>
      <w:r>
        <w:t>70) 1.2.9.1(62)-  puqtrAya# | sUryA#ya |</w:t>
      </w:r>
    </w:p>
    <w:p>
      <w:r>
        <w:t xml:space="preserve">puqtrAyaq sUryA#yaq sUryA#ya puqtrAya# puqtrAyaq sUryA#ya | </w:t>
      </w:r>
    </w:p>
    <w:p>
      <w:r>
        <w:t>71) 1.2.9.1(63)-  sUryA#ya | Saq(gmq)saqtaq |</w:t>
      </w:r>
    </w:p>
    <w:p>
      <w:r>
        <w:t xml:space="preserve">sUryA#ya Sa(gm)sata Sa(gm)sataq sUryA#yaq sUryA#ya Sa(gm)sata | </w:t>
      </w:r>
    </w:p>
    <w:p>
      <w:r>
        <w:t>72) 1.2.9.1(64)-  Saq(gmq)saqtaq | varu#Nasya |</w:t>
      </w:r>
    </w:p>
    <w:p>
      <w:r>
        <w:t xml:space="preserve">Saq(gmq)saqtaq varu#Nasyaq varu#Nasya Sa(gm)sata Sa(gm)sataq varu#Nasya | </w:t>
      </w:r>
    </w:p>
    <w:p>
      <w:r>
        <w:t>73) 1.2.9.1(65)-  varu#Nasya | skaMBa#4nam |</w:t>
      </w:r>
    </w:p>
    <w:p>
      <w:r>
        <w:t xml:space="preserve">varu#Nasyaq skaMBa#4naq(ggq) skaMBa#4naqM ~Mvaru#Nasyaq varu#Nasyaq skaMBa#4nam | </w:t>
      </w:r>
    </w:p>
    <w:p>
      <w:r>
        <w:t>74) 1.2.9.1(66)-  skaMBa#4nam | aqsiq |</w:t>
      </w:r>
    </w:p>
    <w:p>
      <w:r>
        <w:t xml:space="preserve">skaMBa#4na masyasiq skaMBa#4naq(ggq) skaMBa#4na masi | </w:t>
      </w:r>
    </w:p>
    <w:p>
      <w:r>
        <w:t>75) 1.2.9.1(67)-  aqsiq | varu#Nasya |</w:t>
      </w:r>
    </w:p>
    <w:p>
      <w:r>
        <w:t xml:space="preserve">aqsiq varu#Nasyaq varu#NasyAsyasiq varu#Nasya | </w:t>
      </w:r>
    </w:p>
    <w:p>
      <w:r>
        <w:t>76) 1.2.9.1(68)-  varu#Nasya | skaqMBaq4sarja#nam |</w:t>
      </w:r>
    </w:p>
    <w:p>
      <w:r>
        <w:t xml:space="preserve">varu#Nasya skaMBaq4sarja#na(gg) skaMBaq4sarja#naqM ~Mvaru#Nasyaq varu#Nasya skaMBaq4sarja#nam | </w:t>
      </w:r>
    </w:p>
    <w:p>
      <w:r>
        <w:t>77) 1.2.9.1(69)-  skaqMBaq4sarja#nam | aqsiq |</w:t>
      </w:r>
    </w:p>
    <w:p>
      <w:r>
        <w:t xml:space="preserve">skaqMBaq4sarja#na masyasi skaMBaq4sarja#na(gg) skaMBaq4sarja#na masi | </w:t>
      </w:r>
    </w:p>
    <w:p>
      <w:r>
        <w:t>78) 1.2.9.1(69)-  skaqMBaq4sarja#nam |</w:t>
      </w:r>
    </w:p>
    <w:p>
      <w:r>
        <w:t xml:space="preserve">skaqMBaq4sarja#naqmiti# skaMBa4 - sarja#nam | </w:t>
      </w:r>
    </w:p>
    <w:p>
      <w:r>
        <w:t>79) 1.2.9.1(70)-  aqsiq | unmu#ktaH |</w:t>
      </w:r>
    </w:p>
    <w:p>
      <w:r>
        <w:t xml:space="preserve">aqsyunmu#ktaq unmu#ktO &amp;syaq syunmu#ktaH | </w:t>
      </w:r>
    </w:p>
    <w:p>
      <w:r>
        <w:t>80) 1.2.9.1(71)-  unmu#ktaH | varu#Nasya |</w:t>
      </w:r>
    </w:p>
    <w:p>
      <w:r>
        <w:t xml:space="preserve">unmu#ktOq varu#Nasyaq varu#Naq syOnmu#ktaq unmu#ktOq varu#Nasya | </w:t>
      </w:r>
    </w:p>
    <w:p>
      <w:r>
        <w:t>81) 1.2.9.1(71)-  unmu#ktaH |</w:t>
      </w:r>
    </w:p>
    <w:p>
      <w:r>
        <w:t xml:space="preserve">unmu#ktaq ityut - muqktaqH | </w:t>
      </w:r>
    </w:p>
    <w:p>
      <w:r>
        <w:t>82) 1.2.9.1(72)-  varu#Nasya | pASa#H ||</w:t>
      </w:r>
    </w:p>
    <w:p>
      <w:r>
        <w:t xml:space="preserve">varu#Nasyaq pASaqH pASOq varu#Nasyaq varu#Nasyaq pASa#H | </w:t>
      </w:r>
    </w:p>
    <w:p>
      <w:r>
        <w:t>83) 1.2.9.1(73)-  pASa#H ||</w:t>
      </w:r>
    </w:p>
    <w:p>
      <w:r>
        <w:t xml:space="preserve">pASaq itiq pASa#H | </w:t>
      </w:r>
    </w:p>
    <w:p>
      <w:r>
        <w:t>1) 1.2.10.1(1)-  aqg3nEH | Aqtiqth2yam |</w:t>
      </w:r>
    </w:p>
    <w:p>
      <w:r>
        <w:t xml:space="preserve">aqg3nE rA#tiqth2ya mA#tiqth2ya maqg3nE raqg3nE rA#tiqth2yam | </w:t>
      </w:r>
    </w:p>
    <w:p>
      <w:r>
        <w:t>2) 1.2.10.1(2)-  Aqtiqth2yam | aqsiq |</w:t>
      </w:r>
    </w:p>
    <w:p>
      <w:r>
        <w:t xml:space="preserve">Aqtiqth2ya ma#syasyAtiqth2ya mA#tiqth2ya ma#si | </w:t>
      </w:r>
    </w:p>
    <w:p>
      <w:r>
        <w:t>3) 1.2.10.1(3)-  aqsiq | viShNa#vE |</w:t>
      </w:r>
    </w:p>
    <w:p>
      <w:r>
        <w:t xml:space="preserve">aqsiq viShNa#vEq viShNa#vE &amp;syasiq viShNa#vE | </w:t>
      </w:r>
    </w:p>
    <w:p>
      <w:r>
        <w:t>4) 1.2.10.1(4)-  viShNa#vE | tvAq |</w:t>
      </w:r>
    </w:p>
    <w:p>
      <w:r>
        <w:t xml:space="preserve">viShNa#vE tvA tvAq viShNa#vEq viShNa#vE tvA | </w:t>
      </w:r>
    </w:p>
    <w:p>
      <w:r>
        <w:t>5) 1.2.10.1(5)-  tvAq | sOma#sya |</w:t>
      </w:r>
    </w:p>
    <w:p>
      <w:r>
        <w:t xml:space="preserve">tvAq sOma#syaq sOma#sya tvA tvAq sOma#sya | </w:t>
      </w:r>
    </w:p>
    <w:p>
      <w:r>
        <w:t>6) 1.2.10.1(6)-  sOma#sya | Aqtiqth2yam |</w:t>
      </w:r>
    </w:p>
    <w:p>
      <w:r>
        <w:t xml:space="preserve">sOma#syAtiqth2ya mA#tiqth2ya(gm) sOma#syaq sOma#syAtiqth2yam | </w:t>
      </w:r>
    </w:p>
    <w:p>
      <w:r>
        <w:t>7) 1.2.10.1(7)-  Aqtiqth2yam | aqsiq |</w:t>
      </w:r>
    </w:p>
    <w:p>
      <w:r>
        <w:t xml:space="preserve">Aqtiqth2ya ma#syasyAtiqth2ya mA#tiqth2ya ma#si | </w:t>
      </w:r>
    </w:p>
    <w:p>
      <w:r>
        <w:t>8) 1.2.10.1(8)-  aqsiq | viShNa#vE |</w:t>
      </w:r>
    </w:p>
    <w:p>
      <w:r>
        <w:t xml:space="preserve">aqsiq viShNa#vEq viShNa#vE &amp;syasiq viShNa#vE | </w:t>
      </w:r>
    </w:p>
    <w:p>
      <w:r>
        <w:t>9) 1.2.10.1(9)-  viShNa#vE | tvAq |</w:t>
      </w:r>
    </w:p>
    <w:p>
      <w:r>
        <w:t xml:space="preserve">viShNa#vE tvA tvAq viShNa#vEq viShNa#vE tvA | </w:t>
      </w:r>
    </w:p>
    <w:p>
      <w:r>
        <w:t>10) 1.2.10.1(10)-  tvAq | ati#thE2H |</w:t>
      </w:r>
    </w:p>
    <w:p>
      <w:r>
        <w:t xml:space="preserve">tvA &amp;ti#thEq2 rati#thE2 stvAq tvA &amp;ti#thE2H | </w:t>
      </w:r>
    </w:p>
    <w:p>
      <w:r>
        <w:t>11) 1.2.10.1(11)-  ati#thE2H | Aqtiqth2yam |</w:t>
      </w:r>
    </w:p>
    <w:p>
      <w:r>
        <w:t xml:space="preserve">ati#thE2 rAtiqth2ya mA#tiqth2ya mati#thEq2 rati#thE2 rAtiqth2yam | </w:t>
      </w:r>
    </w:p>
    <w:p>
      <w:r>
        <w:t>12) 1.2.10.1(12)-  Aqtiqth2yam | aqsiq |</w:t>
      </w:r>
    </w:p>
    <w:p>
      <w:r>
        <w:t xml:space="preserve">Aqtiqth2ya ma#syasyAtiqth2ya mA#tiqth2ya ma#si | </w:t>
      </w:r>
    </w:p>
    <w:p>
      <w:r>
        <w:t>13) 1.2.10.1(13)-  aqsiq | viShNa#vE |</w:t>
      </w:r>
    </w:p>
    <w:p>
      <w:r>
        <w:t xml:space="preserve">aqsiq viShNa#vEq viShNa#vE &amp;syasiq viShNa#vE | </w:t>
      </w:r>
    </w:p>
    <w:p>
      <w:r>
        <w:t>14) 1.2.10.1(14)-  viShNa#vE | tvAq |</w:t>
      </w:r>
    </w:p>
    <w:p>
      <w:r>
        <w:t xml:space="preserve">viShNa#vE tvA tvAq viShNa#vEq viShNa#vE tvA | </w:t>
      </w:r>
    </w:p>
    <w:p>
      <w:r>
        <w:t>15) 1.2.10.1(15)-  tvAq | aqg3nayE$ |</w:t>
      </w:r>
    </w:p>
    <w:p>
      <w:r>
        <w:t xml:space="preserve">tvAq &amp;g3nayEq &amp;g3nayE$ tvA tvAq &amp;g3nayE$ | </w:t>
      </w:r>
    </w:p>
    <w:p>
      <w:r>
        <w:t>16) 1.2.10.1(16)-  aqg3nayE$ | tvAq |</w:t>
      </w:r>
    </w:p>
    <w:p>
      <w:r>
        <w:t xml:space="preserve">aqg3nayE$ tvA tvAq &amp;g3nayEq &amp;g3nayE$ tvA | </w:t>
      </w:r>
    </w:p>
    <w:p>
      <w:r>
        <w:t>17) 1.2.10.1(17)-  tvAq | rAqyaqspOqShaqdA3v.nnE$ |</w:t>
      </w:r>
    </w:p>
    <w:p>
      <w:r>
        <w:t xml:space="preserve">tvAq rAqyaqspOqShaqdA3v.nnE# rAyaspOShaqdA3v.nnE$ tvA tvA rAyaspOShaqdA3v.nnE$ | </w:t>
      </w:r>
    </w:p>
    <w:p>
      <w:r>
        <w:t>18) 1.2.10.1(18)-  rAqyaqspOqShaqdA3v.nnE$ | viShNa#vE |</w:t>
      </w:r>
    </w:p>
    <w:p>
      <w:r>
        <w:t xml:space="preserve">rAqyaqspOqShaqdA3v.nnEq viShNa#vEq viShNa#vE rAyaspOShaqdA3v.nnE# rAyaspOShaqdA3v.nnEq viShNa#vE | </w:t>
      </w:r>
    </w:p>
    <w:p>
      <w:r>
        <w:t>19) 1.2.10.1(18)-  rAqyaqspOqShaqdA3v.nnE$ |</w:t>
      </w:r>
    </w:p>
    <w:p>
      <w:r>
        <w:t xml:space="preserve">rAqyaqspOqShaqdA3v.nnaq iti# rAyaspOSha - dA3v.nnE$ | </w:t>
      </w:r>
    </w:p>
    <w:p>
      <w:r>
        <w:t>20) 1.2.10.1(19)-  viShNa#vE | tvAq |</w:t>
      </w:r>
    </w:p>
    <w:p>
      <w:r>
        <w:t xml:space="preserve">viShNa#vE tvA tvAq viShNa#vEq viShNa#vE tvA | </w:t>
      </w:r>
    </w:p>
    <w:p>
      <w:r>
        <w:t>21) 1.2.10.1(20)-  tvAq | SyEqnAya# |</w:t>
      </w:r>
    </w:p>
    <w:p>
      <w:r>
        <w:t xml:space="preserve">tvAq SyEqnAya# SyEqnAya# tvA tvA SyEqnAya# | </w:t>
      </w:r>
    </w:p>
    <w:p>
      <w:r>
        <w:t>22) 1.2.10.1(21)-  SyEqnAya# | tvAq |</w:t>
      </w:r>
    </w:p>
    <w:p>
      <w:r>
        <w:t xml:space="preserve">SyEqnAya# tvA tvA SyEqnAya# SyEqnAya# tvA | </w:t>
      </w:r>
    </w:p>
    <w:p>
      <w:r>
        <w:t>23) 1.2.10.1(22)-  tvAq | sOqmaqB4RutE$ |</w:t>
      </w:r>
    </w:p>
    <w:p>
      <w:r>
        <w:t xml:space="preserve">tvAq sOqmaqB4RutE# sOmaqB4RutE$ tvA tvA sOmaqB4RutE$ | </w:t>
      </w:r>
    </w:p>
    <w:p>
      <w:r>
        <w:t>24) 1.2.10.1(23)-  sOqmaqB4RutE$ | viShNa#vE |</w:t>
      </w:r>
    </w:p>
    <w:p>
      <w:r>
        <w:t xml:space="preserve">sOqmaqB4RutEq viShNa#vEq viShNa#vE sOmaqB4RutE# sOmaqB4RutEq viShNa#vE | </w:t>
      </w:r>
    </w:p>
    <w:p>
      <w:r>
        <w:t>25) 1.2.10.1(23)-  sOqmaqB4RutE$ |</w:t>
      </w:r>
    </w:p>
    <w:p>
      <w:r>
        <w:t xml:space="preserve">sOqmaqB4Rutaq iti# sOma - B4RutE$ | </w:t>
      </w:r>
    </w:p>
    <w:p>
      <w:r>
        <w:t>26) 1.2.10.1(24)-  viShNa#vE | tvAq |</w:t>
      </w:r>
    </w:p>
    <w:p>
      <w:r>
        <w:t xml:space="preserve">viShNa#vE tvA tvAq viShNa#vEq viShNa#vE tvA | </w:t>
      </w:r>
    </w:p>
    <w:p>
      <w:r>
        <w:t>27) 1.2.10.1(25)-  tvAq | yA |</w:t>
      </w:r>
    </w:p>
    <w:p>
      <w:r>
        <w:t xml:space="preserve">tvAq yA yA tvA$ tvAq yA | </w:t>
      </w:r>
    </w:p>
    <w:p>
      <w:r>
        <w:t>28) 1.2.10.1(26)-  yA | tEq |</w:t>
      </w:r>
    </w:p>
    <w:p>
      <w:r>
        <w:t xml:space="preserve">yA tE# tEq yA yA tE$ | </w:t>
      </w:r>
    </w:p>
    <w:p>
      <w:r>
        <w:t>29) 1.2.10.1(27)-  tEq | dhA4mA#ni |</w:t>
      </w:r>
    </w:p>
    <w:p>
      <w:r>
        <w:t xml:space="preserve">tEq dhA4mA#niq dhA4mA#ni tE tEq dhA4mA#ni | </w:t>
      </w:r>
    </w:p>
    <w:p>
      <w:r>
        <w:t>30) 1.2.10.1(28)-  dhA4mA#ni | haqviShA$ |</w:t>
      </w:r>
    </w:p>
    <w:p>
      <w:r>
        <w:t xml:space="preserve">dhA4mA#ni haqviShA# haqviShAq dhA4mA#niq dhA4mA#ni haqviShA$ | </w:t>
      </w:r>
    </w:p>
    <w:p>
      <w:r>
        <w:t>31) 1.2.10.1(29)-  haqviShA$ | yaja#~nti |</w:t>
      </w:r>
    </w:p>
    <w:p>
      <w:r>
        <w:t xml:space="preserve">haqviShAq yaja#~ntiq yaja#~nti haqviShA# haqviShAq yaja#~nti | </w:t>
      </w:r>
    </w:p>
    <w:p>
      <w:r>
        <w:t>32) 1.2.10.1(30)-  yaja#~nti | tA |</w:t>
      </w:r>
    </w:p>
    <w:p>
      <w:r>
        <w:t xml:space="preserve">yaja#~ntiq tA tA yaja#~ntiq yaja#~ntiq tA | </w:t>
      </w:r>
    </w:p>
    <w:p>
      <w:r>
        <w:t>33) 1.2.10.1(31)-  tA | tEq |</w:t>
      </w:r>
    </w:p>
    <w:p>
      <w:r>
        <w:t xml:space="preserve">tA tE# tEq tA tA tE$ | </w:t>
      </w:r>
    </w:p>
    <w:p>
      <w:r>
        <w:t>34) 1.2.10.1(32)-  tEq | viSvA$ |</w:t>
      </w:r>
    </w:p>
    <w:p>
      <w:r>
        <w:t xml:space="preserve">tEq viSvAq viSvA# tE tEq viSvA$ | </w:t>
      </w:r>
    </w:p>
    <w:p>
      <w:r>
        <w:t>35) 1.2.10.1(33)-  viSvA$ | paqriqBU4H |</w:t>
      </w:r>
    </w:p>
    <w:p>
      <w:r>
        <w:t xml:space="preserve">viSvA# pariqBU4H pa#riqBU4r viSvAq viSvA# pariqBU4H | </w:t>
      </w:r>
    </w:p>
    <w:p>
      <w:r>
        <w:t>36) 1.2.10.1(34)-  paqriqBU4H | aqstuq |</w:t>
      </w:r>
    </w:p>
    <w:p>
      <w:r>
        <w:t xml:space="preserve">paqriqBU4 ra#stvastu pariqBU4H pa#riqBU4 ra#stu | </w:t>
      </w:r>
    </w:p>
    <w:p>
      <w:r>
        <w:t>37) 1.2.10.1(34)-  paqriqBU4H |</w:t>
      </w:r>
    </w:p>
    <w:p>
      <w:r>
        <w:t xml:space="preserve">paqriqBU4riti# pari - BU4H | </w:t>
      </w:r>
    </w:p>
    <w:p>
      <w:r>
        <w:t>38) 1.2.10.1(35)-  aqstuq | yaqj~jam |</w:t>
      </w:r>
    </w:p>
    <w:p>
      <w:r>
        <w:t xml:space="preserve">aqstuq yaqj~jaM ~Myaqj~ja ma#stvastu yaqj~jam | </w:t>
      </w:r>
    </w:p>
    <w:p>
      <w:r>
        <w:t>39) 1.2.10.1(36)-  yaqj~jam | gaq3yaqsPA2na#H |</w:t>
      </w:r>
    </w:p>
    <w:p>
      <w:r>
        <w:t xml:space="preserve">yaqj~jam ga#3yaqsPA2nO# ga3yaqsPA2nO# yaqj~jaM ~Myaqj~jam ga#3yaqsPA2na#H | </w:t>
      </w:r>
    </w:p>
    <w:p>
      <w:r>
        <w:t>40) 1.2.10.1(37)-  gaq3yaqsPA2na#H | praqtara#NaH |</w:t>
      </w:r>
    </w:p>
    <w:p>
      <w:r>
        <w:t xml:space="preserve">gaq3yaqsPA2na#H praqtara#NaH praqtara#NO ga3yaqsPA2nO# ga3yaqsPA2na#H praqtara#NaH | </w:t>
      </w:r>
    </w:p>
    <w:p>
      <w:r>
        <w:t>41) 1.2.10.1(37)-  gaq3yaqsPA2na#H |</w:t>
      </w:r>
    </w:p>
    <w:p>
      <w:r>
        <w:t xml:space="preserve">gaq3yaqsPA2naq iti# ga3ya - sPA2na#H | </w:t>
      </w:r>
    </w:p>
    <w:p>
      <w:r>
        <w:t>42) 1.2.10.1(38)-  praqtara#NaH | suqvIra#H |</w:t>
      </w:r>
    </w:p>
    <w:p>
      <w:r>
        <w:t xml:space="preserve">praqtara#NaH suqvIra#H suqvIra#H praqtara#NaH praqtara#NaH suqvIra#H | </w:t>
      </w:r>
    </w:p>
    <w:p>
      <w:r>
        <w:t>43) 1.2.10.1(38)-  praqtara#NaH |</w:t>
      </w:r>
    </w:p>
    <w:p>
      <w:r>
        <w:t xml:space="preserve">praqtara#Naq iti# pra - tara#NaH | </w:t>
      </w:r>
    </w:p>
    <w:p>
      <w:r>
        <w:t>44) 1.2.10.1(39)-  suqvIra#H | avI#rahA |</w:t>
      </w:r>
    </w:p>
    <w:p>
      <w:r>
        <w:t xml:space="preserve">suqvIrO &amp;vI#raqhA &amp;vI#rahA suqvIra#H suqvIrO &amp;vI#rahA | </w:t>
      </w:r>
    </w:p>
    <w:p>
      <w:r>
        <w:t>45) 1.2.10.1(39)-  suqvIra#H |</w:t>
      </w:r>
    </w:p>
    <w:p>
      <w:r>
        <w:t xml:space="preserve">suqvIraq iti# su - vIra#H | </w:t>
      </w:r>
    </w:p>
    <w:p>
      <w:r>
        <w:t>46) 1.2.10.1(40)-  avI#rahA | pra |</w:t>
      </w:r>
    </w:p>
    <w:p>
      <w:r>
        <w:t xml:space="preserve">avI#rahAq pra prAvI#raqhA &amp;vI#rahAq pra | </w:t>
      </w:r>
    </w:p>
    <w:p>
      <w:r>
        <w:t>47) 1.2.10.1(40)-  avI#rahA |</w:t>
      </w:r>
    </w:p>
    <w:p>
      <w:r>
        <w:t xml:space="preserve">avI#raqhEtyavI#ra - hAq | </w:t>
      </w:r>
    </w:p>
    <w:p>
      <w:r>
        <w:t>48) 1.2.10.1(41)-  pra | caqraq |</w:t>
      </w:r>
    </w:p>
    <w:p>
      <w:r>
        <w:t xml:space="preserve">pra ca#ra caraq pra pra ca#ra | </w:t>
      </w:r>
    </w:p>
    <w:p>
      <w:r>
        <w:t>49) 1.2.10.1(42)-  caqraq | sOqmaq |</w:t>
      </w:r>
    </w:p>
    <w:p>
      <w:r>
        <w:t xml:space="preserve">caqrAq sOqmaq sOqmaq caqraq caqrAq sOqmaq | </w:t>
      </w:r>
    </w:p>
    <w:p>
      <w:r>
        <w:t>50) 1.2.10.1(43)-  sOqmaq | du3ryAn# | (P2S-9.21)</w:t>
      </w:r>
    </w:p>
    <w:p>
      <w:r>
        <w:t xml:space="preserve">sOqmaq du3ryAqn du3ryA$n th2sOma sOmaq du3ryAn# | </w:t>
      </w:r>
    </w:p>
    <w:p>
      <w:r>
        <w:t>51) 1.2.10.1(44)-  du3ryAn# | adi#3tyAH | (P2S-9.21)</w:t>
      </w:r>
    </w:p>
    <w:p>
      <w:r>
        <w:t xml:space="preserve">du3ryAq ~nadi#3tyAq adi#3tyAq du3ryAqn du3ryAq ~nadi#3tyAH | </w:t>
      </w:r>
    </w:p>
    <w:p>
      <w:r>
        <w:t>52) 1.2.10.1(45)-  adi#3tyAH | sada#3H |</w:t>
      </w:r>
    </w:p>
    <w:p>
      <w:r>
        <w:t xml:space="preserve">adi#3tyAqH sadaq3H sadO3 &amp;di#3tyAq adi#3tyAqH sada#3H | </w:t>
      </w:r>
    </w:p>
    <w:p>
      <w:r>
        <w:t>53) 1.2.10.1(46)-  sada#3H | aqsiq |</w:t>
      </w:r>
    </w:p>
    <w:p>
      <w:r>
        <w:t xml:space="preserve">sadO$3 &amp;syasiq sadaq3H sadO#3 &amp;si | </w:t>
      </w:r>
    </w:p>
    <w:p>
      <w:r>
        <w:t>54) 1.2.10.1(47)-  aqsiq | adi#3tyAH |</w:t>
      </w:r>
    </w:p>
    <w:p>
      <w:r>
        <w:t xml:space="preserve">aqsyadi#3tyAq adi#3tyA asyaq syadi#3tyAH | </w:t>
      </w:r>
    </w:p>
    <w:p>
      <w:r>
        <w:t>55) 1.2.10.1(48)-  adi#3tyAH | sada#3H |</w:t>
      </w:r>
    </w:p>
    <w:p>
      <w:r>
        <w:t xml:space="preserve">adi#3tyAqH sadaq3H sadO3 &amp;di#3tyAq adi#3tyAqH sada#3H | </w:t>
      </w:r>
    </w:p>
    <w:p>
      <w:r>
        <w:t>56) 1.2.10.1(49)-  sada#3H | A |</w:t>
      </w:r>
    </w:p>
    <w:p>
      <w:r>
        <w:t xml:space="preserve">sadaq3 A sadaq3H sadaq3 A | </w:t>
      </w:r>
    </w:p>
    <w:p>
      <w:r>
        <w:t>57) 1.2.10.1(50)-  A | sIqdaq3 |</w:t>
      </w:r>
    </w:p>
    <w:p>
      <w:r>
        <w:t xml:space="preserve">A sI#da3 sIqdA3 sI#da3 | </w:t>
      </w:r>
    </w:p>
    <w:p>
      <w:r>
        <w:t>1) 1.2.10.2(1)-  sIqdaq3 | varu#NaH |</w:t>
      </w:r>
    </w:p>
    <w:p>
      <w:r>
        <w:t xml:space="preserve">sIqdaq3 varu#NOq varu#NaH sIda3 sIdaq3 varu#NaH | </w:t>
      </w:r>
    </w:p>
    <w:p>
      <w:r>
        <w:t>2) 1.2.10.2(2)-  varu#NaH | aqsiq |</w:t>
      </w:r>
    </w:p>
    <w:p>
      <w:r>
        <w:t xml:space="preserve">varu#NO &amp;syasiq varu#NOq varu#NO &amp;si | </w:t>
      </w:r>
    </w:p>
    <w:p>
      <w:r>
        <w:t>3) 1.2.10.2(3)-  aqsiq | dh4Ruqtavra#taH |</w:t>
      </w:r>
    </w:p>
    <w:p>
      <w:r>
        <w:t xml:space="preserve">aqsiq dh4Ruqtavra#tO dh4Ruqtavra#tO &amp;syasi dh4Ruqtavra#taH | </w:t>
      </w:r>
    </w:p>
    <w:p>
      <w:r>
        <w:t>4) 1.2.10.2(4)-  dh4Ruqtavra#taH | vAqruqNam |</w:t>
      </w:r>
    </w:p>
    <w:p>
      <w:r>
        <w:t xml:space="preserve">dh4Ruqtavra#tO vAruqNaM ~MvA#ruqNam dh4Ruqtavra#tO dh4Ruqtavra#tO vAruqNam | </w:t>
      </w:r>
    </w:p>
    <w:p>
      <w:r>
        <w:t>5) 1.2.10.2(4)-  dh4Ruqtavra#taH |</w:t>
      </w:r>
    </w:p>
    <w:p>
      <w:r>
        <w:t xml:space="preserve">dh4Ruqtavra#taq iti# dh4Ruqta - vraqtaqH | </w:t>
      </w:r>
    </w:p>
    <w:p>
      <w:r>
        <w:t>6) 1.2.10.2(5)-  vAqruqNam | aqsiq |</w:t>
      </w:r>
    </w:p>
    <w:p>
      <w:r>
        <w:t xml:space="preserve">vAqruqNa ma#syasi vAruqNaM ~MvA#ruqNa ma#si | </w:t>
      </w:r>
    </w:p>
    <w:p>
      <w:r>
        <w:t>7) 1.2.10.2(6)-  aqsiq | SaqM~MyOH |</w:t>
      </w:r>
    </w:p>
    <w:p>
      <w:r>
        <w:t xml:space="preserve">aqsiq SaqM~MyOH SaqM~MyO ra#syasi SaqM~MyOH | </w:t>
      </w:r>
    </w:p>
    <w:p>
      <w:r>
        <w:t>8) 1.2.10.2(7)-  SaqM~MyOH | dEq3vAnA$m |</w:t>
      </w:r>
    </w:p>
    <w:p>
      <w:r>
        <w:t xml:space="preserve">SaqM~MyOr dEq3vAnA$m dEq3vAnA(gm#) SaqM~MyOH SaqM~MyOr dEq3vAnA$m | </w:t>
      </w:r>
    </w:p>
    <w:p>
      <w:r>
        <w:t>9) 1.2.10.2(7)-  SaqM~MyOH |</w:t>
      </w:r>
    </w:p>
    <w:p>
      <w:r>
        <w:t xml:space="preserve">SaqM~MyOriti# SaM - yOH | </w:t>
      </w:r>
    </w:p>
    <w:p>
      <w:r>
        <w:t>10) 1.2.10.2(8)-  dEq3vAnA$m | saqK2yAt |</w:t>
      </w:r>
    </w:p>
    <w:p>
      <w:r>
        <w:t xml:space="preserve">dEq3vAnA(gm#) saqK2yAth2 saqK2yAd3 dEq3vAnA$m dEq3vAnA(gm#) saqK2yAt | </w:t>
      </w:r>
    </w:p>
    <w:p>
      <w:r>
        <w:t>11) 1.2.10.2(9)-  saqK2yAt | mA |</w:t>
      </w:r>
    </w:p>
    <w:p>
      <w:r>
        <w:t xml:space="preserve">saqK2yAn mA mA saqK2yAth2 saqK2yAn mA | </w:t>
      </w:r>
    </w:p>
    <w:p>
      <w:r>
        <w:t>12) 1.2.10.2(10)-  mA | dEq3vAnA$m |</w:t>
      </w:r>
    </w:p>
    <w:p>
      <w:r>
        <w:t xml:space="preserve">mA dEq3vAnA$m dEq3vAnAqm mA mA dEq3vAnA$m | </w:t>
      </w:r>
    </w:p>
    <w:p>
      <w:r>
        <w:t>13) 1.2.10.2(11)-  dEq3vAnA$m | aqpasa#H |</w:t>
      </w:r>
    </w:p>
    <w:p>
      <w:r>
        <w:t xml:space="preserve">dEq3vAnA# maqpasOq &amp;pasO# dEq3vAnA$m dEq3vAnA# maqpasa#H | </w:t>
      </w:r>
    </w:p>
    <w:p>
      <w:r>
        <w:t>14) 1.2.10.2(12)-  aqpasa#H | Ciq2th2smaqhiq |</w:t>
      </w:r>
    </w:p>
    <w:p>
      <w:r>
        <w:t xml:space="preserve">aqpasa# SCi2th2smahi Ci2th2smahyaqpasOq &amp;pasa# SCi2th2smahi | </w:t>
      </w:r>
    </w:p>
    <w:p>
      <w:r>
        <w:t>15) 1.2.10.2(13)-  Ciq2th2smaqhiq | Apa#tayE |</w:t>
      </w:r>
    </w:p>
    <w:p>
      <w:r>
        <w:t xml:space="preserve">Ciq2th2smaqhyApa#tayaq Apa#tayE Ci2th2smahi Ci2th2smaqhyApa#tayE | </w:t>
      </w:r>
    </w:p>
    <w:p>
      <w:r>
        <w:t>16) 1.2.10.2(14)-  Apa#tayE | tvAq |</w:t>
      </w:r>
    </w:p>
    <w:p>
      <w:r>
        <w:t xml:space="preserve">Apa#tayE tvAq tvA &amp;&amp;pa#tayaq Apa#tayE tvA | </w:t>
      </w:r>
    </w:p>
    <w:p>
      <w:r>
        <w:t>17) 1.2.10.2(14)-  Apa#tayE |</w:t>
      </w:r>
    </w:p>
    <w:p>
      <w:r>
        <w:t xml:space="preserve">Apa#tayaq ityA - paqtaqyEq | </w:t>
      </w:r>
    </w:p>
    <w:p>
      <w:r>
        <w:t>18) 1.2.10.2(15)-  tvAq | g3RuqhNAqmiq |</w:t>
      </w:r>
    </w:p>
    <w:p>
      <w:r>
        <w:t xml:space="preserve">tvAq g3RuqhNAqmiq g3RuqhNAqmiq tvAq tvAq g3RuqhNAqmiq | </w:t>
      </w:r>
    </w:p>
    <w:p>
      <w:r>
        <w:t>19) 1.2.10.2(16)-  g3RuqhNAqmiq | pari#patayE |</w:t>
      </w:r>
    </w:p>
    <w:p>
      <w:r>
        <w:t xml:space="preserve">g3RuqhNAqmiq pari#patayEq pari#patayE g3RuhNAmi g3RuhNAmiq pari#patayE | </w:t>
      </w:r>
    </w:p>
    <w:p>
      <w:r>
        <w:t>20) 1.2.10.2(17)-  pari#patayE | tvAq |</w:t>
      </w:r>
    </w:p>
    <w:p>
      <w:r>
        <w:t xml:space="preserve">pari#patayE tvA tvAq pari#patayEq pari#patayE tvA | </w:t>
      </w:r>
    </w:p>
    <w:p>
      <w:r>
        <w:t>21) 1.2.10.2(17)-  pari#patayE |</w:t>
      </w:r>
    </w:p>
    <w:p>
      <w:r>
        <w:t xml:space="preserve">pari#patayaq itiq pari# - paqtaqyEq | </w:t>
      </w:r>
    </w:p>
    <w:p>
      <w:r>
        <w:t>22) 1.2.10.2(18)-  tvAq | g3RuqhNAqmiq |</w:t>
      </w:r>
    </w:p>
    <w:p>
      <w:r>
        <w:t xml:space="preserve">tvAq g3RuqhNAqmiq g3RuqhNAqmiq tvAq tvAq g3RuqhNAqmiq | </w:t>
      </w:r>
    </w:p>
    <w:p>
      <w:r>
        <w:t>23) 1.2.10.2(19)-  g3RuqhNAqmiq | tanUqnaptrE$ |</w:t>
      </w:r>
    </w:p>
    <w:p>
      <w:r>
        <w:t xml:space="preserve">g3RuqhNAqmiq tanUqnaptrEq tanUqnaptrE# g3RuhNAmi g3RuhNAmiq tanUqnaptrE$ | </w:t>
      </w:r>
    </w:p>
    <w:p>
      <w:r>
        <w:t>24) 1.2.10.2(20)-  tanUqnaptrE$ | tvAq |</w:t>
      </w:r>
    </w:p>
    <w:p>
      <w:r>
        <w:t xml:space="preserve">tanUqnaptrE$ tvA tvAq tanUqnaptrEq tanUqnaptrE$ tvA | </w:t>
      </w:r>
    </w:p>
    <w:p>
      <w:r>
        <w:t>25) 1.2.10.2(20)-  tanUqnaptrE$ |</w:t>
      </w:r>
    </w:p>
    <w:p>
      <w:r>
        <w:t xml:space="preserve">tanUqnaptraq itiq tanU$ - ~naptrE$ | </w:t>
      </w:r>
    </w:p>
    <w:p>
      <w:r>
        <w:t>26) 1.2.10.2(21)-  tvAq | g3RuqhNAqmiq |</w:t>
      </w:r>
    </w:p>
    <w:p>
      <w:r>
        <w:t xml:space="preserve">tvAq g3RuqhNAqmiq g3RuqhNAqmiq tvAq tvAq g3RuqhNAqmiq | </w:t>
      </w:r>
    </w:p>
    <w:p>
      <w:r>
        <w:t>27) 1.2.10.2(22)-  g3RuqhNAqmiq | SAqkvaqrAya# |</w:t>
      </w:r>
    </w:p>
    <w:p>
      <w:r>
        <w:t xml:space="preserve">g3RuqhNAqmiq SAqkvaqrAya# SAkvaqrAya# g3RuhNAmi g3RuhNAmi SAkvaqrAya# | </w:t>
      </w:r>
    </w:p>
    <w:p>
      <w:r>
        <w:t>28) 1.2.10.2(23)-  SAqkvaqrAya# | tvAq |</w:t>
      </w:r>
    </w:p>
    <w:p>
      <w:r>
        <w:t xml:space="preserve">SAqkvaqrAya# tvA tvA SAkvaqrAya# SAkvaqrAya# tvA | </w:t>
      </w:r>
    </w:p>
    <w:p>
      <w:r>
        <w:t>29) 1.2.10.2(24)-  tvAq | g3RuqhNAqmiq |</w:t>
      </w:r>
    </w:p>
    <w:p>
      <w:r>
        <w:t xml:space="preserve">tvAq g3RuqhNAqmiq g3RuqhNAqmiq tvAq tvAq g3RuqhNAqmiq | </w:t>
      </w:r>
    </w:p>
    <w:p>
      <w:r>
        <w:t>30) 1.2.10.2(25)-  g3RuqhNAqmiq | Sakmann# |</w:t>
      </w:r>
    </w:p>
    <w:p>
      <w:r>
        <w:t xml:space="preserve">g3RuqhNAqmiq Sakmaq~j Ca2kma#n g3RuhNAmi g3RuhNAmiq Sakmann# | </w:t>
      </w:r>
    </w:p>
    <w:p>
      <w:r>
        <w:t>31) 1.2.10.2(26)-  Sakmann# | Oji#ShThA2ya |</w:t>
      </w:r>
    </w:p>
    <w:p>
      <w:r>
        <w:t xml:space="preserve">Sakmaqn ~nOji#ShThAq2yauji#ShThA2yaq Sakmaq~j Ca2kmaqn ~nOji#ShThA2ya | </w:t>
      </w:r>
    </w:p>
    <w:p>
      <w:r>
        <w:t>32) 1.2.10.2(27)-  Oji#ShThA2ya | tvAq |</w:t>
      </w:r>
    </w:p>
    <w:p>
      <w:r>
        <w:t xml:space="preserve">Oji#ShThA2ya tvAq tvauji#ShThAq2 yauji#ShThA2ya tvA | </w:t>
      </w:r>
    </w:p>
    <w:p>
      <w:r>
        <w:t>33) 1.2.10.2(28)-  tvAq | g3RuqhNAqmiq |</w:t>
      </w:r>
    </w:p>
    <w:p>
      <w:r>
        <w:t xml:space="preserve">tvAq g3RuqhNAqmiq g3RuqhNAqmiq tvAq tvAq g3RuqhNAqmiq | </w:t>
      </w:r>
    </w:p>
    <w:p>
      <w:r>
        <w:t>34) 1.2.10.2(29)-  g3RuqhNAqmiq | anA#dh4RuShTam |</w:t>
      </w:r>
    </w:p>
    <w:p>
      <w:r>
        <w:t xml:space="preserve">g3RuqhNAqmyanA#dh4RuShTaq manA#dh4RuShTam g3RuhNAmi g3RuhNAqmyanA#dh4RuShTam | </w:t>
      </w:r>
    </w:p>
    <w:p>
      <w:r>
        <w:t>35) 1.2.10.2(30)-  anA#dh4RuShTam | aqsiq |</w:t>
      </w:r>
    </w:p>
    <w:p>
      <w:r>
        <w:t xml:space="preserve">anA#dh4RuShTa masyaqsyanA#dh4RuShTaq manA#dh4RuShTa masi | </w:t>
      </w:r>
    </w:p>
    <w:p>
      <w:r>
        <w:t>36) 1.2.10.2(30)-  anA#dh4RuShTam |</w:t>
      </w:r>
    </w:p>
    <w:p>
      <w:r>
        <w:t xml:space="preserve">anA#dh4RuShTaqmityanA$ - dh4RuqShTaqm | </w:t>
      </w:r>
    </w:p>
    <w:p>
      <w:r>
        <w:t>37) 1.2.10.2(31)-  aqsiq | aqnAqdh4RuqShyam |</w:t>
      </w:r>
    </w:p>
    <w:p>
      <w:r>
        <w:t xml:space="preserve">aqsyaqnAqdh4RuqShya ma#nAdh4RuqShya ma#syasyanAdh4RuqShyam | </w:t>
      </w:r>
    </w:p>
    <w:p>
      <w:r>
        <w:t>38) 1.2.10.2(32)-  aqnAqdh4RuqShyam | dEq3vAnA$m |</w:t>
      </w:r>
    </w:p>
    <w:p>
      <w:r>
        <w:t xml:space="preserve">aqnAqdh4RuqShyam dEq3vAnA$m dEq3vAnA# manAdh4RuqShya ma#nAdh4RuqShyam dEq3vAnA$m | </w:t>
      </w:r>
    </w:p>
    <w:p>
      <w:r>
        <w:t>39) 1.2.10.2(32)-  aqnAqdh4RuqShyam |</w:t>
      </w:r>
    </w:p>
    <w:p>
      <w:r>
        <w:t xml:space="preserve">aqnAqdh4RuqShyamitya#nA - dh4RuqShyam | </w:t>
      </w:r>
    </w:p>
    <w:p>
      <w:r>
        <w:t>40) 1.2.10.2(33)-  dEq3vAnA$m | Oja#H |</w:t>
      </w:r>
    </w:p>
    <w:p>
      <w:r>
        <w:t xml:space="preserve">dEq3vAnAq mOjaq OjO# dEq3vAnA$m dEq3vAnAq mOja#H | </w:t>
      </w:r>
    </w:p>
    <w:p>
      <w:r>
        <w:t>41) 1.2.10.2(34)-  Oja#H | aqBiq4SaqstiqpAH |</w:t>
      </w:r>
    </w:p>
    <w:p>
      <w:r>
        <w:t xml:space="preserve">OjO# &amp;Bi4SastiqpA a#Bi4SastiqpA Ojaq OjO# &amp;Bi4SastiqpAH | </w:t>
      </w:r>
    </w:p>
    <w:p>
      <w:r>
        <w:t>42) 1.2.10.2(35)-  aqBiq4SaqstiqpAH | aqnaqBiq4SaqstEqnyam |</w:t>
      </w:r>
    </w:p>
    <w:p>
      <w:r>
        <w:t xml:space="preserve">aqBiq4SaqstiqpA a#naBi4SastEqnya ma#naBi4SastEqnya ma#Bi4SastiqpA a#Bi4SastiqpA a#naBi4SastEqnyam | </w:t>
      </w:r>
    </w:p>
    <w:p>
      <w:r>
        <w:t>43) 1.2.10.2(35)-  aqBiq4SaqstiqpAH |</w:t>
      </w:r>
    </w:p>
    <w:p>
      <w:r>
        <w:t xml:space="preserve">aqBiq4SaqstiqpA itya#Bi4Sasti - pAH | </w:t>
      </w:r>
    </w:p>
    <w:p>
      <w:r>
        <w:t>44) 1.2.10.2(36)-  aqnaqBiq4SaqstEqnyam | anu# |</w:t>
      </w:r>
    </w:p>
    <w:p>
      <w:r>
        <w:t xml:space="preserve">aqnaqBiq4SaqstEqnya manvanva#naBi4SastEqnya ma#naBi4SastEqnya manu# | </w:t>
      </w:r>
    </w:p>
    <w:p>
      <w:r>
        <w:t>45) 1.2.10.2(36)-  aqnaqBiq4SaqstEqnyam |</w:t>
      </w:r>
    </w:p>
    <w:p>
      <w:r>
        <w:t xml:space="preserve">aqnaqBiq4SaqstEqnyamitya#naBi4 - SaqstEqnyam | </w:t>
      </w:r>
    </w:p>
    <w:p>
      <w:r>
        <w:t>46) 1.2.10.2(37)-  anu# | mEq |</w:t>
      </w:r>
    </w:p>
    <w:p>
      <w:r>
        <w:t xml:space="preserve">anu# mEq mE &amp;nvanu# mE | </w:t>
      </w:r>
    </w:p>
    <w:p>
      <w:r>
        <w:t>47) 1.2.10.2(38)-  mEq | dIq3kShAm |</w:t>
      </w:r>
    </w:p>
    <w:p>
      <w:r>
        <w:t xml:space="preserve">mEq dIq3kShAm dIq3kShAm mE# mE dIq3kShAm | </w:t>
      </w:r>
    </w:p>
    <w:p>
      <w:r>
        <w:t>48) 1.2.10.2(39)-  dIq3kShAm | dIq3kShApa#tiH |</w:t>
      </w:r>
    </w:p>
    <w:p>
      <w:r>
        <w:t xml:space="preserve">dIq3kShAm dIq3kShApa#tir dIq3kShApa#tir dIq3kShAm dIq3kShAm dIq3kShApa#tiH | </w:t>
      </w:r>
    </w:p>
    <w:p>
      <w:r>
        <w:t>49) 1.2.10.2(40)-  dIq3kShApa#tiH | maqnyaqtAqm |</w:t>
      </w:r>
    </w:p>
    <w:p>
      <w:r>
        <w:t xml:space="preserve">dIq3kShApa#tir manyatAm manyatAm dIq3kShApa#tir dIq3kShApa#tir manyatAm | </w:t>
      </w:r>
    </w:p>
    <w:p>
      <w:r>
        <w:t>50) 1.2.10.2(40)-  dIq3kShApa#tiH |</w:t>
      </w:r>
    </w:p>
    <w:p>
      <w:r>
        <w:t xml:space="preserve">dIq3kShApa#tiqriti# dIq3kShA - paqtiqH | </w:t>
      </w:r>
    </w:p>
    <w:p>
      <w:r>
        <w:t>51) 1.2.10.2(41)-  maqnyaqtAqm | anu# |</w:t>
      </w:r>
    </w:p>
    <w:p>
      <w:r>
        <w:t xml:space="preserve">maqnyaqtAq manvanu# manyatAm manyatAq manu# | </w:t>
      </w:r>
    </w:p>
    <w:p>
      <w:r>
        <w:t>52) 1.2.10.2(42)-  anu# | tapa#H |</w:t>
      </w:r>
    </w:p>
    <w:p>
      <w:r>
        <w:t xml:space="preserve">anuq tapaqstapO &amp;nvanuq tapa#H | </w:t>
      </w:r>
    </w:p>
    <w:p>
      <w:r>
        <w:t>53) 1.2.10.2(43)-  tapa#H | tapa#spatiH |</w:t>
      </w:r>
    </w:p>
    <w:p>
      <w:r>
        <w:t xml:space="preserve">tapaq stapa# spatiq stapa# spatiq stapaq stapaq stapa# spatiH | </w:t>
      </w:r>
    </w:p>
    <w:p>
      <w:r>
        <w:t>54) 1.2.10.2(44)-  tapa#spatiH | a~jja#sA |</w:t>
      </w:r>
    </w:p>
    <w:p>
      <w:r>
        <w:t xml:space="preserve">tapa#spatiq ra~jjaqsA &amp;~jja#sAq tapa#spatiq stapa#spatiq ra~jja#sA | </w:t>
      </w:r>
    </w:p>
    <w:p>
      <w:r>
        <w:t>55) 1.2.10.2(44)-  tapa#spatiH |</w:t>
      </w:r>
    </w:p>
    <w:p>
      <w:r>
        <w:t xml:space="preserve">tapa#spatiqritiq tapa#H - paqtiqH | </w:t>
      </w:r>
    </w:p>
    <w:p>
      <w:r>
        <w:t>56) 1.2.10.2(45)-  a~jja#sA | saqtyam |</w:t>
      </w:r>
    </w:p>
    <w:p>
      <w:r>
        <w:t xml:space="preserve">a~jja#sA saqtya(gm) saqtya ma~jjaqsA &amp;~jja#sA saqtyam | </w:t>
      </w:r>
    </w:p>
    <w:p>
      <w:r>
        <w:t>57) 1.2.10.2(46)-  saqtyam | upa# |</w:t>
      </w:r>
    </w:p>
    <w:p>
      <w:r>
        <w:t xml:space="preserve">saqtya mupOpa# saqtya(gm) saqtya mupa# | </w:t>
      </w:r>
    </w:p>
    <w:p>
      <w:r>
        <w:t>58) 1.2.10.2(47)-  upa# | gEq3Shaqm |</w:t>
      </w:r>
    </w:p>
    <w:p>
      <w:r>
        <w:t xml:space="preserve">upa# gE3Sham gE3Shaq mupOpa# gE3Sham | </w:t>
      </w:r>
    </w:p>
    <w:p>
      <w:r>
        <w:t>59) 1.2.10.2(48)-  gEq3Shaqm | suqviqtE |</w:t>
      </w:r>
    </w:p>
    <w:p>
      <w:r>
        <w:t xml:space="preserve">gEq3Shaq(gmq) suqviqtE su#viqtE gE#3Sham gE3Sha(gm) suviqtE | </w:t>
      </w:r>
    </w:p>
    <w:p>
      <w:r>
        <w:t>60) 1.2.10.2(49)-  suqviqtE | mAq |</w:t>
      </w:r>
    </w:p>
    <w:p>
      <w:r>
        <w:t xml:space="preserve">suqviqtE mA# mA suviqtE su#viqtE mA$ | </w:t>
      </w:r>
    </w:p>
    <w:p>
      <w:r>
        <w:t>61) 1.2.10.2(50)-  mAq | dhAq4H ||</w:t>
      </w:r>
    </w:p>
    <w:p>
      <w:r>
        <w:t xml:space="preserve">mAq dhAq4 dhAq4 mAq mAq dhAq4H | </w:t>
      </w:r>
    </w:p>
    <w:p>
      <w:r>
        <w:t>62) 1.2.10.2(51)-  dhAq4H ||</w:t>
      </w:r>
    </w:p>
    <w:p>
      <w:r>
        <w:t xml:space="preserve">dhAq4 iti# dhA4H | </w:t>
      </w:r>
    </w:p>
    <w:p>
      <w:r>
        <w:t>1) 1.2.11.1(1)-  aq(gmq)Sura(gm#)SuH | tEq | (P2S-11.10,G4S-1.2-28)</w:t>
      </w:r>
    </w:p>
    <w:p>
      <w:r>
        <w:t xml:space="preserve">aq(gmq)Su ra(gm#)SustE tE aq(gmq)Su ra(gm#)Su raq(gmq)Su ra(gm#)Su stE | </w:t>
      </w:r>
    </w:p>
    <w:p>
      <w:r>
        <w:t>2) 1.2.11.1(1)-  aq(gmq)Sura(gm#)SuH | (P2S-11.10,G4S-1.2-28)</w:t>
      </w:r>
    </w:p>
    <w:p>
      <w:r>
        <w:t xml:space="preserve">aq(gmq)Sura(gm#)Suqrityaq(gmq)SuH - aq(gmq)SuqH | </w:t>
      </w:r>
    </w:p>
    <w:p>
      <w:r>
        <w:t>3) 1.2.11.1(2)-  tEq | dEq3vaq | (G4S-1.2-28)</w:t>
      </w:r>
    </w:p>
    <w:p>
      <w:r>
        <w:t xml:space="preserve">tEq dEq3vaq dEq3vaq tEq tEq dEq3vaq | </w:t>
      </w:r>
    </w:p>
    <w:p>
      <w:r>
        <w:t>4) 1.2.11.1(3)-  dEq3vaq | sOqmaq | (G4S-1.2-28)</w:t>
      </w:r>
    </w:p>
    <w:p>
      <w:r>
        <w:t xml:space="preserve">dEq3vaq sOqmaq sOqmaq dEq3vaq dEq3vaq sOqmaq | </w:t>
      </w:r>
    </w:p>
    <w:p>
      <w:r>
        <w:t>5) 1.2.11.1(4)-  sOqmaq | A | (G4S-1.2-28)</w:t>
      </w:r>
    </w:p>
    <w:p>
      <w:r>
        <w:t xml:space="preserve">sOqmA sO#ma sOqmA | </w:t>
      </w:r>
    </w:p>
    <w:p>
      <w:r>
        <w:t>6) 1.2.11.1(5)-  A | pyAqyaqtAqm | (G4S-1.2-28)</w:t>
      </w:r>
    </w:p>
    <w:p>
      <w:r>
        <w:t xml:space="preserve">A pyA#yatAm pyAyatAq mA pyA#yatAm | </w:t>
      </w:r>
    </w:p>
    <w:p>
      <w:r>
        <w:t>7) 1.2.11.1(6)-  pyAqyaqtAqm | i~nd3rA#ya | (G4S-1.2-28)</w:t>
      </w:r>
    </w:p>
    <w:p>
      <w:r>
        <w:t xml:space="preserve">pyAqyaqtAq mi~nd3rAqyE ~nd3rA#ya pyAyatAm pyAyatAq mi~nd3rA#ya | </w:t>
      </w:r>
    </w:p>
    <w:p>
      <w:r>
        <w:t>8) 1.2.11.1(7)-  i~nd3rA#ya | Eqkaqdhaq4naqvidE$3 | (G4S-1.2-29)</w:t>
      </w:r>
    </w:p>
    <w:p>
      <w:r>
        <w:t xml:space="preserve">i~nd3rA#yaikadha4naqvida#3 Ekadha4naqvidaq3 i~nd3rAqyE ~nd3rA#yaikadha4naqvidE$3 | </w:t>
      </w:r>
    </w:p>
    <w:p>
      <w:r>
        <w:t>9) 1.2.11.1(8)-  Eqkaqdhaq4naqvidE$3 | A | (G4S-1.2-29)</w:t>
      </w:r>
    </w:p>
    <w:p>
      <w:r>
        <w:t xml:space="preserve">Eqkaqdhaq4naqvidaq3 aika#dha4naqvida#3 Ekadha4naqvidaq3 A | </w:t>
      </w:r>
    </w:p>
    <w:p>
      <w:r>
        <w:t>10) 1.2.11.1(8)-  Eqkaqdhaq4naqvidE$3 | (G4S-1.2-29)</w:t>
      </w:r>
    </w:p>
    <w:p>
      <w:r>
        <w:t xml:space="preserve">Eqkaqdhaq4naqvidaq3 ityE#kadha4na - vidE$3 | </w:t>
      </w:r>
    </w:p>
    <w:p>
      <w:r>
        <w:t>11) 1.2.11.1(9)-  A | tuB4ya$m | (G4S-1.2-29)</w:t>
      </w:r>
    </w:p>
    <w:p>
      <w:r>
        <w:t xml:space="preserve">A tuB4yaqm tuB4yaq mA tuB4ya$m | </w:t>
      </w:r>
    </w:p>
    <w:p>
      <w:r>
        <w:t>12) 1.2.11.1(10)-  tuB4ya$m | i~nd3ra#H | (G4S-1.2-29)</w:t>
      </w:r>
    </w:p>
    <w:p>
      <w:r>
        <w:t xml:space="preserve">tuB4yaq mi~nd3raq i~nd3raqstuB4yaqm tuB4yaq mi~nd3ra#H | </w:t>
      </w:r>
    </w:p>
    <w:p>
      <w:r>
        <w:t>13) 1.2.11.1(11)-  i~nd3ra#H | pyAqyaqtAqm | (G4S-1.2-29)</w:t>
      </w:r>
    </w:p>
    <w:p>
      <w:r>
        <w:t xml:space="preserve">i~nd3ra#H pyAyatAm pyAyatAq mi~nd3raq i~nd3ra#H pyAyatAm | </w:t>
      </w:r>
    </w:p>
    <w:p>
      <w:r>
        <w:t>14) 1.2.11.1(12)-  pyAqyaqtAqm | A |</w:t>
      </w:r>
    </w:p>
    <w:p>
      <w:r>
        <w:t xml:space="preserve">pyAqyaqtAq mA pyA#yatAm pyAyatAq mA | </w:t>
      </w:r>
    </w:p>
    <w:p>
      <w:r>
        <w:t>15) 1.2.11.1(13)-  A | tvam |</w:t>
      </w:r>
    </w:p>
    <w:p>
      <w:r>
        <w:t xml:space="preserve">A tvam tva mA tvam | </w:t>
      </w:r>
    </w:p>
    <w:p>
      <w:r>
        <w:t>16) 1.2.11.1(14)-  tvam | i~nd3rA#ya |</w:t>
      </w:r>
    </w:p>
    <w:p>
      <w:r>
        <w:t xml:space="preserve">tva mi~nd3rAqyE ~nd3rA#yaq tvam tva mi~nd3rA#ya | </w:t>
      </w:r>
    </w:p>
    <w:p>
      <w:r>
        <w:t>17) 1.2.11.1(15)-  i~nd3rA#ya | pyAqyaqsvaq |</w:t>
      </w:r>
    </w:p>
    <w:p>
      <w:r>
        <w:t xml:space="preserve">i~nd3rA#ya pyAyasva pyAyaqsvE ~nd3rAqyE ~nd3rA#ya pyAyasva | </w:t>
      </w:r>
    </w:p>
    <w:p>
      <w:r>
        <w:t>18) 1.2.11.1(16)-  pyAqyaqsvaq | A |</w:t>
      </w:r>
    </w:p>
    <w:p>
      <w:r>
        <w:t xml:space="preserve">pyAqyaqsvA pyA#yasva pyAyaqsvA | </w:t>
      </w:r>
    </w:p>
    <w:p>
      <w:r>
        <w:t>19) 1.2.11.1(17)-  A | pyAqyaqyaq |</w:t>
      </w:r>
    </w:p>
    <w:p>
      <w:r>
        <w:t xml:space="preserve">A pyA#yaya pyAyaqyA pyA#yaya | </w:t>
      </w:r>
    </w:p>
    <w:p>
      <w:r>
        <w:t>20) 1.2.11.1(18)-  pyAqyaqyaq | saKI2n# |</w:t>
      </w:r>
    </w:p>
    <w:p>
      <w:r>
        <w:t xml:space="preserve">pyAqyaqyaq saKIq2n th2saKI$2n pyAyaya pyAyayaq saKI2n# | </w:t>
      </w:r>
    </w:p>
    <w:p>
      <w:r>
        <w:t>21) 1.2.11.1(19)-  saKI2n# | saqnyA |</w:t>
      </w:r>
    </w:p>
    <w:p>
      <w:r>
        <w:t xml:space="preserve">saKI$2n th2saqnyA saqnyA saKIq2n th2saKI$2n th2saqnyA | </w:t>
      </w:r>
    </w:p>
    <w:p>
      <w:r>
        <w:t>22) 1.2.11.1(20)-  saqnyA | mEqdha4yA$ |</w:t>
      </w:r>
    </w:p>
    <w:p>
      <w:r>
        <w:t xml:space="preserve">saqnyA mEqdha4yA# mEqdha4yA# saqnyA saqnyA mEqdha4yA$ | </w:t>
      </w:r>
    </w:p>
    <w:p>
      <w:r>
        <w:t>23) 1.2.11.1(21)-  mEqdha4yA$ | svaqsti |</w:t>
      </w:r>
    </w:p>
    <w:p>
      <w:r>
        <w:t xml:space="preserve">mEqdha4yA$ svaqsti svaqsti mEqdha4yA# mEqdha4yA$ svaqsti | </w:t>
      </w:r>
    </w:p>
    <w:p>
      <w:r>
        <w:t>24) 1.2.11.1(22)-  svaqsti | tEq |</w:t>
      </w:r>
    </w:p>
    <w:p>
      <w:r>
        <w:t xml:space="preserve">svaqsti tE# tE svaqsti svaqsti tE$ | </w:t>
      </w:r>
    </w:p>
    <w:p>
      <w:r>
        <w:t>25) 1.2.11.1(23)-  tEq | dEq3vaq |</w:t>
      </w:r>
    </w:p>
    <w:p>
      <w:r>
        <w:t xml:space="preserve">tEq dEq3vaq dEq3vaq tEq tEq dEq3vaq | </w:t>
      </w:r>
    </w:p>
    <w:p>
      <w:r>
        <w:t>26) 1.2.11.1(24)-  dEq3vaq | sOqmaq |</w:t>
      </w:r>
    </w:p>
    <w:p>
      <w:r>
        <w:t xml:space="preserve">dEq3vaq sOqmaq sOqmaq dEq3vaq dEq3vaq sOqmaq | </w:t>
      </w:r>
    </w:p>
    <w:p>
      <w:r>
        <w:t>27) 1.2.11.1(25)-  sOqmaq | suqtyAm |</w:t>
      </w:r>
    </w:p>
    <w:p>
      <w:r>
        <w:t xml:space="preserve">sOqmaq suqtyA(gm) suqtyA(gm) sO#ma sOma suqtyAm | </w:t>
      </w:r>
    </w:p>
    <w:p>
      <w:r>
        <w:t>28) 1.2.11.1(26)-  suqtyAm | aqSIqyaq | (G4S-1.2-30)</w:t>
      </w:r>
    </w:p>
    <w:p>
      <w:r>
        <w:t xml:space="preserve">suqtyA ma#SIyASIya suqtyA(gm) suqtyA ma#SIya | </w:t>
      </w:r>
    </w:p>
    <w:p>
      <w:r>
        <w:t>29) 1.2.11.1(27)-  aqSIqyaq | EShTa#H | (G4S-1.2-30)</w:t>
      </w:r>
    </w:p>
    <w:p>
      <w:r>
        <w:t xml:space="preserve">aqSIqyEShTaq rEShTa# raSIyASIqyEShTa#H | </w:t>
      </w:r>
    </w:p>
    <w:p>
      <w:r>
        <w:t>30) 1.2.11.1(28)-  EShTa#H | rAya#H | (P2S-8.8,G4S-1.2-30)</w:t>
      </w:r>
    </w:p>
    <w:p>
      <w:r>
        <w:t xml:space="preserve">EShTAq rAyOq rAyaq EShTaq rEShTAq rAya#H | </w:t>
      </w:r>
    </w:p>
    <w:p>
      <w:r>
        <w:t>31) 1.2.11.1(29)-  rAya#H | pra | (G4S-1.2-30)</w:t>
      </w:r>
    </w:p>
    <w:p>
      <w:r>
        <w:t xml:space="preserve">rAyaqH pra pra rAyOq rAyaqH pra | </w:t>
      </w:r>
    </w:p>
    <w:p>
      <w:r>
        <w:t>32) 1.2.11.1(30)-  pra | iqShE |</w:t>
      </w:r>
    </w:p>
    <w:p>
      <w:r>
        <w:t xml:space="preserve">prE Sha iqShE pra prE ShE | </w:t>
      </w:r>
    </w:p>
    <w:p>
      <w:r>
        <w:t>33) 1.2.11.1(31)-  iqShE | Ba4gA#3ya |</w:t>
      </w:r>
    </w:p>
    <w:p>
      <w:r>
        <w:t xml:space="preserve">iqShE Ba4gA#3yaq Ba4gA#3yEq Sha iqShE Ba4gA#3ya | </w:t>
      </w:r>
    </w:p>
    <w:p>
      <w:r>
        <w:t>34) 1.2.11.1(32)-  Ba4gA#3ya | Ruqtam |</w:t>
      </w:r>
    </w:p>
    <w:p>
      <w:r>
        <w:t xml:space="preserve">Ba4gA#3yaq rta mRuqtam Ba4gA#3yaq Ba4gA#3yaq rtam | </w:t>
      </w:r>
    </w:p>
    <w:p>
      <w:r>
        <w:t>35) 1.2.11.1(33)-  Ruqtam | RuqtaqvAqdi3B4ya#H |</w:t>
      </w:r>
    </w:p>
    <w:p>
      <w:r>
        <w:t xml:space="preserve">Ruqta mRu#tavAqdi3B4ya# RutavAqdi3B4ya# Ruqta mRuqta mRu#tavAqdi3B4ya#H | </w:t>
      </w:r>
    </w:p>
    <w:p>
      <w:r>
        <w:t>36) 1.2.11.1(34)-  RuqtaqvAqdi3B4ya#H | ~nama#H |</w:t>
      </w:r>
    </w:p>
    <w:p>
      <w:r>
        <w:t xml:space="preserve">RuqtaqvAqdi3B4yOq ~namOq ~nama# RutavAqdi3B4ya# RutavAqdi3B4yOq ~nama#H | </w:t>
      </w:r>
    </w:p>
    <w:p>
      <w:r>
        <w:t>37) 1.2.11.1(34)-  RuqtaqvAqdi3B4ya#H |</w:t>
      </w:r>
    </w:p>
    <w:p>
      <w:r>
        <w:t xml:space="preserve">RuqtaqvAqdi3B4yaq ityRu#tavAqdi3 - B4yaqH | </w:t>
      </w:r>
    </w:p>
    <w:p>
      <w:r>
        <w:t>38) 1.2.11.1(35)-  ~nama#H | diq3vE |</w:t>
      </w:r>
    </w:p>
    <w:p>
      <w:r>
        <w:t xml:space="preserve">~namO# diq3vE diq3vE ~namOq ~namO# diq3vE | </w:t>
      </w:r>
    </w:p>
    <w:p>
      <w:r>
        <w:t>39) 1.2.11.1(36)-  diq3vE | ~nama#H |</w:t>
      </w:r>
    </w:p>
    <w:p>
      <w:r>
        <w:t xml:space="preserve">diq3vE ~namOq ~namO# diq3vE diq3vE ~nama#H | </w:t>
      </w:r>
    </w:p>
    <w:p>
      <w:r>
        <w:t>40) 1.2.11.1(37)-  ~nama#H | pRuqthiq2vyai |</w:t>
      </w:r>
    </w:p>
    <w:p>
      <w:r>
        <w:t xml:space="preserve">~nama#H pRuthiq2vyai pRu#thiq2vyai ~namOq ~nama#H pRuthiq2vyai | </w:t>
      </w:r>
    </w:p>
    <w:p>
      <w:r>
        <w:t>41) 1.2.11.1(38)-  pRuqthiq2vyai | ag3nE$ |</w:t>
      </w:r>
    </w:p>
    <w:p>
      <w:r>
        <w:t xml:space="preserve">pRuqthiq2vyA ag3nE &amp;g3nE# pRuthiq2vyai pRu#thiq2vyA ag3nE$ | </w:t>
      </w:r>
    </w:p>
    <w:p>
      <w:r>
        <w:t>42) 1.2.11.1(39)-  ag3nE$ | vraqtaqpaqtEq |</w:t>
      </w:r>
    </w:p>
    <w:p>
      <w:r>
        <w:t xml:space="preserve">ag3nE$ vratapatE vratapaqtE &amp;g3nE &amp;g3nE$ vratapatE | </w:t>
      </w:r>
    </w:p>
    <w:p>
      <w:r>
        <w:t>43) 1.2.11.1(40)-  vraqtaqpaqtEq | tvam |</w:t>
      </w:r>
    </w:p>
    <w:p>
      <w:r>
        <w:t xml:space="preserve">vraqtaqpaqtEq tvam tvaM ~Mvra#tapatE vratapatEq tvam | </w:t>
      </w:r>
    </w:p>
    <w:p>
      <w:r>
        <w:t>44) 1.2.11.1(40)-  vraqtaqpaqtEq |</w:t>
      </w:r>
    </w:p>
    <w:p>
      <w:r>
        <w:t xml:space="preserve">vraqtaqpaqtaq iti# vrata - paqtEq | </w:t>
      </w:r>
    </w:p>
    <w:p>
      <w:r>
        <w:t>45) 1.2.11.1(41)-  tvam | vraqtAnA$m |</w:t>
      </w:r>
    </w:p>
    <w:p>
      <w:r>
        <w:t xml:space="preserve">tvaM ~MvraqtAnA$M ~MvraqtAnAqm tvam tvaM ~MvraqtAnA$m | </w:t>
      </w:r>
    </w:p>
    <w:p>
      <w:r>
        <w:t>46) 1.2.11.1(42)-  vraqtAnA$m | vraqtapa#tiH |</w:t>
      </w:r>
    </w:p>
    <w:p>
      <w:r>
        <w:t xml:space="preserve">vraqtAnA$M ~Mvraqtapa#tir vraqtapa#tir vraqtAnA$M ~MvraqtAnA$M ~Mvraqtapa#tiH | </w:t>
      </w:r>
    </w:p>
    <w:p>
      <w:r>
        <w:t>47) 1.2.11.1(43)-  vraqtapa#tiH | aqsiq |</w:t>
      </w:r>
    </w:p>
    <w:p>
      <w:r>
        <w:t xml:space="preserve">vraqtapa#tirasyasi vraqtapa#tir vraqtapa#tirasi | </w:t>
      </w:r>
    </w:p>
    <w:p>
      <w:r>
        <w:t>48) 1.2.11.1(43)-  vraqtapa#tiH |</w:t>
      </w:r>
    </w:p>
    <w:p>
      <w:r>
        <w:t xml:space="preserve">vraqtapa#tiqriti# vraqta - paqtiqH | </w:t>
      </w:r>
    </w:p>
    <w:p>
      <w:r>
        <w:t>49) 1.2.11.1(44)-  aqsiq | yA |</w:t>
      </w:r>
    </w:p>
    <w:p>
      <w:r>
        <w:t xml:space="preserve">aqsiq yA yA &amp;sya#siq yA | </w:t>
      </w:r>
    </w:p>
    <w:p>
      <w:r>
        <w:t>50) 1.2.11.1(45)-  yA | mama# |</w:t>
      </w:r>
    </w:p>
    <w:p>
      <w:r>
        <w:t xml:space="preserve">yA mamaq mamaq yA yA mama# | </w:t>
      </w:r>
    </w:p>
    <w:p>
      <w:r>
        <w:t>51) 1.2.11.1(46)-  mama# | taqnUH |</w:t>
      </w:r>
    </w:p>
    <w:p>
      <w:r>
        <w:t xml:space="preserve">mama# taqnU staqnUr mamaq mama# taqnUH | </w:t>
      </w:r>
    </w:p>
    <w:p>
      <w:r>
        <w:t>52) 1.2.11.1(47)-  taqnUH | EqShA |</w:t>
      </w:r>
    </w:p>
    <w:p>
      <w:r>
        <w:t xml:space="preserve">taqnU rEqShaiShA taqnU staqnU rEqShA | </w:t>
      </w:r>
    </w:p>
    <w:p>
      <w:r>
        <w:t>53) 1.2.11.1(48)-  EqShA | sA |</w:t>
      </w:r>
    </w:p>
    <w:p>
      <w:r>
        <w:t xml:space="preserve">EqShA sA saiShaiShA sA | </w:t>
      </w:r>
    </w:p>
    <w:p>
      <w:r>
        <w:t>54) 1.2.11.1(49)-  sA | tvayi# |</w:t>
      </w:r>
    </w:p>
    <w:p>
      <w:r>
        <w:t xml:space="preserve">sA tvayiq tvayiq sA sA tvayi# | </w:t>
      </w:r>
    </w:p>
    <w:p>
      <w:r>
        <w:t>55) 1.2.11.1(50)-  tvayi# | yA |</w:t>
      </w:r>
    </w:p>
    <w:p>
      <w:r>
        <w:t xml:space="preserve">tvayiq yA yA tvayiq tvayiq yA | </w:t>
      </w:r>
    </w:p>
    <w:p>
      <w:r>
        <w:t>1) 1.2.11.2(1)-  yA | tava# |</w:t>
      </w:r>
    </w:p>
    <w:p>
      <w:r>
        <w:t xml:space="preserve">yA tavaq tavaq yA yA tava# | </w:t>
      </w:r>
    </w:p>
    <w:p>
      <w:r>
        <w:t>2) 1.2.11.2(2)-  tava# | taqnUH |</w:t>
      </w:r>
    </w:p>
    <w:p>
      <w:r>
        <w:t xml:space="preserve">tava# taqnU staqnU stavaq tava# taqnUH | </w:t>
      </w:r>
    </w:p>
    <w:p>
      <w:r>
        <w:t>3) 1.2.11.2(3)-  taqnUH | iqyam |</w:t>
      </w:r>
    </w:p>
    <w:p>
      <w:r>
        <w:t xml:space="preserve">taqnUriqya miqyam taqnU staqnU riqyam | </w:t>
      </w:r>
    </w:p>
    <w:p>
      <w:r>
        <w:t>4) 1.2.11.2(4)-  iqyam | sA |</w:t>
      </w:r>
    </w:p>
    <w:p>
      <w:r>
        <w:t xml:space="preserve">iqya(gm) sA sEya miqya(gm) sA | </w:t>
      </w:r>
    </w:p>
    <w:p>
      <w:r>
        <w:t>5) 1.2.11.2(5)-  sA | mayi# |</w:t>
      </w:r>
    </w:p>
    <w:p>
      <w:r>
        <w:t xml:space="preserve">sA mayiq mayiq sA sA mayi# | </w:t>
      </w:r>
    </w:p>
    <w:p>
      <w:r>
        <w:t>6) 1.2.11.2(6)-  mayi# | saqha |</w:t>
      </w:r>
    </w:p>
    <w:p>
      <w:r>
        <w:t xml:space="preserve">mayi# saqha saqha mayiq mayi# saqha | </w:t>
      </w:r>
    </w:p>
    <w:p>
      <w:r>
        <w:t>7) 1.2.11.2(7)-  saqha | ~nauq |</w:t>
      </w:r>
    </w:p>
    <w:p>
      <w:r>
        <w:t xml:space="preserve">saqha ~nau# ~nau saqha saqha ~nau$ | </w:t>
      </w:r>
    </w:p>
    <w:p>
      <w:r>
        <w:t>8) 1.2.11.2(8)-  ~nauq | vraqtaqpaqtEq |</w:t>
      </w:r>
    </w:p>
    <w:p>
      <w:r>
        <w:t xml:space="preserve">~nauq vraqtaqpaqtEq vraqtaqpaqtEq ~nauq ~nauq vraqtaqpaqtEq | </w:t>
      </w:r>
    </w:p>
    <w:p>
      <w:r>
        <w:t>9) 1.2.11.2(9)-  vraqtaqpaqtEq | vraqtinO$H |</w:t>
      </w:r>
    </w:p>
    <w:p>
      <w:r>
        <w:t xml:space="preserve">vraqtaqpaqtEq vraqtinO$r vraqtinO$r vratapatE vratapatE vraqtinO$H | </w:t>
      </w:r>
    </w:p>
    <w:p>
      <w:r>
        <w:t>10) 1.2.11.2(9)-  vraqtaqpaqtEq |</w:t>
      </w:r>
    </w:p>
    <w:p>
      <w:r>
        <w:t xml:space="preserve">vraqtaqpaqtaq iti# vrata - paqtEq | </w:t>
      </w:r>
    </w:p>
    <w:p>
      <w:r>
        <w:t>11) 1.2.11.2(10)-  vraqtinO$H | vraqtAni# |</w:t>
      </w:r>
    </w:p>
    <w:p>
      <w:r>
        <w:t xml:space="preserve">vraqtinO$r vraqtAni# vraqtAni# vraqtinO$r vraqtinO$r vraqtAni# | </w:t>
      </w:r>
    </w:p>
    <w:p>
      <w:r>
        <w:t>12) 1.2.11.2(11)-  vraqtAni# | yA |</w:t>
      </w:r>
    </w:p>
    <w:p>
      <w:r>
        <w:t xml:space="preserve">vraqtAniq yA yA vraqtAni# vraqtAniq yA | </w:t>
      </w:r>
    </w:p>
    <w:p>
      <w:r>
        <w:t>13) 1.2.11.2(12)-  yA | tEq |</w:t>
      </w:r>
    </w:p>
    <w:p>
      <w:r>
        <w:t xml:space="preserve">yA tE# tEq yA yA tE$ | </w:t>
      </w:r>
    </w:p>
    <w:p>
      <w:r>
        <w:t>14) 1.2.11.2(13)-  tEq | aqg3nEq | (P2S-11.10,J2M-33)</w:t>
      </w:r>
    </w:p>
    <w:p>
      <w:r>
        <w:t xml:space="preserve">tEq aqg3nEq &amp;g3nEq tEq tEq aqg3nEq | </w:t>
      </w:r>
    </w:p>
    <w:p>
      <w:r>
        <w:t>15) 1.2.11.2(14)-  aqg3nEq | rud3ri#yA | (P2S-11.10,J2M-33)</w:t>
      </w:r>
    </w:p>
    <w:p>
      <w:r>
        <w:t xml:space="preserve">aqg3nEq rud3ri#yAq rud3ri#yA &amp;g3nE &amp;g3nEq rud3ri#yA | </w:t>
      </w:r>
    </w:p>
    <w:p>
      <w:r>
        <w:t>16) 1.2.11.2(15)-  rud3ri#yA | taqnUH |</w:t>
      </w:r>
    </w:p>
    <w:p>
      <w:r>
        <w:t xml:space="preserve">rud3ri#yA taqnU staqnUr rud3ri#yAq rud3ri#yA taqnUH | </w:t>
      </w:r>
    </w:p>
    <w:p>
      <w:r>
        <w:t>17) 1.2.11.2(16)-  taqnUH | tayA$ |</w:t>
      </w:r>
    </w:p>
    <w:p>
      <w:r>
        <w:t xml:space="preserve">taqnU stayAq tayA# taqnU staqnU stayA$ | </w:t>
      </w:r>
    </w:p>
    <w:p>
      <w:r>
        <w:t>18) 1.2.11.2(17)-  tayA$ | ~naqH |</w:t>
      </w:r>
    </w:p>
    <w:p>
      <w:r>
        <w:t xml:space="preserve">tayA# ~nO ~naq stayAq tayA# ~naH | </w:t>
      </w:r>
    </w:p>
    <w:p>
      <w:r>
        <w:t>19) 1.2.11.2(18)-  ~naqH | pAqhiq |</w:t>
      </w:r>
    </w:p>
    <w:p>
      <w:r>
        <w:t xml:space="preserve">~naqH pAqhiq pAqhiq ~nOq ~naqH pAqhiq | </w:t>
      </w:r>
    </w:p>
    <w:p>
      <w:r>
        <w:t>20) 1.2.11.2(19)-  pAqhiq | tasyA$H |</w:t>
      </w:r>
    </w:p>
    <w:p>
      <w:r>
        <w:t xml:space="preserve">pAqhiq tasyAq stasyA$H pAhi pAhiq tasyA$H | </w:t>
      </w:r>
    </w:p>
    <w:p>
      <w:r>
        <w:t>21) 1.2.11.2(20)-  tasyA$H | tEq |</w:t>
      </w:r>
    </w:p>
    <w:p>
      <w:r>
        <w:t xml:space="preserve">tasyA$ stE tEq tasyAq stasyA$ stE | </w:t>
      </w:r>
    </w:p>
    <w:p>
      <w:r>
        <w:t>22) 1.2.11.2(21)-  tEq | svAhA$ |</w:t>
      </w:r>
    </w:p>
    <w:p>
      <w:r>
        <w:t xml:space="preserve">tEq svAhAq svAhA# tE tEq svAhA$ | </w:t>
      </w:r>
    </w:p>
    <w:p>
      <w:r>
        <w:t>23) 1.2.11.2(22)-  svAhA$ | yA |</w:t>
      </w:r>
    </w:p>
    <w:p>
      <w:r>
        <w:t xml:space="preserve">svAhAq yA yA svAhAq svAhAq yA | </w:t>
      </w:r>
    </w:p>
    <w:p>
      <w:r>
        <w:t>24) 1.2.11.2(23)-  yA | tEq | (G4S-1.2-31)</w:t>
      </w:r>
    </w:p>
    <w:p>
      <w:r>
        <w:t xml:space="preserve">yA tE# tEq yA yA tE$ | </w:t>
      </w:r>
    </w:p>
    <w:p>
      <w:r>
        <w:t>25) 1.2.11.2(24)-  tEq | aqg3nEq | (G4S-1.2-31)</w:t>
      </w:r>
    </w:p>
    <w:p>
      <w:r>
        <w:t xml:space="preserve">tEq aqg3nEq &amp;g3nEq tEq tEq aqg3nEq | </w:t>
      </w:r>
    </w:p>
    <w:p>
      <w:r>
        <w:t>26) 1.2.11.2(25)-  aqg3nEq | aqyAqSaqyA | (P2S-11.10,G4S-1.2-31)</w:t>
      </w:r>
    </w:p>
    <w:p>
      <w:r>
        <w:t xml:space="preserve">aqg3nEq &amp;yAqSaqyA &amp;yA#SaqyA &amp;g3nE$ &amp;g3nE &amp;yASaqyA | </w:t>
      </w:r>
    </w:p>
    <w:p>
      <w:r>
        <w:t>27) 1.2.11.2(26)-  aqyAqSaqyA | raqjAqSaqyA | (G4S-1.2-31)</w:t>
      </w:r>
    </w:p>
    <w:p>
      <w:r>
        <w:t xml:space="preserve">aqyAqSaqyA ra#jASaqyA ra#jASaqyA &amp;yA#SaqyA &amp;yA#SaqyA ra#jASaqyA | </w:t>
      </w:r>
    </w:p>
    <w:p>
      <w:r>
        <w:t>28) 1.2.11.2(26)-  aqyAqSaqyA | (G4S-1.2-31)</w:t>
      </w:r>
    </w:p>
    <w:p>
      <w:r>
        <w:t xml:space="preserve">aqyAqSaqyEtya#yA - SaqyA | </w:t>
      </w:r>
    </w:p>
    <w:p>
      <w:r>
        <w:t>29) 1.2.11.2(27)-  raqjAqSaqyA | haqrAqSaqyA | (G4S-1.2-31)</w:t>
      </w:r>
    </w:p>
    <w:p>
      <w:r>
        <w:t xml:space="preserve">raqjAqSaqyA ha#rASaqyA ha#rASaqyA ra#jASaqyA ra#jASaqyA ha#rASaqyA | </w:t>
      </w:r>
    </w:p>
    <w:p>
      <w:r>
        <w:t>30) 1.2.11.2(27)-  raqjAqSaqyA | (G4S-1.2-31)</w:t>
      </w:r>
    </w:p>
    <w:p>
      <w:r>
        <w:t xml:space="preserve">raqjAqSaqyEti# rajA - SaqyA | </w:t>
      </w:r>
    </w:p>
    <w:p>
      <w:r>
        <w:t>31) 1.2.11.2(28)-  haqrAqSaqyA | taqnUH | (G4S-1.2-31)</w:t>
      </w:r>
    </w:p>
    <w:p>
      <w:r>
        <w:t xml:space="preserve">haqrAqSaqyA taqnU staqnUr. ha#rASaqyA ha#rASaqyA taqnUH | </w:t>
      </w:r>
    </w:p>
    <w:p>
      <w:r>
        <w:t>32) 1.2.11.2(28)-  haqrAqSaqyA | (G4S-1.2-31)</w:t>
      </w:r>
    </w:p>
    <w:p>
      <w:r>
        <w:t xml:space="preserve">haqrAqSaqyEti# harA - SaqyA | </w:t>
      </w:r>
    </w:p>
    <w:p>
      <w:r>
        <w:t>33) 1.2.11.2(29)-  taqnUH | var.Shi#ShThA2 |</w:t>
      </w:r>
    </w:p>
    <w:p>
      <w:r>
        <w:t xml:space="preserve">taqnUr var.Shi#ShThAq2 var.Shi#ShThA2 taqnU staqnUr var.Shi#ShThA2 | </w:t>
      </w:r>
    </w:p>
    <w:p>
      <w:r>
        <w:t>34) 1.2.11.2(30)-  var.Shi#ShThA2 | gaq3hvaqrEqShThA2 |</w:t>
      </w:r>
    </w:p>
    <w:p>
      <w:r>
        <w:t xml:space="preserve">var.Shi#ShThA2 ga3hvarEqShThA2 ga#3hvarEqShThA2 var.Shi#ShThAq2 var.Shi#ShThA2 ga3hvarEqShThA2 | </w:t>
      </w:r>
    </w:p>
    <w:p>
      <w:r>
        <w:t>35) 1.2.11.2(31)-  gaq3hvaqrEqShThA2 | uqg3ram |</w:t>
      </w:r>
    </w:p>
    <w:p>
      <w:r>
        <w:t xml:space="preserve">gaq3hvaqrEqShThO2g3ra muqg3ram ga#3hvarEqShThA2 ga#3hvarEqShThO2g3ram | </w:t>
      </w:r>
    </w:p>
    <w:p>
      <w:r>
        <w:t>36) 1.2.11.2(31)-  gaq3hvaqrEqShThA2 |</w:t>
      </w:r>
    </w:p>
    <w:p>
      <w:r>
        <w:t xml:space="preserve">gaq3hvaqrEqShThE2ti# ga3hvarE - sthA2 | </w:t>
      </w:r>
    </w:p>
    <w:p>
      <w:r>
        <w:t>37) 1.2.11.2(32)-  uqg3ram | vaca#H |</w:t>
      </w:r>
    </w:p>
    <w:p>
      <w:r>
        <w:t xml:space="preserve">uqg3raM ~MvacOq vaca# uqg3ra muqg3raM ~Mvaca#H | </w:t>
      </w:r>
    </w:p>
    <w:p>
      <w:r>
        <w:t>38) 1.2.11.2(33)-  vaca#H | apa# | (P2S-11.16)</w:t>
      </w:r>
    </w:p>
    <w:p>
      <w:r>
        <w:t xml:space="preserve">vacOq apApaq vacOq vacOq apa# | </w:t>
      </w:r>
    </w:p>
    <w:p>
      <w:r>
        <w:t>39) 1.2.11.2(34)-  apa# | aqvaqdhIq4m |</w:t>
      </w:r>
    </w:p>
    <w:p>
      <w:r>
        <w:t xml:space="preserve">apA#vadhI4 mavadhIq4 mapApA#vadhI4m | </w:t>
      </w:r>
    </w:p>
    <w:p>
      <w:r>
        <w:t>40) 1.2.11.2(35)-  aqvaqdhIq4m | tvEqSham |</w:t>
      </w:r>
    </w:p>
    <w:p>
      <w:r>
        <w:t xml:space="preserve">aqvaqdhIq4m tvEqSham tvEqSha ma#vadhI4 mavadhI4m tvEqSham | </w:t>
      </w:r>
    </w:p>
    <w:p>
      <w:r>
        <w:t>41) 1.2.11.2(36)-  tvEqSham | vaca#H |</w:t>
      </w:r>
    </w:p>
    <w:p>
      <w:r>
        <w:t xml:space="preserve">tvEqShaM ~MvacOq vaca#stvEqSham tvEqShaM ~Mvaca#H | </w:t>
      </w:r>
    </w:p>
    <w:p>
      <w:r>
        <w:t>42) 1.2.11.2(37)-  vaca#H | apa# | (P2S-11.16)</w:t>
      </w:r>
    </w:p>
    <w:p>
      <w:r>
        <w:t xml:space="preserve">vacOq apApaq vacOq vacOq apa# | </w:t>
      </w:r>
    </w:p>
    <w:p>
      <w:r>
        <w:t>43) 1.2.11.2(38)-  apa# | aqvaqdhIq4m |</w:t>
      </w:r>
    </w:p>
    <w:p>
      <w:r>
        <w:t xml:space="preserve">apA#vadhI4 mavadhIq4 mapApA#vadhI4m | </w:t>
      </w:r>
    </w:p>
    <w:p>
      <w:r>
        <w:t>44) 1.2.11.2(39)-  aqvaqdhIq4m | svAhA$ ||</w:t>
      </w:r>
    </w:p>
    <w:p>
      <w:r>
        <w:t xml:space="preserve">aqvaqdhIq4(ggq) svAhAq svAhA# &amp;vadhI4 mavadhIq4(ggq) svAhA$ | </w:t>
      </w:r>
    </w:p>
    <w:p>
      <w:r>
        <w:t>45) 1.2.11.2(40)-  svAhA$ ||</w:t>
      </w:r>
    </w:p>
    <w:p>
      <w:r>
        <w:t xml:space="preserve">svAhEtiq svAhA$ | </w:t>
      </w:r>
    </w:p>
    <w:p>
      <w:r>
        <w:t>1) 1.2.12.1(1)-  viqttAya#nI | mEq |</w:t>
      </w:r>
    </w:p>
    <w:p>
      <w:r>
        <w:t xml:space="preserve">viqttAya#nI mE mE viqttAya#nI viqttAya#nI mE | </w:t>
      </w:r>
    </w:p>
    <w:p>
      <w:r>
        <w:t>2) 1.2.12.1(1)-  viqttAya#nI |</w:t>
      </w:r>
    </w:p>
    <w:p>
      <w:r>
        <w:t xml:space="preserve">viqttAyaqnIti# vitta - aya#nI | </w:t>
      </w:r>
    </w:p>
    <w:p>
      <w:r>
        <w:t>3) 1.2.12.1(2)-  mEq | aqsiq |</w:t>
      </w:r>
    </w:p>
    <w:p>
      <w:r>
        <w:t xml:space="preserve">mEq &amp;syaqsiq mEq mEq &amp;siq | </w:t>
      </w:r>
    </w:p>
    <w:p>
      <w:r>
        <w:t>4) 1.2.12.1(3)-  aqsiq | tiqktAya#nI |</w:t>
      </w:r>
    </w:p>
    <w:p>
      <w:r>
        <w:t xml:space="preserve">aqsiq tiqktAya#nI tiqktAya# ~nyasyasi tiqktAya#nI | </w:t>
      </w:r>
    </w:p>
    <w:p>
      <w:r>
        <w:t>5) 1.2.12.1(4)-  tiqktAya#nI | mEq |</w:t>
      </w:r>
    </w:p>
    <w:p>
      <w:r>
        <w:t xml:space="preserve">tiqktAya#nI mE mE tiqktAya#nI tiqktAya#nI mE | </w:t>
      </w:r>
    </w:p>
    <w:p>
      <w:r>
        <w:t>6) 1.2.12.1(4)-  tiqktAya#nI |</w:t>
      </w:r>
    </w:p>
    <w:p>
      <w:r>
        <w:t>tiqktAyaqnIti# tikta - aya#nI |</w:t>
      </w:r>
    </w:p>
    <w:p>
      <w:r>
        <w:t>7) 1.2.12.1(5)-  mEq | aqsiq |</w:t>
      </w:r>
    </w:p>
    <w:p>
      <w:r>
        <w:t xml:space="preserve">mEq &amp;syaqsiq mEq mEq &amp;siq | </w:t>
      </w:r>
    </w:p>
    <w:p>
      <w:r>
        <w:t>8) 1.2.12.1(6)-  aqsiq | ava#tAt |</w:t>
      </w:r>
    </w:p>
    <w:p>
      <w:r>
        <w:t xml:space="preserve">aqsyava#tAq da3va#tA da3syaq syava#tAt | </w:t>
      </w:r>
    </w:p>
    <w:p>
      <w:r>
        <w:t>9) 1.2.12.1(7)-  ava#tAt | mAq |</w:t>
      </w:r>
    </w:p>
    <w:p>
      <w:r>
        <w:t xml:space="preserve">ava#tAn mAq mA &amp;va#tAq da3va#tAn mA | </w:t>
      </w:r>
    </w:p>
    <w:p>
      <w:r>
        <w:t>10) 1.2.12.1(8)-  mAq | ~nAqthiq2tam |</w:t>
      </w:r>
    </w:p>
    <w:p>
      <w:r>
        <w:t xml:space="preserve">mAq ~nAqthiq2tam ~nA#thiq2tam mA# mA ~nAthiq2tam | </w:t>
      </w:r>
    </w:p>
    <w:p>
      <w:r>
        <w:t>11) 1.2.12.1(9)-  ~nAqthiq2tam | ava#tAt |</w:t>
      </w:r>
    </w:p>
    <w:p>
      <w:r>
        <w:t xml:space="preserve">~nAqthiq2ta mava#tAq da3va#tAn ~nAthiq2tam ~nA#thiq2ta mava#tAt | </w:t>
      </w:r>
    </w:p>
    <w:p>
      <w:r>
        <w:t>12) 1.2.12.1(10)-  ava#tAt | mAq |</w:t>
      </w:r>
    </w:p>
    <w:p>
      <w:r>
        <w:t xml:space="preserve">ava#tAn mAq mA &amp;va#tAq da3va#tAn mA | </w:t>
      </w:r>
    </w:p>
    <w:p>
      <w:r>
        <w:t>13) 1.2.12.1(11)-  mAq | vyaqthiq2tam |</w:t>
      </w:r>
    </w:p>
    <w:p>
      <w:r>
        <w:t xml:space="preserve">mAq vyaqthiq2taM ~Mvya#thiq2tam mA# mA vyathiq2tam | </w:t>
      </w:r>
    </w:p>
    <w:p>
      <w:r>
        <w:t>14) 1.2.12.1(12)-  vyaqthiq2tam | viqdE3H |</w:t>
      </w:r>
    </w:p>
    <w:p>
      <w:r>
        <w:t xml:space="preserve">vyaqthiq2taM ~MviqdE3r viqdE3r vya#thiq2taM ~Mvya#thiq2taM ~MviqdE3H | </w:t>
      </w:r>
    </w:p>
    <w:p>
      <w:r>
        <w:t>15) 1.2.12.1(13)-  viqdE3H | aqg3niH |</w:t>
      </w:r>
    </w:p>
    <w:p>
      <w:r>
        <w:t xml:space="preserve">viqdE3 raqg3ni raqg3nir viqdE3r viqdE3 raqg3niH | </w:t>
      </w:r>
    </w:p>
    <w:p>
      <w:r>
        <w:t>16) 1.2.12.1(14)-  aqg3niH | ~naBa#4H |</w:t>
      </w:r>
    </w:p>
    <w:p>
      <w:r>
        <w:t xml:space="preserve">aqg3nir ~naBOq4 ~naBOq4 &amp;g3ni raqg3nir ~naBa#4H | </w:t>
      </w:r>
    </w:p>
    <w:p>
      <w:r>
        <w:t>17) 1.2.12.1(15)-  ~naBa#4H | ~nAma# |</w:t>
      </w:r>
    </w:p>
    <w:p>
      <w:r>
        <w:t xml:space="preserve">~naBOq4 ~nAmaq ~nAmaq ~naBOq4 ~naBOq4 ~nAma# | </w:t>
      </w:r>
    </w:p>
    <w:p>
      <w:r>
        <w:t>18) 1.2.12.1(16)-  ~nAma# | ag3nE$ | (G4S-1.2-32)</w:t>
      </w:r>
    </w:p>
    <w:p>
      <w:r>
        <w:t xml:space="preserve">~nAmAg3nE &amp;g3nEq ~nAmaq ~nAmAg3nE$ | </w:t>
      </w:r>
    </w:p>
    <w:p>
      <w:r>
        <w:t>19) 1.2.12.1(17)-  ag3nE$ | aq~ggiq3raqH | (G4S-1.2-32)</w:t>
      </w:r>
    </w:p>
    <w:p>
      <w:r>
        <w:t xml:space="preserve">ag3nE# a~ggi3rO a~ggiq3rO &amp;g3nE &amp;g3nE# a~ggi3raH | </w:t>
      </w:r>
    </w:p>
    <w:p>
      <w:r>
        <w:t>20) 1.2.12.1(18)-  aq~ggiq3raqH | yaH | (P2S-11.17,G4S-1.2-32)</w:t>
      </w:r>
    </w:p>
    <w:p>
      <w:r>
        <w:t xml:space="preserve">aq~ggiq3rOq yO yO a#~ggi3rO a~ggi3rOq yaH | </w:t>
      </w:r>
    </w:p>
    <w:p>
      <w:r>
        <w:t>21) 1.2.12.1(19)-  yaH | aqsyAm | (G4S-1.2-32)</w:t>
      </w:r>
    </w:p>
    <w:p>
      <w:r>
        <w:t xml:space="preserve">yO$ &amp;syA maqsyAM ~MyO yO$ &amp;syAm | </w:t>
      </w:r>
    </w:p>
    <w:p>
      <w:r>
        <w:t>22) 1.2.12.1(20)-  aqsyAm | pRuqthiq2vyAm | (G4S-1.2-32)</w:t>
      </w:r>
    </w:p>
    <w:p>
      <w:r>
        <w:t xml:space="preserve">aqsyAm pRu#thiq2vyAm pRu#thiq2vyA maqsyA maqsyAm pRu#thiq2vyAm | </w:t>
      </w:r>
    </w:p>
    <w:p>
      <w:r>
        <w:t>23) 1.2.12.1(21)-  pRuqthiq2vyAm | asi# | (G4S-1.2-32)</w:t>
      </w:r>
    </w:p>
    <w:p>
      <w:r>
        <w:t xml:space="preserve">pRuqthiq2vyA masyasi# pRuthiq2vyAm pRu#thiq2vyA masi# | </w:t>
      </w:r>
    </w:p>
    <w:p>
      <w:r>
        <w:t>24) 1.2.12.1(22)-  asi# | Ayu#ShA | (G4S-1.2-32)</w:t>
      </w:r>
    </w:p>
    <w:p>
      <w:r>
        <w:t xml:space="preserve">asyAyuqShA &amp;&amp;yuqShA &amp;syasyAyu#ShA | </w:t>
      </w:r>
    </w:p>
    <w:p>
      <w:r>
        <w:t>25) 1.2.12.1(23)-  Ayu#ShA | ~nAmnA$ | (G4S-1.2-32)</w:t>
      </w:r>
    </w:p>
    <w:p>
      <w:r>
        <w:t xml:space="preserve">Ayu#ShAq ~nAmnAq ~nAmnA &amp;&amp;yuqShA &amp;&amp;yu#ShAq ~nAmnA$ | </w:t>
      </w:r>
    </w:p>
    <w:p>
      <w:r>
        <w:t>26) 1.2.12.1(24)-  ~nAmnA$ | A | (G4S-1.2-32)</w:t>
      </w:r>
    </w:p>
    <w:p>
      <w:r>
        <w:t xml:space="preserve">~nAmnA ~nAmnAq ~nAmnA$ | </w:t>
      </w:r>
    </w:p>
    <w:p>
      <w:r>
        <w:t>27) 1.2.12.1(25)-  A | iqhiq | (G4S-1.2-32)</w:t>
      </w:r>
    </w:p>
    <w:p>
      <w:r>
        <w:t xml:space="preserve">EhIqhyEhi# | </w:t>
      </w:r>
    </w:p>
    <w:p>
      <w:r>
        <w:t>28) 1.2.12.1(26)-  iqhiq | yat | (G4S-1.2-32)</w:t>
      </w:r>
    </w:p>
    <w:p>
      <w:r>
        <w:t xml:space="preserve">iqhiq yad3 yadi#3hIhiq yat | </w:t>
      </w:r>
    </w:p>
    <w:p>
      <w:r>
        <w:t>29) 1.2.12.1(27)-  yat | tEq | (G4S-1.2-32)</w:t>
      </w:r>
    </w:p>
    <w:p>
      <w:r>
        <w:t xml:space="preserve">yat tE# tEq yad3 yat tE$ | </w:t>
      </w:r>
    </w:p>
    <w:p>
      <w:r>
        <w:t>30) 1.2.12.1(28)-  tEq | anA#dh4RuShTam | (G4S-1.2-32)</w:t>
      </w:r>
    </w:p>
    <w:p>
      <w:r>
        <w:t xml:space="preserve">tE &amp;nA#dh4RuShTaq manA#dh4RuShTam tEq tE &amp;nA#dh4RuShTam | </w:t>
      </w:r>
    </w:p>
    <w:p>
      <w:r>
        <w:t>31) 1.2.12.1(29)-  anA#dh4RuShTam | ~nAma# | (G4S-1.2-32)</w:t>
      </w:r>
    </w:p>
    <w:p>
      <w:r>
        <w:t xml:space="preserve">anA#dh4RuShTaqm ~nAmaq ~nAmAnA#dh4RuShTaq manA#dh4RuShTaqm ~nAma# | </w:t>
      </w:r>
    </w:p>
    <w:p>
      <w:r>
        <w:t>32) 1.2.12.1(29)-  anA#dh4RuShTam | (G4S-1.2-32)</w:t>
      </w:r>
    </w:p>
    <w:p>
      <w:r>
        <w:t xml:space="preserve">anA#dh4RuShTaqmityanA$ - dh4RuqShTaqm | </w:t>
      </w:r>
    </w:p>
    <w:p>
      <w:r>
        <w:t>33) 1.2.12.1(30)-  ~nAma# | yaqj~jiya$m | (G4S-1.2-32)</w:t>
      </w:r>
    </w:p>
    <w:p>
      <w:r>
        <w:t xml:space="preserve">~nAma# yaqj~jiya#M ~Myaqj~jiyaqnnAmaq ~nAma# yaqj~jiya$m | </w:t>
      </w:r>
    </w:p>
    <w:p>
      <w:r>
        <w:t>34) 1.2.12.1(31)-  yaqj~jiya$m | tEna# | (G4S-1.2-32)</w:t>
      </w:r>
    </w:p>
    <w:p>
      <w:r>
        <w:t xml:space="preserve">yaqj~jiyaqm tEnaq tEna# yaqj~jiya#M ~Myaqj~jiyaqm tEna# | </w:t>
      </w:r>
    </w:p>
    <w:p>
      <w:r>
        <w:t>35) 1.2.12.1(32)-  tEna# | tvAq | (G4S-1.2-32)</w:t>
      </w:r>
    </w:p>
    <w:p>
      <w:r>
        <w:t xml:space="preserve">tEna# tvA tvAq tEnaq tEna# tvA | </w:t>
      </w:r>
    </w:p>
    <w:p>
      <w:r>
        <w:t>36) 1.2.12.1(33)-  tvAq | A | (G4S-1.2-32)</w:t>
      </w:r>
    </w:p>
    <w:p>
      <w:r>
        <w:t xml:space="preserve">tvA &amp;&amp;tvA$ tvA | </w:t>
      </w:r>
    </w:p>
    <w:p>
      <w:r>
        <w:t>37) 1.2.12.1(34)-  A | daq3dhEq4 | (G4S-1.2-32)</w:t>
      </w:r>
    </w:p>
    <w:p>
      <w:r>
        <w:t xml:space="preserve">A da#3dhE4 da3dhaq4 A da#3dhE4 | </w:t>
      </w:r>
    </w:p>
    <w:p>
      <w:r>
        <w:t>38) 1.2.12.1(35)-  daq3dhEq4 | ag3nE$ | (G4S-1.2-32)</w:t>
      </w:r>
    </w:p>
    <w:p>
      <w:r>
        <w:t xml:space="preserve">daq3dhE4 &amp;g3nE &amp;g3nE# da3dhE4 daq3dhE4 &amp;g3nE$ | </w:t>
      </w:r>
    </w:p>
    <w:p>
      <w:r>
        <w:t>39) 1.2.12.1(36)-  ag3nE$ | aq~ggiq3raqH | (G4S-1.2-32)</w:t>
      </w:r>
    </w:p>
    <w:p>
      <w:r>
        <w:t xml:space="preserve">ag3nE# a~ggi3rO a~ggiq3rO &amp;g3nE &amp;g3nE# a~ggi3raH | </w:t>
      </w:r>
    </w:p>
    <w:p>
      <w:r>
        <w:t>40) 1.2.12.1(37)-  aq~ggiq3raqH | yaH | (P2S-11.17,G4S-1.2-32)</w:t>
      </w:r>
    </w:p>
    <w:p>
      <w:r>
        <w:t xml:space="preserve">aq~ggiq3rOq yO yO a#~ggi3rO a~ggi3rOq yaH | </w:t>
      </w:r>
    </w:p>
    <w:p>
      <w:r>
        <w:t>41) 1.2.12.1(38)-  yaH | d3viqtiya#syAm | (G4S-1.2-32)</w:t>
      </w:r>
    </w:p>
    <w:p>
      <w:r>
        <w:t xml:space="preserve">yO d3viqtiya#syAm d3viqtiya#syAqM ~MyO yO d3viqtiya#syAm | </w:t>
      </w:r>
    </w:p>
    <w:p>
      <w:r>
        <w:t>42) 1.2.12.1(39)-  d3viqtiya#syAm | tRuqtiya#syAm |</w:t>
      </w:r>
    </w:p>
    <w:p>
      <w:r>
        <w:t xml:space="preserve">d3viqtiya#syAm tRuqtiya#syAm tRuqtiya#syAm d3viqtiya#syAm d3viqtiya#syAm tRuqtiya#syAm | </w:t>
      </w:r>
    </w:p>
    <w:p>
      <w:r>
        <w:t>43) 1.2.12.1(40)-  tRuqtiya#syAm | pRuqthiq2vyAm |</w:t>
      </w:r>
    </w:p>
    <w:p>
      <w:r>
        <w:t xml:space="preserve">tRuqtiya#syAm pRuthiq2vyAm pRu#thiq2vyAm tRuqtiya#syAm tRuqtiya#syAm pRuthiq2vyAm | </w:t>
      </w:r>
    </w:p>
    <w:p>
      <w:r>
        <w:t>44) 1.2.12.1(41)-  pRuqthiq2vyAm | asi# |</w:t>
      </w:r>
    </w:p>
    <w:p>
      <w:r>
        <w:t xml:space="preserve">pRuqthiq2vyA masyasi# pRuthiq2vyAm pRu#thiq2vyA masi# | </w:t>
      </w:r>
    </w:p>
    <w:p>
      <w:r>
        <w:t>45) 1.2.12.1(42)-  asi# | Ayu#ShA |</w:t>
      </w:r>
    </w:p>
    <w:p>
      <w:r>
        <w:t xml:space="preserve">asyAyuqShA &amp;&amp;yuqShA &amp;syasyAyu#ShA | </w:t>
      </w:r>
    </w:p>
    <w:p>
      <w:r>
        <w:t>46) 1.2.12.1(43)-  Ayu#ShA | ~nAmnA$ |</w:t>
      </w:r>
    </w:p>
    <w:p>
      <w:r>
        <w:t xml:space="preserve">Ayu#ShAq ~nAmnAq ~nAmnA &amp;&amp;yuqShA &amp;&amp;yu#ShAq ~nAmnA$ | </w:t>
      </w:r>
    </w:p>
    <w:p>
      <w:r>
        <w:t>47) 1.2.12.1(44)-  ~nAmnA$ | A |</w:t>
      </w:r>
    </w:p>
    <w:p>
      <w:r>
        <w:t xml:space="preserve">~nAmnA ~nAmnAq ~nAmnA$ | </w:t>
      </w:r>
    </w:p>
    <w:p>
      <w:r>
        <w:t>48) 1.2.12.1(45)-  A | iqhiq |</w:t>
      </w:r>
    </w:p>
    <w:p>
      <w:r>
        <w:t xml:space="preserve">EhIqhyEhi# | </w:t>
      </w:r>
    </w:p>
    <w:p>
      <w:r>
        <w:t>49) 1.2.12.1(46)-  iqhiq | yat |</w:t>
      </w:r>
    </w:p>
    <w:p>
      <w:r>
        <w:t xml:space="preserve">iqhiq yad3 yadi#3hIhiq yat | </w:t>
      </w:r>
    </w:p>
    <w:p>
      <w:r>
        <w:t>50) 1.2.12.1(47)-  yat | tEq |</w:t>
      </w:r>
    </w:p>
    <w:p>
      <w:r>
        <w:t xml:space="preserve">yat tE# tEq yad3 yat tE$ | </w:t>
      </w:r>
    </w:p>
    <w:p>
      <w:r>
        <w:t>51) 1.2.12.1(48)-  tEq | anA#dh4RuShTam |</w:t>
      </w:r>
    </w:p>
    <w:p>
      <w:r>
        <w:t xml:space="preserve">tE &amp;nA#dh4RuShTaq manA#dh4RuShTam tEq tE &amp;nA#dh4RuShTam | </w:t>
      </w:r>
    </w:p>
    <w:p>
      <w:r>
        <w:t>52) 1.2.12.1(49)-  anA#dh4RuShTam | ~nAma# |</w:t>
      </w:r>
    </w:p>
    <w:p>
      <w:r>
        <w:t xml:space="preserve">anA#dh4RuShTaqm ~nAmaq ~nAmAnA#dh4RuShTaq manA#dh4RuShTaqm ~nAma# | </w:t>
      </w:r>
    </w:p>
    <w:p>
      <w:r>
        <w:t>53) 1.2.12.1(49)-  anA#dh4RuShTam |</w:t>
      </w:r>
    </w:p>
    <w:p>
      <w:r>
        <w:t xml:space="preserve">anA#dh4RuShTaqmityanA$ - dh4RuqShTaqm | </w:t>
      </w:r>
    </w:p>
    <w:p>
      <w:r>
        <w:t>54) 1.2.12.1(50)-  ~nAma# | yaqj~jiya$m |</w:t>
      </w:r>
    </w:p>
    <w:p>
      <w:r>
        <w:t xml:space="preserve">~nAma# yaqj~jiya#M ~Myaqj~jiyaqm ~nAmaq ~nAma# yaqj~jiya$m | </w:t>
      </w:r>
    </w:p>
    <w:p>
      <w:r>
        <w:t>1) 1.2.12.2(1)-  yaqj~jiya$m | tEna# |</w:t>
      </w:r>
    </w:p>
    <w:p>
      <w:r>
        <w:t xml:space="preserve">yaqj~jiyaqm tEnaq tEna# yaqj~jiya#M ~Myaqj~jiyaqm tEna# | </w:t>
      </w:r>
    </w:p>
    <w:p>
      <w:r>
        <w:t>2) 1.2.12.2(2)-  tEna# | tvAq |</w:t>
      </w:r>
    </w:p>
    <w:p>
      <w:r>
        <w:t xml:space="preserve">tEna# tvA tvAq tEnaq tEna# tvA | </w:t>
      </w:r>
    </w:p>
    <w:p>
      <w:r>
        <w:t>3) 1.2.12.2(3)-  tvAq | A |</w:t>
      </w:r>
    </w:p>
    <w:p>
      <w:r>
        <w:t xml:space="preserve">tvA &amp;&amp;tvA$ tvA | </w:t>
      </w:r>
    </w:p>
    <w:p>
      <w:r>
        <w:t>4) 1.2.12.2(4)-  A | daq3dhEq4 |</w:t>
      </w:r>
    </w:p>
    <w:p>
      <w:r>
        <w:t xml:space="preserve">A da#3dhE4 da3dhaq4 A da#3dhE4 | </w:t>
      </w:r>
    </w:p>
    <w:p>
      <w:r>
        <w:t>5) 1.2.12.2(5)-  daq3dhEq4 | siq(gmq)hIH |</w:t>
      </w:r>
    </w:p>
    <w:p>
      <w:r>
        <w:t xml:space="preserve">daq3dhEq4 siq(gmq)hIH siq(gmq)hIr da#3dhE4 da3dhE4 siq(gmq)hIH | </w:t>
      </w:r>
    </w:p>
    <w:p>
      <w:r>
        <w:t>6) 1.2.12.2(6)-  siq(gmq)hIH | aqsiq | (G4S-1.2-34)</w:t>
      </w:r>
    </w:p>
    <w:p>
      <w:r>
        <w:t xml:space="preserve">siq(gmq)hI ra#syasi siq(gmq)hIH siq(gmq)hI ra#si | </w:t>
      </w:r>
    </w:p>
    <w:p>
      <w:r>
        <w:t>7) 1.2.12.2(7)-  aqsiq | maqhiqShIH | (G4S-1.2-34)</w:t>
      </w:r>
    </w:p>
    <w:p>
      <w:r>
        <w:t xml:space="preserve">aqsiq maqhiqShIr ma#hiqShI ra#syasi mahiqShIH | </w:t>
      </w:r>
    </w:p>
    <w:p>
      <w:r>
        <w:t>8) 1.2.12.2(8)-  maqhiqShIH | aqsiq | (G4S-1.2-34)</w:t>
      </w:r>
    </w:p>
    <w:p>
      <w:r>
        <w:t xml:space="preserve">maqhiqShI ra#syasi mahiqShIr ma#hiqShI ra#si | </w:t>
      </w:r>
    </w:p>
    <w:p>
      <w:r>
        <w:t>9) 1.2.12.2(9)-  aqsiq | uqru | (G4S-1.2-34)</w:t>
      </w:r>
    </w:p>
    <w:p>
      <w:r>
        <w:t xml:space="preserve">aqsyuqrU$(1q)rva# sya syuqru | </w:t>
      </w:r>
    </w:p>
    <w:p>
      <w:r>
        <w:t>10) 1.2.12.2(10)-  uqru | praqthaq2svaq | (G4S-1.2-34)</w:t>
      </w:r>
    </w:p>
    <w:p>
      <w:r>
        <w:t xml:space="preserve">uqru pra#tha2sva pratha2svOqrU#ru pra#tha2sva | </w:t>
      </w:r>
    </w:p>
    <w:p>
      <w:r>
        <w:t>11) 1.2.12.2(11)-  praqthaq2svaq | uqru | (G4S-1.2-34)</w:t>
      </w:r>
    </w:p>
    <w:p>
      <w:r>
        <w:t xml:space="preserve">praqthaq2svOqrU#ru pra#tha2sva pratha2svOqru | </w:t>
      </w:r>
    </w:p>
    <w:p>
      <w:r>
        <w:t>12) 1.2.12.2(12)-  uqru | tEq | (G4S-1.2-34)</w:t>
      </w:r>
    </w:p>
    <w:p>
      <w:r>
        <w:t xml:space="preserve">uqru tE# ta uqrU#ru tE$ | </w:t>
      </w:r>
    </w:p>
    <w:p>
      <w:r>
        <w:t>13) 1.2.12.2(13)-  tEq | yaqj~japa#tiH |</w:t>
      </w:r>
    </w:p>
    <w:p>
      <w:r>
        <w:t xml:space="preserve">tEq yaqj~japa#tir yaqj~japa#ti stE tE yaqj~japa#tiH | </w:t>
      </w:r>
    </w:p>
    <w:p>
      <w:r>
        <w:t>14) 1.2.12.2(14)-  yaqj~japa#tiH | praqthaq2tAqm |</w:t>
      </w:r>
    </w:p>
    <w:p>
      <w:r>
        <w:t xml:space="preserve">yaqj~japa#tiH pratha2tAm pratha2tAM ~Myaqj~japa#tir yaqj~japa#tiH pratha2tAm | </w:t>
      </w:r>
    </w:p>
    <w:p>
      <w:r>
        <w:t>15) 1.2.12.2(14)-  yaqj~japa#tiH |</w:t>
      </w:r>
    </w:p>
    <w:p>
      <w:r>
        <w:t xml:space="preserve">yaqj~japa#tiqriti# yaqj~ja - paqtiqH | </w:t>
      </w:r>
    </w:p>
    <w:p>
      <w:r>
        <w:t>16) 1.2.12.2(15)-  praqthaq2tAqm | dh4ruqvA |</w:t>
      </w:r>
    </w:p>
    <w:p>
      <w:r>
        <w:t xml:space="preserve">praqthaq2tAqm dh4ruqvA dh4ruqvA pra#tha2tAm pratha2tAm dh4ruqvA | </w:t>
      </w:r>
    </w:p>
    <w:p>
      <w:r>
        <w:t>17) 1.2.12.2(16)-  dh4ruqvA | aqsiq |</w:t>
      </w:r>
    </w:p>
    <w:p>
      <w:r>
        <w:t xml:space="preserve">dh4ruqvA &amp;sya#si dh4ruqvA dh4ruqvA &amp;si# | </w:t>
      </w:r>
    </w:p>
    <w:p>
      <w:r>
        <w:t>18) 1.2.12.2(17)-  aqsiq | dEq3vEB4ya#H |</w:t>
      </w:r>
    </w:p>
    <w:p>
      <w:r>
        <w:t xml:space="preserve">aqsiq dEq3vEB4yO# dEq3vEB4yO$ &amp;syasi dEq3vEB4ya#H | </w:t>
      </w:r>
    </w:p>
    <w:p>
      <w:r>
        <w:t>19) 1.2.12.2(18)-  dEq3vEB4ya#H | Suq~ndhaq4svaq |</w:t>
      </w:r>
    </w:p>
    <w:p>
      <w:r>
        <w:t xml:space="preserve">dEq3vEB4ya#H Su~ndha4sva Su~ndha4sva dEq3vEB4yO# dEq3vEB4ya#H Su~ndha4sva | </w:t>
      </w:r>
    </w:p>
    <w:p>
      <w:r>
        <w:t>20) 1.2.12.2(19)-  Suq~ndhaq4svaq | dEq3vEB4ya#H |</w:t>
      </w:r>
    </w:p>
    <w:p>
      <w:r>
        <w:t xml:space="preserve">Suq~ndhaq4svaq dEq3vEB4yO# dEq3vEB4ya#H Su~ndha4sva Su~ndha4sva dEq3vEB4ya#H | </w:t>
      </w:r>
    </w:p>
    <w:p>
      <w:r>
        <w:t>21) 1.2.12.2(20)-  dEq3vEB4ya#H | SuqMBaq4svaq |</w:t>
      </w:r>
    </w:p>
    <w:p>
      <w:r>
        <w:t xml:space="preserve">dEq3vEB4ya#H SuMBa4sva SuMBa4sva dEq3vEB4yO# dEq3vEB4ya#H SuMBa4sva | </w:t>
      </w:r>
    </w:p>
    <w:p>
      <w:r>
        <w:t>22) 1.2.12.2(21)-  SuqMBaq4svaq | iq~nd3raqGOq4ShaH |</w:t>
      </w:r>
    </w:p>
    <w:p>
      <w:r>
        <w:t xml:space="preserve">SuqMBaq4svEq ~nd3raqGOq4Sha i#~nd3raGOq4ShaH Su#MBa4sva SuMBa4svE ~nd3raGOq4ShaH | </w:t>
      </w:r>
    </w:p>
    <w:p>
      <w:r>
        <w:t>23) 1.2.12.2(22)-  iq~nd3raqGOq4ShaH | tvAq |</w:t>
      </w:r>
    </w:p>
    <w:p>
      <w:r>
        <w:t xml:space="preserve">iq~nd3raqGOq4Sha stvA$ tvE~nd3raGOq4Sha i#~nd3raGOq4Sha stvA$ | </w:t>
      </w:r>
    </w:p>
    <w:p>
      <w:r>
        <w:t>24) 1.2.12.2(22)-  iq~nd3raqGOq4ShaH |</w:t>
      </w:r>
    </w:p>
    <w:p>
      <w:r>
        <w:t xml:space="preserve">iq~nd3raqGOq4Sha iti$~nd3ra - GOq4ShaH | </w:t>
      </w:r>
    </w:p>
    <w:p>
      <w:r>
        <w:t>25) 1.2.12.2(23)-  tvAq | vasu#Bi4H |</w:t>
      </w:r>
    </w:p>
    <w:p>
      <w:r>
        <w:t xml:space="preserve">tvAq vasu#Biq4r vasu#Bi4 stvA tvAq vasu#Bi4H | </w:t>
      </w:r>
    </w:p>
    <w:p>
      <w:r>
        <w:t>26) 1.2.12.2(24)-  vasu#Bi4H | puqrastA$t |</w:t>
      </w:r>
    </w:p>
    <w:p>
      <w:r>
        <w:t xml:space="preserve">vasu#Bi4H puqrastA$t puqrastAqd3 vasu#Biq4r vasu#Bi4H puqrastA$t | </w:t>
      </w:r>
    </w:p>
    <w:p>
      <w:r>
        <w:t>27) 1.2.12.2(24)-  vasu#Bi4H |</w:t>
      </w:r>
    </w:p>
    <w:p>
      <w:r>
        <w:t xml:space="preserve">vasu#Biq4ritiq vasu# - Biq4H | </w:t>
      </w:r>
    </w:p>
    <w:p>
      <w:r>
        <w:t>28) 1.2.12.2(25)-  puqrastA$t | pAqtuq |</w:t>
      </w:r>
    </w:p>
    <w:p>
      <w:r>
        <w:t xml:space="preserve">puqrastA$t pAtu pAtu puqrastA$t puqrastA$t pAtu | </w:t>
      </w:r>
    </w:p>
    <w:p>
      <w:r>
        <w:t>29) 1.2.12.2(26)-  pAqtuq | manO#javAH |</w:t>
      </w:r>
    </w:p>
    <w:p>
      <w:r>
        <w:t xml:space="preserve">pAqtuq manO#javAq manO#javAH pAtu pAtuq manO#javAH | </w:t>
      </w:r>
    </w:p>
    <w:p>
      <w:r>
        <w:t>30) 1.2.12.2(27)-  manO#javAH | tvAq |</w:t>
      </w:r>
    </w:p>
    <w:p>
      <w:r>
        <w:t xml:space="preserve">manO#javA stvA tvAq manO#javAq manO#javA stvA | </w:t>
      </w:r>
    </w:p>
    <w:p>
      <w:r>
        <w:t>31) 1.2.12.2(27)-  manO#javAH |</w:t>
      </w:r>
    </w:p>
    <w:p>
      <w:r>
        <w:t xml:space="preserve">manO#javAq itiq mana#H - jaqvAqH | </w:t>
      </w:r>
    </w:p>
    <w:p>
      <w:r>
        <w:t>32) 1.2.12.2(28)-  tvAq | piqtRuBi#4H |</w:t>
      </w:r>
    </w:p>
    <w:p>
      <w:r>
        <w:t xml:space="preserve">tvAq piqtRuBi#4H piqtRuBi#4 stvA tvA piqtRuBi#4H | </w:t>
      </w:r>
    </w:p>
    <w:p>
      <w:r>
        <w:t>33) 1.2.12.2(29)-  piqtRuBi#4H | daq3kShiqNaqtaH |</w:t>
      </w:r>
    </w:p>
    <w:p>
      <w:r>
        <w:t xml:space="preserve">piqtRuBi#4r da3kShiNaqtO da#3kShiNaqtaH piqtRuBi#4H piqtRuBi#4r da3kShiNaqtaH | </w:t>
      </w:r>
    </w:p>
    <w:p>
      <w:r>
        <w:t>34) 1.2.12.2(29)-  piqtRuBi#4H |</w:t>
      </w:r>
    </w:p>
    <w:p>
      <w:r>
        <w:t xml:space="preserve">piqtRuBiq4riti# piqtRu - Biq4H | </w:t>
      </w:r>
    </w:p>
    <w:p>
      <w:r>
        <w:t>35) 1.2.12.2(30)-  daq3kShiqNaqtaH | pAqtuq |</w:t>
      </w:r>
    </w:p>
    <w:p>
      <w:r>
        <w:t xml:space="preserve">daq3kShiqNaqtaH pA#tu pAtu da3kShiNaqtO da#3kShiNaqtaH pA#tu | </w:t>
      </w:r>
    </w:p>
    <w:p>
      <w:r>
        <w:t>36) 1.2.12.2(31)-  pAqtuq | pracE#tAH |</w:t>
      </w:r>
    </w:p>
    <w:p>
      <w:r>
        <w:t xml:space="preserve">pAqtuq pracE#tAqH pracE#tAH pAtu pAtuq pracE#tAH | </w:t>
      </w:r>
    </w:p>
    <w:p>
      <w:r>
        <w:t>37) 1.2.12.2(32)-  pracE#tAH | tvAq |</w:t>
      </w:r>
    </w:p>
    <w:p>
      <w:r>
        <w:t xml:space="preserve">pracE#tA stvA tvAq pracE#tAqH pracE#tA stvA | </w:t>
      </w:r>
    </w:p>
    <w:p>
      <w:r>
        <w:t>38) 1.2.12.2(32)-  pracE#tAH |</w:t>
      </w:r>
    </w:p>
    <w:p>
      <w:r>
        <w:t xml:space="preserve">pracE#tAq itiq pra - cEqtAqH | </w:t>
      </w:r>
    </w:p>
    <w:p>
      <w:r>
        <w:t>39) 1.2.12.2(33)-  tvAq | ruqd3raiH |</w:t>
      </w:r>
    </w:p>
    <w:p>
      <w:r>
        <w:t xml:space="preserve">tvAq ruqd3rair ruqd3rai stvA$ tvA ruqd3raiH | </w:t>
      </w:r>
    </w:p>
    <w:p>
      <w:r>
        <w:t>40) 1.2.12.2(34)-  ruqd3raiH | paqScAt |</w:t>
      </w:r>
    </w:p>
    <w:p>
      <w:r>
        <w:t xml:space="preserve">ruqd3raiH paqScAt paqScAd3 ruqd3rair ruqd3raiH paqScAt | </w:t>
      </w:r>
    </w:p>
    <w:p>
      <w:r>
        <w:t>41) 1.2.12.2(35)-  paqScAt | pAqtuq |</w:t>
      </w:r>
    </w:p>
    <w:p>
      <w:r>
        <w:t xml:space="preserve">paqScAt pA#tu pAtu paqScAt paqScAt pA#tu | </w:t>
      </w:r>
    </w:p>
    <w:p>
      <w:r>
        <w:t>42) 1.2.12.2(36)-  pAqtuq | viqSvaka#rmA |</w:t>
      </w:r>
    </w:p>
    <w:p>
      <w:r>
        <w:t xml:space="preserve">pAqtuq viqSvaka#rmA viqSvaka#rmA pAtu pAtu viqSvaka#rmA | </w:t>
      </w:r>
    </w:p>
    <w:p>
      <w:r>
        <w:t>43) 1.2.12.2(37)-  viqSvaka#rmA | tvAq |</w:t>
      </w:r>
    </w:p>
    <w:p>
      <w:r>
        <w:t xml:space="preserve">viqSvaka#rmA tvA tvA viqSvaka#rmA viqSvaka#rmA tvA | </w:t>
      </w:r>
    </w:p>
    <w:p>
      <w:r>
        <w:t>44) 1.2.12.2(37)-  viqSvaka#rmA |</w:t>
      </w:r>
    </w:p>
    <w:p>
      <w:r>
        <w:t xml:space="preserve">viqSvakaqrmEti# viqSva - kaqrmAq | </w:t>
      </w:r>
    </w:p>
    <w:p>
      <w:r>
        <w:t>45) 1.2.12.2(38)-  tvAq | Aqdiq3tyaiH |</w:t>
      </w:r>
    </w:p>
    <w:p>
      <w:r>
        <w:t xml:space="preserve">tvAq &amp;&amp;diq3tyai rA#diq3tyai stvA$ tvA &amp;&amp;diq3tyaiH | </w:t>
      </w:r>
    </w:p>
    <w:p>
      <w:r>
        <w:t>46) 1.2.12.2(39)-  Aqdiq3tyaiH | uqttaqraqtaH |</w:t>
      </w:r>
    </w:p>
    <w:p>
      <w:r>
        <w:t xml:space="preserve">Aqdiq3tyai ru#ttaraqta u#ttaraqta A#diq3tyai rA#diq3tyai ru#ttaraqtaH | </w:t>
      </w:r>
    </w:p>
    <w:p>
      <w:r>
        <w:t>47) 1.2.12.2(40)-  uqttaqraqtaH | pAqtuq |</w:t>
      </w:r>
    </w:p>
    <w:p>
      <w:r>
        <w:t xml:space="preserve">uqttaqraqtaH pA#tu pAtU$ttaraqta u#ttaraqtaH pA#tu | </w:t>
      </w:r>
    </w:p>
    <w:p>
      <w:r>
        <w:t>48) 1.2.12.2(40)-  uqttaqraqtaH |</w:t>
      </w:r>
    </w:p>
    <w:p>
      <w:r>
        <w:t xml:space="preserve">uqttaqraqta ityu#t - taqraqtaH | </w:t>
      </w:r>
    </w:p>
    <w:p>
      <w:r>
        <w:t>49) 1.2.12.2(41)-  pAqtuq | siq(gmq)hIH |</w:t>
      </w:r>
    </w:p>
    <w:p>
      <w:r>
        <w:t xml:space="preserve">pAqtuq siq(gmq)hIH siq(gmq)hIH pA#tu pAtu siq(gmq)hIH | </w:t>
      </w:r>
    </w:p>
    <w:p>
      <w:r>
        <w:t>50) 1.2.12.2(42)-  siq(gmq)hIH | aqsiq |</w:t>
      </w:r>
    </w:p>
    <w:p>
      <w:r>
        <w:t xml:space="preserve">siq(gmq)hI ra#syasi siq(gmq)hIH siq(gmq)hI ra#si | </w:t>
      </w:r>
    </w:p>
    <w:p>
      <w:r>
        <w:t>51) 1.2.12.2(43)-  aqsiq | saqpaqtnaqsAqhI |</w:t>
      </w:r>
    </w:p>
    <w:p>
      <w:r>
        <w:t xml:space="preserve">aqsiq saqpaqtnaqsAqhI sa#patnasAq hya#syasi sapatnasAqhI | </w:t>
      </w:r>
    </w:p>
    <w:p>
      <w:r>
        <w:t>52) 1.2.12.2(44)-  saqpaqtnaqsAqhI | svAhA$ |</w:t>
      </w:r>
    </w:p>
    <w:p>
      <w:r>
        <w:t xml:space="preserve">saqpaqtnaqsAqhI svAhAq svAhA# sapatnasAqhI sa#patnasAqhI svAhA$ | </w:t>
      </w:r>
    </w:p>
    <w:p>
      <w:r>
        <w:t>53) 1.2.12.2(44)-  saqpaqtnaqsAqhI |</w:t>
      </w:r>
    </w:p>
    <w:p>
      <w:r>
        <w:t xml:space="preserve">saqpaqtnaqsAqhIti# sapatna - sAqhI | </w:t>
      </w:r>
    </w:p>
    <w:p>
      <w:r>
        <w:t>54) 1.2.12.2(45)-  svAhA$ | siq(gmq)hIH |</w:t>
      </w:r>
    </w:p>
    <w:p>
      <w:r>
        <w:t xml:space="preserve">svAhA# siq(gmq)hIH siq(gmq)hIH svAhAq svAhA# siq(gmq)hIH | </w:t>
      </w:r>
    </w:p>
    <w:p>
      <w:r>
        <w:t>55) 1.2.12.2(46)-  siq(gmq)hIH | aqsiq |</w:t>
      </w:r>
    </w:p>
    <w:p>
      <w:r>
        <w:t xml:space="preserve">siq(gmq)hI ra#syasi siq(gmq)hIH siq(gmq)hI ra#si | </w:t>
      </w:r>
    </w:p>
    <w:p>
      <w:r>
        <w:t>56) 1.2.12.2(47)-  aqsiq | suqpraqjAqvani#H |</w:t>
      </w:r>
    </w:p>
    <w:p>
      <w:r>
        <w:t xml:space="preserve">aqsiq suqpraqjAqvani#H suprajAqvani# rasyasi suprajAqvani#H | </w:t>
      </w:r>
    </w:p>
    <w:p>
      <w:r>
        <w:t>57) 1.2.12.2(48)-  suqpraqjAqvani#H | svAhA$ |</w:t>
      </w:r>
    </w:p>
    <w:p>
      <w:r>
        <w:t xml:space="preserve">suqpraqjAqvaniqH svAhAq svAhA# suprajAqvani#H suprajAqvaniqH svAhA$ | </w:t>
      </w:r>
    </w:p>
    <w:p>
      <w:r>
        <w:t>58) 1.2.12.2(48)-  suqpraqjAqvani#H |</w:t>
      </w:r>
    </w:p>
    <w:p>
      <w:r>
        <w:t xml:space="preserve">suqpraqjAqvaniqriti# suprajA - vani#H | </w:t>
      </w:r>
    </w:p>
    <w:p>
      <w:r>
        <w:t>59) 1.2.12.2(49)-  svAhA$ | siq(gmq)hIH |</w:t>
      </w:r>
    </w:p>
    <w:p>
      <w:r>
        <w:t xml:space="preserve">svAhA# siq(gmq)hIH siq(gmq)hIH svAhAq svAhA# siq(gmq)hIH | </w:t>
      </w:r>
    </w:p>
    <w:p>
      <w:r>
        <w:t>60) 1.2.12.2(50)-  siq(gmq)hIH | aqsiq |</w:t>
      </w:r>
    </w:p>
    <w:p>
      <w:r>
        <w:t xml:space="preserve">siq(gmq)hI ra#syasi siq(gmq)hIH siq(gmq)hI ra#si | </w:t>
      </w:r>
    </w:p>
    <w:p>
      <w:r>
        <w:t>1) 1.2.12.3(1)-  aqsiq | rAqyaqspOqShaqvani#H | (G4S-1.2-33)</w:t>
      </w:r>
    </w:p>
    <w:p>
      <w:r>
        <w:t xml:space="preserve">aqsiq rAqyaqspOqShaqvanI# rAyaspOShaqvani# rasyasi rAyaspOShaqvani#H | </w:t>
      </w:r>
    </w:p>
    <w:p>
      <w:r>
        <w:t>2) 1.2.12.3(2)-  rAqyaqspOqShaqvani#H | svAhA$ | (G4S-1.2-33)</w:t>
      </w:r>
    </w:p>
    <w:p>
      <w:r>
        <w:t xml:space="preserve">rAqyaqspOqShaqvaniqH svAhAq svAhA# rAyaspOShaqvanI# rAyaspOShaqvaniqH svAhA$ | </w:t>
      </w:r>
    </w:p>
    <w:p>
      <w:r>
        <w:t>3) 1.2.12.3(2)-  rAqyaqspOqShaqvani#H | (G4S-1.2-33)</w:t>
      </w:r>
    </w:p>
    <w:p>
      <w:r>
        <w:t xml:space="preserve">rAqyaqspOqShaqvaniqriti# rAyaspOSha - vani#H | </w:t>
      </w:r>
    </w:p>
    <w:p>
      <w:r>
        <w:t>4) 1.2.12.3(3)-  svAhA$ | siq(gmq)hIH | (G4S-1.2-33)</w:t>
      </w:r>
    </w:p>
    <w:p>
      <w:r>
        <w:t xml:space="preserve">svAhA# siq(gmq)hIH siq(gmq)hIH svAhAq svAhA# siq(gmq)hIH | </w:t>
      </w:r>
    </w:p>
    <w:p>
      <w:r>
        <w:t>5) 1.2.12.3(4)-  siq(gmq)hIH | aqsiq |</w:t>
      </w:r>
    </w:p>
    <w:p>
      <w:r>
        <w:t xml:space="preserve">siq(gmq)hI ra#syasi siq(gmq)hIH siq(gmq)hI ra#si | </w:t>
      </w:r>
    </w:p>
    <w:p>
      <w:r>
        <w:t>6) 1.2.12.3(5)-  aqsiq | Aqdiq3tyaqvani#H |</w:t>
      </w:r>
    </w:p>
    <w:p>
      <w:r>
        <w:t xml:space="preserve">aqsyAqdiq3tyaqvani# rAdi3tyaqvani# rasyasyAdi3tyaqvani#H | </w:t>
      </w:r>
    </w:p>
    <w:p>
      <w:r>
        <w:t>7) 1.2.12.3(6)-  Aqdiq3tyaqvani#H | svAhA$ |</w:t>
      </w:r>
    </w:p>
    <w:p>
      <w:r>
        <w:t xml:space="preserve">Aqdiq3tyaqvaniqH svAhAq svAhA# &amp;&amp;di3tyaqvani# rAdi3tyaqvaniqH svAhA$ | </w:t>
      </w:r>
    </w:p>
    <w:p>
      <w:r>
        <w:t>8) 1.2.12.3(6)-  Aqdiq3tyaqvani#H |</w:t>
      </w:r>
    </w:p>
    <w:p>
      <w:r>
        <w:t xml:space="preserve">Aqdiq3tyaqvaniqrityA#di3tya - vani#H | </w:t>
      </w:r>
    </w:p>
    <w:p>
      <w:r>
        <w:t>9) 1.2.12.3(7)-  svAhA$ | siq(gmq)hIH |</w:t>
      </w:r>
    </w:p>
    <w:p>
      <w:r>
        <w:t xml:space="preserve">svAhA# siq(gmq)hIH siq(gmq)hIH svAhAq svAhA# siq(gmq)hIH | </w:t>
      </w:r>
    </w:p>
    <w:p>
      <w:r>
        <w:t>10) 1.2.12.3(8)-  siq(gmq)hIH | aqsiq | (G4S-1.2-35)</w:t>
      </w:r>
    </w:p>
    <w:p>
      <w:r>
        <w:t xml:space="preserve">siq(gmq)hI ra#syasi siq(gmq)hIH siq(gmq)hI ra#si | </w:t>
      </w:r>
    </w:p>
    <w:p>
      <w:r>
        <w:t>11) 1.2.12.3(9)-  aqsiq | A | (G4S-1.2-35)</w:t>
      </w:r>
    </w:p>
    <w:p>
      <w:r>
        <w:t xml:space="preserve">aqsyA &amp;syaqsyA | </w:t>
      </w:r>
    </w:p>
    <w:p>
      <w:r>
        <w:t>12) 1.2.12.3(10)-  A | vaqhaq | (G4S-1.2-35)</w:t>
      </w:r>
    </w:p>
    <w:p>
      <w:r>
        <w:t xml:space="preserve">A va#ha vaqhA va#ha | </w:t>
      </w:r>
    </w:p>
    <w:p>
      <w:r>
        <w:t>13) 1.2.12.3(11)-  vaqhaq | dEq3vAn | (G4S-1.2-35)</w:t>
      </w:r>
    </w:p>
    <w:p>
      <w:r>
        <w:t xml:space="preserve">vaqhaq dEq3vAn dEq3vAn. va#ha vaha dEq3vAn | </w:t>
      </w:r>
    </w:p>
    <w:p>
      <w:r>
        <w:t>14) 1.2.12.3(12)-  dEq3vAn | dEq3vaqyaqtE | (G4S-1.2-35)</w:t>
      </w:r>
    </w:p>
    <w:p>
      <w:r>
        <w:t xml:space="preserve">dEq3vAn dE#3vayaqtE dE#3vayaqtE dEq3vAn dEq3vAn dE#3vayaqtE | </w:t>
      </w:r>
    </w:p>
    <w:p>
      <w:r>
        <w:t>15) 1.2.12.3(13)-  dEq3vaqyaqtE | yaja#mAnAya | (G4S-1.2-35)</w:t>
      </w:r>
    </w:p>
    <w:p>
      <w:r>
        <w:t xml:space="preserve">dEq3vaqyaqtE yaja#mAnAyaq yaja#mAnAya dE3vayaqtE dE#3vayaqtE yaja#mAnAya | </w:t>
      </w:r>
    </w:p>
    <w:p>
      <w:r>
        <w:t>16) 1.2.12.3(13)-  dEq3vaqyaqtE | (G4S-1.2-35)</w:t>
      </w:r>
    </w:p>
    <w:p>
      <w:r>
        <w:t xml:space="preserve">dEq3vaqyaqta iti# dE3va - yaqtE | </w:t>
      </w:r>
    </w:p>
    <w:p>
      <w:r>
        <w:t>17) 1.2.12.3(14)-  yaja#mAnAya | svAhA$ |</w:t>
      </w:r>
    </w:p>
    <w:p>
      <w:r>
        <w:t xml:space="preserve">yaja#mAnAyaq svAhAq svAhAq yaja#mAnAyaq yaja#mAnAyaq svAhA$ | </w:t>
      </w:r>
    </w:p>
    <w:p>
      <w:r>
        <w:t>18) 1.2.12.3(15)-  svAhA$ | BUq4tEB4ya#H |</w:t>
      </w:r>
    </w:p>
    <w:p>
      <w:r>
        <w:t xml:space="preserve">svAhA# BUq4tEB4yO# BUq4tEB4yaqH svAhAq svAhA# BUq4tEB4ya#H | </w:t>
      </w:r>
    </w:p>
    <w:p>
      <w:r>
        <w:t>19) 1.2.12.3(16)-  BUq4tEB4ya#H | tvAq | (G4S-1.2-36)</w:t>
      </w:r>
    </w:p>
    <w:p>
      <w:r>
        <w:t xml:space="preserve">BUq4tEB4ya# stvA tvA BUq4tEB4yO# BUq4tEB4ya# stvA | </w:t>
      </w:r>
    </w:p>
    <w:p>
      <w:r>
        <w:t>20) 1.2.12.3(17)-  tvAq | viqSvAyu#H | (G4S-1.2-36)</w:t>
      </w:r>
    </w:p>
    <w:p>
      <w:r>
        <w:t xml:space="preserve">tvAq viqSvAyu#r viqSvAyu#Sh TvA tvA viqSvAyu#H | </w:t>
      </w:r>
    </w:p>
    <w:p>
      <w:r>
        <w:t>21) 1.2.12.3(18)-  viqSvAyu#H | aqsiq | (G4S-1.2-36)</w:t>
      </w:r>
    </w:p>
    <w:p>
      <w:r>
        <w:t xml:space="preserve">viqSvAyu# rasyasi viqSvAyu#r viqSvAyu# rasi | </w:t>
      </w:r>
    </w:p>
    <w:p>
      <w:r>
        <w:t>22) 1.2.12.3(18)-  viqSvAyu#H | (G4S-1.2-36)</w:t>
      </w:r>
    </w:p>
    <w:p>
      <w:r>
        <w:t xml:space="preserve">viqSvAyuqriti# viqSva - AqyuqH | </w:t>
      </w:r>
    </w:p>
    <w:p>
      <w:r>
        <w:t>23) 1.2.12.3(19)-  aqsiq | pRuqthiq2vIm | (G4S-1.2-36)</w:t>
      </w:r>
    </w:p>
    <w:p>
      <w:r>
        <w:t xml:space="preserve">aqsiq pRuqthiq2vIm pRu#thiq2vI ma#syasi pRuthiq2vIm | </w:t>
      </w:r>
    </w:p>
    <w:p>
      <w:r>
        <w:t>24) 1.2.12.3(20)-  pRuqthiq2vIm | d3Ruq(gmq)haq |</w:t>
      </w:r>
    </w:p>
    <w:p>
      <w:r>
        <w:t xml:space="preserve">pRuqthiq2vIm d3Ru(gm#)ha d3Ru(gm)ha pRuthiq2vIm pRu#thiq2vIm d3Ru(gm#)ha | </w:t>
      </w:r>
    </w:p>
    <w:p>
      <w:r>
        <w:t>25) 1.2.12.3(21)-  d3Ruq(gmq)haq | dh4ruqvaqkShit |</w:t>
      </w:r>
    </w:p>
    <w:p>
      <w:r>
        <w:t xml:space="preserve">d3Ruq(gmq)haq dh4ruqvaqkShid3 dh4ru#vaqkShid3 d3Ru(gm#)ha d3Ru(gm)ha dh4ruvaqkShit | </w:t>
      </w:r>
    </w:p>
    <w:p>
      <w:r>
        <w:t>26) 1.2.12.3(22)-  dh4ruqvaqkShit | aqsiq |</w:t>
      </w:r>
    </w:p>
    <w:p>
      <w:r>
        <w:t xml:space="preserve">dh4ruqvaqkShi da#3syasi dh4ruvaqkShid3 dh4ru#vaqkShi da#3si | </w:t>
      </w:r>
    </w:p>
    <w:p>
      <w:r>
        <w:t>27) 1.2.12.3(22)-  dh4ruqvaqkShit |</w:t>
      </w:r>
    </w:p>
    <w:p>
      <w:r>
        <w:t xml:space="preserve">dh4ruqvaqkShidi3ti# dh4ruva - kShit | </w:t>
      </w:r>
    </w:p>
    <w:p>
      <w:r>
        <w:t>28) 1.2.12.3(23)-  aqsiq | aq~ntari#kSham |</w:t>
      </w:r>
    </w:p>
    <w:p>
      <w:r>
        <w:t xml:space="preserve">aqsyaq~ntari#kSha maq~ntari#kSha masyasyaq~ntari#kSham | </w:t>
      </w:r>
    </w:p>
    <w:p>
      <w:r>
        <w:t>29) 1.2.12.3(24)-  aq~ntari#kSham | d3Ruq(gmq)haq |</w:t>
      </w:r>
    </w:p>
    <w:p>
      <w:r>
        <w:t xml:space="preserve">aq~ntari#kSham d3Ru(gm)ha d3Ru(gm)hAq~ntari#kSha maq~ntari#kSham d3Ru(gm)ha | </w:t>
      </w:r>
    </w:p>
    <w:p>
      <w:r>
        <w:t>30) 1.2.12.3(25)-  d3Ruq(gmq)haq | aqcyuqtaqkShit |</w:t>
      </w:r>
    </w:p>
    <w:p>
      <w:r>
        <w:t xml:space="preserve">d3Ruq(gmq) hAqcyuqtaqkShi da#3cyutaqkShid3 d3Ru(gm#)ha d3Ru(gm) hAcyutaqkShit | </w:t>
      </w:r>
    </w:p>
    <w:p>
      <w:r>
        <w:t>31) 1.2.12.3(26)-  aqcyuqtaqkShit | aqsiq |</w:t>
      </w:r>
    </w:p>
    <w:p>
      <w:r>
        <w:t xml:space="preserve">aqcyuqtaqkShi da#3syasya cyutaqkShi da#3cyutaqkShi da#3si | </w:t>
      </w:r>
    </w:p>
    <w:p>
      <w:r>
        <w:t>32) 1.2.12.3(26)-  aqcyuqtaqkShit |</w:t>
      </w:r>
    </w:p>
    <w:p>
      <w:r>
        <w:t xml:space="preserve">aqcyuqtaqkShidi3tya#cyuta - kShit | </w:t>
      </w:r>
    </w:p>
    <w:p>
      <w:r>
        <w:t>33) 1.2.12.3(27)-  aqsiq | di3va$m |</w:t>
      </w:r>
    </w:p>
    <w:p>
      <w:r>
        <w:t xml:space="preserve">aqsiq di3vaqm di3va# masyasiq di3va$m | </w:t>
      </w:r>
    </w:p>
    <w:p>
      <w:r>
        <w:t>34) 1.2.12.3(28)-  di3va$m | d3Ruq(gmq)haq |</w:t>
      </w:r>
    </w:p>
    <w:p>
      <w:r>
        <w:t xml:space="preserve">di3va#m d3Ru(gm)ha d3Ru(gm)haq di3vaqm di3va#m d3Ru(gm)ha | </w:t>
      </w:r>
    </w:p>
    <w:p>
      <w:r>
        <w:t>35) 1.2.12.3(29)-  d3Ruq(gmq)haq | aqg3nEH |</w:t>
      </w:r>
    </w:p>
    <w:p>
      <w:r>
        <w:t xml:space="preserve">d3Ruq(gmq)hAqg3nE raqg3nEr d3Ru(gm#)ha d3Ru(gm)hAqg3nEH | </w:t>
      </w:r>
    </w:p>
    <w:p>
      <w:r>
        <w:t>36) 1.2.12.3(30)-  aqg3nEH | Ba4sma# |</w:t>
      </w:r>
    </w:p>
    <w:p>
      <w:r>
        <w:t xml:space="preserve">aqg3nEr Ba4smaq Ba4smAqg3nE raqg3nEr Ba4sma# | </w:t>
      </w:r>
    </w:p>
    <w:p>
      <w:r>
        <w:t>37) 1.2.12.3(31)-  Ba4sma# | aqsiq |</w:t>
      </w:r>
    </w:p>
    <w:p>
      <w:r>
        <w:t xml:space="preserve">Ba4smA$syasiq Ba4smaq Ba4smA#si | </w:t>
      </w:r>
    </w:p>
    <w:p>
      <w:r>
        <w:t>38) 1.2.12.3(32)-  aqsiq | aqg3nEH |</w:t>
      </w:r>
    </w:p>
    <w:p>
      <w:r>
        <w:t xml:space="preserve">aqsyaqg3nE raqg3nE ra#syasyaqg3nEH | </w:t>
      </w:r>
    </w:p>
    <w:p>
      <w:r>
        <w:t>39) 1.2.12.3(33)-  aqg3nEH | purI#Sham |</w:t>
      </w:r>
    </w:p>
    <w:p>
      <w:r>
        <w:t xml:space="preserve">aqg3nEH purI#Shaqm purI#Sha maqg3nE raqg3nEH purI#Sham | </w:t>
      </w:r>
    </w:p>
    <w:p>
      <w:r>
        <w:t>40) 1.2.12.3(34)-  purI#Sham | aqsiq ||</w:t>
      </w:r>
    </w:p>
    <w:p>
      <w:r>
        <w:t xml:space="preserve">purI#Sha masyasiq purI#Shaqm purI#Sha masi | </w:t>
      </w:r>
    </w:p>
    <w:p>
      <w:r>
        <w:t>41) 1.2.12.3(35)-  aqsiq ||</w:t>
      </w:r>
    </w:p>
    <w:p>
      <w:r>
        <w:t xml:space="preserve">aqsItya#si | </w:t>
      </w:r>
    </w:p>
    <w:p>
      <w:r>
        <w:t>1) 1.2.13.1(1)-  yuq~jjatE$ | mana#H |</w:t>
      </w:r>
    </w:p>
    <w:p>
      <w:r>
        <w:t xml:space="preserve">yuq~jjatEq manOq manO# yuq~jjatE# yuq~jjatEq mana#H | </w:t>
      </w:r>
    </w:p>
    <w:p>
      <w:r>
        <w:t>2) 1.2.13.1(2)-  mana#H | uqta |</w:t>
      </w:r>
    </w:p>
    <w:p>
      <w:r>
        <w:t xml:space="preserve">mana# uqtOta manOq mana# uqta | </w:t>
      </w:r>
    </w:p>
    <w:p>
      <w:r>
        <w:t>3) 1.2.13.1(3)-  uqta | yuq~jjaqtEq |</w:t>
      </w:r>
    </w:p>
    <w:p>
      <w:r>
        <w:t xml:space="preserve">uqta yu#~jjatE yu~jjata uqtOta yu#~jjatE | </w:t>
      </w:r>
    </w:p>
    <w:p>
      <w:r>
        <w:t>4) 1.2.13.1(4)-  yuq~jjaqtEq | dhi4ya#H |</w:t>
      </w:r>
    </w:p>
    <w:p>
      <w:r>
        <w:t xml:space="preserve">yuq~jjaqtEq dhi4yOq dhi4yO# yu~jjatE yu~jjatEq dhi4ya#H | </w:t>
      </w:r>
    </w:p>
    <w:p>
      <w:r>
        <w:t>5) 1.2.13.1(5)-  dhi4ya#H | viprA$H |</w:t>
      </w:r>
    </w:p>
    <w:p>
      <w:r>
        <w:t xml:space="preserve">dhi4yOq viprAq viprAq dhi4yOq dhi4yOq viprA$H | </w:t>
      </w:r>
    </w:p>
    <w:p>
      <w:r>
        <w:t>6) 1.2.13.1(6)-  viprA$H | vipra#sya |</w:t>
      </w:r>
    </w:p>
    <w:p>
      <w:r>
        <w:t xml:space="preserve">viprAq vipra#syaq vipra#syaq viprAq viprAq vipra#sya | </w:t>
      </w:r>
    </w:p>
    <w:p>
      <w:r>
        <w:t>7) 1.2.13.1(7)-  vipra#sya | b3RuqhaqtaH |</w:t>
      </w:r>
    </w:p>
    <w:p>
      <w:r>
        <w:t xml:space="preserve">vipra#sya b3RuhaqtO b3Ru#haqtO vipra#syaq vipra#sya b3RuhaqtaH | </w:t>
      </w:r>
    </w:p>
    <w:p>
      <w:r>
        <w:t>8) 1.2.13.1(8)-  b3RuqhaqtaH | viqpaqScita#H ||</w:t>
      </w:r>
    </w:p>
    <w:p>
      <w:r>
        <w:t xml:space="preserve">b3RuqhaqtO vi#paqScitO# vipaqScitO# b3RuhaqtO b3Ru#haqtO vi#paqScita#H | </w:t>
      </w:r>
    </w:p>
    <w:p>
      <w:r>
        <w:t>9) 1.2.13.1(9)-  viqpaqScita#H ||</w:t>
      </w:r>
    </w:p>
    <w:p>
      <w:r>
        <w:t xml:space="preserve">viqpaqScitaq iti# vipaqScita#H | </w:t>
      </w:r>
    </w:p>
    <w:p>
      <w:r>
        <w:t>10) 1.2.13.1(10)-  vi | hOtrA$H |</w:t>
      </w:r>
    </w:p>
    <w:p>
      <w:r>
        <w:t xml:space="preserve">vi hOtrAq hOtrAq vi vi hOtrA$H | </w:t>
      </w:r>
    </w:p>
    <w:p>
      <w:r>
        <w:t>11) 1.2.13.1(11)-  hOtrA$H | daq3dhEq4 |</w:t>
      </w:r>
    </w:p>
    <w:p>
      <w:r>
        <w:t xml:space="preserve">hOtrA# da3dhE4 da3dhEq4 hOtrAq hOtrA# da3dhE4 | </w:t>
      </w:r>
    </w:p>
    <w:p>
      <w:r>
        <w:t>12) 1.2.13.1(12)-  daq3dhEq4 | vaqyuqnAqvit |</w:t>
      </w:r>
    </w:p>
    <w:p>
      <w:r>
        <w:t xml:space="preserve">daq3dhEq4 vaqyuqnAqvid3 va#yunAqvid3 da#3dhE4 da3dhE4 vayunAqvit | </w:t>
      </w:r>
    </w:p>
    <w:p>
      <w:r>
        <w:t>13) 1.2.13.1(13)-  vaqyuqnAqvit | Eka#H |</w:t>
      </w:r>
    </w:p>
    <w:p>
      <w:r>
        <w:t xml:space="preserve">vaqyuqnAqvidE3kaq EkO# vayunAqvid3 va#yunAqvidE3ka#H | </w:t>
      </w:r>
    </w:p>
    <w:p>
      <w:r>
        <w:t>14) 1.2.13.1(13)-  vaqyuqnAqvit |</w:t>
      </w:r>
    </w:p>
    <w:p>
      <w:r>
        <w:t xml:space="preserve">vaqyuqnAqvidi3ti# vayuna - vit | </w:t>
      </w:r>
    </w:p>
    <w:p>
      <w:r>
        <w:t>15) 1.2.13.1(14)-  Eka#H | it | (G4S-1.2-37)</w:t>
      </w:r>
    </w:p>
    <w:p>
      <w:r>
        <w:t xml:space="preserve">Ekaq idi3dE3kaq Ekaq it | </w:t>
      </w:r>
    </w:p>
    <w:p>
      <w:r>
        <w:t>16) 1.2.13.1(15)-  it | maqhI | (G4S-1.2-37)</w:t>
      </w:r>
    </w:p>
    <w:p>
      <w:r>
        <w:t xml:space="preserve">in maqhI maqhIdi3n maqhI | </w:t>
      </w:r>
    </w:p>
    <w:p>
      <w:r>
        <w:t>17) 1.2.13.1(16)-  maqhI | dEq3vasya# | (G4S-1.2-37)</w:t>
      </w:r>
    </w:p>
    <w:p>
      <w:r>
        <w:t xml:space="preserve">maqhI dEq3vasya# dEq3vasya# maqhI maqhI dEq3vasya# | </w:t>
      </w:r>
    </w:p>
    <w:p>
      <w:r>
        <w:t>18) 1.2.13.1(17)-  dEq3vasya# | saqviqtuH | (G4S-1.2-37)</w:t>
      </w:r>
    </w:p>
    <w:p>
      <w:r>
        <w:t xml:space="preserve">dEq3vasya# saviqtuH sa#viqtur dEq3vasya# dEq3vasya# saviqtuH | </w:t>
      </w:r>
    </w:p>
    <w:p>
      <w:r>
        <w:t>19) 1.2.13.1(18)-  saqviqtuH | pari#ShTutiH ||</w:t>
      </w:r>
    </w:p>
    <w:p>
      <w:r>
        <w:t xml:space="preserve">saqviqtuH pari#ShTutiqH pari#ShTutiH saviqtuH sa#viqtuH pari#ShTutiH | </w:t>
      </w:r>
    </w:p>
    <w:p>
      <w:r>
        <w:t>20) 1.2.13.1(19)-  pari#ShTutiH ||</w:t>
      </w:r>
    </w:p>
    <w:p>
      <w:r>
        <w:t xml:space="preserve">pari#ShTutiqritiq pari# - stuqtiqH | </w:t>
      </w:r>
    </w:p>
    <w:p>
      <w:r>
        <w:t>21) 1.2.13.1(20)-  suqvAk | dEq3vaq |</w:t>
      </w:r>
    </w:p>
    <w:p>
      <w:r>
        <w:t xml:space="preserve">suqvAg3 dE#3va dE3va suqvAK2 suqvAg3 dE#3va | </w:t>
      </w:r>
    </w:p>
    <w:p>
      <w:r>
        <w:t>22) 1.2.13.1(20)-  suqvAk |</w:t>
      </w:r>
    </w:p>
    <w:p>
      <w:r>
        <w:t xml:space="preserve">suqvAgi3ti# su - vAk | </w:t>
      </w:r>
    </w:p>
    <w:p>
      <w:r>
        <w:t>23) 1.2.13.1(21)-  dEq3vaq | du3ryAn# |</w:t>
      </w:r>
    </w:p>
    <w:p>
      <w:r>
        <w:t xml:space="preserve">dEq3vaq du3ryAqn du3ryA$n dE3va dE3vaq du3ryAn# | </w:t>
      </w:r>
    </w:p>
    <w:p>
      <w:r>
        <w:t>24) 1.2.13.1(22)-  du3ryAn# | A |</w:t>
      </w:r>
    </w:p>
    <w:p>
      <w:r>
        <w:t xml:space="preserve">du3ryAq(gmq) A du3ryAqn du3ryAq(gmq) A | </w:t>
      </w:r>
    </w:p>
    <w:p>
      <w:r>
        <w:t>25) 1.2.13.1(23)-  A | vaqdaq3 |</w:t>
      </w:r>
    </w:p>
    <w:p>
      <w:r>
        <w:t xml:space="preserve">A va#da3 vaqdA3 va#da3 | </w:t>
      </w:r>
    </w:p>
    <w:p>
      <w:r>
        <w:t>26) 1.2.13.1(24)-  vaqdaq3 | dEq3vaqSrutau$ |</w:t>
      </w:r>
    </w:p>
    <w:p>
      <w:r>
        <w:t xml:space="preserve">vaqdaq3 dEq3vaqSrutau# dE3vaqSrutau# vada3 vada3 dE3vaqSrutau$ | </w:t>
      </w:r>
    </w:p>
    <w:p>
      <w:r>
        <w:t>27) 1.2.13.1(25)-  dEq3vaqSrutau$ | dEq3vEShu# |</w:t>
      </w:r>
    </w:p>
    <w:p>
      <w:r>
        <w:t xml:space="preserve">dEq3vaqSrutau# dEq3vEShu# dEq3vEShu# dE3vaqSrutau# dE3vaqSrutau# dEq3vEShu# | </w:t>
      </w:r>
    </w:p>
    <w:p>
      <w:r>
        <w:t>28) 1.2.13.1(25)-  dEq3vaqSrutau$ |</w:t>
      </w:r>
    </w:p>
    <w:p>
      <w:r>
        <w:t xml:space="preserve">dEq3vaqSrutAqviti# dE3va - Srutau$ | </w:t>
      </w:r>
    </w:p>
    <w:p>
      <w:r>
        <w:t>29) 1.2.13.1(26)-  dEq3vEShu# | A |</w:t>
      </w:r>
    </w:p>
    <w:p>
      <w:r>
        <w:t xml:space="preserve">dEq3vEShvA dEq3vEShu# dEq3vEShvA | </w:t>
      </w:r>
    </w:p>
    <w:p>
      <w:r>
        <w:t>30) 1.2.13.1(27)-  A | GOq4ShEqthAq2m |</w:t>
      </w:r>
    </w:p>
    <w:p>
      <w:r>
        <w:t xml:space="preserve">A GO#4ShEthA2m GO4ShEthAq2 mA GO#4ShEthA2m | </w:t>
      </w:r>
    </w:p>
    <w:p>
      <w:r>
        <w:t>31) 1.2.13.1(28)-  GOq4ShEqthAq2m | A |</w:t>
      </w:r>
    </w:p>
    <w:p>
      <w:r>
        <w:t xml:space="preserve">GOq4ShEqthAq2 mA GO#4ShEthA2m GO4ShEthAq2 mA | </w:t>
      </w:r>
    </w:p>
    <w:p>
      <w:r>
        <w:t>32) 1.2.13.1(29)-  A | ~naqH |</w:t>
      </w:r>
    </w:p>
    <w:p>
      <w:r>
        <w:t xml:space="preserve">A ~nO# ~naq A ~na#H | </w:t>
      </w:r>
    </w:p>
    <w:p>
      <w:r>
        <w:t>33) 1.2.13.1(30)-  ~naqH | vIqraH |</w:t>
      </w:r>
    </w:p>
    <w:p>
      <w:r>
        <w:t xml:space="preserve">~nOq vIqrO vIqrO ~nO# ~nO vIqraH | </w:t>
      </w:r>
    </w:p>
    <w:p>
      <w:r>
        <w:t>34) 1.2.13.1(31)-  vIqraH | jAqyaqtAqm |</w:t>
      </w:r>
    </w:p>
    <w:p>
      <w:r>
        <w:t xml:space="preserve">vIqrO jA#yatAm jAyatAM ~MvIqrO vIqrO jA#yatAm | </w:t>
      </w:r>
    </w:p>
    <w:p>
      <w:r>
        <w:t>35) 1.2.13.1(32)-  jAqyaqtAqm | kaqrmaqNya#H |</w:t>
      </w:r>
    </w:p>
    <w:p>
      <w:r>
        <w:t xml:space="preserve">jAqyaqtAqm kaqrmaqNya#H karmaqNyO# jAyatAm jAyatAm karmaqNya#H | </w:t>
      </w:r>
    </w:p>
    <w:p>
      <w:r>
        <w:t>36) 1.2.13.1(33)-  kaqrmaqNya#H | yam |</w:t>
      </w:r>
    </w:p>
    <w:p>
      <w:r>
        <w:t xml:space="preserve">kaqrmaqNyO# yaM ~Myam ka#rmaqNya#H karmaqNyO# yam | </w:t>
      </w:r>
    </w:p>
    <w:p>
      <w:r>
        <w:t>37) 1.2.13.1(34)-  yam | sarvE$ |</w:t>
      </w:r>
    </w:p>
    <w:p>
      <w:r>
        <w:t xml:space="preserve">ya(gm) sarvEq sarvEq yaM ~Mya(gm) sarvE$ | </w:t>
      </w:r>
    </w:p>
    <w:p>
      <w:r>
        <w:t>38) 1.2.13.1(35)-  sarvE$ | aqnuqjIvA#ma |</w:t>
      </w:r>
    </w:p>
    <w:p>
      <w:r>
        <w:t xml:space="preserve">sarvE# &amp;nuqjIvA#mA ~nuqjIvA#maq sarvEq sarvE# &amp;nuqjIvA#ma | </w:t>
      </w:r>
    </w:p>
    <w:p>
      <w:r>
        <w:t>39) 1.2.13.1(36)-  aqnuqjIvA#ma | yaH |</w:t>
      </w:r>
    </w:p>
    <w:p>
      <w:r>
        <w:t xml:space="preserve">aqnuqjIvA#maq yO yO# &amp;nuqjIvA#mAnuqjIvA#maq yaH | </w:t>
      </w:r>
    </w:p>
    <w:p>
      <w:r>
        <w:t>40) 1.2.13.1(36)-  aqnuqjIvA#ma |</w:t>
      </w:r>
    </w:p>
    <w:p>
      <w:r>
        <w:t xml:space="preserve">aqnuqjIvAqmEtya#nu - jIvA#ma | </w:t>
      </w:r>
    </w:p>
    <w:p>
      <w:r>
        <w:t>41) 1.2.13.1(37)-  yaH | baq3hUqnAm |</w:t>
      </w:r>
    </w:p>
    <w:p>
      <w:r>
        <w:t xml:space="preserve">yO ba#3hUqnAm ba#3hUqnAM ~MyO yO ba#3hUqnAm | </w:t>
      </w:r>
    </w:p>
    <w:p>
      <w:r>
        <w:t>42) 1.2.13.1(38)-  baq3hUqnAm | asa#t |</w:t>
      </w:r>
    </w:p>
    <w:p>
      <w:r>
        <w:t xml:space="preserve">baq3hUqnA masaqda3sa#d3 ba3hUqnAm ba#3hUqnA masa#t | </w:t>
      </w:r>
    </w:p>
    <w:p>
      <w:r>
        <w:t>43) 1.2.13.1(39)-  asa#t | vaqSI ||</w:t>
      </w:r>
    </w:p>
    <w:p>
      <w:r>
        <w:t xml:space="preserve">asa#d3 vaqSI vaqSyasaqda3sa#d3 vaqSI | </w:t>
      </w:r>
    </w:p>
    <w:p>
      <w:r>
        <w:t>44) 1.2.13.1(40)-  vaqSI ||</w:t>
      </w:r>
    </w:p>
    <w:p>
      <w:r>
        <w:t xml:space="preserve">vaqSIti# vaqSI | </w:t>
      </w:r>
    </w:p>
    <w:p>
      <w:r>
        <w:t>45) 1.2.13.1(41)-  iqda3m | viShNu#H |</w:t>
      </w:r>
    </w:p>
    <w:p>
      <w:r>
        <w:t xml:space="preserve">iqda3M ~MviShNuqr viShNu# riqda3 miqda3M ~MviShNu#H | </w:t>
      </w:r>
    </w:p>
    <w:p>
      <w:r>
        <w:t>46) 1.2.13.1(42)-  viShNu#H | vi |</w:t>
      </w:r>
    </w:p>
    <w:p>
      <w:r>
        <w:t xml:space="preserve">viShNuqr vi vi viShNuqr viShNuqr vi | </w:t>
      </w:r>
    </w:p>
    <w:p>
      <w:r>
        <w:t>47) 1.2.13.1(43)-  vi | caqkraqmEq |</w:t>
      </w:r>
    </w:p>
    <w:p>
      <w:r>
        <w:t xml:space="preserve">vi ca#kramE cakramEq vi vi ca#kramE | </w:t>
      </w:r>
    </w:p>
    <w:p>
      <w:r>
        <w:t>48) 1.2.13.1(44)-  caqkraqmEq | trEqdhA4 |</w:t>
      </w:r>
    </w:p>
    <w:p>
      <w:r>
        <w:t xml:space="preserve">caqkraqmEq trEqdhA4 trEqdhA4 ca#kramE cakramE trEqdhA4 | </w:t>
      </w:r>
    </w:p>
    <w:p>
      <w:r>
        <w:t>49) 1.2.13.1(45)-  trEqdhA4 | ~ni |</w:t>
      </w:r>
    </w:p>
    <w:p>
      <w:r>
        <w:t xml:space="preserve">trEqdhA4 ~ni ~ni trEqdhA4 trEqdhA4 ~ni | </w:t>
      </w:r>
    </w:p>
    <w:p>
      <w:r>
        <w:t>50) 1.2.13.1(46)-  ~ni | daq3dhEq4 |</w:t>
      </w:r>
    </w:p>
    <w:p>
      <w:r>
        <w:t xml:space="preserve">~ni da#3dhE4 da3dhEq4 ~ni ~ni da#3dhE4 | </w:t>
      </w:r>
    </w:p>
    <w:p>
      <w:r>
        <w:t>51) 1.2.13.1(47)-  daq3dhEq4 | paqda3m ||</w:t>
      </w:r>
    </w:p>
    <w:p>
      <w:r>
        <w:t xml:space="preserve">daq3dhEq4 paqda3m paqda3m da#3dhE4 da3dhE4 paqda3m | </w:t>
      </w:r>
    </w:p>
    <w:p>
      <w:r>
        <w:t>52) 1.2.13.1(48)-  paqda3m ||</w:t>
      </w:r>
    </w:p>
    <w:p>
      <w:r>
        <w:t xml:space="preserve">paqda3miti# paqda3m | </w:t>
      </w:r>
    </w:p>
    <w:p>
      <w:r>
        <w:t>53) 1.2.13.1(49)-  samU#Dha4m | aqsyaq |</w:t>
      </w:r>
    </w:p>
    <w:p>
      <w:r>
        <w:t xml:space="preserve">samU#Dha4 masyAsyaq samU#Dhaq4(gmq) samU#Dha4 masya | </w:t>
      </w:r>
    </w:p>
    <w:p>
      <w:r>
        <w:t>54) 1.2.13.1(49)-  samU#Dha4m |</w:t>
      </w:r>
    </w:p>
    <w:p>
      <w:r>
        <w:t xml:space="preserve">samU#Dhaq4mitiq sam - UqDhaq4m | </w:t>
      </w:r>
    </w:p>
    <w:p>
      <w:r>
        <w:t>55) 1.2.13.1(50)-  aqsyaq | pAq(gmq)suqrE |</w:t>
      </w:r>
    </w:p>
    <w:p>
      <w:r>
        <w:t xml:space="preserve">aqsyaq pAq(gmq)suqrE pA(gm#)suqrE$ &amp;syAsya pA(gm)suqrE | </w:t>
      </w:r>
    </w:p>
    <w:p>
      <w:r>
        <w:t>1) 1.2.13.2(1)-  pAq(gmq)suqrE | irA#vatI |</w:t>
      </w:r>
    </w:p>
    <w:p>
      <w:r>
        <w:t xml:space="preserve">pAq(gmq)suqra irA#vatIq irA#vatI pA(gm)suqrE pA(gm#)suqra irA#vatI | </w:t>
      </w:r>
    </w:p>
    <w:p>
      <w:r>
        <w:t>2) 1.2.13.2(2)-  irA#vatI | dhEq4nuqmatI$ |</w:t>
      </w:r>
    </w:p>
    <w:p>
      <w:r>
        <w:t xml:space="preserve">irA#vatI dhE4nuqmatI# dhE4nuqmatIq irA#vatIq irA#vatI dhE4nuqmatI$ | </w:t>
      </w:r>
    </w:p>
    <w:p>
      <w:r>
        <w:t>3) 1.2.13.2(2)-  irA#vatI |</w:t>
      </w:r>
    </w:p>
    <w:p>
      <w:r>
        <w:t xml:space="preserve">irA#vatIq itirA$ - vaqtIq | </w:t>
      </w:r>
    </w:p>
    <w:p>
      <w:r>
        <w:t>4) 1.2.13.2(3)-  dhEq4nuqmatI$ | hi |</w:t>
      </w:r>
    </w:p>
    <w:p>
      <w:r>
        <w:t xml:space="preserve">dhEq4nuqmatIq hi hi dhE#4nuqmatI# dhE4nuqmatIq hi | </w:t>
      </w:r>
    </w:p>
    <w:p>
      <w:r>
        <w:t>5) 1.2.13.2(3)-  dhEq4nuqmatI$ |</w:t>
      </w:r>
    </w:p>
    <w:p>
      <w:r>
        <w:t xml:space="preserve">dhEq4nuqmatIq iti# dhE4nu - matI$ | </w:t>
      </w:r>
    </w:p>
    <w:p>
      <w:r>
        <w:t>6) 1.2.13.2(4)-  hi | BUq4tam |</w:t>
      </w:r>
    </w:p>
    <w:p>
      <w:r>
        <w:t xml:space="preserve">hi BUq4tam BUq4ta(gm) hi hi BUq4tam | </w:t>
      </w:r>
    </w:p>
    <w:p>
      <w:r>
        <w:t>7) 1.2.13.2(5)-  BUq4tam | sUqyaqvaqsinI$ |</w:t>
      </w:r>
    </w:p>
    <w:p>
      <w:r>
        <w:t xml:space="preserve">BUq4ta(gm) sU#yavaqsinI# sUyavaqsinI# BUq4tam BUq4ta(gm) sU#yavaqsinI$ | </w:t>
      </w:r>
    </w:p>
    <w:p>
      <w:r>
        <w:t>8) 1.2.13.2(6)-  sUqyaqvaqsinI$ | mana#vE |</w:t>
      </w:r>
    </w:p>
    <w:p>
      <w:r>
        <w:t xml:space="preserve">sUqyaqvaqsinIq mana#vEq mana#vE sUyavaqsinI# sUyavaqsinIq mana#vE | </w:t>
      </w:r>
    </w:p>
    <w:p>
      <w:r>
        <w:t>9) 1.2.13.2(6)-  sUqyaqvaqsinI$ |</w:t>
      </w:r>
    </w:p>
    <w:p>
      <w:r>
        <w:t xml:space="preserve">sUqyaqvaqsinIq iti# su - yaqvaqsinI$ | </w:t>
      </w:r>
    </w:p>
    <w:p>
      <w:r>
        <w:t>10) 1.2.13.2(7)-  mana#vE | yaqSaqsyE$ ||</w:t>
      </w:r>
    </w:p>
    <w:p>
      <w:r>
        <w:t xml:space="preserve">mana#vE yaSaqsyE# yaSaqsyE# mana#vEq mana#vE yaSaqsyE$ | </w:t>
      </w:r>
    </w:p>
    <w:p>
      <w:r>
        <w:t>11) 1.2.13.2(8)-  yaqSaqsyE$ ||</w:t>
      </w:r>
    </w:p>
    <w:p>
      <w:r>
        <w:t xml:space="preserve">yaqSaqsyE# iti# yaSaqsyE$ | </w:t>
      </w:r>
    </w:p>
    <w:p>
      <w:r>
        <w:t>12) 1.2.13.2(9)-  vi | aqskaqB4nAqt |</w:t>
      </w:r>
    </w:p>
    <w:p>
      <w:r>
        <w:t xml:space="preserve">vya#skaB4nA da3skaB4nAqd3 vi vya#skaB4nAt | </w:t>
      </w:r>
    </w:p>
    <w:p>
      <w:r>
        <w:t>13) 1.2.13.2(10)-  aqskaqB4nAqt | rOda#3sI |</w:t>
      </w:r>
    </w:p>
    <w:p>
      <w:r>
        <w:t xml:space="preserve">aqskaqB4nAqd3 rOda#3sIq rOda#3sI askaB4nA da3skaB4nAqd3 rOda#3sI | </w:t>
      </w:r>
    </w:p>
    <w:p>
      <w:r>
        <w:t>14) 1.2.13.2(11)-  rOda#3sI | viShNu#H |</w:t>
      </w:r>
    </w:p>
    <w:p>
      <w:r>
        <w:t xml:space="preserve">rOda#3sIq viShNuqr viShNUq rOda#3sIq rOda#3sIq viShNu#H | </w:t>
      </w:r>
    </w:p>
    <w:p>
      <w:r>
        <w:t>15) 1.2.13.2(11)-  rOda#3sI |</w:t>
      </w:r>
    </w:p>
    <w:p>
      <w:r>
        <w:t xml:space="preserve">rOda#3sIq itiq rOda#3sI | </w:t>
      </w:r>
    </w:p>
    <w:p>
      <w:r>
        <w:t>16) 1.2.13.2(12)-  viShNu#H | EqtE |</w:t>
      </w:r>
    </w:p>
    <w:p>
      <w:r>
        <w:t xml:space="preserve">viShNu# rEqtE EqtE viShNuqr viShNu# rEqtE | </w:t>
      </w:r>
    </w:p>
    <w:p>
      <w:r>
        <w:t>17) 1.2.13.2(13)-  EqtE | dAq3dhA4ra# |</w:t>
      </w:r>
    </w:p>
    <w:p>
      <w:r>
        <w:t xml:space="preserve">EqtE dAq3dhA4ra# dAq3dhA4raiqtE EqtE dAq3dhA4ra# | </w:t>
      </w:r>
    </w:p>
    <w:p>
      <w:r>
        <w:t>18) 1.2.13.2(13)-  EqtE |</w:t>
      </w:r>
    </w:p>
    <w:p>
      <w:r>
        <w:t xml:space="preserve">EqtE ityEqtE | </w:t>
      </w:r>
    </w:p>
    <w:p>
      <w:r>
        <w:t>19) 1.2.13.2(14)-  dAq3dhA4ra# | pRuqthiq2vIm |</w:t>
      </w:r>
    </w:p>
    <w:p>
      <w:r>
        <w:t xml:space="preserve">dAq3dhA4ra# pRuthiq2vIm pRu#thiq2vIm dAq3dhA4ra# dAq3dhA4ra# pRuthiq2vIm | </w:t>
      </w:r>
    </w:p>
    <w:p>
      <w:r>
        <w:t>20) 1.2.13.2(15)-  pRuqthiq2vIm | aqBi4ta#H |</w:t>
      </w:r>
    </w:p>
    <w:p>
      <w:r>
        <w:t xml:space="preserve">pRuqthiq2vI maqBi4tOq &amp;Bi4ta#H pRuthiq2vIm pRu#thiq2vI maqBi4ta#H | </w:t>
      </w:r>
    </w:p>
    <w:p>
      <w:r>
        <w:t>21) 1.2.13.2(16)-  aqBi4ta#H | maqyUKai$2H ||</w:t>
      </w:r>
    </w:p>
    <w:p>
      <w:r>
        <w:t xml:space="preserve">aqBi4tO# maqyUKai$2r maqyUKai#2 raqBi4tOq &amp;Bi4tO# maqyUKai$2H | </w:t>
      </w:r>
    </w:p>
    <w:p>
      <w:r>
        <w:t>22) 1.2.13.2(17)-  maqyUKai$2H ||</w:t>
      </w:r>
    </w:p>
    <w:p>
      <w:r>
        <w:t xml:space="preserve">maqyUKaiq2riti# maqyUKai$2H | </w:t>
      </w:r>
    </w:p>
    <w:p>
      <w:r>
        <w:t>23) 1.2.13.2(18)-  prAcI$ | pra |</w:t>
      </w:r>
    </w:p>
    <w:p>
      <w:r>
        <w:t xml:space="preserve">prAcIq pra pra prAcIq prAcIq pra | </w:t>
      </w:r>
    </w:p>
    <w:p>
      <w:r>
        <w:t>24) 1.2.13.2(18)-  prAcI$ |</w:t>
      </w:r>
    </w:p>
    <w:p>
      <w:r>
        <w:t xml:space="preserve">prAcIq itiq prAcI$ | </w:t>
      </w:r>
    </w:p>
    <w:p>
      <w:r>
        <w:t>25) 1.2.13.2(19)-  pra | iqtaqm |</w:t>
      </w:r>
    </w:p>
    <w:p>
      <w:r>
        <w:t xml:space="preserve">prE ta# mitaqm pra prE ta$m | </w:t>
      </w:r>
    </w:p>
    <w:p>
      <w:r>
        <w:t>26) 1.2.13.2(20)-  iqtaqm | aqd3dh4vaqram |</w:t>
      </w:r>
    </w:p>
    <w:p>
      <w:r>
        <w:t xml:space="preserve">iqtaq maqd3dh4vaqra ma#d3dh4vaqra mi#ta mita mad3dh4vaqram | </w:t>
      </w:r>
    </w:p>
    <w:p>
      <w:r>
        <w:t>27) 1.2.13.2(21)-  aqd3dh4vaqram | kaqlpaya#~ntI |</w:t>
      </w:r>
    </w:p>
    <w:p>
      <w:r>
        <w:t xml:space="preserve">aqd3dh4vaqram kaqlpaya#~ntI kaqlpaya#~ntI ad3dh4vaqra ma#d3dh4vaqram kaqlpaya#~ntI | </w:t>
      </w:r>
    </w:p>
    <w:p>
      <w:r>
        <w:t>28) 1.2.13.2(22)-  kaqlpaya#~ntI | Uqrd3dh4vam |</w:t>
      </w:r>
    </w:p>
    <w:p>
      <w:r>
        <w:t xml:space="preserve">kaqlpaya#~ntI Uqrd3dh4va mUqrd3dh4vam kaqlpaya#~ntI kaqlpaya#~ntI Uqrd3dh4vam | </w:t>
      </w:r>
    </w:p>
    <w:p>
      <w:r>
        <w:t>29) 1.2.13.2(22)-  kaqlpaya#~ntI |</w:t>
      </w:r>
    </w:p>
    <w:p>
      <w:r>
        <w:t xml:space="preserve">kaqlpaya#~ntIq iti# kaqlpaya#~ntI | </w:t>
      </w:r>
    </w:p>
    <w:p>
      <w:r>
        <w:t>30) 1.2.13.2(23)-  Uqrd3dh4vam | yaqj~jam |</w:t>
      </w:r>
    </w:p>
    <w:p>
      <w:r>
        <w:t xml:space="preserve">Uqrd3dh4vaM ~Myaqj~jaM ~Myaqj~ja mUqrd3dh4va mUqrd3dh4vaM ~Myaqj~jam | </w:t>
      </w:r>
    </w:p>
    <w:p>
      <w:r>
        <w:t>31) 1.2.13.2(24)-  yaqj~jam | ~naqyaqtaqm |</w:t>
      </w:r>
    </w:p>
    <w:p>
      <w:r>
        <w:t xml:space="preserve">yaqj~jam ~na#yatam ~nayataM ~Myaqj~jaM ~Myaqj~jam ~na#yatam | </w:t>
      </w:r>
    </w:p>
    <w:p>
      <w:r>
        <w:t>32) 1.2.13.2(25)-  ~naqyaqtaqm | mA |</w:t>
      </w:r>
    </w:p>
    <w:p>
      <w:r>
        <w:t xml:space="preserve">~naqyaqtaqm mA mA ~na#yatam ~nayataqm mA | </w:t>
      </w:r>
    </w:p>
    <w:p>
      <w:r>
        <w:t>33) 1.2.13.2(26)-  mA | jIqhvaqraqtaqm |</w:t>
      </w:r>
    </w:p>
    <w:p>
      <w:r>
        <w:t xml:space="preserve">mA jI$hvaratam jIhvarataqm mA mA jI$hvaratam | </w:t>
      </w:r>
    </w:p>
    <w:p>
      <w:r>
        <w:t>34) 1.2.13.2(27)-  jIqhvaqraqtaqm | atra# |</w:t>
      </w:r>
    </w:p>
    <w:p>
      <w:r>
        <w:t xml:space="preserve">jIqhvaqraqtaq matrAtra# jIhvaratam jIhvarataq matra# | </w:t>
      </w:r>
    </w:p>
    <w:p>
      <w:r>
        <w:t>35) 1.2.13.2(28)-  atra# | raqmEqthAq2m |</w:t>
      </w:r>
    </w:p>
    <w:p>
      <w:r>
        <w:t xml:space="preserve">atra# ramEthA2(gm) ramEthAq2 matrAtra# ramEthA2m | </w:t>
      </w:r>
    </w:p>
    <w:p>
      <w:r>
        <w:t>36) 1.2.13.2(29)-  raqmEqthAq2m | var.Shmann# |</w:t>
      </w:r>
    </w:p>
    <w:p>
      <w:r>
        <w:t xml:space="preserve">raqmEqthAq2M ~MvarShmaqnq. varShma#n ramEthA2(gm) ramEthAq2M ~MvarShmann# | </w:t>
      </w:r>
    </w:p>
    <w:p>
      <w:r>
        <w:t>37) 1.2.13.2(30)-  var.Shmann# | pRuqthiq2vyAH |</w:t>
      </w:r>
    </w:p>
    <w:p>
      <w:r>
        <w:t xml:space="preserve">varShma#n pRuthiq2vyAH pRu#thiq2vyA varShmaqnq. varShma#n pRuthiq2vyAH | </w:t>
      </w:r>
    </w:p>
    <w:p>
      <w:r>
        <w:t>38) 1.2.13.2(31)-  pRuqthiq2vyAH | diq3vaH |</w:t>
      </w:r>
    </w:p>
    <w:p>
      <w:r>
        <w:t xml:space="preserve">pRuqthiq2vyA diq3vO diq3vaH pRu#thiq2vyAH pRu#thiq2vyA diq3vaH | </w:t>
      </w:r>
    </w:p>
    <w:p>
      <w:r>
        <w:t>39) 1.2.13.2(32)-  diq3vaH | vAq |</w:t>
      </w:r>
    </w:p>
    <w:p>
      <w:r>
        <w:t xml:space="preserve">diq3vO vA# vA diq3vO diq3vO vA$ | </w:t>
      </w:r>
    </w:p>
    <w:p>
      <w:r>
        <w:t>40) 1.2.13.2(33)-  vAq | viqShNOq |</w:t>
      </w:r>
    </w:p>
    <w:p>
      <w:r>
        <w:t xml:space="preserve">vAq viqShNOq viqShNOq vAq vAq viqShNOq | </w:t>
      </w:r>
    </w:p>
    <w:p>
      <w:r>
        <w:t>41) 1.2.13.2(34)-  viqShNOq | uqta |</w:t>
      </w:r>
    </w:p>
    <w:p>
      <w:r>
        <w:t xml:space="preserve">viqShNavutOta vi#ShNO viqShNavuta | </w:t>
      </w:r>
    </w:p>
    <w:p>
      <w:r>
        <w:t>42) 1.2.13.2(35)-  uqta | vAq |</w:t>
      </w:r>
    </w:p>
    <w:p>
      <w:r>
        <w:t xml:space="preserve">uqta vA# vOqtOta vA$ | </w:t>
      </w:r>
    </w:p>
    <w:p>
      <w:r>
        <w:t>43) 1.2.13.2(36)-  vAq | pRuqthiq2vyAH |</w:t>
      </w:r>
    </w:p>
    <w:p>
      <w:r>
        <w:t xml:space="preserve">vAq pRuqthiq2vyAH pRu#thiq2vyA vA# vA pRuthiq2vyAH | </w:t>
      </w:r>
    </w:p>
    <w:p>
      <w:r>
        <w:t>44) 1.2.13.2(37)-  pRuqthiq2vyAH | maqhaH |</w:t>
      </w:r>
    </w:p>
    <w:p>
      <w:r>
        <w:t xml:space="preserve">pRuqthiq2vyA maqhO maqhaH pRu#thiq2vyAH pRu#thiq2vyA maqhaH | </w:t>
      </w:r>
    </w:p>
    <w:p>
      <w:r>
        <w:t>45) 1.2.13.2(38)-  maqhaH | vAq |</w:t>
      </w:r>
    </w:p>
    <w:p>
      <w:r>
        <w:t xml:space="preserve">maqhO vA# vA maqhO maqhO vA$ | </w:t>
      </w:r>
    </w:p>
    <w:p>
      <w:r>
        <w:t>46) 1.2.13.2(39)-  vAq | viqShNOq |</w:t>
      </w:r>
    </w:p>
    <w:p>
      <w:r>
        <w:t xml:space="preserve">vAq viqShNOq viqShNOq vAq vAq viqShNOq | </w:t>
      </w:r>
    </w:p>
    <w:p>
      <w:r>
        <w:t>47) 1.2.13.2(40)-  viqShNOq | uqta |</w:t>
      </w:r>
    </w:p>
    <w:p>
      <w:r>
        <w:t xml:space="preserve">viqShNavutOta vi#ShNO viqShNavuta | </w:t>
      </w:r>
    </w:p>
    <w:p>
      <w:r>
        <w:t>48) 1.2.13.2(41)-  uqta | vAq |</w:t>
      </w:r>
    </w:p>
    <w:p>
      <w:r>
        <w:t xml:space="preserve">uqta vA# vOqtOta vA$ | </w:t>
      </w:r>
    </w:p>
    <w:p>
      <w:r>
        <w:t>49) 1.2.13.2(42)-  vAq | aq~ntari#kShAt |</w:t>
      </w:r>
    </w:p>
    <w:p>
      <w:r>
        <w:t xml:space="preserve">vAq &amp;~ntari#kShA daq3~ntari#kShAd3 vA vAq &amp;~ntari#kShAt | </w:t>
      </w:r>
    </w:p>
    <w:p>
      <w:r>
        <w:t>50) 1.2.13.2(43)-  aq~ntari#kShAt | hastau$ |</w:t>
      </w:r>
    </w:p>
    <w:p>
      <w:r>
        <w:t xml:space="preserve">aq~ntari#kShAqd3dha4stauq hastA# vaq~ntari#kShA daq3~ntari#kShAqd3dha4stau$ | </w:t>
      </w:r>
    </w:p>
    <w:p>
      <w:r>
        <w:t>51) 1.2.13.2(44)-  hastau$ | pRuqNaqsvaq |</w:t>
      </w:r>
    </w:p>
    <w:p>
      <w:r>
        <w:t xml:space="preserve">hastau# pRuNasva pRuNasvaq hastauq hastau# pRuNasva | </w:t>
      </w:r>
    </w:p>
    <w:p>
      <w:r>
        <w:t>52) 1.2.13.2(45)-  pRuqNaqsvaq | baq3huBi#4H |</w:t>
      </w:r>
    </w:p>
    <w:p>
      <w:r>
        <w:t xml:space="preserve">pRuqNaqsvaq baq3huBi#4r baq3huBi#4H pRuNasva pRuNasva baq3huBi#4H | </w:t>
      </w:r>
    </w:p>
    <w:p>
      <w:r>
        <w:t>53) 1.2.13.2(46)-  baq3huBi#4H | vaqsaqvyai$H |</w:t>
      </w:r>
    </w:p>
    <w:p>
      <w:r>
        <w:t xml:space="preserve">baq3huBi#4r vasaqvyai$r vasaqvyai$r baq3huBi#4r baq3huBi#4r vasaqvyai$H | </w:t>
      </w:r>
    </w:p>
    <w:p>
      <w:r>
        <w:t>54) 1.2.13.2(46)-  baq3huBi#4H |</w:t>
      </w:r>
    </w:p>
    <w:p>
      <w:r>
        <w:t xml:space="preserve">baq3huBiq4riti# baq3hu - Biq4H | </w:t>
      </w:r>
    </w:p>
    <w:p>
      <w:r>
        <w:t>55) 1.2.13.2(47)-  vaqsaqvyai$H | A |</w:t>
      </w:r>
    </w:p>
    <w:p>
      <w:r>
        <w:t xml:space="preserve">vaqsaqvyai#rA va#saqvyai$r vasaqvyai#rA | </w:t>
      </w:r>
    </w:p>
    <w:p>
      <w:r>
        <w:t>56) 1.2.13.2(48)-  A | pra | (G4S-1.2-39)</w:t>
      </w:r>
    </w:p>
    <w:p>
      <w:r>
        <w:t xml:space="preserve">A pra prA pra | </w:t>
      </w:r>
    </w:p>
    <w:p>
      <w:r>
        <w:t>57) 1.2.13.2(49)-  pra | yaqcCaq2 | (G4S-1.2-39)</w:t>
      </w:r>
    </w:p>
    <w:p>
      <w:r>
        <w:t xml:space="preserve">pra ya#cCa2 yacCaq2 pra pra ya#cCa2 | </w:t>
      </w:r>
    </w:p>
    <w:p>
      <w:r>
        <w:t>58) 1.2.13.2(50)-  yaqcCaq2 | da3kShi#NAt | (G4S-1.2-39)</w:t>
      </w:r>
    </w:p>
    <w:p>
      <w:r>
        <w:t xml:space="preserve">yaqcCaq2 da3kShi#NAqd3 da3kShi#NAd3 yacCa2 yacCaq2 da3kShi#NAt | </w:t>
      </w:r>
    </w:p>
    <w:p>
      <w:r>
        <w:t>1) 1.2.13.3(1)-  da3kShi#NAt | A | (G4S-1.2-39)</w:t>
      </w:r>
    </w:p>
    <w:p>
      <w:r>
        <w:t xml:space="preserve">da3kShi#NAqdA3 da3kShi#NAqd3 da3kShi#NAqdA3 | </w:t>
      </w:r>
    </w:p>
    <w:p>
      <w:r>
        <w:t>2) 1.2.13.3(2)-  A | uqta | (G4S-1.2-39)</w:t>
      </w:r>
    </w:p>
    <w:p>
      <w:r>
        <w:t xml:space="preserve">OtOtOta | </w:t>
      </w:r>
    </w:p>
    <w:p>
      <w:r>
        <w:t>3) 1.2.13.3(3)-  uqta | saqvyAt || (G4S-1.2-39)</w:t>
      </w:r>
    </w:p>
    <w:p>
      <w:r>
        <w:t xml:space="preserve">uqta saqvyAth2 saqvyAduq3tOta saqvyAt | </w:t>
      </w:r>
    </w:p>
    <w:p>
      <w:r>
        <w:t>4) 1.2.13.3(4)-  saqvyAt || (G4S-1.2-39)</w:t>
      </w:r>
    </w:p>
    <w:p>
      <w:r>
        <w:t xml:space="preserve">saqvyAdi3ti# saqvyAt | </w:t>
      </w:r>
    </w:p>
    <w:p>
      <w:r>
        <w:t>5) 1.2.13.3(5)-  viShNO$H | ~nuka$m |</w:t>
      </w:r>
    </w:p>
    <w:p>
      <w:r>
        <w:t xml:space="preserve">viShNOqr ~nukaqm ~nukaqM ~MviShNOqr viShNOqr ~nuka$m | </w:t>
      </w:r>
    </w:p>
    <w:p>
      <w:r>
        <w:t>6) 1.2.13.3(6)-  ~nuka$m | vIqryA#Ni |</w:t>
      </w:r>
    </w:p>
    <w:p>
      <w:r>
        <w:t xml:space="preserve">~nuka#M ~MvIqryA#Ni vIqryA#Niq ~nukaqm ~nuka#M ~MvIqryA#Ni | </w:t>
      </w:r>
    </w:p>
    <w:p>
      <w:r>
        <w:t>7) 1.2.13.3(7)-  vIqryA#Ni | pra |</w:t>
      </w:r>
    </w:p>
    <w:p>
      <w:r>
        <w:t xml:space="preserve">vIqryA#Niq pra pra vIqryA#Ni vIqryA#Niq pra | </w:t>
      </w:r>
    </w:p>
    <w:p>
      <w:r>
        <w:t>8) 1.2.13.3(8)-  pra | vOqcaqm |</w:t>
      </w:r>
    </w:p>
    <w:p>
      <w:r>
        <w:t xml:space="preserve">pra vO#caM ~MvOcaqm pra pra vO#cam | </w:t>
      </w:r>
    </w:p>
    <w:p>
      <w:r>
        <w:t>9) 1.2.13.3(9)-  vOqcaqm | yaH |</w:t>
      </w:r>
    </w:p>
    <w:p>
      <w:r>
        <w:t xml:space="preserve">vOqcaqM ~MyO yO vO#caM ~MvOcaqM ~MyaH | </w:t>
      </w:r>
    </w:p>
    <w:p>
      <w:r>
        <w:t>10) 1.2.13.3(10)-  yaH | pArthi#2vAni |</w:t>
      </w:r>
    </w:p>
    <w:p>
      <w:r>
        <w:t xml:space="preserve">yaH pArthi#2vAniq pArthi#2vAniq yO yaH pArthi#2vAni | </w:t>
      </w:r>
    </w:p>
    <w:p>
      <w:r>
        <w:t>11) 1.2.13.3(11)-  pArthi#2vAni | viqmaqmE |</w:t>
      </w:r>
    </w:p>
    <w:p>
      <w:r>
        <w:t xml:space="preserve">pArthi#2vAni vimaqmE vi#maqmE pArthi#2vAniq pArthi#2vAni vimaqmE | </w:t>
      </w:r>
    </w:p>
    <w:p>
      <w:r>
        <w:t>12) 1.2.13.3(12)-  viqmaqmE | rajA(gm#)si |</w:t>
      </w:r>
    </w:p>
    <w:p>
      <w:r>
        <w:t xml:space="preserve">viqmaqmE rajA(gm#)siq rajA(gm#)si vimaqmE vi#maqmE rajA(gm#)si | </w:t>
      </w:r>
    </w:p>
    <w:p>
      <w:r>
        <w:t>13) 1.2.13.3(12)-  viqmaqmE |</w:t>
      </w:r>
    </w:p>
    <w:p>
      <w:r>
        <w:t xml:space="preserve">viqmaqma iti# vi - maqmE | </w:t>
      </w:r>
    </w:p>
    <w:p>
      <w:r>
        <w:t>14) 1.2.13.3(13)-  rajA(gm#)si | yaH |</w:t>
      </w:r>
    </w:p>
    <w:p>
      <w:r>
        <w:t xml:space="preserve">rajA(gm#)siq yO yO rajA(gm#)siq rajA(gm#)siq yaH | </w:t>
      </w:r>
    </w:p>
    <w:p>
      <w:r>
        <w:t>15) 1.2.13.3(14)-  yaH | aska#BA4yat |</w:t>
      </w:r>
    </w:p>
    <w:p>
      <w:r>
        <w:t xml:space="preserve">yO aska#BA4yaq da3ska#BA4yaqd3 yO yO aska#BA4yat | </w:t>
      </w:r>
    </w:p>
    <w:p>
      <w:r>
        <w:t>16) 1.2.13.3(15)-  aska#BA4yat | utta#ram | (P2S-11.17)</w:t>
      </w:r>
    </w:p>
    <w:p>
      <w:r>
        <w:t xml:space="preserve">aska#BA4yaq du3tta#raq mutta#raq maska#BA4yaq da3ska#BA4yaq du3tta#ram | </w:t>
      </w:r>
    </w:p>
    <w:p>
      <w:r>
        <w:t>17) 1.2.13.3(16)-  utta#ram | saqdha4stha$2m |</w:t>
      </w:r>
    </w:p>
    <w:p>
      <w:r>
        <w:t xml:space="preserve">utta#ra(gm) saqdha4stha2(gm#) saqdha4sthaq2 mutta#raq mutta#ra(gm) saqdha4stha$2m | </w:t>
      </w:r>
    </w:p>
    <w:p>
      <w:r>
        <w:t>18) 1.2.13.3(16)-  utta#ram |</w:t>
      </w:r>
    </w:p>
    <w:p>
      <w:r>
        <w:t xml:space="preserve">utta#raqmityut - taqraqm | </w:t>
      </w:r>
    </w:p>
    <w:p>
      <w:r>
        <w:t>19) 1.2.13.3(17)-  saqdha4stha$2m | viqcaqkraqmAqNaH |</w:t>
      </w:r>
    </w:p>
    <w:p>
      <w:r>
        <w:t xml:space="preserve">saqdha4stha#2M ~MvicakramAqNO vi#cakramAqNaH saqdha4stha2(gm#) saqdha4stha#2M ~MvicakramAqNaH | </w:t>
      </w:r>
    </w:p>
    <w:p>
      <w:r>
        <w:t>20) 1.2.13.3(17)-  saqdha4stha$2m |</w:t>
      </w:r>
    </w:p>
    <w:p>
      <w:r>
        <w:t xml:space="preserve">saqdha4sthaq2miti# saqdha4 - sthaq2m | </w:t>
      </w:r>
    </w:p>
    <w:p>
      <w:r>
        <w:t>21) 1.2.13.3(18)-  viqcaqkraqmAqNaH | trEqdhA4 |</w:t>
      </w:r>
    </w:p>
    <w:p>
      <w:r>
        <w:t xml:space="preserve">viqcaqkraqmAqNa strEqdhA4 trEqdhA4 vi#cakramAqNO vi#cakramAqNa strEqdhA4 | </w:t>
      </w:r>
    </w:p>
    <w:p>
      <w:r>
        <w:t>22) 1.2.13.3(18)-  viqcaqkraqmAqNaH |</w:t>
      </w:r>
    </w:p>
    <w:p>
      <w:r>
        <w:t xml:space="preserve">viqcaqkraqmAqNa iti# vi - caqkraqmAqNaH | </w:t>
      </w:r>
    </w:p>
    <w:p>
      <w:r>
        <w:t>23) 1.2.13.3(19)-  trEqdhA4 | uqruqgAq3yaH |</w:t>
      </w:r>
    </w:p>
    <w:p>
      <w:r>
        <w:t xml:space="preserve">trEqdhO4 ru#gAq3ya u#rugAq3ya strEqdhA4 trEqdhO4 ru#gAq3yaH | </w:t>
      </w:r>
    </w:p>
    <w:p>
      <w:r>
        <w:t>24) 1.2.13.3(20)-  uqruqgAq3yaH | viShNO$H |</w:t>
      </w:r>
    </w:p>
    <w:p>
      <w:r>
        <w:t xml:space="preserve">uqruqgAq3yO viShNOqr viShNO# rurugAq3ya u#rugAq3yO viShNO$H | </w:t>
      </w:r>
    </w:p>
    <w:p>
      <w:r>
        <w:t>25) 1.2.13.3(20)-  uqruqgAq3yaH |</w:t>
      </w:r>
    </w:p>
    <w:p>
      <w:r>
        <w:t xml:space="preserve">uqruqgAq3ya ityu#ru - gAq3yaH | </w:t>
      </w:r>
    </w:p>
    <w:p>
      <w:r>
        <w:t>26) 1.2.13.3(21)-  viShNO$H | raqrATa$m |</w:t>
      </w:r>
    </w:p>
    <w:p>
      <w:r>
        <w:t xml:space="preserve">viShNO$r raqrATa(gm#) raqrATaqM ~MviShNOqr viShNO$r raqrATa$m | </w:t>
      </w:r>
    </w:p>
    <w:p>
      <w:r>
        <w:t>27) 1.2.13.3(22)-  raqrATa$m | aqsiq |</w:t>
      </w:r>
    </w:p>
    <w:p>
      <w:r>
        <w:t xml:space="preserve">raqrATa# masyasi raqrATa(gm#) raqrATa# masi | </w:t>
      </w:r>
    </w:p>
    <w:p>
      <w:r>
        <w:t>28) 1.2.13.3(23)-  aqsiq | viShNO$H |</w:t>
      </w:r>
    </w:p>
    <w:p>
      <w:r>
        <w:t xml:space="preserve">aqsiq viShNOqr viShNO# rasyasiq viShNO$H | </w:t>
      </w:r>
    </w:p>
    <w:p>
      <w:r>
        <w:t>29) 1.2.13.3(24)-  viShNO$H | pRuqShTha2m |</w:t>
      </w:r>
    </w:p>
    <w:p>
      <w:r>
        <w:t xml:space="preserve">viShNO$H pRuqShTha2m pRuqShTha2M ~MviShNOqr viShNO$H pRuqShTha2m | </w:t>
      </w:r>
    </w:p>
    <w:p>
      <w:r>
        <w:t>30) 1.2.13.3(25)-  pRuqShTha2m | aqsiq |</w:t>
      </w:r>
    </w:p>
    <w:p>
      <w:r>
        <w:t xml:space="preserve">pRuqShTha2 ma#syasi pRuqShTha2m pRuqShTha2 ma#si | </w:t>
      </w:r>
    </w:p>
    <w:p>
      <w:r>
        <w:t>31) 1.2.13.3(26)-  aqsiq | viShNO$H |</w:t>
      </w:r>
    </w:p>
    <w:p>
      <w:r>
        <w:t xml:space="preserve">aqsiq viShNOqr viShNO# rasyasiq viShNO$H | </w:t>
      </w:r>
    </w:p>
    <w:p>
      <w:r>
        <w:t>32) 1.2.13.3(27)-  viShNO$H | S~japtrE$ |</w:t>
      </w:r>
    </w:p>
    <w:p>
      <w:r>
        <w:t xml:space="preserve">viShNOqH S~japtrEq S~japtrEq viShNOqr viShNOqH S~japtrE$ | </w:t>
      </w:r>
    </w:p>
    <w:p>
      <w:r>
        <w:t>33) 1.2.13.3(28)-  S~japtrE$ | sthaq2H |</w:t>
      </w:r>
    </w:p>
    <w:p>
      <w:r>
        <w:t xml:space="preserve">S~japtrE$ stha2H sthaq2H S~japtrEq S~japtrE$ stha2H | </w:t>
      </w:r>
    </w:p>
    <w:p>
      <w:r>
        <w:t>34) 1.2.13.3(28)-  S~japtrE$ |</w:t>
      </w:r>
    </w:p>
    <w:p>
      <w:r>
        <w:t xml:space="preserve">S~japtrEq itiq S~japtrE$ | </w:t>
      </w:r>
    </w:p>
    <w:p>
      <w:r>
        <w:t>35) 1.2.13.3(29)-  sthaq2H | viShNO$H |</w:t>
      </w:r>
    </w:p>
    <w:p>
      <w:r>
        <w:t xml:space="preserve">sthOq2 viShNOqr viShNO$H stha2H sthOq2 viShNO$H | </w:t>
      </w:r>
    </w:p>
    <w:p>
      <w:r>
        <w:t>36) 1.2.13.3(30)-  viShNO$H | syUH |</w:t>
      </w:r>
    </w:p>
    <w:p>
      <w:r>
        <w:t xml:space="preserve">viShNOqH syUH syUr viShNOqr viShNOqH syUH | </w:t>
      </w:r>
    </w:p>
    <w:p>
      <w:r>
        <w:t>37) 1.2.13.3(31)-  syUH | aqsiq |</w:t>
      </w:r>
    </w:p>
    <w:p>
      <w:r>
        <w:t xml:space="preserve">syU ra#syasiq syUH syU ra#si | </w:t>
      </w:r>
    </w:p>
    <w:p>
      <w:r>
        <w:t>38) 1.2.13.3(32)-  aqsiq | viShNO$H |</w:t>
      </w:r>
    </w:p>
    <w:p>
      <w:r>
        <w:t xml:space="preserve">aqsiq viShNOqr viShNO# rasyasiq viShNO$H | </w:t>
      </w:r>
    </w:p>
    <w:p>
      <w:r>
        <w:t>39) 1.2.13.3(33)-  viShNO$H | dh4ruqvam |</w:t>
      </w:r>
    </w:p>
    <w:p>
      <w:r>
        <w:t xml:space="preserve">viShNO$r dh4ruqvam dh4ruqvaM ~MviShNOqr viShNO$r dh4ruqvam | </w:t>
      </w:r>
    </w:p>
    <w:p>
      <w:r>
        <w:t>40) 1.2.13.3(34)-  dh4ruqvam | aqsiq |</w:t>
      </w:r>
    </w:p>
    <w:p>
      <w:r>
        <w:t xml:space="preserve">dh4ruqva ma#syasi dh4ruqvam dh4ruqva ma#si | </w:t>
      </w:r>
    </w:p>
    <w:p>
      <w:r>
        <w:t>41) 1.2.13.3(35)-  aqsiq | vaiqShNaqvam |</w:t>
      </w:r>
    </w:p>
    <w:p>
      <w:r>
        <w:t xml:space="preserve">aqsiq vaiqShNaqvaM ~Mvai$ShNaqva ma#syasi vaiShNaqvam | </w:t>
      </w:r>
    </w:p>
    <w:p>
      <w:r>
        <w:t>42) 1.2.13.3(36)-  vaiqShNaqvam | aqsiq |</w:t>
      </w:r>
    </w:p>
    <w:p>
      <w:r>
        <w:t xml:space="preserve">vaiqShNaqva ma#syasi vaiShNaqvaM ~Mvai$ShNaqva ma#si | </w:t>
      </w:r>
    </w:p>
    <w:p>
      <w:r>
        <w:t>43) 1.2.13.3(37)-  aqsiq | viShNa#vE |</w:t>
      </w:r>
    </w:p>
    <w:p>
      <w:r>
        <w:t xml:space="preserve">aqsiq viShNa#vEq viShNa#vE &amp;syasiq viShNa#vE | </w:t>
      </w:r>
    </w:p>
    <w:p>
      <w:r>
        <w:t>44) 1.2.13.3(38)-  viShNa#vE | tvAq ||</w:t>
      </w:r>
    </w:p>
    <w:p>
      <w:r>
        <w:t xml:space="preserve">viShNa#vE tvA tvAq viShNa#vEq viShNa#vE tvA | </w:t>
      </w:r>
    </w:p>
    <w:p>
      <w:r>
        <w:t>45) 1.2.13.3(39)-  tvAq ||</w:t>
      </w:r>
    </w:p>
    <w:p>
      <w:r>
        <w:t xml:space="preserve">tvEti# tvA | </w:t>
      </w:r>
    </w:p>
    <w:p>
      <w:r>
        <w:t>1) 1.2.14.1(1)-  kRuqNuqShva | pAja#H | (G4S-1.2-38)</w:t>
      </w:r>
    </w:p>
    <w:p>
      <w:r>
        <w:t xml:space="preserve">kRuqNuqShva pAjaqH pAja#H kRuNuqShva kRu#NuqShva pAja#H | </w:t>
      </w:r>
    </w:p>
    <w:p>
      <w:r>
        <w:t>2) 1.2.14.1(2)-  pAja#H | prasi#tim | (G4S-1.2-38)</w:t>
      </w:r>
    </w:p>
    <w:p>
      <w:r>
        <w:t xml:space="preserve">pAjaqH prasi#tiqm prasi#tiqm pAjaqH pAjaqH prasi#tim | </w:t>
      </w:r>
    </w:p>
    <w:p>
      <w:r>
        <w:t>3) 1.2.14.1(3)-  prasi#tim | ~na |</w:t>
      </w:r>
    </w:p>
    <w:p>
      <w:r>
        <w:t xml:space="preserve">prasi#tiqm ~na ~na prasi#tiqm prasi#tiqm ~na | </w:t>
      </w:r>
    </w:p>
    <w:p>
      <w:r>
        <w:t>4) 1.2.14.1(3)-  prasi#tim |</w:t>
      </w:r>
    </w:p>
    <w:p>
      <w:r>
        <w:t xml:space="preserve">prasi#tiqmitiq pra - siqtiqm | </w:t>
      </w:r>
    </w:p>
    <w:p>
      <w:r>
        <w:t>5) 1.2.14.1(4)-  ~na | pRuqth2vIm |</w:t>
      </w:r>
    </w:p>
    <w:p>
      <w:r>
        <w:t xml:space="preserve">~na pRuqth2vIm pRuqth2vIm ~na ~na pRuqth2vIm | </w:t>
      </w:r>
    </w:p>
    <w:p>
      <w:r>
        <w:t>6) 1.2.14.1(5)-  pRuqth2vIm | yAqhi |</w:t>
      </w:r>
    </w:p>
    <w:p>
      <w:r>
        <w:t xml:space="preserve">pRuqth2vIM ~MyAqhi yAqhi pRuqth2vIm pRuqth2vIM ~MyAqhi | </w:t>
      </w:r>
    </w:p>
    <w:p>
      <w:r>
        <w:t>7) 1.2.14.1(6)-  yAqhi | rAjA$ | (G4S-1.2-40)</w:t>
      </w:r>
    </w:p>
    <w:p>
      <w:r>
        <w:t xml:space="preserve">yAqhi rAjAq rAjA# yAqhi yAqhi rAjA$ | </w:t>
      </w:r>
    </w:p>
    <w:p>
      <w:r>
        <w:t>8) 1.2.14.1(7)-  rAjA$ | iqvaq | (G4S-1.2-40)</w:t>
      </w:r>
    </w:p>
    <w:p>
      <w:r>
        <w:t xml:space="preserve">rAjE#vE vaq rAjAq rAjE#va | </w:t>
      </w:r>
    </w:p>
    <w:p>
      <w:r>
        <w:t>9) 1.2.14.1(8)-  iqvaq | ama#vAn | (G4S-1.2-40)</w:t>
      </w:r>
    </w:p>
    <w:p>
      <w:r>
        <w:t xml:space="preserve">iqvAma#vAq(gmq) ama#vA(gm) ivEq vAma#vAn | </w:t>
      </w:r>
    </w:p>
    <w:p>
      <w:r>
        <w:t>10) 1.2.14.1(9)-  ama#vAn | iBE#4na || (G4S-1.2-40)</w:t>
      </w:r>
    </w:p>
    <w:p>
      <w:r>
        <w:t xml:space="preserve">ama#vAq(gmq) iBEq4nE BEq4nAma#vAq(gmq) ama#vAq(gmq) iBE#4na | </w:t>
      </w:r>
    </w:p>
    <w:p>
      <w:r>
        <w:t>11) 1.2.14.1(9)-  ama#vAn | (G4S-1.2-40)</w:t>
      </w:r>
    </w:p>
    <w:p>
      <w:r>
        <w:t xml:space="preserve">ama#vAqnityama# - vAqn | </w:t>
      </w:r>
    </w:p>
    <w:p>
      <w:r>
        <w:t>12) 1.2.14.1(10)-  iBE#4na || (G4S-1.2-40)</w:t>
      </w:r>
    </w:p>
    <w:p>
      <w:r>
        <w:t xml:space="preserve">iBEq4nEtIBE#4na | </w:t>
      </w:r>
    </w:p>
    <w:p>
      <w:r>
        <w:t>13) 1.2.14.1(11)-  tRuqShvIm | anu# |</w:t>
      </w:r>
    </w:p>
    <w:p>
      <w:r>
        <w:t xml:space="preserve">tRuqShvI manvanu# tRuqShvIm tRuqShvI manu# | </w:t>
      </w:r>
    </w:p>
    <w:p>
      <w:r>
        <w:t>14) 1.2.14.1(12)-  anu# | prasi#tim |</w:t>
      </w:r>
    </w:p>
    <w:p>
      <w:r>
        <w:t xml:space="preserve">anuq prasi#tiqm prasi#tiq manvanuq prasi#tim | </w:t>
      </w:r>
    </w:p>
    <w:p>
      <w:r>
        <w:t>15) 1.2.14.1(13)-  prasi#tim | d3rUqNAqnaH |</w:t>
      </w:r>
    </w:p>
    <w:p>
      <w:r>
        <w:t xml:space="preserve">prasi#tim d3rUNAqnO d3rU#NAqnaH prasi#tiqm prasi#tim d3rUNAqnaH | </w:t>
      </w:r>
    </w:p>
    <w:p>
      <w:r>
        <w:t>16) 1.2.14.1(13)-  prasi#tim |</w:t>
      </w:r>
    </w:p>
    <w:p>
      <w:r>
        <w:t xml:space="preserve">prasi#tiqmitiq pra - siqtiqm | </w:t>
      </w:r>
    </w:p>
    <w:p>
      <w:r>
        <w:t>17) 1.2.14.1(14)-  d3rUqNAqnaH | astA$ |</w:t>
      </w:r>
    </w:p>
    <w:p>
      <w:r>
        <w:t xml:space="preserve">d3rUqNAqnO &amp;stA &amp;stA$ d3rUNAqnO d3rU#NAqnO &amp;stA$ | </w:t>
      </w:r>
    </w:p>
    <w:p>
      <w:r>
        <w:t>18) 1.2.14.1(15)-  astA$ | aqsiq | (G4S-1.2-41)</w:t>
      </w:r>
    </w:p>
    <w:p>
      <w:r>
        <w:t xml:space="preserve">astA$ &amp;syaq syastA &amp;stA# &amp;si | </w:t>
      </w:r>
    </w:p>
    <w:p>
      <w:r>
        <w:t>19) 1.2.14.1(16)-  aqsiq | vid3dh4ya# | (G4S-1.2-41)</w:t>
      </w:r>
    </w:p>
    <w:p>
      <w:r>
        <w:t xml:space="preserve">aqsiq vid3dh4yaq vid3dh4yA$ syasiq vid3dh4ya# | </w:t>
      </w:r>
    </w:p>
    <w:p>
      <w:r>
        <w:t>20) 1.2.14.1(17)-  vid3dh4ya# | raqkShasa#H | (G4S-1.2-41)</w:t>
      </w:r>
    </w:p>
    <w:p>
      <w:r>
        <w:t xml:space="preserve">vid3dh4ya# raqkShasO# raqkShasOq vid3dh4yaq vid3dh4ya# raqkShasa#H | </w:t>
      </w:r>
    </w:p>
    <w:p>
      <w:r>
        <w:t>21) 1.2.14.1(18)-  raqkShasa#H | tapi#ShThai2H || (G4S-1.2-41)</w:t>
      </w:r>
    </w:p>
    <w:p>
      <w:r>
        <w:t xml:space="preserve">raqkShasaq stapi#ShThaiq2 stapi#ShThai2r raqkShasO# raqkShasaq stapi#ShThai2H | </w:t>
      </w:r>
    </w:p>
    <w:p>
      <w:r>
        <w:t>22) 1.2.14.1(19)-  tapi#ShThai2H || (G4S-1.2-41)</w:t>
      </w:r>
    </w:p>
    <w:p>
      <w:r>
        <w:t xml:space="preserve">tapi#ShThaiq2ritiq tapi#ShThai2H | </w:t>
      </w:r>
    </w:p>
    <w:p>
      <w:r>
        <w:t>23) 1.2.14.1(20)-  tava# | B4raqmAsa#H |</w:t>
      </w:r>
    </w:p>
    <w:p>
      <w:r>
        <w:t xml:space="preserve">tava# B4raqmAsO$ B4raqmAsaq stavaq tava# B4raqmAsa#H | </w:t>
      </w:r>
    </w:p>
    <w:p>
      <w:r>
        <w:t>24) 1.2.14.1(21)-  B4raqmAsa#H | AqSuqyA |</w:t>
      </w:r>
    </w:p>
    <w:p>
      <w:r>
        <w:t xml:space="preserve">B4raqmAsa# ASuqyA &amp;&amp;SuqyA B4raqmAsO$ B4raqmAsa# ASuqyA | </w:t>
      </w:r>
    </w:p>
    <w:p>
      <w:r>
        <w:t>25) 1.2.14.1(22)-  AqSuqyA | paqtaq~ntiq |</w:t>
      </w:r>
    </w:p>
    <w:p>
      <w:r>
        <w:t xml:space="preserve">AqSuqyA pa#ta~nti pata~ntyASuqyA &amp;&amp;SuqyA pa#ta~nti | </w:t>
      </w:r>
    </w:p>
    <w:p>
      <w:r>
        <w:t>26) 1.2.14.1(23)-  paqtaq~ntiq | anu# |</w:t>
      </w:r>
    </w:p>
    <w:p>
      <w:r>
        <w:t xml:space="preserve">paqtaq~ntyanvanu# pata~nti pataq~ntyanu# | </w:t>
      </w:r>
    </w:p>
    <w:p>
      <w:r>
        <w:t>27) 1.2.14.1(24)-  anu# | spRuqSaq |</w:t>
      </w:r>
    </w:p>
    <w:p>
      <w:r>
        <w:t xml:space="preserve">anu# spRuSa spRuqSAnvanu# spRuSa | </w:t>
      </w:r>
    </w:p>
    <w:p>
      <w:r>
        <w:t>28) 1.2.14.1(25)-  spRuqSaq | dh4RuqShaqtA |</w:t>
      </w:r>
    </w:p>
    <w:p>
      <w:r>
        <w:t xml:space="preserve">spRuqSaq dh4RuqShaqtA dh4Ru#ShaqtA spRu#Sa spRuSa dh4RuShaqtA | </w:t>
      </w:r>
    </w:p>
    <w:p>
      <w:r>
        <w:t>29) 1.2.14.1(26)-  dh4RuqShaqtA | SOSu#cAnaH ||</w:t>
      </w:r>
    </w:p>
    <w:p>
      <w:r>
        <w:t xml:space="preserve">dh4RuqShaqtA SOSu#cAnaqH SOSu#cAnO dh4RuShaqtA dh4Ru#ShaqtA SOSu#cAnaH | </w:t>
      </w:r>
    </w:p>
    <w:p>
      <w:r>
        <w:t>30) 1.2.14.1(27)-  SOSu#cAnaH ||</w:t>
      </w:r>
    </w:p>
    <w:p>
      <w:r>
        <w:t xml:space="preserve">SOSu#cAnaq itiq SOSu#cAnaH | </w:t>
      </w:r>
    </w:p>
    <w:p>
      <w:r>
        <w:t>31) 1.2.14.1(28)-  tapU(gm#)Shi | aqg3nEq |</w:t>
      </w:r>
    </w:p>
    <w:p>
      <w:r>
        <w:t xml:space="preserve">tapU(gg#)Shyag3nE ag3nEq tapU(gm#)Shiq tapU(gg#)Shyag3nE | </w:t>
      </w:r>
    </w:p>
    <w:p>
      <w:r>
        <w:t>32) 1.2.14.1(29)-  aqg3nEq | juqhvA$ |</w:t>
      </w:r>
    </w:p>
    <w:p>
      <w:r>
        <w:t xml:space="preserve">aqg3nEq juqhvA# juqhvA$ &amp;g3nE ag3nE juqhvA$ | </w:t>
      </w:r>
    </w:p>
    <w:p>
      <w:r>
        <w:t>33) 1.2.14.1(30)-  juqhvA$ | paqtaq~ggA3n |</w:t>
      </w:r>
    </w:p>
    <w:p>
      <w:r>
        <w:t xml:space="preserve">juqhvA# pataq~ggA3n pa#taq~ggA3n juqhvA# juqhvA# pataq~ggA3n | </w:t>
      </w:r>
    </w:p>
    <w:p>
      <w:r>
        <w:t>34) 1.2.14.1(31)-  paqtaq~ggA3n | asa#~ndi3taH |</w:t>
      </w:r>
    </w:p>
    <w:p>
      <w:r>
        <w:t xml:space="preserve">paqtaq~ggA3 ~nasa#~ndi3tOq asa#~ndi3taH pataq~ggA3n pa#taq~ggA3 ~nasa#~ndi3taH | </w:t>
      </w:r>
    </w:p>
    <w:p>
      <w:r>
        <w:t>35) 1.2.14.1(32)-  asa#~ndi3taH | vi |</w:t>
      </w:r>
    </w:p>
    <w:p>
      <w:r>
        <w:t xml:space="preserve">asa#~ndi3tOq vi vyasa#~ndi3tOq asa#~ndi3tOq vi | </w:t>
      </w:r>
    </w:p>
    <w:p>
      <w:r>
        <w:t>36) 1.2.14.1(32)-  asa#~ndi3taH |</w:t>
      </w:r>
    </w:p>
    <w:p>
      <w:r>
        <w:t xml:space="preserve">asa#~ndi3taq ityasa$M - diq3taqH | </w:t>
      </w:r>
    </w:p>
    <w:p>
      <w:r>
        <w:t>37) 1.2.14.1(33)-  vi | sRuqjaq |</w:t>
      </w:r>
    </w:p>
    <w:p>
      <w:r>
        <w:t xml:space="preserve">vi sRu#ja sRujaq vi vi sRu#ja | </w:t>
      </w:r>
    </w:p>
    <w:p>
      <w:r>
        <w:t>38) 1.2.14.1(34)-  sRuqjaq | viShva#k |</w:t>
      </w:r>
    </w:p>
    <w:p>
      <w:r>
        <w:t xml:space="preserve">sRuqjaq viShvaqg3 viShva#K2 sRuja sRujaq viShva#k | </w:t>
      </w:r>
    </w:p>
    <w:p>
      <w:r>
        <w:t>39) 1.2.14.1(35)-  viShva#k | uqlkAH ||</w:t>
      </w:r>
    </w:p>
    <w:p>
      <w:r>
        <w:t xml:space="preserve">viShva#guq3lkA uqlkA viShvaqg3 viShva#guq3lkAH | </w:t>
      </w:r>
    </w:p>
    <w:p>
      <w:r>
        <w:t>40) 1.2.14.1(36)-  uqlkAH ||</w:t>
      </w:r>
    </w:p>
    <w:p>
      <w:r>
        <w:t xml:space="preserve">uqlkA ityuqlkAH | </w:t>
      </w:r>
    </w:p>
    <w:p>
      <w:r>
        <w:t>41) 1.2.14.1(37)-  prati# | spaSa#H |</w:t>
      </w:r>
    </w:p>
    <w:p>
      <w:r>
        <w:t xml:space="preserve">pratiq spaSaqH spaSaqH pratiq pratiq spaSa#H | </w:t>
      </w:r>
    </w:p>
    <w:p>
      <w:r>
        <w:t>42) 1.2.14.1(38)-  spaSa#H | vi |</w:t>
      </w:r>
    </w:p>
    <w:p>
      <w:r>
        <w:t xml:space="preserve">spaSOq vi vi spaSaqH spaSOq vi | </w:t>
      </w:r>
    </w:p>
    <w:p>
      <w:r>
        <w:t>43) 1.2.14.1(39)-  vi | sRuqjaq |</w:t>
      </w:r>
    </w:p>
    <w:p>
      <w:r>
        <w:t xml:space="preserve">vi sRu#ja sRujaq vi vi sRu#ja | </w:t>
      </w:r>
    </w:p>
    <w:p>
      <w:r>
        <w:t>44) 1.2.14.1(40)-  sRuqjaq | tUrNi#tamaH |</w:t>
      </w:r>
    </w:p>
    <w:p>
      <w:r>
        <w:t xml:space="preserve">sRuqjaq tUrNi#tamaq stUrNi#tamaH sRuja sRujaq tUrNi#tamaH | </w:t>
      </w:r>
    </w:p>
    <w:p>
      <w:r>
        <w:t>45) 1.2.14.1(41)-  tUrNi#tamaH | Ba4va# |</w:t>
      </w:r>
    </w:p>
    <w:p>
      <w:r>
        <w:t xml:space="preserve">tUrNi#tamOq Ba4vaq Ba4vaq tUrNi#tamaq stUrNi#tamOq Ba4va# | </w:t>
      </w:r>
    </w:p>
    <w:p>
      <w:r>
        <w:t>46) 1.2.14.1(41)-  tUrNi#tamaH |</w:t>
      </w:r>
    </w:p>
    <w:p>
      <w:r>
        <w:t xml:space="preserve">tUrNi#tamaq itiq tUrNi# - taqmaqH | </w:t>
      </w:r>
    </w:p>
    <w:p>
      <w:r>
        <w:t>47) 1.2.14.1(42)-  Ba4va# | pAqyuH |</w:t>
      </w:r>
    </w:p>
    <w:p>
      <w:r>
        <w:t xml:space="preserve">Ba4vA# pAqyuH pAqyur Ba4vaq Ba4vA# pAqyuH | </w:t>
      </w:r>
    </w:p>
    <w:p>
      <w:r>
        <w:t>48) 1.2.14.1(43)-  pAqyuH | viqSaH |</w:t>
      </w:r>
    </w:p>
    <w:p>
      <w:r>
        <w:t xml:space="preserve">pAqyur viqSO viqSaH pAqyuH pAqyur viqSaH | </w:t>
      </w:r>
    </w:p>
    <w:p>
      <w:r>
        <w:t>49) 1.2.14.1(44)-  viqSaH | aqsyAH |</w:t>
      </w:r>
    </w:p>
    <w:p>
      <w:r>
        <w:t xml:space="preserve">viqSO aqsyA aqsyA viqSO viqSO aqsyAH | </w:t>
      </w:r>
    </w:p>
    <w:p>
      <w:r>
        <w:t>50) 1.2.14.1(45)-  aqsyAH | ada#3b3da3H ||</w:t>
      </w:r>
    </w:p>
    <w:p>
      <w:r>
        <w:t xml:space="preserve">aqsyA ada#3b3dOq3 ada#3b3dO3 aqsyA aqsyA ada#3b3da3H | </w:t>
      </w:r>
    </w:p>
    <w:p>
      <w:r>
        <w:t>51) 1.2.14.1(46)-  ada#3b3da3H ||</w:t>
      </w:r>
    </w:p>
    <w:p>
      <w:r>
        <w:t xml:space="preserve">ada#3b3dhaq4 ityada#3b3dha4H | </w:t>
      </w:r>
    </w:p>
    <w:p>
      <w:r>
        <w:t>52) 1.2.14.1(47)-  yaH | ~naqH |</w:t>
      </w:r>
    </w:p>
    <w:p>
      <w:r>
        <w:t xml:space="preserve">yO ~nO# ~nOq yO yO ~na#H | </w:t>
      </w:r>
    </w:p>
    <w:p>
      <w:r>
        <w:t>53) 1.2.14.1(48)-  ~naqH | dUq3rE |</w:t>
      </w:r>
    </w:p>
    <w:p>
      <w:r>
        <w:t xml:space="preserve">~nOq dUq3rE dUq3rE ~nO# ~nO dUq3rE | </w:t>
      </w:r>
    </w:p>
    <w:p>
      <w:r>
        <w:t>54) 1.2.14.1(49)-  dUq3rE | aqGa4Sa(gm#)saH |</w:t>
      </w:r>
    </w:p>
    <w:p>
      <w:r>
        <w:t xml:space="preserve">dUq3rE aqGa4Sa(gm#)sO aqGa4Sa(gm#)sO dUq3rE dUq3rE aqGa4Sa(gm#)saH | </w:t>
      </w:r>
    </w:p>
    <w:p>
      <w:r>
        <w:t>55) 1.2.14.1(50)-  aqGa4Sa(gm#)saH | yaH |</w:t>
      </w:r>
    </w:p>
    <w:p>
      <w:r>
        <w:t xml:space="preserve">aqGa4Sa(gm#)sOq yO yO aqGa4Sa(gm#)sO aqGa4Sa(gm#)sOq yaH | </w:t>
      </w:r>
    </w:p>
    <w:p>
      <w:r>
        <w:t>56) 1.2.14.1(50)-  aqGa4Sa(gm#)saH |</w:t>
      </w:r>
    </w:p>
    <w:p>
      <w:r>
        <w:t xml:space="preserve">aqGa4Sa(gm#)saq ityaqGa4 - Saq(gmq)saqH | </w:t>
      </w:r>
    </w:p>
    <w:p>
      <w:r>
        <w:t>1) 1.2.14.2(1)-  yaH | a~nti# | (G4S-1.2-42)</w:t>
      </w:r>
    </w:p>
    <w:p>
      <w:r>
        <w:t xml:space="preserve">yO a~ntya~ntiq yO yO a~nti# | </w:t>
      </w:r>
    </w:p>
    <w:p>
      <w:r>
        <w:t>2) 1.2.14.2(2)-  a~nti# | ag3nE$ | (G4S-1.2-42)</w:t>
      </w:r>
    </w:p>
    <w:p>
      <w:r>
        <w:t xml:space="preserve">a~ntyag3nE &amp;g3nEq a~ntya~ntyag3nE$ | </w:t>
      </w:r>
    </w:p>
    <w:p>
      <w:r>
        <w:t>3) 1.2.14.2(3)-  ag3nE$ | mAki#H | (G4S-1.2-42)</w:t>
      </w:r>
    </w:p>
    <w:p>
      <w:r>
        <w:t xml:space="preserve">ag3nEq mAkiqr mAkiqrag3nE &amp;g3nEq mAki#H | </w:t>
      </w:r>
    </w:p>
    <w:p>
      <w:r>
        <w:t>4) 1.2.14.2(4)-  mAki#H | tEq | (G4S-1.2-42)</w:t>
      </w:r>
    </w:p>
    <w:p>
      <w:r>
        <w:t xml:space="preserve">mAki#ShTE tEq mAkiqr mAki#ShTE | </w:t>
      </w:r>
    </w:p>
    <w:p>
      <w:r>
        <w:t>5) 1.2.14.2(5)-  tEq | vyathi#2H |</w:t>
      </w:r>
    </w:p>
    <w:p>
      <w:r>
        <w:t xml:space="preserve">tEq vyathiq2r vyathi#2 stE tEq vyathi#2H | </w:t>
      </w:r>
    </w:p>
    <w:p>
      <w:r>
        <w:t>6) 1.2.14.2(6)-  vyathi#2H | A |</w:t>
      </w:r>
    </w:p>
    <w:p>
      <w:r>
        <w:t xml:space="preserve">vyathiq2rA vyathiq2r vyathiq2rA | </w:t>
      </w:r>
    </w:p>
    <w:p>
      <w:r>
        <w:t>7) 1.2.14.2(7)-  A | daq3dhaq4rq.ShIqt ||</w:t>
      </w:r>
    </w:p>
    <w:p>
      <w:r>
        <w:t xml:space="preserve">A da#3dha4r.ShId3 da3dha4r.ShIqdA3 da#3dha4r.ShIt | </w:t>
      </w:r>
    </w:p>
    <w:p>
      <w:r>
        <w:t>8) 1.2.14.2(8)-  daq3dhaq4rq.ShIqt ||</w:t>
      </w:r>
    </w:p>
    <w:p>
      <w:r>
        <w:t xml:space="preserve">daq3dhaq4rq.ShIqdi3ti# da3dha4r.ShIt | </w:t>
      </w:r>
    </w:p>
    <w:p>
      <w:r>
        <w:t>9) 1.2.14.2(9)-  ut | aqg3nEq |</w:t>
      </w:r>
    </w:p>
    <w:p>
      <w:r>
        <w:t xml:space="preserve">uda#3g3nE ag3naq udu3da#3g3nE | </w:t>
      </w:r>
    </w:p>
    <w:p>
      <w:r>
        <w:t>10) 1.2.14.2(10)-  aqg3nEq | tiqShThaq2 |</w:t>
      </w:r>
    </w:p>
    <w:p>
      <w:r>
        <w:t xml:space="preserve">aqg3nEq tiqShThaq2 tiqShThAq2g3nEq aqg3nEq tiqShThaq2 | </w:t>
      </w:r>
    </w:p>
    <w:p>
      <w:r>
        <w:t>11) 1.2.14.2(11)-  tiqShThaq2 | prati# |</w:t>
      </w:r>
    </w:p>
    <w:p>
      <w:r>
        <w:t xml:space="preserve">tiqShThaq2 pratiq prati# tiShTha2 tiShThaq2 prati# | </w:t>
      </w:r>
    </w:p>
    <w:p>
      <w:r>
        <w:t>12) 1.2.14.2(12)-  prati# | A | (G4S-1.2-43)</w:t>
      </w:r>
    </w:p>
    <w:p>
      <w:r>
        <w:t xml:space="preserve">pratyA pratiq pratyA | </w:t>
      </w:r>
    </w:p>
    <w:p>
      <w:r>
        <w:t>13) 1.2.14.2(13)-  A | taqnuqShvaq | (G4S-1.2-43)</w:t>
      </w:r>
    </w:p>
    <w:p>
      <w:r>
        <w:t xml:space="preserve">A ta#nuShva tanuqShvA ta#nuShva | </w:t>
      </w:r>
    </w:p>
    <w:p>
      <w:r>
        <w:t>14) 1.2.14.2(14)-  taqnuqShvaq | ~ni | (G4S-1.2-43)</w:t>
      </w:r>
    </w:p>
    <w:p>
      <w:r>
        <w:t xml:space="preserve">taqnuqShvaq ~ni ~ni ta#nuShva tanuShvaq ~ni | </w:t>
      </w:r>
    </w:p>
    <w:p>
      <w:r>
        <w:t>15) 1.2.14.2(15)-  ~ni | aqmitrAn# | (G4S-1.2-43)</w:t>
      </w:r>
    </w:p>
    <w:p>
      <w:r>
        <w:t xml:space="preserve">~nya#mitrA(gm#) aqmitrAqn ~ni ~nya#mitrAn# | </w:t>
      </w:r>
    </w:p>
    <w:p>
      <w:r>
        <w:t>16) 1.2.14.2(16)-  aqmitrAn# | OqShaqtAqt | (G4S-1.2-43)</w:t>
      </w:r>
    </w:p>
    <w:p>
      <w:r>
        <w:t xml:space="preserve">aqmitrA(gm#) OShatA dO3ShatA daq3mitrA(gm#) aqmitrA(gm#) OShatAt | </w:t>
      </w:r>
    </w:p>
    <w:p>
      <w:r>
        <w:t>17) 1.2.14.2(17)-  OqShaqtAqt | tiqgmaqhEqtEq || (G4S-1.2-43)</w:t>
      </w:r>
    </w:p>
    <w:p>
      <w:r>
        <w:t xml:space="preserve">OqShaqtAqt tiqgmaqhEqtEq tiqgmaqhEqtaq OqShaqtAq dOq3ShaqtAqt tiqgmaqhEqtEq | </w:t>
      </w:r>
    </w:p>
    <w:p>
      <w:r>
        <w:t>18) 1.2.14.2(18)-  tiqgmaqhEqtEq ||</w:t>
      </w:r>
    </w:p>
    <w:p>
      <w:r>
        <w:t xml:space="preserve">tiqgmaqhEqtaq iti# tigma - hEqtEq | </w:t>
      </w:r>
    </w:p>
    <w:p>
      <w:r>
        <w:t>19) 1.2.14.2(19)-  yaH | ~naqH |</w:t>
      </w:r>
    </w:p>
    <w:p>
      <w:r>
        <w:t xml:space="preserve">yO ~nO# ~nOq yO yO ~na#H | </w:t>
      </w:r>
    </w:p>
    <w:p>
      <w:r>
        <w:t>20) 1.2.14.2(20)-  ~naqH | arA#tim |</w:t>
      </w:r>
    </w:p>
    <w:p>
      <w:r>
        <w:t xml:space="preserve">~nOq arA#tiq marA#tinnO ~nOq arA#tim | </w:t>
      </w:r>
    </w:p>
    <w:p>
      <w:r>
        <w:t>21) 1.2.14.2(21)-  arA#tim | saqmiqdhAq4naq |</w:t>
      </w:r>
    </w:p>
    <w:p>
      <w:r>
        <w:t xml:space="preserve">arA#ti(gm) samidhA4na samidhAq4nA rA#tiq marA#ti(gm) samidhA4na | </w:t>
      </w:r>
    </w:p>
    <w:p>
      <w:r>
        <w:t>22) 1.2.14.2(22)-  saqmiqdhAq4naq | caqkrE |</w:t>
      </w:r>
    </w:p>
    <w:p>
      <w:r>
        <w:t xml:space="preserve">saqmiqdhAq4naq caqkrE caqkrE sa#midhA4na samidhA4na caqkrE | </w:t>
      </w:r>
    </w:p>
    <w:p>
      <w:r>
        <w:t>23) 1.2.14.2(22)-  saqmiqdhAq4naq |</w:t>
      </w:r>
    </w:p>
    <w:p>
      <w:r>
        <w:t xml:space="preserve">saqmiqdhAq4nEti# sam - iqdhAq4naq | </w:t>
      </w:r>
    </w:p>
    <w:p>
      <w:r>
        <w:t>24) 1.2.14.2(23)-  caqkrE | ~nIqcA |</w:t>
      </w:r>
    </w:p>
    <w:p>
      <w:r>
        <w:t xml:space="preserve">caqkrE ~nIqcA ~nIqcA caqkrE caqkrE ~nIqcA | </w:t>
      </w:r>
    </w:p>
    <w:p>
      <w:r>
        <w:t>25) 1.2.14.2(24)-  ~nIqcA | tam |</w:t>
      </w:r>
    </w:p>
    <w:p>
      <w:r>
        <w:t xml:space="preserve">~nIqcA tam tannIqcA ~nIqcA tam | </w:t>
      </w:r>
    </w:p>
    <w:p>
      <w:r>
        <w:t>26) 1.2.14.2(25)-  tam | dhaq4kShiq |</w:t>
      </w:r>
    </w:p>
    <w:p>
      <w:r>
        <w:t xml:space="preserve">tam dha#4kShi dha4kShiq tam tam dha#4kShi | </w:t>
      </w:r>
    </w:p>
    <w:p>
      <w:r>
        <w:t>27) 1.2.14.2(26)-  dhaq4kShiq | aqtaqsam |</w:t>
      </w:r>
    </w:p>
    <w:p>
      <w:r>
        <w:t xml:space="preserve">dhaq4kShyaqtaqsa ma#taqsam dha#4kShi dha4kShyataqsam | </w:t>
      </w:r>
    </w:p>
    <w:p>
      <w:r>
        <w:t>28) 1.2.14.2(27)-  aqtaqsam | ~na |</w:t>
      </w:r>
    </w:p>
    <w:p>
      <w:r>
        <w:t xml:space="preserve">aqtaqsam ~na ~nAtaqsa ma#taqsam ~na | </w:t>
      </w:r>
    </w:p>
    <w:p>
      <w:r>
        <w:t>29) 1.2.14.2(28)-  ~na | SuShka$m ||</w:t>
      </w:r>
    </w:p>
    <w:p>
      <w:r>
        <w:t xml:space="preserve">~na SuShkaq(gmq) SuShkaqm ~na ~na SuShka$m | </w:t>
      </w:r>
    </w:p>
    <w:p>
      <w:r>
        <w:t>30) 1.2.14.2(29)-  SuShka$m ||</w:t>
      </w:r>
    </w:p>
    <w:p>
      <w:r>
        <w:t xml:space="preserve">SuShkaqmitiq SuShka$m | </w:t>
      </w:r>
    </w:p>
    <w:p>
      <w:r>
        <w:t>31) 1.2.14.2(30)-  Uqrd3dh4vaH | Baq4vaq |</w:t>
      </w:r>
    </w:p>
    <w:p>
      <w:r>
        <w:t xml:space="preserve">Uqrd3dh4vO Ba#4va Ba4vOqrd3dh4va Uqrd3dh4vO Ba#4va | </w:t>
      </w:r>
    </w:p>
    <w:p>
      <w:r>
        <w:t>32) 1.2.14.2(31)-  Baq4vaq | prati# |</w:t>
      </w:r>
    </w:p>
    <w:p>
      <w:r>
        <w:t xml:space="preserve">Baq4vaq pratiq prati# Ba4va Ba4vaq prati# | </w:t>
      </w:r>
    </w:p>
    <w:p>
      <w:r>
        <w:t>33) 1.2.14.2(32)-  prati# | viqd3dh4yaq | (G4S-1.2-44)</w:t>
      </w:r>
    </w:p>
    <w:p>
      <w:r>
        <w:t xml:space="preserve">prati# vid3dh4ya vid3dh4yaq pratiq prati# vid3dh4ya | </w:t>
      </w:r>
    </w:p>
    <w:p>
      <w:r>
        <w:t>34) 1.2.14.2(33)-  viqd3dh4yaq | adhi#4 | (G4S-1.2-44)</w:t>
      </w:r>
    </w:p>
    <w:p>
      <w:r>
        <w:t xml:space="preserve">viqd3dh4yAdh4yadhi#4 vid3dh4ya viqd3dh4yAdhi#4 | </w:t>
      </w:r>
    </w:p>
    <w:p>
      <w:r>
        <w:t>35) 1.2.14.2(34)-  adhi#4 | aqsmat | (G4S-1.2-44)</w:t>
      </w:r>
    </w:p>
    <w:p>
      <w:r>
        <w:t xml:space="preserve">adh4yaqsma daq3sma da3dh4ya dh4yaqsmat | </w:t>
      </w:r>
    </w:p>
    <w:p>
      <w:r>
        <w:t>36) 1.2.14.2(35)-  aqsmat | AqviH | (G4S-1.2-44)</w:t>
      </w:r>
    </w:p>
    <w:p>
      <w:r>
        <w:t xml:space="preserve">aqsma dAq3vi rAqvi raqsma daq3sma dAq3viH | </w:t>
      </w:r>
    </w:p>
    <w:p>
      <w:r>
        <w:t>37) 1.2.14.2(36)-  AqviH | kRuqNuqShvaq | (G4S-1.2-44)</w:t>
      </w:r>
    </w:p>
    <w:p>
      <w:r>
        <w:t xml:space="preserve">AqviShkRu#NuShva kRuNuShvAqvi rAqviShkRu#NuShva | </w:t>
      </w:r>
    </w:p>
    <w:p>
      <w:r>
        <w:t>38) 1.2.14.2(37)-  kRuqNuqShvaq | dai3vyA#nI | (G4S-1.2-44)</w:t>
      </w:r>
    </w:p>
    <w:p>
      <w:r>
        <w:t xml:space="preserve">kRuqNuqShvaq dai3vyA#nIq dai3vyA#nI kRuNuShva kRuNuShvaq dai3vyA#nI | </w:t>
      </w:r>
    </w:p>
    <w:p>
      <w:r>
        <w:t>39) 1.2.14.2(38)-  dai3vyA#nI | aqg3nEq ||</w:t>
      </w:r>
    </w:p>
    <w:p>
      <w:r>
        <w:t xml:space="preserve">dai3vyA$nyag3nE ag3nEq dai3vyA#nIq dai3vyA$nyag3nE | </w:t>
      </w:r>
    </w:p>
    <w:p>
      <w:r>
        <w:t>40) 1.2.14.2(39)-  aqg3nEq ||</w:t>
      </w:r>
    </w:p>
    <w:p>
      <w:r>
        <w:t xml:space="preserve">aqg3nEq itya#g3nE | </w:t>
      </w:r>
    </w:p>
    <w:p>
      <w:r>
        <w:t>41) 1.2.14.2(40)-  ava# | sthiq2rA |</w:t>
      </w:r>
    </w:p>
    <w:p>
      <w:r>
        <w:t xml:space="preserve">ava# sthiq2rA sthiq2rA &amp;vAva# sthiq2rA | </w:t>
      </w:r>
    </w:p>
    <w:p>
      <w:r>
        <w:t>42) 1.2.14.2(41)-  sthiq2rA | taqnuqhiq |</w:t>
      </w:r>
    </w:p>
    <w:p>
      <w:r>
        <w:t xml:space="preserve">sthiq2rA ta#nuhi tanuhi sthiq2rA sthiq2rA ta#nuhi | </w:t>
      </w:r>
    </w:p>
    <w:p>
      <w:r>
        <w:t>43) 1.2.14.2(42)-  taqnuqhiq | yAqtuqjUnA$m |</w:t>
      </w:r>
    </w:p>
    <w:p>
      <w:r>
        <w:t xml:space="preserve">taqnuqhiq yAqtuqjUnA$M ~MyAtuqjUnA$m tanuhi tanuhi yAtuqjUnA$m | </w:t>
      </w:r>
    </w:p>
    <w:p>
      <w:r>
        <w:t>44) 1.2.14.2(43)-  yAqtuqjUnA$m | jAqmim |</w:t>
      </w:r>
    </w:p>
    <w:p>
      <w:r>
        <w:t xml:space="preserve">yAqtuqjUnA$m jAqmim jAqmiM ~MyA#tuqjUnA$M ~MyAtuqjUnA$m jAqmim | </w:t>
      </w:r>
    </w:p>
    <w:p>
      <w:r>
        <w:t>45) 1.2.14.2(44)-  jAqmim | ajA#mim |</w:t>
      </w:r>
    </w:p>
    <w:p>
      <w:r>
        <w:t xml:space="preserve">jAqmi majA#miq majA#mim jAqmim jAqmi majA#mim | </w:t>
      </w:r>
    </w:p>
    <w:p>
      <w:r>
        <w:t>46) 1.2.14.2(45)-  ajA#mim | pra |</w:t>
      </w:r>
    </w:p>
    <w:p>
      <w:r>
        <w:t xml:space="preserve">ajA#miqm pra prAjA#miq majA#miqm pra | </w:t>
      </w:r>
    </w:p>
    <w:p>
      <w:r>
        <w:t>47) 1.2.14.2(46)-  pra | mRuqNIqhiq |</w:t>
      </w:r>
    </w:p>
    <w:p>
      <w:r>
        <w:t xml:space="preserve">pra mRu#NIhi mRuNIhiq pra pra mRu#NIhi | </w:t>
      </w:r>
    </w:p>
    <w:p>
      <w:r>
        <w:t>48) 1.2.14.2(47)-  mRuqNIqhiq | SatrUn# ||</w:t>
      </w:r>
    </w:p>
    <w:p>
      <w:r>
        <w:t xml:space="preserve">mRuqNIqhiq SatrUq~j Ca2trU$n mRuNIhi mRuNIhiq SatrUn# | </w:t>
      </w:r>
    </w:p>
    <w:p>
      <w:r>
        <w:t>49) 1.2.14.2(48)-  SatrUn# ||</w:t>
      </w:r>
    </w:p>
    <w:p>
      <w:r>
        <w:t xml:space="preserve">SatrUqnitiq SatrUn# | </w:t>
      </w:r>
    </w:p>
    <w:p>
      <w:r>
        <w:t>50) 1.2.14.2(49)-  saH | tEq |</w:t>
      </w:r>
    </w:p>
    <w:p>
      <w:r>
        <w:t xml:space="preserve">sa tE# tEq sa sa tE$ | </w:t>
      </w:r>
    </w:p>
    <w:p>
      <w:r>
        <w:t>51) 1.2.14.2(50)-  tEq | jAqnAqtiq |</w:t>
      </w:r>
    </w:p>
    <w:p>
      <w:r>
        <w:t xml:space="preserve">tEq jAqnAqtiq jAqnAqtiq tEq tEq jAqnAqtiq | </w:t>
      </w:r>
    </w:p>
    <w:p>
      <w:r>
        <w:t>1) 1.2.14.3(1)-  jAqnAqtiq | suqmaqtim |</w:t>
      </w:r>
    </w:p>
    <w:p>
      <w:r>
        <w:t xml:space="preserve">jAqnAqtiq suqmaqti(gm) su#maqtim jA#nAti jAnAti sumaqtim | </w:t>
      </w:r>
    </w:p>
    <w:p>
      <w:r>
        <w:t>2) 1.2.14.3(2)-  suqmaqtim | yaqviqShThaq2 |</w:t>
      </w:r>
    </w:p>
    <w:p>
      <w:r>
        <w:t xml:space="preserve">suqmaqtiM ~Mya#viShTha2 yaviShTha2 sumaqti(gm) su#maqtiM ~Mya#viShTha2 | </w:t>
      </w:r>
    </w:p>
    <w:p>
      <w:r>
        <w:t>3) 1.2.14.3(2)-  suqmaqtim |</w:t>
      </w:r>
    </w:p>
    <w:p>
      <w:r>
        <w:t xml:space="preserve">suqmaqtimiti# su - maqtim | </w:t>
      </w:r>
    </w:p>
    <w:p>
      <w:r>
        <w:t>4) 1.2.14.3(3)-  yaqviqShThaq2 | yaH |</w:t>
      </w:r>
    </w:p>
    <w:p>
      <w:r>
        <w:t xml:space="preserve">yaqviqShThaq2 yO yO ya#viShTha2 yaviShThaq2 yaH | </w:t>
      </w:r>
    </w:p>
    <w:p>
      <w:r>
        <w:t>5) 1.2.14.3(4)-  yaH | Iva#tE |</w:t>
      </w:r>
    </w:p>
    <w:p>
      <w:r>
        <w:t xml:space="preserve">ya Iva#taq Iva#tEq yO ya Iva#tE | </w:t>
      </w:r>
    </w:p>
    <w:p>
      <w:r>
        <w:t>6) 1.2.14.3(5)-  Iva#tE | b3rahma#NE |</w:t>
      </w:r>
    </w:p>
    <w:p>
      <w:r>
        <w:t xml:space="preserve">Iva#tEq b3rahma#NEq b3rahma#Naq Iva#taq Iva#tEq b3rahma#NE | </w:t>
      </w:r>
    </w:p>
    <w:p>
      <w:r>
        <w:t>7) 1.2.14.3(6)-  b3rahma#NE | gAq3tum |</w:t>
      </w:r>
    </w:p>
    <w:p>
      <w:r>
        <w:t xml:space="preserve">b3rahma#NE gAq3tum gAq3tum b3rahma#NEq b3rahma#NE gAq3tum | </w:t>
      </w:r>
    </w:p>
    <w:p>
      <w:r>
        <w:t>8) 1.2.14.3(7)-  gAq3tum | aira#t ||</w:t>
      </w:r>
    </w:p>
    <w:p>
      <w:r>
        <w:t xml:space="preserve">gAq3tu mairaq dai3ra#d3 gAq3tum gAq3tu maira#t | </w:t>
      </w:r>
    </w:p>
    <w:p>
      <w:r>
        <w:t>9) 1.2.14.3(8)-  aira#t ||</w:t>
      </w:r>
    </w:p>
    <w:p>
      <w:r>
        <w:t xml:space="preserve">airaqdi3tyaira#t | </w:t>
      </w:r>
    </w:p>
    <w:p>
      <w:r>
        <w:t>10) 1.2.14.3(9)-  viSvA#ni | aqsmaiq |</w:t>
      </w:r>
    </w:p>
    <w:p>
      <w:r>
        <w:t xml:space="preserve">viSvA$nyasmA asmaiq viSvA#niq viSvA$nyasmai | </w:t>
      </w:r>
    </w:p>
    <w:p>
      <w:r>
        <w:t>11) 1.2.14.3(10)-  aqsmaiq | suqdi3nA#ni |</w:t>
      </w:r>
    </w:p>
    <w:p>
      <w:r>
        <w:t xml:space="preserve">aqsmaiq suqdi3nA#ni suqdi3nA$ ~nyasmA asmai suqdi3nA#ni | </w:t>
      </w:r>
    </w:p>
    <w:p>
      <w:r>
        <w:t>12) 1.2.14.3(11)-  suqdi3nA#ni | rAqyaH |</w:t>
      </w:r>
    </w:p>
    <w:p>
      <w:r>
        <w:t xml:space="preserve">suqdi3nA#ni rAqyO rAqyaH suqdi3nA#ni suqdi3nA#ni rAqyaH | </w:t>
      </w:r>
    </w:p>
    <w:p>
      <w:r>
        <w:t>13) 1.2.14.3(11)-  suqdi3nA#ni |</w:t>
      </w:r>
    </w:p>
    <w:p>
      <w:r>
        <w:t xml:space="preserve">suqdi3nAqnIti# su - di3nA#ni | </w:t>
      </w:r>
    </w:p>
    <w:p>
      <w:r>
        <w:t>14) 1.2.14.3(12)-  rAqyaH | d3yuqmnAni# |</w:t>
      </w:r>
    </w:p>
    <w:p>
      <w:r>
        <w:t xml:space="preserve">rAqyO d3yuqmnAni# d3yuqmnAni# rAqyO rAqyO d3yuqmnAni# | </w:t>
      </w:r>
    </w:p>
    <w:p>
      <w:r>
        <w:t>15) 1.2.14.3(13)-  d3yuqmnAni# | aqryaH |</w:t>
      </w:r>
    </w:p>
    <w:p>
      <w:r>
        <w:t xml:space="preserve">d3yuqmnAnyaqryO aqryO d3yuqmnAni# d3yuqmnAnyaqryaH | </w:t>
      </w:r>
    </w:p>
    <w:p>
      <w:r>
        <w:t>16) 1.2.14.3(14)-  aqryaH | vi |</w:t>
      </w:r>
    </w:p>
    <w:p>
      <w:r>
        <w:t xml:space="preserve">aqryO vi vya#ryO aqryO vi | </w:t>
      </w:r>
    </w:p>
    <w:p>
      <w:r>
        <w:t>17) 1.2.14.3(15)-  vi | du3ra#H |</w:t>
      </w:r>
    </w:p>
    <w:p>
      <w:r>
        <w:t xml:space="preserve">vi du3rOq du3rOq vi vi du3ra#H | </w:t>
      </w:r>
    </w:p>
    <w:p>
      <w:r>
        <w:t>18) 1.2.14.3(16)-  du3ra#H | aqBi4 |</w:t>
      </w:r>
    </w:p>
    <w:p>
      <w:r>
        <w:t xml:space="preserve">du3rO# aqB4ya#Bi4 du3rOq du3rO# aqBi4 | </w:t>
      </w:r>
    </w:p>
    <w:p>
      <w:r>
        <w:t>19) 1.2.14.3(17)-  aqBi4 | d3yauqt ||</w:t>
      </w:r>
    </w:p>
    <w:p>
      <w:r>
        <w:t xml:space="preserve">aqBi4 d3yau$d3 d3yau daq3B4ya#Bi4 d3yau$t | </w:t>
      </w:r>
    </w:p>
    <w:p>
      <w:r>
        <w:t>20) 1.2.14.3(18)-  d3yauqt ||</w:t>
      </w:r>
    </w:p>
    <w:p>
      <w:r>
        <w:t xml:space="preserve">d3yauqdi3ti# d3yaut | </w:t>
      </w:r>
    </w:p>
    <w:p>
      <w:r>
        <w:t>21) 1.2.14.3(19)-  saH | it | (P2S-5.17)</w:t>
      </w:r>
    </w:p>
    <w:p>
      <w:r>
        <w:t xml:space="preserve">sEdi3th2 sa sEt | </w:t>
      </w:r>
    </w:p>
    <w:p>
      <w:r>
        <w:t>22) 1.2.14.3(20)-  it | aqg3nEq |</w:t>
      </w:r>
    </w:p>
    <w:p>
      <w:r>
        <w:t xml:space="preserve">ida#3g3nE ag3naq idi3da#3g3nE | </w:t>
      </w:r>
    </w:p>
    <w:p>
      <w:r>
        <w:t>23) 1.2.14.3(21)-  aqg3nEq | aqstuq |</w:t>
      </w:r>
    </w:p>
    <w:p>
      <w:r>
        <w:t xml:space="preserve">aqg3nEq aqstvaq stvaqg3nEq aqg3nEq aqstuq | </w:t>
      </w:r>
    </w:p>
    <w:p>
      <w:r>
        <w:t>24) 1.2.14.3(22)-  aqstuq | suqBa4ga#3H |</w:t>
      </w:r>
    </w:p>
    <w:p>
      <w:r>
        <w:t xml:space="preserve">aqstuq suqBa4ga#3H suqBa4gO#3 astvastu suqBa4ga#3H | </w:t>
      </w:r>
    </w:p>
    <w:p>
      <w:r>
        <w:t>25) 1.2.14.3(23)-  suqBa4ga#3H | suqdA3nu#H |</w:t>
      </w:r>
    </w:p>
    <w:p>
      <w:r>
        <w:t xml:space="preserve">suqBa4ga#3H suqdA3nu#H suqdA3nu#H suqBa4ga#3H suqBa4ga#3H suqdA3nu#H | </w:t>
      </w:r>
    </w:p>
    <w:p>
      <w:r>
        <w:t>26) 1.2.14.3(23)-  suqBa4ga#3H |</w:t>
      </w:r>
    </w:p>
    <w:p>
      <w:r>
        <w:t xml:space="preserve">suqBa4gaq3 iti# su - Ba4ga#3H | </w:t>
      </w:r>
    </w:p>
    <w:p>
      <w:r>
        <w:t>27) 1.2.14.3(24)-  suqdA3nu#H | yaH |</w:t>
      </w:r>
    </w:p>
    <w:p>
      <w:r>
        <w:t xml:space="preserve">suqdA3nuqr yO yaH suqdA3nu#H suqdA3nuqr yaH | </w:t>
      </w:r>
    </w:p>
    <w:p>
      <w:r>
        <w:t>28) 1.2.14.3(24)-  suqdA3nu#H |</w:t>
      </w:r>
    </w:p>
    <w:p>
      <w:r>
        <w:t xml:space="preserve">suqdA3nuqriti# su - dA3nu#H | </w:t>
      </w:r>
    </w:p>
    <w:p>
      <w:r>
        <w:t>29) 1.2.14.3(25)-  yaH | tvAq |</w:t>
      </w:r>
    </w:p>
    <w:p>
      <w:r>
        <w:t xml:space="preserve">yastvA$ tvAq yO ya stvA$ | </w:t>
      </w:r>
    </w:p>
    <w:p>
      <w:r>
        <w:t>30) 1.2.14.3(26)-  tvAq | ~nityE#na |</w:t>
      </w:r>
    </w:p>
    <w:p>
      <w:r>
        <w:t xml:space="preserve">tvAq ~nityE#naq ~nityE#na tvA tvAq ~nityE#na | </w:t>
      </w:r>
    </w:p>
    <w:p>
      <w:r>
        <w:t>31) 1.2.14.3(27)-  ~nityE#na | haqviShA$ |</w:t>
      </w:r>
    </w:p>
    <w:p>
      <w:r>
        <w:t xml:space="preserve">~nityE#na haqviShA# haqviShAq ~nityE#naq ~nityE#na haqviShA$ | </w:t>
      </w:r>
    </w:p>
    <w:p>
      <w:r>
        <w:t>32) 1.2.14.3(28)-  haqviShA$ | yaH |</w:t>
      </w:r>
    </w:p>
    <w:p>
      <w:r>
        <w:t xml:space="preserve">haqviShAq yO yO haqviShA# haqviShAq yaH | </w:t>
      </w:r>
    </w:p>
    <w:p>
      <w:r>
        <w:t>33) 1.2.14.3(29)-  yaH | uqkthai2H ||</w:t>
      </w:r>
    </w:p>
    <w:p>
      <w:r>
        <w:t xml:space="preserve">ya uqkthai2 ruqkthai2r yO ya uqkthai2H | </w:t>
      </w:r>
    </w:p>
    <w:p>
      <w:r>
        <w:t>34) 1.2.14.3(30)-  uqkthai2H ||</w:t>
      </w:r>
    </w:p>
    <w:p>
      <w:r>
        <w:t xml:space="preserve">uqkthai2rityuqkthai2H | </w:t>
      </w:r>
    </w:p>
    <w:p>
      <w:r>
        <w:t>35) 1.2.14.3(31)-  piprI#Shati | svE |</w:t>
      </w:r>
    </w:p>
    <w:p>
      <w:r>
        <w:t xml:space="preserve">piprI#Shatiq svE svE piprI#Shatiq piprI#Shatiq svE | </w:t>
      </w:r>
    </w:p>
    <w:p>
      <w:r>
        <w:t>36) 1.2.14.3(32)-  svE | Ayu#Shi |</w:t>
      </w:r>
    </w:p>
    <w:p>
      <w:r>
        <w:t xml:space="preserve">sva AyuqShyAyu#Shiq svE sva Ayu#Shi | </w:t>
      </w:r>
    </w:p>
    <w:p>
      <w:r>
        <w:t>37) 1.2.14.3(33)-  Ayu#Shi | duq3rOqNE |</w:t>
      </w:r>
    </w:p>
    <w:p>
      <w:r>
        <w:t xml:space="preserve">Ayu#Shi du3rOqNE du#3rOqNa AyuqShyAyu#Shi du3rOqNE | </w:t>
      </w:r>
    </w:p>
    <w:p>
      <w:r>
        <w:t>38) 1.2.14.3(34)-  duq3rOqNE | viSvA$ |</w:t>
      </w:r>
    </w:p>
    <w:p>
      <w:r>
        <w:t xml:space="preserve">duq3rOqNE viSvAq viSvA# du3rOqNE du#3rOqNE viSvA$ | </w:t>
      </w:r>
    </w:p>
    <w:p>
      <w:r>
        <w:t>39) 1.2.14.3(34)-  duq3rOqNE |</w:t>
      </w:r>
    </w:p>
    <w:p>
      <w:r>
        <w:t xml:space="preserve">duq3rOqNa iti# du3H - OqnE | </w:t>
      </w:r>
    </w:p>
    <w:p>
      <w:r>
        <w:t>40) 1.2.14.3(35)-  viSvA$ | it |</w:t>
      </w:r>
    </w:p>
    <w:p>
      <w:r>
        <w:t xml:space="preserve">viSvEdi3d3 viSvAq viSvEt | </w:t>
      </w:r>
    </w:p>
    <w:p>
      <w:r>
        <w:t>41) 1.2.14.3(36)-  it | aqsmaiq |</w:t>
      </w:r>
    </w:p>
    <w:p>
      <w:r>
        <w:t xml:space="preserve">ida#3smA asmAq idi3 da#3smai | </w:t>
      </w:r>
    </w:p>
    <w:p>
      <w:r>
        <w:t>42) 1.2.14.3(37)-  aqsmaiq | suqdi3nA$ |</w:t>
      </w:r>
    </w:p>
    <w:p>
      <w:r>
        <w:t xml:space="preserve">aqsmaiq suqdi3nA# suqdi3nA$ &amp;smA asmai suqdi3nA$ | </w:t>
      </w:r>
    </w:p>
    <w:p>
      <w:r>
        <w:t>43) 1.2.14.3(38)-  suqdi3nA$ | sA |</w:t>
      </w:r>
    </w:p>
    <w:p>
      <w:r>
        <w:t xml:space="preserve">suqdi3nAq sA sA suqdi3nA# suqdi3nAq sA | </w:t>
      </w:r>
    </w:p>
    <w:p>
      <w:r>
        <w:t>44) 1.2.14.3(38)-  suqdi3nA$ |</w:t>
      </w:r>
    </w:p>
    <w:p>
      <w:r>
        <w:t xml:space="preserve">suqdi3nEti# su - di3nA$ | </w:t>
      </w:r>
    </w:p>
    <w:p>
      <w:r>
        <w:t>45) 1.2.14.3(39)-  sA | asa#t |</w:t>
      </w:r>
    </w:p>
    <w:p>
      <w:r>
        <w:t xml:space="preserve">sA &amp;saqda3saqth2 sA sA &amp;sa#t | </w:t>
      </w:r>
    </w:p>
    <w:p>
      <w:r>
        <w:t>46) 1.2.14.3(40)-  asa#t | iqShTiH ||</w:t>
      </w:r>
    </w:p>
    <w:p>
      <w:r>
        <w:t xml:space="preserve">asa# diq3ShTi riqShTi rasaq da3sa# diq3ShTiH | </w:t>
      </w:r>
    </w:p>
    <w:p>
      <w:r>
        <w:t>47) 1.2.14.3(41)-  iqShtiH ||</w:t>
      </w:r>
    </w:p>
    <w:p>
      <w:r>
        <w:t xml:space="preserve">iqShTiritIqShTiH | </w:t>
      </w:r>
    </w:p>
    <w:p>
      <w:r>
        <w:t>48) 1.2.14.3(42)-  arcA#mi | tEq |</w:t>
      </w:r>
    </w:p>
    <w:p>
      <w:r>
        <w:t xml:space="preserve">arcA#mi tE tEq arcAqmyarcA#mi tE | </w:t>
      </w:r>
    </w:p>
    <w:p>
      <w:r>
        <w:t>49) 1.2.14.3(43)-  tEq | suqmaqtim |</w:t>
      </w:r>
    </w:p>
    <w:p>
      <w:r>
        <w:t xml:space="preserve">tEq suqmaqti(gm) su#maqtim tE# tE sumaqtim | </w:t>
      </w:r>
    </w:p>
    <w:p>
      <w:r>
        <w:t>50) 1.2.14.3(44)-  suqmaqtim | GO4Shi# |</w:t>
      </w:r>
    </w:p>
    <w:p>
      <w:r>
        <w:t xml:space="preserve">suqmaqtim GO4Shiq GO4Shi# sumaqti(gm) su#maqtim GO4Shi# | </w:t>
      </w:r>
    </w:p>
    <w:p>
      <w:r>
        <w:t>51) 1.2.14.3(44)-  suqmaqtim |</w:t>
      </w:r>
    </w:p>
    <w:p>
      <w:r>
        <w:t xml:space="preserve">suqmaqtimiti# su - maqtim | </w:t>
      </w:r>
    </w:p>
    <w:p>
      <w:r>
        <w:t>52) 1.2.14.3(45)-  GO4Shi# | aqrvAk |</w:t>
      </w:r>
    </w:p>
    <w:p>
      <w:r>
        <w:t xml:space="preserve">GO4ShyaqrvA gaq3rvAg3 GO4Shiq GO4ShyaqrvAk | </w:t>
      </w:r>
    </w:p>
    <w:p>
      <w:r>
        <w:t>53) 1.2.14.3(46)-  aqrvAk | sam |</w:t>
      </w:r>
    </w:p>
    <w:p>
      <w:r>
        <w:t xml:space="preserve">aqrvAK2 sa(gm) sa maqrvA gaq3rvAK2 sam | </w:t>
      </w:r>
    </w:p>
    <w:p>
      <w:r>
        <w:t>54) 1.2.14.3(47)-  sam | tEq |</w:t>
      </w:r>
    </w:p>
    <w:p>
      <w:r>
        <w:t xml:space="preserve">sam tE# tEq sa(gm) sam tE$ | </w:t>
      </w:r>
    </w:p>
    <w:p>
      <w:r>
        <w:t>55) 1.2.14.3(48)-  tEq | vAqvAtA$ |</w:t>
      </w:r>
    </w:p>
    <w:p>
      <w:r>
        <w:t xml:space="preserve">tEq vAqvAtA# vAqvAtA# tE tE vAqvAtA$ | </w:t>
      </w:r>
    </w:p>
    <w:p>
      <w:r>
        <w:t>56) 1.2.14.3(49)-  vAqvAtA$ | jaqraqtAqM |</w:t>
      </w:r>
    </w:p>
    <w:p>
      <w:r>
        <w:t xml:space="preserve">vAqvAtA# jaratAM jaratAM vAqvAtA# vAqvAtA# jaratAM | </w:t>
      </w:r>
    </w:p>
    <w:p>
      <w:r>
        <w:t>57) 1.2.14.3(50)-  jaqraqtAqM | iqyam |</w:t>
      </w:r>
    </w:p>
    <w:p>
      <w:r>
        <w:t xml:space="preserve">jaqraqtAq miqya miqyam ja#ratAM jaratA miqyam | </w:t>
      </w:r>
    </w:p>
    <w:p>
      <w:r>
        <w:t>1) 1.2.14.4(1)-  iqyam | gI3H ||</w:t>
      </w:r>
    </w:p>
    <w:p>
      <w:r>
        <w:t xml:space="preserve">iqyam gI3r gI3riqya miqyam gI3H | </w:t>
      </w:r>
    </w:p>
    <w:p>
      <w:r>
        <w:t>2) 1.2.14.4(2)-  gI3H ||</w:t>
      </w:r>
    </w:p>
    <w:p>
      <w:r>
        <w:t xml:space="preserve">gI3ritiq gI3H | </w:t>
      </w:r>
    </w:p>
    <w:p>
      <w:r>
        <w:t>3) 1.2.14.4(3)-  svaSvA$H | tvAq |</w:t>
      </w:r>
    </w:p>
    <w:p>
      <w:r>
        <w:t xml:space="preserve">svaSvA$ stvA tvAq svaSvAqH svaSvA$ stvA | </w:t>
      </w:r>
    </w:p>
    <w:p>
      <w:r>
        <w:t>4) 1.2.14.4(3)-  svaSvA$H |</w:t>
      </w:r>
    </w:p>
    <w:p>
      <w:r>
        <w:t xml:space="preserve">svaSvAq iti# su - aSvA$H | </w:t>
      </w:r>
    </w:p>
    <w:p>
      <w:r>
        <w:t>5) 1.2.14.4(4)-  tvAq | suqrathA$2H |</w:t>
      </w:r>
    </w:p>
    <w:p>
      <w:r>
        <w:t xml:space="preserve">tvAq suqrathA$2H suqrathA$2 stvA tvA suqrathA$2H | </w:t>
      </w:r>
    </w:p>
    <w:p>
      <w:r>
        <w:t>6) 1.2.14.4(5)-  suqrathA$2H | maqrjaqyEqmaq |</w:t>
      </w:r>
    </w:p>
    <w:p>
      <w:r>
        <w:t xml:space="preserve">suqrathA#2 marjayEma marjayEma suqrathA$2H suqrathA#2 marjayEma | </w:t>
      </w:r>
    </w:p>
    <w:p>
      <w:r>
        <w:t>7) 1.2.14.4(5)-  suqrathA$2H |</w:t>
      </w:r>
    </w:p>
    <w:p>
      <w:r>
        <w:t xml:space="preserve">suqrathAq2 iti# su - rathA$2H | </w:t>
      </w:r>
    </w:p>
    <w:p>
      <w:r>
        <w:t>8) 1.2.14.4(6)-  maqrjaqyEqmaq | aqsmE |</w:t>
      </w:r>
    </w:p>
    <w:p>
      <w:r>
        <w:t xml:space="preserve">maqrjaqyEqmAqsmE aqsmE ma#rjayEma marjayEmAqsmE | </w:t>
      </w:r>
    </w:p>
    <w:p>
      <w:r>
        <w:t>9) 1.2.14.4(7)-  aqsmE | kShaqtrANi# |</w:t>
      </w:r>
    </w:p>
    <w:p>
      <w:r>
        <w:t xml:space="preserve">aqsmE kShaqtrANi# kShaqtrANyaqsmE aqsmE kShaqtrANi# | </w:t>
      </w:r>
    </w:p>
    <w:p>
      <w:r>
        <w:t>10) 1.2.14.4(7)-  aqsmE |</w:t>
      </w:r>
    </w:p>
    <w:p>
      <w:r>
        <w:t xml:space="preserve">aqsmE ityaqsmE | </w:t>
      </w:r>
    </w:p>
    <w:p>
      <w:r>
        <w:t>11) 1.2.14.4(8)-  kShaqtrANi# | dhAq4raqyEqH |</w:t>
      </w:r>
    </w:p>
    <w:p>
      <w:r>
        <w:t xml:space="preserve">kShaqtrANi# dhA4rayEr dhA4rayEH kShaqtrANi# kShaqtrANi# dhA4rayEH | </w:t>
      </w:r>
    </w:p>
    <w:p>
      <w:r>
        <w:t>12) 1.2.14.4(9)-  dhAq4raqyEqH | anu# |</w:t>
      </w:r>
    </w:p>
    <w:p>
      <w:r>
        <w:t xml:space="preserve">dhAq4raqyEqranvanu# dhA4rayEr dhA4rayEqranu# | </w:t>
      </w:r>
    </w:p>
    <w:p>
      <w:r>
        <w:t>13) 1.2.14.4(10)-  anu# | d3yUn ||</w:t>
      </w:r>
    </w:p>
    <w:p>
      <w:r>
        <w:t xml:space="preserve">anuq d3yUn d3yU ~nanvanuq d3yUn | </w:t>
      </w:r>
    </w:p>
    <w:p>
      <w:r>
        <w:t>14) 1.2.14.4(11)-  d3yUn ||</w:t>
      </w:r>
    </w:p>
    <w:p>
      <w:r>
        <w:t xml:space="preserve">d3yUnitiq d3yUn | </w:t>
      </w:r>
    </w:p>
    <w:p>
      <w:r>
        <w:t>15) 1.2.14.4(12)-  iqha | tvAq |</w:t>
      </w:r>
    </w:p>
    <w:p>
      <w:r>
        <w:t xml:space="preserve">iqha tvA$ tvEqhE ha tvA$ | </w:t>
      </w:r>
    </w:p>
    <w:p>
      <w:r>
        <w:t>16) 1.2.14.4(13)-  tvAq | BU4ri# |</w:t>
      </w:r>
    </w:p>
    <w:p>
      <w:r>
        <w:t xml:space="preserve">tvAq BU4riq BU4ri# tvA tvAq BU4ri# | </w:t>
      </w:r>
    </w:p>
    <w:p>
      <w:r>
        <w:t>17) 1.2.14.4(14)-  BU4ri# | A |</w:t>
      </w:r>
    </w:p>
    <w:p>
      <w:r>
        <w:t xml:space="preserve">BU4ryA BU4riq BU4ryA | </w:t>
      </w:r>
    </w:p>
    <w:p>
      <w:r>
        <w:t>18) 1.2.14.4(15)-  A | caqrEqt |</w:t>
      </w:r>
    </w:p>
    <w:p>
      <w:r>
        <w:t xml:space="preserve">A ca#rEc carEqdA3 ca#rEt | </w:t>
      </w:r>
    </w:p>
    <w:p>
      <w:r>
        <w:t>19) 1.2.14.4(16)-  caqrEqt | upa# |</w:t>
      </w:r>
    </w:p>
    <w:p>
      <w:r>
        <w:t xml:space="preserve">caqrEqdu3pOpa# carEc carEqdu3pa# | </w:t>
      </w:r>
    </w:p>
    <w:p>
      <w:r>
        <w:t>20) 1.2.14.4(17)-  upa# | tmann | (G4S-1.2-45)</w:t>
      </w:r>
    </w:p>
    <w:p>
      <w:r>
        <w:t xml:space="preserve">upaq tman tman ~nupOpaq tmann | </w:t>
      </w:r>
    </w:p>
    <w:p>
      <w:r>
        <w:t>21) 1.2.14.4(18)-  tmann | dO3ShA#vastaH | (G4S-1.2-45)</w:t>
      </w:r>
    </w:p>
    <w:p>
      <w:r>
        <w:t xml:space="preserve">tman dO3ShA#vastaqr dO3ShA#vastaq stman tman dO3ShA#vastaH | </w:t>
      </w:r>
    </w:p>
    <w:p>
      <w:r>
        <w:t>22) 1.2.14.4(19)-  dO3ShA#vastaH | dIq3diq3vA(gm)sa$m | (G4S-1.2-45)</w:t>
      </w:r>
    </w:p>
    <w:p>
      <w:r>
        <w:t xml:space="preserve">dO3ShA#vastar dI3diq3vA(gm)sa#m dI3diq3vA(gm)saqm dO3ShA#vastaqr dO3ShA#vastar dI3diq3vA(gm)sa$m | </w:t>
      </w:r>
    </w:p>
    <w:p>
      <w:r>
        <w:t>23) 1.2.14.4(19)-  dO3ShA#vastaH | (G4S-1.2-45)</w:t>
      </w:r>
    </w:p>
    <w:p>
      <w:r>
        <w:t xml:space="preserve">dO3ShA#vastaqritiq dO3ShA$ - vaqstaqH | </w:t>
      </w:r>
    </w:p>
    <w:p>
      <w:r>
        <w:t>24) 1.2.14.4(20)-  dIq3diq3vA(gm)sa$m | anu# | (G4S-1.2-45)</w:t>
      </w:r>
    </w:p>
    <w:p>
      <w:r>
        <w:t xml:space="preserve">dIq3diq3vA(gm)saq manvanu# dI3diq3vA(gm)sa#m dI3diq3vA(gm)saq manu# | </w:t>
      </w:r>
    </w:p>
    <w:p>
      <w:r>
        <w:t>25) 1.2.14.4(21)-  anu# | d3yUn || (G4S-1.2-45)</w:t>
      </w:r>
    </w:p>
    <w:p>
      <w:r>
        <w:t xml:space="preserve">anuq d3yUn d3yU ~nanvanuq d3yUn | </w:t>
      </w:r>
    </w:p>
    <w:p>
      <w:r>
        <w:t>26) 1.2.14.4(22)-  d3yUn || (G4S-1.2-45)</w:t>
      </w:r>
    </w:p>
    <w:p>
      <w:r>
        <w:t xml:space="preserve">d3yUnitiq d3yUn | </w:t>
      </w:r>
    </w:p>
    <w:p>
      <w:r>
        <w:t>27) 1.2.14.4(23)-  krIDa#3~ntaH | tvAq |</w:t>
      </w:r>
    </w:p>
    <w:p>
      <w:r>
        <w:t xml:space="preserve">krIDa#3~nta stvA tvAq krIDa#3~ntaqH krIDa#3~nta stvA | </w:t>
      </w:r>
    </w:p>
    <w:p>
      <w:r>
        <w:t>28) 1.2.14.4(24)-  tvAq | suqmana#saH |</w:t>
      </w:r>
    </w:p>
    <w:p>
      <w:r>
        <w:t xml:space="preserve">tvAq suqmana#saH suqmana#sa stvA tvA suqmana#saH | </w:t>
      </w:r>
    </w:p>
    <w:p>
      <w:r>
        <w:t>29) 1.2.14.4(25)-  suqmana#saH | saqpEqmaq | (G4S-1.2-46)</w:t>
      </w:r>
    </w:p>
    <w:p>
      <w:r>
        <w:t xml:space="preserve">suqmana#saH sapEma sapEma suqmana#saH suqmana#saH sapEma | </w:t>
      </w:r>
    </w:p>
    <w:p>
      <w:r>
        <w:t>30) 1.2.14.4(25)-  suqmana#saH | (G4S-1.2-46)</w:t>
      </w:r>
    </w:p>
    <w:p>
      <w:r>
        <w:t xml:space="preserve">suqmana#saq iti# su - mana#saH | </w:t>
      </w:r>
    </w:p>
    <w:p>
      <w:r>
        <w:t>31) 1.2.14.4(26)-  saqpEqmaq | aqBi4 | (P2S-6.4,G4S-1.2-46)</w:t>
      </w:r>
    </w:p>
    <w:p>
      <w:r>
        <w:t xml:space="preserve">saqpEqmAqB4ya#Bi4 Sha#pEma sapEmAqBi4 | </w:t>
      </w:r>
    </w:p>
    <w:p>
      <w:r>
        <w:t>32) 1.2.14.4(27)-  aqBi4 | d3yuqmnA | (P2S-6.4,G4S-1.2-46)</w:t>
      </w:r>
    </w:p>
    <w:p>
      <w:r>
        <w:t xml:space="preserve">aqBi4 d3yuqmnA d3yuqmnA &amp;B4ya#Bi4 d3yuqmnA | </w:t>
      </w:r>
    </w:p>
    <w:p>
      <w:r>
        <w:t>33) 1.2.14.4(28)-  d3yuqmnA | taqsthiq2vA(gm)sa#H | (G4S-1.2-46)</w:t>
      </w:r>
    </w:p>
    <w:p>
      <w:r>
        <w:t xml:space="preserve">d3yuqmnA ta#sthiq2vA(gm)sa# stasthiq2vA(gm)sO$ d3yuqmnA d3yuqmnA ta#sthiq2vA(gm)sa#H | </w:t>
      </w:r>
    </w:p>
    <w:p>
      <w:r>
        <w:t>34) 1.2.14.4(29)-  taqsthiq2vA(gm)sa#H | janA#nAm ||</w:t>
      </w:r>
    </w:p>
    <w:p>
      <w:r>
        <w:t xml:space="preserve">taqsthiq2vA(gm)sOq janA#nAqm janA#nAm tasthiq2vA(gm)sa# stasthiq2vA(gm)sOq janA#nAm | </w:t>
      </w:r>
    </w:p>
    <w:p>
      <w:r>
        <w:t>35) 1.2.14.4(30)-  janA#nAm ||</w:t>
      </w:r>
    </w:p>
    <w:p>
      <w:r>
        <w:t xml:space="preserve">janA#nAqmitiq janA#nAm | </w:t>
      </w:r>
    </w:p>
    <w:p>
      <w:r>
        <w:t>36) 1.2.14.4(31)-  yaH | tvAq |</w:t>
      </w:r>
    </w:p>
    <w:p>
      <w:r>
        <w:t xml:space="preserve">ya stvA$ tvAq yO ya stvA$ | </w:t>
      </w:r>
    </w:p>
    <w:p>
      <w:r>
        <w:t>37) 1.2.14.4(32)-  tvAq | svaSva#H |</w:t>
      </w:r>
    </w:p>
    <w:p>
      <w:r>
        <w:t xml:space="preserve">tvAq svaSvaqH svaSva# stvA tvAq svaSva#H | </w:t>
      </w:r>
    </w:p>
    <w:p>
      <w:r>
        <w:t>38) 1.2.14.4(33)-  svaSva#H | suqhiqraqNyaH |</w:t>
      </w:r>
    </w:p>
    <w:p>
      <w:r>
        <w:t xml:space="preserve">svaSva#H suhiraqNyaH su#hiraqNyaH svaSvaqH svaSva#H suhiraqNyaH | </w:t>
      </w:r>
    </w:p>
    <w:p>
      <w:r>
        <w:t>39) 1.2.14.4(33)-  svaSva#H |</w:t>
      </w:r>
    </w:p>
    <w:p>
      <w:r>
        <w:t xml:space="preserve">svaSvaq iti# su - aSva#H | </w:t>
      </w:r>
    </w:p>
    <w:p>
      <w:r>
        <w:t>40) 1.2.14.4(34)-  suqhiqraqNyaH | aqg3nEq |</w:t>
      </w:r>
    </w:p>
    <w:p>
      <w:r>
        <w:t xml:space="preserve">suqhiqraqNyO a#g3nE ag3nE suhiraqNyaH su#hiraqNyO a#g3nE | </w:t>
      </w:r>
    </w:p>
    <w:p>
      <w:r>
        <w:t>41) 1.2.14.4(34)-  suqhiqraqNyaH |</w:t>
      </w:r>
    </w:p>
    <w:p>
      <w:r>
        <w:t xml:space="preserve">suqhiqraqNya iti# su - hiqraqNyaH | </w:t>
      </w:r>
    </w:p>
    <w:p>
      <w:r>
        <w:t>42) 1.2.14.4(35)-  aqg3nEq | uqpaqyAti# |</w:t>
      </w:r>
    </w:p>
    <w:p>
      <w:r>
        <w:t xml:space="preserve">aqg3naq uqpaqyA tyu#paqyAtya#g3nE ag3na upaqyAti# | </w:t>
      </w:r>
    </w:p>
    <w:p>
      <w:r>
        <w:t>43) 1.2.14.4(36)-  uqpaqyAti# | vasu#matA |</w:t>
      </w:r>
    </w:p>
    <w:p>
      <w:r>
        <w:t xml:space="preserve">uqpaqyAtiq vasu#matAq vasu# matOpaqyA tyu#paqyAtiq vasu#matA | </w:t>
      </w:r>
    </w:p>
    <w:p>
      <w:r>
        <w:t>44) 1.2.14.4(36)-  uqpaqyAti# |</w:t>
      </w:r>
    </w:p>
    <w:p>
      <w:r>
        <w:t xml:space="preserve">uqpaqyAtityu#pa - yAti# | </w:t>
      </w:r>
    </w:p>
    <w:p>
      <w:r>
        <w:t>45) 1.2.14.4(37)-  vasu#matA | rathE#2na ||</w:t>
      </w:r>
    </w:p>
    <w:p>
      <w:r>
        <w:t xml:space="preserve">vasu#matAq rathE#2naq rathE#2naq vasu#matAq vasu#matAq rathE#2na | </w:t>
      </w:r>
    </w:p>
    <w:p>
      <w:r>
        <w:t>46) 1.2.14.4(37)-  vasu#matA |</w:t>
      </w:r>
    </w:p>
    <w:p>
      <w:r>
        <w:t xml:space="preserve">vasu#maqtEtiq vasu# - maqtAq | </w:t>
      </w:r>
    </w:p>
    <w:p>
      <w:r>
        <w:t>47) 1.2.14.4(38)-  rathE#2na ||</w:t>
      </w:r>
    </w:p>
    <w:p>
      <w:r>
        <w:t xml:space="preserve">rathEq2nEtiq rathE#2na | </w:t>
      </w:r>
    </w:p>
    <w:p>
      <w:r>
        <w:t>48) 1.2.14.4(39)-  tasya# | trAqtA |</w:t>
      </w:r>
    </w:p>
    <w:p>
      <w:r>
        <w:t xml:space="preserve">tasya# trAqtA trAqtA tasyaq tasya# trAqtA | </w:t>
      </w:r>
    </w:p>
    <w:p>
      <w:r>
        <w:t>49) 1.2.14.4(40)-  trAqtA | Baq4vaqsiq |</w:t>
      </w:r>
    </w:p>
    <w:p>
      <w:r>
        <w:t xml:space="preserve">trAqtA Ba#4vasi Ba4vasi trAqtA trAqtA Ba#4vasi | </w:t>
      </w:r>
    </w:p>
    <w:p>
      <w:r>
        <w:t>50) 1.2.14.4(41)-  Baq4vaqsiq | tasya# |</w:t>
      </w:r>
    </w:p>
    <w:p>
      <w:r>
        <w:t xml:space="preserve">Baq4vaqsiq tasyaq tasya# Ba4vasi Ba4vasiq tasya# | </w:t>
      </w:r>
    </w:p>
    <w:p>
      <w:r>
        <w:t>51) 1.2.14.4(42)-  tasya# | saKA$2 |</w:t>
      </w:r>
    </w:p>
    <w:p>
      <w:r>
        <w:t xml:space="preserve">tasyaq saKAq2 saKAq2 tasyaq tasyaq saKA$2 | </w:t>
      </w:r>
    </w:p>
    <w:p>
      <w:r>
        <w:t>52) 1.2.14.4(43)-  saKA$2 | yaH |</w:t>
      </w:r>
    </w:p>
    <w:p>
      <w:r>
        <w:t xml:space="preserve">saKAq2 yO yaH saKAq2 saKAq2 yaH | </w:t>
      </w:r>
    </w:p>
    <w:p>
      <w:r>
        <w:t>53) 1.2.14.4(44)-  yaH | tEq |</w:t>
      </w:r>
    </w:p>
    <w:p>
      <w:r>
        <w:t xml:space="preserve">ya stE# tEq yO ya stE$ | </w:t>
      </w:r>
    </w:p>
    <w:p>
      <w:r>
        <w:t>54) 1.2.14.4(45)-  tEq | Aqtiqth2yam |</w:t>
      </w:r>
    </w:p>
    <w:p>
      <w:r>
        <w:t xml:space="preserve">taq Aqtiqth2ya mA#tiqth2yam tE# ta Atiqth2yam | </w:t>
      </w:r>
    </w:p>
    <w:p>
      <w:r>
        <w:t>55) 1.2.14.4(46)-  Aqtiqth2yam | AqnuqShak |</w:t>
      </w:r>
    </w:p>
    <w:p>
      <w:r>
        <w:t xml:space="preserve">Aqtiqth2ya mA#nuqSha gA#3nuqShagA#3tiqth2ya mA#tiqth2ya mA#nuqShak | </w:t>
      </w:r>
    </w:p>
    <w:p>
      <w:r>
        <w:t>56) 1.2.14.4(47)-  AqnuqShak | jujO#Shat ||</w:t>
      </w:r>
    </w:p>
    <w:p>
      <w:r>
        <w:t xml:space="preserve">AqnuqShag3 jujO#Shaqj jujO#Sha dA3nuqSha gA#3nuqShag3 jujO#Shat | </w:t>
      </w:r>
    </w:p>
    <w:p>
      <w:r>
        <w:t>57) 1.2.14.4(48)-  jujO#Shat ||</w:t>
      </w:r>
    </w:p>
    <w:p>
      <w:r>
        <w:t xml:space="preserve">jujO#Shaqdi3tiq jujO#Shat | </w:t>
      </w:r>
    </w:p>
    <w:p>
      <w:r>
        <w:t>58) 1.2.14.4(49)-  maqhaH | ruqjAqmiq |</w:t>
      </w:r>
    </w:p>
    <w:p>
      <w:r>
        <w:t xml:space="preserve">maqhO ru#jAmi rujAmi maqhO maqhO ru#jAmi | </w:t>
      </w:r>
    </w:p>
    <w:p>
      <w:r>
        <w:t>59) 1.2.14.4(50)-  ruqjAqmiq | baq3~ndhu4tA$ |</w:t>
      </w:r>
    </w:p>
    <w:p>
      <w:r>
        <w:t xml:space="preserve">ruqjAqmiq baq3~ndhu4tA# baq3~ndhu4tA# rujAmi rujAmi baq3~ndhu4tA$ | </w:t>
      </w:r>
    </w:p>
    <w:p>
      <w:r>
        <w:t>1) 1.2.14.5(1)-  baq3~ndhu4tA$ | vacO#Bi4H |</w:t>
      </w:r>
    </w:p>
    <w:p>
      <w:r>
        <w:t xml:space="preserve">baq3~ndhu4tAq vacO#Biq4r vacO#Bi4r baq3~ndhu4tA# baq3~ndhu4tAq vacO#Bi4H | </w:t>
      </w:r>
    </w:p>
    <w:p>
      <w:r>
        <w:t>2) 1.2.14.5(2)-  vacO#Bi4H | tat |</w:t>
      </w:r>
    </w:p>
    <w:p>
      <w:r>
        <w:t xml:space="preserve">vacO#Biq4 stat tad3 vacO#Biq4r vacO#Biq4 stat | </w:t>
      </w:r>
    </w:p>
    <w:p>
      <w:r>
        <w:t>3) 1.2.14.5(2)-  vacO#Bi4H |</w:t>
      </w:r>
    </w:p>
    <w:p>
      <w:r>
        <w:t xml:space="preserve">vacO#Biq4ritiq vaca#H - Biq4H | </w:t>
      </w:r>
    </w:p>
    <w:p>
      <w:r>
        <w:t>4) 1.2.14.5(3)-  tat | mAq |</w:t>
      </w:r>
    </w:p>
    <w:p>
      <w:r>
        <w:t xml:space="preserve">tan mA# mAq tat tan mA$ | </w:t>
      </w:r>
    </w:p>
    <w:p>
      <w:r>
        <w:t>5) 1.2.14.5(4)-  mAq | piqtuH |</w:t>
      </w:r>
    </w:p>
    <w:p>
      <w:r>
        <w:t xml:space="preserve">mAq piqtuH piqtur mA# mA piqtuH | </w:t>
      </w:r>
    </w:p>
    <w:p>
      <w:r>
        <w:t>6) 1.2.14.5(5)-  piqtuH | gO3ta#mAt |</w:t>
      </w:r>
    </w:p>
    <w:p>
      <w:r>
        <w:t xml:space="preserve">piqtur gO3ta#mAqd3 gO3ta#mAt piqtuH piqtur gO3ta#mAt | </w:t>
      </w:r>
    </w:p>
    <w:p>
      <w:r>
        <w:t>7) 1.2.14.5(6)-  gO3ta#mAt | anu# |</w:t>
      </w:r>
    </w:p>
    <w:p>
      <w:r>
        <w:t xml:space="preserve">gO3ta#mAq da3nvanuq gO3ta#mAqd3 gO3ta#mAqda3nu# | </w:t>
      </w:r>
    </w:p>
    <w:p>
      <w:r>
        <w:t>8) 1.2.14.5(7)-  anu# | iqyAqyaq ||</w:t>
      </w:r>
    </w:p>
    <w:p>
      <w:r>
        <w:t xml:space="preserve">anvi#yAyE yAqyA ~nvan vi#yAya | </w:t>
      </w:r>
    </w:p>
    <w:p>
      <w:r>
        <w:t>9) 1.2.14.5(8)-  iqyAqyaq ||</w:t>
      </w:r>
    </w:p>
    <w:p>
      <w:r>
        <w:t xml:space="preserve">iqyAqyEtI#yAya | </w:t>
      </w:r>
    </w:p>
    <w:p>
      <w:r>
        <w:t>10) 1.2.14.5(9)-  tvam | ~naqH |</w:t>
      </w:r>
    </w:p>
    <w:p>
      <w:r>
        <w:t xml:space="preserve">tvam ~nO# ~naq stvam tvam ~na#H | </w:t>
      </w:r>
    </w:p>
    <w:p>
      <w:r>
        <w:t>11) 1.2.14.5(10)-  ~naqH | aqsya |</w:t>
      </w:r>
    </w:p>
    <w:p>
      <w:r>
        <w:t xml:space="preserve">~nOq aqsyAsya ~nO# ~nO aqsya | </w:t>
      </w:r>
    </w:p>
    <w:p>
      <w:r>
        <w:t>12) 1.2.14.5(11)-  aqsya | vaca#saH |</w:t>
      </w:r>
    </w:p>
    <w:p>
      <w:r>
        <w:t xml:space="preserve">aqsya vaca#sOq vaca#sO aqsyAsya vaca#saH | </w:t>
      </w:r>
    </w:p>
    <w:p>
      <w:r>
        <w:t>13) 1.2.14.5(12)-  vaca#saH | ciqkiqd3dhiq4 |</w:t>
      </w:r>
    </w:p>
    <w:p>
      <w:r>
        <w:t xml:space="preserve">vaca#sa Scikid3dhi4 cikid3dhiq4 vaca#sOq vaca#sa Scikid3dhi4 | </w:t>
      </w:r>
    </w:p>
    <w:p>
      <w:r>
        <w:t>14) 1.2.14.5(13)-  ciqkiqd3dhiq4 | hOta#H |</w:t>
      </w:r>
    </w:p>
    <w:p>
      <w:r>
        <w:t xml:space="preserve">ciqkiqd3dhiq4 hOtaqrq. hOta# Scikid3dhi4 cikid3dhiq4 hOta#H | </w:t>
      </w:r>
    </w:p>
    <w:p>
      <w:r>
        <w:t>15) 1.2.14.5(14)-  hOta#H | yaqviqShThaq2 | (P2S-8.8)</w:t>
      </w:r>
    </w:p>
    <w:p>
      <w:r>
        <w:t xml:space="preserve">hOta#r yaviShTha2 yaviShThaq2 hOtaqrq. hOta#r yaviShTha2 | </w:t>
      </w:r>
    </w:p>
    <w:p>
      <w:r>
        <w:t>16) 1.2.14.5(15)-  yaqviqShThaq2 | suqkraqtOq |</w:t>
      </w:r>
    </w:p>
    <w:p>
      <w:r>
        <w:t xml:space="preserve">yaqviqShThaq2 suqkraqtOq suqkraqtOq yaqviqShThaq2 yaqviqShThaq2 suqkraqtOq | </w:t>
      </w:r>
    </w:p>
    <w:p>
      <w:r>
        <w:t>17) 1.2.14.5(16)-  suqkraqtOq | da3mU#nAH ||</w:t>
      </w:r>
    </w:p>
    <w:p>
      <w:r>
        <w:t xml:space="preserve">suqkraqtOq da3mU#nAq da3mU#nAH sukratO sukratOq da3mU#nAH | </w:t>
      </w:r>
    </w:p>
    <w:p>
      <w:r>
        <w:t>18) 1.2.14.5(16)-  suqkraqtOq |</w:t>
      </w:r>
    </w:p>
    <w:p>
      <w:r>
        <w:t xml:space="preserve">suqkraqtOq iti# su - kraqtOq | </w:t>
      </w:r>
    </w:p>
    <w:p>
      <w:r>
        <w:t>19) 1.2.14.5(17)-  da3mU#nAH ||</w:t>
      </w:r>
    </w:p>
    <w:p>
      <w:r>
        <w:t xml:space="preserve">da3mU#nAq itiq da3mU#nAH | </w:t>
      </w:r>
    </w:p>
    <w:p>
      <w:r>
        <w:t>20) 1.2.14.5(18)-  asva#pnajaH | taqraNa#yaH |</w:t>
      </w:r>
    </w:p>
    <w:p>
      <w:r>
        <w:t xml:space="preserve">asva#pnaja staqraNa#ya staqraNa#yOq asva#pnajOq asva#pnaja staqraNa#yaH | </w:t>
      </w:r>
    </w:p>
    <w:p>
      <w:r>
        <w:t>21) 1.2.14.5(18)-  asva#pnajaH |</w:t>
      </w:r>
    </w:p>
    <w:p>
      <w:r>
        <w:t xml:space="preserve">asva#pnajaq ityasva#pna - jaqH | </w:t>
      </w:r>
    </w:p>
    <w:p>
      <w:r>
        <w:t>22) 1.2.14.5(19)-  taqraNa#yaH | suqSEvA$H |</w:t>
      </w:r>
    </w:p>
    <w:p>
      <w:r>
        <w:t xml:space="preserve">taqraNa#yaH suqSEvA$H suqSEvA$ staqraNa#ya staqraNa#yaH suqSEvA$H | </w:t>
      </w:r>
    </w:p>
    <w:p>
      <w:r>
        <w:t>23) 1.2.14.5(20)-  suqSEvA$H | ata#~nd3rAsaH |</w:t>
      </w:r>
    </w:p>
    <w:p>
      <w:r>
        <w:t xml:space="preserve">suqSEvAq ata#~nd3rAsOq ata#~nd3rAsaH suqSEvA$H suqSEvAq ata#~nd3rAsaH | </w:t>
      </w:r>
    </w:p>
    <w:p>
      <w:r>
        <w:t>24) 1.2.14.5(20)-  suqSEvA$H |</w:t>
      </w:r>
    </w:p>
    <w:p>
      <w:r>
        <w:t xml:space="preserve">suqSEvAq iti# su - SEvA$H | </w:t>
      </w:r>
    </w:p>
    <w:p>
      <w:r>
        <w:t>25) 1.2.14.5(21)-  ata#~nd3rAsaH | aqvRuqkAH |</w:t>
      </w:r>
    </w:p>
    <w:p>
      <w:r>
        <w:t xml:space="preserve">ata#~nd3rAsO &amp;vRuqkA a#vRuqkA ata#~nd3rAsOq ata#~nd3rAsO &amp;vRuqkAH | </w:t>
      </w:r>
    </w:p>
    <w:p>
      <w:r>
        <w:t>26) 1.2.14.5(22)-  aqvRuqkAH | aSra#miShThA2H ||</w:t>
      </w:r>
    </w:p>
    <w:p>
      <w:r>
        <w:t xml:space="preserve">aqvRuqkA aSra#miShThAq2 aSra#miShThA2 avRuqkA a#vRuqkA aSra#miShThA2H | </w:t>
      </w:r>
    </w:p>
    <w:p>
      <w:r>
        <w:t>27) 1.2.14.5(23)-  aSra#miShThA2H ||</w:t>
      </w:r>
    </w:p>
    <w:p>
      <w:r>
        <w:t xml:space="preserve">aSra#miShThAq2 ityaSra#miShThA2H | </w:t>
      </w:r>
    </w:p>
    <w:p>
      <w:r>
        <w:t>28) 1.2.14.5(24)-  tE | pAqyava#H |</w:t>
      </w:r>
    </w:p>
    <w:p>
      <w:r>
        <w:t xml:space="preserve">tE pAqyava#H pAqyavaq stE tE pAqyava#H | </w:t>
      </w:r>
    </w:p>
    <w:p>
      <w:r>
        <w:t>29) 1.2.14.5(25)-  pAqyava#H | saqd3dh4riya#~jcaH |</w:t>
      </w:r>
    </w:p>
    <w:p>
      <w:r>
        <w:t xml:space="preserve">pAqyava#H saqd3dh4riya#~jcaH saqd3dh4riya#~jcaH pAqyava#H pAqyava#H saqd3dh4riya#~jcaH | </w:t>
      </w:r>
    </w:p>
    <w:p>
      <w:r>
        <w:t>30) 1.2.14.5(26)-  saqd3dh4riya#~jcaH | ~niqShad3ya# |</w:t>
      </w:r>
    </w:p>
    <w:p>
      <w:r>
        <w:t xml:space="preserve">saqd3dh4riya#~jcO ~niqShad3ya# ~niqShad3ya# saqd3dh4riya#~jcaH saqd3dh4riya#~jcO ~niqShad3ya# | </w:t>
      </w:r>
    </w:p>
    <w:p>
      <w:r>
        <w:t>31) 1.2.14.5(27)-  ~niqShad3ya# | ag3nE$ | (G4S-1.2-47)</w:t>
      </w:r>
    </w:p>
    <w:p>
      <w:r>
        <w:t xml:space="preserve">~niqShad3yAg3nE &amp;g3nE# ~niqShad3ya# ~niqShad3yAg3nE$ | </w:t>
      </w:r>
    </w:p>
    <w:p>
      <w:r>
        <w:t>32) 1.2.14.5(27)-  ~niqShad3ya# | (G4S-1.2-47)</w:t>
      </w:r>
    </w:p>
    <w:p>
      <w:r>
        <w:t xml:space="preserve">~niqShad3yEti# ~ni - sad3ya# | </w:t>
      </w:r>
    </w:p>
    <w:p>
      <w:r>
        <w:t>33) 1.2.14.5(28)-  ag3nE$ | tava# | (G4S-1.2-47)</w:t>
      </w:r>
    </w:p>
    <w:p>
      <w:r>
        <w:t xml:space="preserve">ag3nEq tavaq tavAg3nE &amp;g3nEq tava# | </w:t>
      </w:r>
    </w:p>
    <w:p>
      <w:r>
        <w:t>34) 1.2.14.5(29)-  tava# | ~naqH | (G4S-1.2-47)</w:t>
      </w:r>
    </w:p>
    <w:p>
      <w:r>
        <w:t xml:space="preserve">tava# ~nO ~naqstavaq tava# ~naH | </w:t>
      </w:r>
    </w:p>
    <w:p>
      <w:r>
        <w:t>35) 1.2.14.5(30)-  ~naqH | pAq~ntuq | (G4S-1.2-47)</w:t>
      </w:r>
    </w:p>
    <w:p>
      <w:r>
        <w:t xml:space="preserve">~naqH pAq~ntuq pAq~ntuq ~nOq ~naqH pAq~ntuq | </w:t>
      </w:r>
    </w:p>
    <w:p>
      <w:r>
        <w:t>36) 1.2.14.5(31)-  pAq~ntuq | aqmUqraq || (G4S-1.2-47)</w:t>
      </w:r>
    </w:p>
    <w:p>
      <w:r>
        <w:t xml:space="preserve">pAq~ntvaqmUqrAqmUqraq pAq~ntuq pAq~ntvaqmUqraq | </w:t>
      </w:r>
    </w:p>
    <w:p>
      <w:r>
        <w:t>37) 1.2.14.5(32)-  aqmUqraq || (G4S-1.2-47)</w:t>
      </w:r>
    </w:p>
    <w:p>
      <w:r>
        <w:t xml:space="preserve">aqmUqrEtya#mUra | </w:t>
      </w:r>
    </w:p>
    <w:p>
      <w:r>
        <w:t>38) 1.2.14.5(33)-  yE | pAqyava#H |</w:t>
      </w:r>
    </w:p>
    <w:p>
      <w:r>
        <w:t xml:space="preserve">yE pAqyava#H pAqyavOq yE yE pAqyava#H | </w:t>
      </w:r>
    </w:p>
    <w:p>
      <w:r>
        <w:t>39) 1.2.14.5(34)-  pAqyava#H | mAqmaqtEqyam |</w:t>
      </w:r>
    </w:p>
    <w:p>
      <w:r>
        <w:t xml:space="preserve">pAqyavO# mAmatEqyam mA#matEqyam pAqyava#H pAqyavO# mAmatEqyam | </w:t>
      </w:r>
    </w:p>
    <w:p>
      <w:r>
        <w:t>40) 1.2.14.5(35)-  mAqmaqtEqyam | tEq |</w:t>
      </w:r>
    </w:p>
    <w:p>
      <w:r>
        <w:t xml:space="preserve">mAqmaqtEqyam tE# tE mAmatEqyam mA#matEqyam tE$ | </w:t>
      </w:r>
    </w:p>
    <w:p>
      <w:r>
        <w:t>41) 1.2.14.5(36)-  tEq | aqg3nEq | (P2S-11.10,J2M-33)</w:t>
      </w:r>
    </w:p>
    <w:p>
      <w:r>
        <w:t xml:space="preserve">tEq aqg3nEq aqg3nEq tEq tEq aqg3nEq | </w:t>
      </w:r>
    </w:p>
    <w:p>
      <w:r>
        <w:t>42) 1.2.14.5(37)-  aqg3nEq | paSya#~ntaH | (P2S-11.10,J2M-33)</w:t>
      </w:r>
    </w:p>
    <w:p>
      <w:r>
        <w:t xml:space="preserve">aqg3nEq paSya#~ntaqH paSya#~ntO ag3nE ag3nEq paSya#~ntaH | </w:t>
      </w:r>
    </w:p>
    <w:p>
      <w:r>
        <w:t>43) 1.2.14.5(38)-  paSya#~ntaH | aq~ndha4m |</w:t>
      </w:r>
    </w:p>
    <w:p>
      <w:r>
        <w:t xml:space="preserve">paSya#~ntO aq~ndha4 maq~ndha4m paSya#~ntaqH paSya#~ntO aq~ndha4m | </w:t>
      </w:r>
    </w:p>
    <w:p>
      <w:r>
        <w:t>44) 1.2.14.5(39)-  aq~ndha4m | duq3riqtAt |</w:t>
      </w:r>
    </w:p>
    <w:p>
      <w:r>
        <w:t xml:space="preserve">aq~ndha4m du#3riqtAd3 du#3riqtA daq3~ndha4 maq~ndha4m du#3riqtAt | </w:t>
      </w:r>
    </w:p>
    <w:p>
      <w:r>
        <w:t>45) 1.2.14.5(40)-  duq3riqtAt | ara#kShann ||</w:t>
      </w:r>
    </w:p>
    <w:p>
      <w:r>
        <w:t xml:space="preserve">duq3riqtAda3ra#kShaqn ~nara#kShan du3riqtAd3 du#3riqtA da3ra#kShann | </w:t>
      </w:r>
    </w:p>
    <w:p>
      <w:r>
        <w:t>46) 1.2.14.5(40)-  duq3riqtAt |</w:t>
      </w:r>
    </w:p>
    <w:p>
      <w:r>
        <w:t xml:space="preserve">duq3riqtAdi3ti# du3H - iqtAt | </w:t>
      </w:r>
    </w:p>
    <w:p>
      <w:r>
        <w:t>47) 1.2.14.5(41)-  ara#kShann ||</w:t>
      </w:r>
    </w:p>
    <w:p>
      <w:r>
        <w:t xml:space="preserve">ara#kShaqnnityara#kShann | </w:t>
      </w:r>
    </w:p>
    <w:p>
      <w:r>
        <w:t>48) 1.2.14.5(42)-  raqrakSha# | tAn | (G4S-1.2-48)</w:t>
      </w:r>
    </w:p>
    <w:p>
      <w:r>
        <w:t xml:space="preserve">raqrakShaq tA(gg) stAn raqrakSha# raqrakShaq tAn | </w:t>
      </w:r>
    </w:p>
    <w:p>
      <w:r>
        <w:t>49) 1.2.14.5(43)-  tAn | suqkRuta#H | (P2S-6-14,G4S-1.2-48)</w:t>
      </w:r>
    </w:p>
    <w:p>
      <w:r>
        <w:t xml:space="preserve">tAn th2suqkRuta#H suqkRutaq stA(gg) stAn th2suqkRuta#H | </w:t>
      </w:r>
    </w:p>
    <w:p>
      <w:r>
        <w:t>50) 1.2.14.5(44)-  suqkRuta#H | viqSvavE#dA3H | (G4S-1.2-48)</w:t>
      </w:r>
    </w:p>
    <w:p>
      <w:r>
        <w:t xml:space="preserve">suqkRutO# viqSvavE#dA3 viqSvavE#dA3H suqkRuta#H suqkRutO# viqSvavE#dA3H | </w:t>
      </w:r>
    </w:p>
    <w:p>
      <w:r>
        <w:t>51) 1.2.14.5(44)-  suqkRuta#H | (G4S-1.2-48)</w:t>
      </w:r>
    </w:p>
    <w:p>
      <w:r>
        <w:t xml:space="preserve">suqkRutaq iti# su - kRuta#H | </w:t>
      </w:r>
    </w:p>
    <w:p>
      <w:r>
        <w:t>52) 1.2.14.5(45)-  viqSvavE#dA3H | di3P2sa#~ntaH |</w:t>
      </w:r>
    </w:p>
    <w:p>
      <w:r>
        <w:t xml:space="preserve">viqSvavE#dAq3 di3P2sa#~ntOq di3P2sa#~ntO viqSvavE#dA3 viqSvavE#dAq3 di3P2sa#~ntaH | </w:t>
      </w:r>
    </w:p>
    <w:p>
      <w:r>
        <w:t>53) 1.2.14.5(45)-  viqSvavE#dA3H |</w:t>
      </w:r>
    </w:p>
    <w:p>
      <w:r>
        <w:t xml:space="preserve">viqSvavE#dAq3 iti# viqSva - vEqdAq3H | </w:t>
      </w:r>
    </w:p>
    <w:p>
      <w:r>
        <w:t>54) 1.2.14.5(46)-  di3P2sa#~ntaH | it |</w:t>
      </w:r>
    </w:p>
    <w:p>
      <w:r>
        <w:t xml:space="preserve">di3P2sa#~ntaq idi3d3 di3P2sa#~ntOq di3P2sa#~ntaq it | </w:t>
      </w:r>
    </w:p>
    <w:p>
      <w:r>
        <w:t>55) 1.2.14.5(47)-  it | riqpava#H | (G4S-1.2-49)</w:t>
      </w:r>
    </w:p>
    <w:p>
      <w:r>
        <w:t xml:space="preserve">id3 riqpavO# riqpavaq idi3d3 riqpava#H | </w:t>
      </w:r>
    </w:p>
    <w:p>
      <w:r>
        <w:t>56) 1.2.14.5(48)-  riqpava#H | ~na | (G4D3-28,G4S-1.2-49)</w:t>
      </w:r>
    </w:p>
    <w:p>
      <w:r>
        <w:t xml:space="preserve">riqpavOq ~na ~na riqpavO# riqpavOq ~na | </w:t>
      </w:r>
    </w:p>
    <w:p>
      <w:r>
        <w:t>57) 1.2.14.5(49)-  ~na | haq | (G4D3-28,G4S-1.2-49)</w:t>
      </w:r>
    </w:p>
    <w:p>
      <w:r>
        <w:t xml:space="preserve">~nA ha# haq ~na ~nA ha# | </w:t>
      </w:r>
    </w:p>
    <w:p>
      <w:r>
        <w:t>58) 1.2.14.5(50)-  haq | dEq3Buq4H || (G4D3-28,G4S-1.2-49)</w:t>
      </w:r>
    </w:p>
    <w:p>
      <w:r>
        <w:t xml:space="preserve">haq dEq3Buq4r dEq3Buq4rq. haq haq dEq3Buq4H | </w:t>
      </w:r>
    </w:p>
    <w:p>
      <w:r>
        <w:t>1) 1.2.14.6(1)-  dEq3Buq4H || (G4S-1.2-49)</w:t>
      </w:r>
    </w:p>
    <w:p>
      <w:r>
        <w:t xml:space="preserve">dEq3Buq4riti# dE3Bu4H | </w:t>
      </w:r>
    </w:p>
    <w:p>
      <w:r>
        <w:t>2) 1.2.14.6(2)-  tvayA$ | vaqyam |</w:t>
      </w:r>
    </w:p>
    <w:p>
      <w:r>
        <w:t xml:space="preserve">tvayA# vaqyaM ~Mvaqyam tvayAq tvayA# vaqyam | </w:t>
      </w:r>
    </w:p>
    <w:p>
      <w:r>
        <w:t>3) 1.2.14.6(3)-  vaqyam | saqdhaq4nya#H |</w:t>
      </w:r>
    </w:p>
    <w:p>
      <w:r>
        <w:t xml:space="preserve">vaqya(gm) sa#dhaq4nya#H sadhaq4nyO# vaqyaM ~Mvaqya(gm) sa#dhaq4nya#H | </w:t>
      </w:r>
    </w:p>
    <w:p>
      <w:r>
        <w:t>4) 1.2.14.6(4)-  saqdhaq4nya#H | tvOtA$H |</w:t>
      </w:r>
    </w:p>
    <w:p>
      <w:r>
        <w:t xml:space="preserve">saqdhaq4nya# stvOtAq stvOtA$H sadhaq4nya#H sadhaq4nya# stvOtA$H | </w:t>
      </w:r>
    </w:p>
    <w:p>
      <w:r>
        <w:t>5) 1.2.14.6(4)-  saqdhaq4nya#H |</w:t>
      </w:r>
    </w:p>
    <w:p>
      <w:r>
        <w:t xml:space="preserve">saqdhaq4nya# iti# sadha4 - ~nya#H | </w:t>
      </w:r>
    </w:p>
    <w:p>
      <w:r>
        <w:t>6) 1.2.14.6(5)-  tvOtA$H | tava# |</w:t>
      </w:r>
    </w:p>
    <w:p>
      <w:r>
        <w:t xml:space="preserve">tvOtAq stavaq tavaq tvOtAq stvOtAq stava# | </w:t>
      </w:r>
    </w:p>
    <w:p>
      <w:r>
        <w:t>7) 1.2.14.6(6)-  tava# | praNI#tI |</w:t>
      </w:r>
    </w:p>
    <w:p>
      <w:r>
        <w:t xml:space="preserve">tavaq praNI#tIq praNI#tIq tavaq tavaq praNI#tI | </w:t>
      </w:r>
    </w:p>
    <w:p>
      <w:r>
        <w:t>8) 1.2.14.6(7)-  praNI#tI | aqSyAqmaq |</w:t>
      </w:r>
    </w:p>
    <w:p>
      <w:r>
        <w:t xml:space="preserve">praNI$ tyaSyAmA SyAmaq praNI#tIq praNI$tyaSyAma | </w:t>
      </w:r>
    </w:p>
    <w:p>
      <w:r>
        <w:t>9) 1.2.14.6(7)-  praNI#tI |</w:t>
      </w:r>
    </w:p>
    <w:p>
      <w:r>
        <w:t xml:space="preserve">praNIqtItiq pra - ~nIqtIq | </w:t>
      </w:r>
    </w:p>
    <w:p>
      <w:r>
        <w:t>10) 1.2.14.6(8)-  aqSyAqmaq | vAjAn# ||</w:t>
      </w:r>
    </w:p>
    <w:p>
      <w:r>
        <w:t xml:space="preserve">aqSyAqmaq vAjAqnq. vAjA# ~naSyAmA SyAmaq vAjAn# | </w:t>
      </w:r>
    </w:p>
    <w:p>
      <w:r>
        <w:t>11) 1.2.14.6(9)-  vAjAn# ||</w:t>
      </w:r>
    </w:p>
    <w:p>
      <w:r>
        <w:t xml:space="preserve">vAjAqnitiq vAjAn# | </w:t>
      </w:r>
    </w:p>
    <w:p>
      <w:r>
        <w:t>12) 1.2.14.6(10)-  uqBA4 | Sa(gm)sA$ |</w:t>
      </w:r>
    </w:p>
    <w:p>
      <w:r>
        <w:t xml:space="preserve">uqBA4 Sa(gm)sAq Sa(gm)sOq BO4BA4 Sa(gm)sA$ | </w:t>
      </w:r>
    </w:p>
    <w:p>
      <w:r>
        <w:t>13) 1.2.14.6(11)-  Sa(gm)sA$ | sUqdaq3yaq |</w:t>
      </w:r>
    </w:p>
    <w:p>
      <w:r>
        <w:t xml:space="preserve">Sa(gm)sA# sUda3ya sUda3yaq Sa(gm)sAq Sa(gm)sA# sUda3ya | </w:t>
      </w:r>
    </w:p>
    <w:p>
      <w:r>
        <w:t>14) 1.2.14.6(12)-  sUqdaq3yaq | saqtyaqtAqtEq |</w:t>
      </w:r>
    </w:p>
    <w:p>
      <w:r>
        <w:t xml:space="preserve">sUqdaq3yaq saqtyaqtAqtEq saqtyaqtAqtEq sUqdaq3yaq sUqdaq3yaq saqtyaqtAqtEq | </w:t>
      </w:r>
    </w:p>
    <w:p>
      <w:r>
        <w:t>15) 1.2.14.6(13)-  saqtyaqtAqtEq | aqnuqShThuq2yA |</w:t>
      </w:r>
    </w:p>
    <w:p>
      <w:r>
        <w:t xml:space="preserve">saqtyaqtAqtEq &amp;nuqShThuq2yA &amp;nu#ShThuq2yA sa#tyatAtE satyatAtE &amp;nuShThuq2yA | </w:t>
      </w:r>
    </w:p>
    <w:p>
      <w:r>
        <w:t>16) 1.2.14.6(13)-  saqtyaqtAqtEq |</w:t>
      </w:r>
    </w:p>
    <w:p>
      <w:r>
        <w:t xml:space="preserve">saqtyaqtAqtaq iti# satya - tAqtEq | </w:t>
      </w:r>
    </w:p>
    <w:p>
      <w:r>
        <w:t>17) 1.2.14.6(14)-  aqnuqShThuq2yA | kRuqNuqhiq |</w:t>
      </w:r>
    </w:p>
    <w:p>
      <w:r>
        <w:t xml:space="preserve">aqnuqShThuq2yA kRu#Nuhi kRuNu hyanuShThuq2yA &amp;nu#ShThuq2yA kRu#Nuhi | </w:t>
      </w:r>
    </w:p>
    <w:p>
      <w:r>
        <w:t>18) 1.2.14.6(15)-  kRuqNuqhiq | aqhraqyAqNaq ||</w:t>
      </w:r>
    </w:p>
    <w:p>
      <w:r>
        <w:t xml:space="preserve">kRuqNuqhyaq hraqyAqNAq hraqyAqNaq kRuqNuqhiq kRuqNuqhyaq hraqyAqNaq | </w:t>
      </w:r>
    </w:p>
    <w:p>
      <w:r>
        <w:t>19) 1.2.14.6(16)-  aqhraqyAqNaq ||</w:t>
      </w:r>
    </w:p>
    <w:p>
      <w:r>
        <w:t xml:space="preserve">aqhraqyAqNEtya#hrayANa | </w:t>
      </w:r>
    </w:p>
    <w:p>
      <w:r>
        <w:t>20) 1.2.14.6(17)-  aqyA | tEq | (G4S-1.2-50)</w:t>
      </w:r>
    </w:p>
    <w:p>
      <w:r>
        <w:t xml:space="preserve">aqyA tE# tEq &amp;yA &amp;yA tE$ | </w:t>
      </w:r>
    </w:p>
    <w:p>
      <w:r>
        <w:t>21) 1.2.14.6(18)-  tEq | aqg3nEq | (P2S-11.10,J2M-33,G4S-1.2-50)</w:t>
      </w:r>
    </w:p>
    <w:p>
      <w:r>
        <w:t xml:space="preserve">tEq aqg3nEq aqg3nEq tEq tEq aqg3nEq | </w:t>
      </w:r>
    </w:p>
    <w:p>
      <w:r>
        <w:t>22) 1.2.14.6(19)-  aqg3nEq | saqmidhA$4 | (P2S-11.10,J2M-33,G4S-1.2-50)</w:t>
      </w:r>
    </w:p>
    <w:p>
      <w:r>
        <w:t xml:space="preserve">aqg3nEq saqmidhA#4 saqmidhA$4 &amp;g3nE ag3nE saqmidhA$4 | </w:t>
      </w:r>
    </w:p>
    <w:p>
      <w:r>
        <w:t>23) 1.2.14.6(20)-  saqmidhA$4 | viqdhEq4maq | (G4S-1.2-50)</w:t>
      </w:r>
    </w:p>
    <w:p>
      <w:r>
        <w:t xml:space="preserve">saqmidhA#4 vidhE4ma vidhE4ma saqmidhA#4 saqmidhA#4 vidhE4ma | </w:t>
      </w:r>
    </w:p>
    <w:p>
      <w:r>
        <w:t>24) 1.2.14.6(20)-  saqmidhA$4 | (G4S-1.2-50)</w:t>
      </w:r>
    </w:p>
    <w:p>
      <w:r>
        <w:t xml:space="preserve">saqmidhE4ti# saM - idhA$4 | </w:t>
      </w:r>
    </w:p>
    <w:p>
      <w:r>
        <w:t>25) 1.2.14.6(21)-  viqdhEq4maq | prati# |</w:t>
      </w:r>
    </w:p>
    <w:p>
      <w:r>
        <w:t xml:space="preserve">viqdhEq4maq pratiq prati# vidhE4ma vidhE4maq prati# | </w:t>
      </w:r>
    </w:p>
    <w:p>
      <w:r>
        <w:t>26) 1.2.14.6(22)-  prati# | stOma$m |</w:t>
      </w:r>
    </w:p>
    <w:p>
      <w:r>
        <w:t xml:space="preserve">pratiq stOmaq(ggq) stOmaqm pratiq pratiq stOma$m | </w:t>
      </w:r>
    </w:p>
    <w:p>
      <w:r>
        <w:t>27) 1.2.14.6(23)-  stOma$m | SaqsyamA#nam |</w:t>
      </w:r>
    </w:p>
    <w:p>
      <w:r>
        <w:t xml:space="preserve">stOma(gm#) SaqsyamA#na(gm) SaqsyamA#naq(ggq) stOmaq(ggq) stOma(gm#) SaqsyamA#nam | </w:t>
      </w:r>
    </w:p>
    <w:p>
      <w:r>
        <w:t>28) 1.2.14.6(24)-  SaqsyamA#nam | g3RuqBAq4yaq ||</w:t>
      </w:r>
    </w:p>
    <w:p>
      <w:r>
        <w:t xml:space="preserve">SaqsyamA#nam g3RuBA4ya g3RuBA4ya SaqsyamA#na(gm) SaqsyamA#nam g3RuBA4ya | </w:t>
      </w:r>
    </w:p>
    <w:p>
      <w:r>
        <w:t>29) 1.2.14.6(25)-  g3RuqBAq4yaq ||</w:t>
      </w:r>
    </w:p>
    <w:p>
      <w:r>
        <w:t xml:space="preserve">g3RuqBAq4yEti# g3RuBA4ya | </w:t>
      </w:r>
    </w:p>
    <w:p>
      <w:r>
        <w:t>30) 1.2.14.6(26)-  da3ha# | aqSasa#H |</w:t>
      </w:r>
    </w:p>
    <w:p>
      <w:r>
        <w:t xml:space="preserve">da3hAqSasO# aqSasOq da3haq da3hAqSasa#H | </w:t>
      </w:r>
    </w:p>
    <w:p>
      <w:r>
        <w:t>31) 1.2.14.6(27)-  aqSasa#H | raqkShasa#H |</w:t>
      </w:r>
    </w:p>
    <w:p>
      <w:r>
        <w:t xml:space="preserve">aqSasO# raqkShasO# raqkShasO# aqSasO# aqSasO# raqkShasa#H | </w:t>
      </w:r>
    </w:p>
    <w:p>
      <w:r>
        <w:t>32) 1.2.14.6(28)-  raqkShasa#H | pAqhi |</w:t>
      </w:r>
    </w:p>
    <w:p>
      <w:r>
        <w:t xml:space="preserve">raqkShasa#H pAqhi pAqhi raqkShasO# raqkShasa#H pAqhi | </w:t>
      </w:r>
    </w:p>
    <w:p>
      <w:r>
        <w:t>33) 1.2.14.6(29)-  pAqhi | aqsmAn |</w:t>
      </w:r>
    </w:p>
    <w:p>
      <w:r>
        <w:t xml:space="preserve">pAqhya#smA ~naqsmAn pAqhi pAqhya#smAn | </w:t>
      </w:r>
    </w:p>
    <w:p>
      <w:r>
        <w:t>34) 1.2.14.6(30)-  aqsmAn | d3ruqhaH |</w:t>
      </w:r>
    </w:p>
    <w:p>
      <w:r>
        <w:t xml:space="preserve">aqsmAn d3ruqhO d3ruqhO aqsmA ~naqsmAn d3ruqhaH | </w:t>
      </w:r>
    </w:p>
    <w:p>
      <w:r>
        <w:t>35) 1.2.14.6(31)-  d3ruqhaH | ~niqda3H |</w:t>
      </w:r>
    </w:p>
    <w:p>
      <w:r>
        <w:t xml:space="preserve">d3ruqhO ~niqdO3 ~niqdO3 d3ruqhO d3ruqhO ~niqda3H | </w:t>
      </w:r>
    </w:p>
    <w:p>
      <w:r>
        <w:t>36) 1.2.14.6(32)-  ~niqda3H | miqtraqmaqhaqH |</w:t>
      </w:r>
    </w:p>
    <w:p>
      <w:r>
        <w:t xml:space="preserve">~niqdO3 mi#tramahO mitramahO ~niqdO3 ~niqdO3 mi#tramahaH | </w:t>
      </w:r>
    </w:p>
    <w:p>
      <w:r>
        <w:t>37) 1.2.14.6(33)-  miqtraqmaqhaqH | aqvaqd3yAt ||</w:t>
      </w:r>
    </w:p>
    <w:p>
      <w:r>
        <w:t xml:space="preserve">miqtraqmaqhOq aqvaqd3yA da#3vaqd3yAn mi#tramahO mitramahO avaqd3yAt | </w:t>
      </w:r>
    </w:p>
    <w:p>
      <w:r>
        <w:t>38) 1.2.14.6(33)-  miqtraqmaqhaqH |</w:t>
      </w:r>
    </w:p>
    <w:p>
      <w:r>
        <w:t xml:space="preserve">miqtraqmaqhaq iti# mitra - maqhaqH | </w:t>
      </w:r>
    </w:p>
    <w:p>
      <w:r>
        <w:t>39) 1.2.14.6(34)-  aqvaqd3yAt ||</w:t>
      </w:r>
    </w:p>
    <w:p>
      <w:r>
        <w:t xml:space="preserve">aqvaqd3yAdi3tya#vaqd3yAt | </w:t>
      </w:r>
    </w:p>
    <w:p>
      <w:r>
        <w:t>40) 1.2.14.6(35)-  raqkShOqhaNa$m | vAqjina$m |</w:t>
      </w:r>
    </w:p>
    <w:p>
      <w:r>
        <w:t xml:space="preserve">raqkShOqhaNa#M ~MvAqjina#M ~MvAqjina(gm#) rakShOqhaNa(gm#) rakShOqhaNa#M ~MvAqjina$m | </w:t>
      </w:r>
    </w:p>
    <w:p>
      <w:r>
        <w:t>41) 1.2.14.6(35)-  raqkShOqhaNa$m |</w:t>
      </w:r>
    </w:p>
    <w:p>
      <w:r>
        <w:t xml:space="preserve">raqkShOqhaNaqmiti# rakShaH - hana$m | </w:t>
      </w:r>
    </w:p>
    <w:p>
      <w:r>
        <w:t>42) 1.2.14.6(36)-  vAqjina$m | A |</w:t>
      </w:r>
    </w:p>
    <w:p>
      <w:r>
        <w:t xml:space="preserve">vAqjinaq mA vAqjina#M ~MvAqjinaq mA | </w:t>
      </w:r>
    </w:p>
    <w:p>
      <w:r>
        <w:t>43) 1.2.14.6(37)-  A | jiqGaq4rmiq |</w:t>
      </w:r>
    </w:p>
    <w:p>
      <w:r>
        <w:t xml:space="preserve">A ji#Ga4rmi jiGaq4rmyA ji#Ga4rmi | </w:t>
      </w:r>
    </w:p>
    <w:p>
      <w:r>
        <w:t>44) 1.2.14.6(38)-  jiqGaq4rmiq | miqtram |</w:t>
      </w:r>
    </w:p>
    <w:p>
      <w:r>
        <w:t xml:space="preserve">jiqGaq4rmiq miqtram miqtram ji#Ga4rmi jiGa4rmi miqtram | </w:t>
      </w:r>
    </w:p>
    <w:p>
      <w:r>
        <w:t>45) 1.2.14.6(39)-  miqtram | prathi#2ShTha2m |</w:t>
      </w:r>
    </w:p>
    <w:p>
      <w:r>
        <w:t xml:space="preserve">miqtram prathi#2ShThaq2m prathi#2ShTha2m miqtram miqtram prathi#2ShTha2m | </w:t>
      </w:r>
    </w:p>
    <w:p>
      <w:r>
        <w:t>46) 1.2.14.6(40)-  prathi#2ShTha2m | upa# |</w:t>
      </w:r>
    </w:p>
    <w:p>
      <w:r>
        <w:t xml:space="preserve">prathi#2ShThaq2 mupOpaq prathi#2ShThaq2m prathi#2ShThaq2 mupa# | </w:t>
      </w:r>
    </w:p>
    <w:p>
      <w:r>
        <w:t>47) 1.2.14.6(41)-  upa# | yAqmiq |</w:t>
      </w:r>
    </w:p>
    <w:p>
      <w:r>
        <w:t xml:space="preserve">upa# yAmi yAqmyupOpa# yAmi | </w:t>
      </w:r>
    </w:p>
    <w:p>
      <w:r>
        <w:t>48) 1.2.14.6(42)-  yAqmiq | Sarma# ||</w:t>
      </w:r>
    </w:p>
    <w:p>
      <w:r>
        <w:t xml:space="preserve">yAqmiq Sarmaq Sarma# yAmi yAmiq Sarma# | </w:t>
      </w:r>
    </w:p>
    <w:p>
      <w:r>
        <w:t>49) 1.2.14.6(43)-  Sarma# ||</w:t>
      </w:r>
    </w:p>
    <w:p>
      <w:r>
        <w:t xml:space="preserve">SarmEtiq Sarma# | </w:t>
      </w:r>
    </w:p>
    <w:p>
      <w:r>
        <w:t>50) 1.2.14.6(44)-  SiSA#naH | aqg3niH |</w:t>
      </w:r>
    </w:p>
    <w:p>
      <w:r>
        <w:t xml:space="preserve">SiSA#nO aqg3ni raqg3niH SiSA#naqH SiSA#nO aqg3niH | </w:t>
      </w:r>
    </w:p>
    <w:p>
      <w:r>
        <w:t>51) 1.2.14.6(45)-  aqg3niH | kratu#Bi4H |</w:t>
      </w:r>
    </w:p>
    <w:p>
      <w:r>
        <w:t xml:space="preserve">aqg3niH kratu#Biq4H kratu#Bi4 raqg3ni raqg3niH kratu#Bi4H | </w:t>
      </w:r>
    </w:p>
    <w:p>
      <w:r>
        <w:t>52) 1.2.14.6(46)-  kratu#Bi4H | sami#d3dha4H |</w:t>
      </w:r>
    </w:p>
    <w:p>
      <w:r>
        <w:t xml:space="preserve">kratu#Biq4H sami#d3dhaq4H sami#d3dhaq4H kratu#Biq4H kratu#Biq4H sami#d3dha4H | </w:t>
      </w:r>
    </w:p>
    <w:p>
      <w:r>
        <w:t>53) 1.2.14.6(46)-  kratu#Bi4H |</w:t>
      </w:r>
    </w:p>
    <w:p>
      <w:r>
        <w:t xml:space="preserve">kratu#Biq4ritiq kratu# - Biq4H | </w:t>
      </w:r>
    </w:p>
    <w:p>
      <w:r>
        <w:t>54) 1.2.14.6(47)-  sami#d3dha4H | saH |</w:t>
      </w:r>
    </w:p>
    <w:p>
      <w:r>
        <w:t xml:space="preserve">sami#d3dhaq4H sa sa sami#d3dhaq4H sami#d3dhaq4H saH | </w:t>
      </w:r>
    </w:p>
    <w:p>
      <w:r>
        <w:t>55) 1.2.14.6(47)-  sami#d3dha4H |</w:t>
      </w:r>
    </w:p>
    <w:p>
      <w:r>
        <w:t xml:space="preserve">sami#d3dhaq4 itiq saM - iqd3dhaq4H | </w:t>
      </w:r>
    </w:p>
    <w:p>
      <w:r>
        <w:t>56) 1.2.14.6(48)-  saH | ~naqH |</w:t>
      </w:r>
    </w:p>
    <w:p>
      <w:r>
        <w:t xml:space="preserve">sa ~nO# ~naqH sa sa ~na#H | </w:t>
      </w:r>
    </w:p>
    <w:p>
      <w:r>
        <w:t>57) 1.2.14.6(49)-  ~naqH | di3vA$ |</w:t>
      </w:r>
    </w:p>
    <w:p>
      <w:r>
        <w:t xml:space="preserve">~nOq di3vAq di3vA# ~nO ~nOq di3vA$ | </w:t>
      </w:r>
    </w:p>
    <w:p>
      <w:r>
        <w:t>58) 1.2.14.6(50)-  di3vA$ | saH |</w:t>
      </w:r>
    </w:p>
    <w:p>
      <w:r>
        <w:t xml:space="preserve">di3vAq sa sa di3vAq di3vAq saH | </w:t>
      </w:r>
    </w:p>
    <w:p>
      <w:r>
        <w:t>1) 1.2.14.7(1)-  saH | riqShaH |</w:t>
      </w:r>
    </w:p>
    <w:p>
      <w:r>
        <w:t xml:space="preserve">sa riqShO riqShaH sa sa riqShaH | </w:t>
      </w:r>
    </w:p>
    <w:p>
      <w:r>
        <w:t>2) 1.2.14.7(2)-  riqShaH | pAqtuq |</w:t>
      </w:r>
    </w:p>
    <w:p>
      <w:r>
        <w:t xml:space="preserve">riqShaH pA#tu pAtu riqShO riqShaH pA#tu | </w:t>
      </w:r>
    </w:p>
    <w:p>
      <w:r>
        <w:t>3) 1.2.14.7(3)-  pAqtuq | ~nakta$m ||</w:t>
      </w:r>
    </w:p>
    <w:p>
      <w:r>
        <w:t xml:space="preserve">pAqtuq ~naktaqnnakta#m pAtu pAtuq ~nakta$m | </w:t>
      </w:r>
    </w:p>
    <w:p>
      <w:r>
        <w:t>4) 1.2.14.7(4)-  ~nakta$m ||</w:t>
      </w:r>
    </w:p>
    <w:p>
      <w:r>
        <w:t xml:space="preserve">~naktaqmitiq ~nakta$m | </w:t>
      </w:r>
    </w:p>
    <w:p>
      <w:r>
        <w:t>5) 1.2.14.7(5)-  vi | jyOti#ShA |</w:t>
      </w:r>
    </w:p>
    <w:p>
      <w:r>
        <w:t xml:space="preserve">vi jyOti#ShAq jyOti#ShAq vi vi jyOti#ShA | </w:t>
      </w:r>
    </w:p>
    <w:p>
      <w:r>
        <w:t>6) 1.2.14.7(6)-  jyOti#ShA | b3RuqhaqtA |</w:t>
      </w:r>
    </w:p>
    <w:p>
      <w:r>
        <w:t xml:space="preserve">jyOti#ShA b3RuhaqtA b3Ru#haqtA jyOti#ShAq jyOti#ShA b3RuhaqtA | </w:t>
      </w:r>
    </w:p>
    <w:p>
      <w:r>
        <w:t>7) 1.2.14.7(7)-  b3RuqhaqtA | BAq4tiq |</w:t>
      </w:r>
    </w:p>
    <w:p>
      <w:r>
        <w:t xml:space="preserve">b3RuqhaqtA BA#4ti BA4ti b3RuhaqtA b3Ru#haqtA BA#4ti | </w:t>
      </w:r>
    </w:p>
    <w:p>
      <w:r>
        <w:t>8) 1.2.14.7(8)-  BAq4tiq | aqg3niH |</w:t>
      </w:r>
    </w:p>
    <w:p>
      <w:r>
        <w:t xml:space="preserve">BAq4tyaqg3ni raqg3nir BA#4ti BA4tyaqg3niH | </w:t>
      </w:r>
    </w:p>
    <w:p>
      <w:r>
        <w:t>9) 1.2.14.7(9)-  aqg3niH | AqviH |</w:t>
      </w:r>
    </w:p>
    <w:p>
      <w:r>
        <w:t xml:space="preserve">aqg3ni rAqvi rAqvi raqg3ni raqg3ni rAqviH | </w:t>
      </w:r>
    </w:p>
    <w:p>
      <w:r>
        <w:t>10) 1.2.14.7(10)-  AqviH | viSvA#ni |</w:t>
      </w:r>
    </w:p>
    <w:p>
      <w:r>
        <w:t xml:space="preserve">Aqvir viSvA#niq viSvA$nyAq virAqvir viSvA#ni | </w:t>
      </w:r>
    </w:p>
    <w:p>
      <w:r>
        <w:t>11) 1.2.14.7(11)-  viSvA#ni | kRuqNuqtEq |</w:t>
      </w:r>
    </w:p>
    <w:p>
      <w:r>
        <w:t xml:space="preserve">viSvA#ni kRuNutE kRuNutEq viSvA#niq viSvA#ni kRuNutE | </w:t>
      </w:r>
    </w:p>
    <w:p>
      <w:r>
        <w:t>12) 1.2.14.7(12)-  kRuqNuqtEq | maqhiqtvA ||</w:t>
      </w:r>
    </w:p>
    <w:p>
      <w:r>
        <w:t xml:space="preserve">kRuqNuqtEq maqhiqtvA ma#hiqtvA kRu#NutE kRuNutE mahiqtvA | </w:t>
      </w:r>
    </w:p>
    <w:p>
      <w:r>
        <w:t>13) 1.2.14.7(13)-  maqhiqtvA ||</w:t>
      </w:r>
    </w:p>
    <w:p>
      <w:r>
        <w:t xml:space="preserve">maqhiqtvEti# mahi - tvA | </w:t>
      </w:r>
    </w:p>
    <w:p>
      <w:r>
        <w:t>14) 1.2.14.7(14)-  pra | adE#3vIH |</w:t>
      </w:r>
    </w:p>
    <w:p>
      <w:r>
        <w:t xml:space="preserve">prAdE#3vIq radE#3vIqH pra prAdE#3vIH | </w:t>
      </w:r>
    </w:p>
    <w:p>
      <w:r>
        <w:t>15) 1.2.14.7(15)-  adE#3vIH | mAqyAH |</w:t>
      </w:r>
    </w:p>
    <w:p>
      <w:r>
        <w:t xml:space="preserve">adE#3vIr mAqyA mAqyA adE#3vIq radE#3vIr mAqyAH | </w:t>
      </w:r>
    </w:p>
    <w:p>
      <w:r>
        <w:t>16) 1.2.14.7(16)-  mAqyAH | saqhaqtEq |</w:t>
      </w:r>
    </w:p>
    <w:p>
      <w:r>
        <w:t xml:space="preserve">mAqyAH sa#hatE sahatE mAqyA mAqyAH sa#hatE | </w:t>
      </w:r>
    </w:p>
    <w:p>
      <w:r>
        <w:t>17) 1.2.14.7(17)-  saqhaqtEq | duq3rEvA$H |</w:t>
      </w:r>
    </w:p>
    <w:p>
      <w:r>
        <w:t xml:space="preserve">saqhaqtEq duq3rEvA# duq3rEvA$H sahatE sahatE duq3rEvA$H | </w:t>
      </w:r>
    </w:p>
    <w:p>
      <w:r>
        <w:t>18) 1.2.14.7(18)-  duq3rEvA$H | SiSI#tE |</w:t>
      </w:r>
    </w:p>
    <w:p>
      <w:r>
        <w:t xml:space="preserve">duq3rEvAqH SiSI#tEq SiSI#tE duq3rEvA# duq3rEvAqH SiSI#tE | </w:t>
      </w:r>
    </w:p>
    <w:p>
      <w:r>
        <w:t>19) 1.2.14.7(18)-  duq3rEvA$H |</w:t>
      </w:r>
    </w:p>
    <w:p>
      <w:r>
        <w:t xml:space="preserve">duq3rEvAq iti# du3H - EvA$H | </w:t>
      </w:r>
    </w:p>
    <w:p>
      <w:r>
        <w:t>20) 1.2.14.7(19)-  SiSI#tE | SRu~ggE$3 |</w:t>
      </w:r>
    </w:p>
    <w:p>
      <w:r>
        <w:t xml:space="preserve">SiSI#tEq SRu~ggEq3 SRu~ggEq3 SiSI#tEq SiSI#tEq SRu~ggE$3 | </w:t>
      </w:r>
    </w:p>
    <w:p>
      <w:r>
        <w:t>21) 1.2.14.7(20)-  SRu~ggE$3 | rakSha#sE |</w:t>
      </w:r>
    </w:p>
    <w:p>
      <w:r>
        <w:t xml:space="preserve">SRu~ggEq3 rakSha#sEq rakSha#sEq SRu~ggEq3 SRu~ggEq3 rakSha#sE | </w:t>
      </w:r>
    </w:p>
    <w:p>
      <w:r>
        <w:t>22) 1.2.14.7(20)-  SRu~ggE$3 |</w:t>
      </w:r>
    </w:p>
    <w:p>
      <w:r>
        <w:t xml:space="preserve">SRu~ggEq3 itiq SRu~ggE$3 | </w:t>
      </w:r>
    </w:p>
    <w:p>
      <w:r>
        <w:t>23) 1.2.14.7(21)-  rakSha#sE | viqnikShE$ ||</w:t>
      </w:r>
    </w:p>
    <w:p>
      <w:r>
        <w:t xml:space="preserve">rakSha#sE viqnikShE# viqnikShEq rakSha#sEq rakSha#sE viqnikShE$ | </w:t>
      </w:r>
    </w:p>
    <w:p>
      <w:r>
        <w:t>24) 1.2.14.7(22)-  viqnikShE$ ||</w:t>
      </w:r>
    </w:p>
    <w:p>
      <w:r>
        <w:t xml:space="preserve">viqnikShaq iti# vi - ~nikShE$ | </w:t>
      </w:r>
    </w:p>
    <w:p>
      <w:r>
        <w:t>25) 1.2.14.7(23)-  uqta | svAqnAsa#H |</w:t>
      </w:r>
    </w:p>
    <w:p>
      <w:r>
        <w:t xml:space="preserve">uqta svAqnAsa#H svAqnAsa# uqtOta svAqnAsa#H | </w:t>
      </w:r>
    </w:p>
    <w:p>
      <w:r>
        <w:t>26) 1.2.14.7(24)-  svAqnAsa#H | diq3vi | (P2S-6.2,G4D3-57)</w:t>
      </w:r>
    </w:p>
    <w:p>
      <w:r>
        <w:t xml:space="preserve">svAqnAsO# diq3vi diq3vi svAqnAsa#H svAqnAsO# diq3vi | </w:t>
      </w:r>
    </w:p>
    <w:p>
      <w:r>
        <w:t>27) 1.2.14.7(25)-  diq3vi | saq~ntuq | (P2S-6.2,G4D3-57)</w:t>
      </w:r>
    </w:p>
    <w:p>
      <w:r>
        <w:t xml:space="preserve">diq3vi Sha#~ntu sa~ntu diq3vi diq3vi Sha#~ntu | </w:t>
      </w:r>
    </w:p>
    <w:p>
      <w:r>
        <w:t>28) 1.2.14.7(26)-  saq~ntuq | aqg3nEH | (P2S-6.2,G4D3-57)</w:t>
      </w:r>
    </w:p>
    <w:p>
      <w:r>
        <w:t xml:space="preserve">saq~ntvaqg3nEraqg3nEH sa#~ntu sa~ntvaqg3nEH | </w:t>
      </w:r>
    </w:p>
    <w:p>
      <w:r>
        <w:t>29) 1.2.14.7(27)-  aqg3nEH | tiqgmAyu#dhA4H |</w:t>
      </w:r>
    </w:p>
    <w:p>
      <w:r>
        <w:t xml:space="preserve">aqg3nE stiqgmAyu#dhA4 stiqgmAyu#dhA4 aqg3nE raqg3nE stiqgmAyu#dhA4H | </w:t>
      </w:r>
    </w:p>
    <w:p>
      <w:r>
        <w:t>30) 1.2.14.7(28)-  tiqgmAyu#dhA4H | rakSha#sE |</w:t>
      </w:r>
    </w:p>
    <w:p>
      <w:r>
        <w:t xml:space="preserve">tiqgmAyu#dhAq4 rakSha#sEq rakSha#sE tiqgmAyu#dhA4 stiqgmAyu#dhAq4 rakSha#sE | </w:t>
      </w:r>
    </w:p>
    <w:p>
      <w:r>
        <w:t>31) 1.2.14.7(28)-  tiqgmAyu#dhA4H |</w:t>
      </w:r>
    </w:p>
    <w:p>
      <w:r>
        <w:t xml:space="preserve">tiqgmAyu#dhAq4 iti# tiqgma - AqyuqdhAq4H | </w:t>
      </w:r>
    </w:p>
    <w:p>
      <w:r>
        <w:t>32) 1.2.14.7(29)-  rakSha#sE | ha~ntaqvai | (G4S-1.2-51)</w:t>
      </w:r>
    </w:p>
    <w:p>
      <w:r>
        <w:t xml:space="preserve">rakSha#sEq ha~ntaqvai ha~ntaqvai rakSha#sEq rakSha#sEq ha~ntaqvai | </w:t>
      </w:r>
    </w:p>
    <w:p>
      <w:r>
        <w:t>33) 1.2.14.7(30)-  ha~ntaqvai | uq || (G4S-1.2-51)</w:t>
      </w:r>
    </w:p>
    <w:p>
      <w:r>
        <w:t xml:space="preserve">ha~ntaqvA u# vuq ha~ntaqvai ha~ntaqvA u# | </w:t>
      </w:r>
    </w:p>
    <w:p>
      <w:r>
        <w:t>34) 1.2.14.7(31)-  uq || (G4S-1.2-51)</w:t>
      </w:r>
    </w:p>
    <w:p>
      <w:r>
        <w:t xml:space="preserve">uqvityu# | </w:t>
      </w:r>
    </w:p>
    <w:p>
      <w:r>
        <w:t>35) 1.2.14.7(32)-  madE$3 | ciqt | (G4S-1.2-51)</w:t>
      </w:r>
    </w:p>
    <w:p>
      <w:r>
        <w:t xml:space="preserve">madE#3 cic ciqn madEq3 madE#3 cit | </w:t>
      </w:r>
    </w:p>
    <w:p>
      <w:r>
        <w:t>36) 1.2.14.7(33)-  ciqt | aqsyaq | (G4S-1.2-51)</w:t>
      </w:r>
    </w:p>
    <w:p>
      <w:r>
        <w:t xml:space="preserve">ciqdaq3 syAqsyaq ciqc ciqdaq3syaq | </w:t>
      </w:r>
    </w:p>
    <w:p>
      <w:r>
        <w:t>37) 1.2.14.7(34)-  aqsyaq | pra | (G4S-1.2-51)</w:t>
      </w:r>
    </w:p>
    <w:p>
      <w:r>
        <w:t xml:space="preserve">aqsyaq pra prAsyA$syaq pra | </w:t>
      </w:r>
    </w:p>
    <w:p>
      <w:r>
        <w:t>38) 1.2.14.7(35)-  pra | ruqjaq~ntiq | (G4S-1.2-51)</w:t>
      </w:r>
    </w:p>
    <w:p>
      <w:r>
        <w:t xml:space="preserve">pra ru#ja~nti ruja~ntiq pra pra ru#ja~nti | </w:t>
      </w:r>
    </w:p>
    <w:p>
      <w:r>
        <w:t>39) 1.2.14.7(36)-  ruqjaq~ntiq | BA4mA$H | (G4S-1.2-51)</w:t>
      </w:r>
    </w:p>
    <w:p>
      <w:r>
        <w:t xml:space="preserve">ruqjaq~ntiq BA4mAq BA4mA# ruja~nti ruja~ntiq BA4mA$H | </w:t>
      </w:r>
    </w:p>
    <w:p>
      <w:r>
        <w:t>40) 1.2.14.7(37)-  BA4mA$H | ~na |</w:t>
      </w:r>
    </w:p>
    <w:p>
      <w:r>
        <w:t xml:space="preserve">BA4mAq ~na ~na BA4mAq BA4mAq ~na | </w:t>
      </w:r>
    </w:p>
    <w:p>
      <w:r>
        <w:t>41) 1.2.14.7(38)-  ~na | vaqraq~ntEq |</w:t>
      </w:r>
    </w:p>
    <w:p>
      <w:r>
        <w:t xml:space="preserve">~na va#ra~ntE vara~ntEq ~na ~na va#ra~ntE | </w:t>
      </w:r>
    </w:p>
    <w:p>
      <w:r>
        <w:t>42) 1.2.14.7(39)-  vaqraq~ntEq | paqriqbA3dha#4H |</w:t>
      </w:r>
    </w:p>
    <w:p>
      <w:r>
        <w:t xml:space="preserve">vaqraq~ntEq paqriqbA3dha#4H pariqbA3dhO#4 vara~ntE vara~ntE pariqbA3dha#4H | </w:t>
      </w:r>
    </w:p>
    <w:p>
      <w:r>
        <w:t>43) 1.2.14.7(40)-  paqriqbA3dha#4H | adE#3vIH ||</w:t>
      </w:r>
    </w:p>
    <w:p>
      <w:r>
        <w:t xml:space="preserve">paqriqbA3dhOq4 adE#3vIqradE#3vIH pariqbA3dha#4H pariqbA3dhOq4 adE#3vIH | </w:t>
      </w:r>
    </w:p>
    <w:p>
      <w:r>
        <w:t>44) 1.2.14.7(40)-  paqriqbA3dha#4H |</w:t>
      </w:r>
    </w:p>
    <w:p>
      <w:r>
        <w:t xml:space="preserve">paqriqbA3dhaq4 iti# pari - bA3dha#4H | </w:t>
      </w:r>
    </w:p>
    <w:p>
      <w:r>
        <w:t>45) 1.2.14.7(41)-  adE#3vIH ||</w:t>
      </w:r>
    </w:p>
    <w:p>
      <w:r>
        <w:t xml:space="preserve">adE#3vIqrityadE#3vIH | </w:t>
      </w:r>
    </w:p>
    <w:p/>
    <w:p>
      <w:r>
        <w:t>==============  SuBa4m============</w:t>
      </w:r>
    </w:p>
    <w:p/>
    <w:p>
      <w:r>
        <w:t>Summary stats:</w:t>
      </w:r>
    </w:p>
    <w:p>
      <w:r>
        <w:t>1.2.1.1 :  6   0   0   0   0   0   50   56</w:t>
      </w:r>
    </w:p>
    <w:p>
      <w:r>
        <w:t>1.2.1.2 :  8   0   2   0   1   0   58   68</w:t>
      </w:r>
    </w:p>
    <w:p>
      <w:r>
        <w:t>1.2.2.1 :  4   0   4   0   0   0   50   58</w:t>
      </w:r>
    </w:p>
    <w:p>
      <w:r>
        <w:t>1.2.2.2 :  4   0   0   0   0   0   50   54</w:t>
      </w:r>
    </w:p>
    <w:p>
      <w:r>
        <w:t>1.2.2.3 :  6   0   0   0   1   0   30   36</w:t>
      </w:r>
    </w:p>
    <w:p>
      <w:r>
        <w:t>1.2.3.1 :  10   0   0   0   3   0   50   60</w:t>
      </w:r>
    </w:p>
    <w:p>
      <w:r>
        <w:t>1.2.3.2 :  1   0   0   0   1   0   50   51</w:t>
      </w:r>
    </w:p>
    <w:p>
      <w:r>
        <w:t>1.2.3.3 :  7   0   0   0   1   0   75   82</w:t>
      </w:r>
    </w:p>
    <w:p>
      <w:r>
        <w:t>1.2.4.1 :  3   0   0   0   0   0   50   53</w:t>
      </w:r>
    </w:p>
    <w:p>
      <w:r>
        <w:t>1.2.4.2 :  7   0   0   0   1   0   55   62</w:t>
      </w:r>
    </w:p>
    <w:p>
      <w:r>
        <w:t>1.2.5.1 :  5   0   0   0   0   0   50   55</w:t>
      </w:r>
    </w:p>
    <w:p>
      <w:r>
        <w:t>1.2.5.2 :  2   0   2   0   1   0   29   33</w:t>
      </w:r>
    </w:p>
    <w:p>
      <w:r>
        <w:t>1.2.6.1 :  10   0   0   0   2   0   57   67</w:t>
      </w:r>
    </w:p>
    <w:p>
      <w:r>
        <w:t>1.2.7.1 :  9   0   3   0   1   0   72   84</w:t>
      </w:r>
    </w:p>
    <w:p>
      <w:r>
        <w:t>1.2.8.1 :  4   0   0   0   1   0   50   54</w:t>
      </w:r>
    </w:p>
    <w:p>
      <w:r>
        <w:t>1.2.8.2 :  6   0   1   0   3   0   35   42</w:t>
      </w:r>
    </w:p>
    <w:p>
      <w:r>
        <w:t>1.2.9.1 :  10   0   0   0   1   0   73   83</w:t>
      </w:r>
    </w:p>
    <w:p>
      <w:r>
        <w:t>1.2.10.1 :  7   0   0   0   0   1   50   57</w:t>
      </w:r>
    </w:p>
    <w:p>
      <w:r>
        <w:t>1.2.10.2 :  11   0   0   0   1   0   51   62</w:t>
      </w:r>
    </w:p>
    <w:p>
      <w:r>
        <w:t>1.2.11.1 :  5   0   0   0   0   0   50   55</w:t>
      </w:r>
    </w:p>
    <w:p>
      <w:r>
        <w:t>1.2.11.2 :  5   0   0   0   1   0   40   45</w:t>
      </w:r>
    </w:p>
    <w:p>
      <w:r>
        <w:t>1.2.12.1 :  4   0   0   0   0   0   50   54</w:t>
      </w:r>
    </w:p>
    <w:p>
      <w:r>
        <w:t>1.2.12.2 :  10   0   0   0   0   0   50   60</w:t>
      </w:r>
    </w:p>
    <w:p>
      <w:r>
        <w:t>1.2.12.3 :  6   0   0   0   1   0   35   41</w:t>
      </w:r>
    </w:p>
    <w:p>
      <w:r>
        <w:t>1.2.13.1 :  6   1   0   0   4   0   50   55</w:t>
      </w:r>
    </w:p>
    <w:p>
      <w:r>
        <w:t>1.2.13.2 :  1   0   8   1   2   0   50   58</w:t>
      </w:r>
    </w:p>
    <w:p>
      <w:r>
        <w:t>1.2.13.3 :  5   0   1   0   2   0   39   45</w:t>
      </w:r>
    </w:p>
    <w:p>
      <w:r>
        <w:t>1.2.14.1 :  6   0   0   0   5   1   50   56</w:t>
      </w:r>
    </w:p>
    <w:p>
      <w:r>
        <w:t>1.2.14.2 :  2   1   0   0   5   0   50   51</w:t>
      </w:r>
    </w:p>
    <w:p>
      <w:r>
        <w:t>1.2.14.3 :  7   0   0   0   4   0   50   57</w:t>
      </w:r>
    </w:p>
    <w:p>
      <w:r>
        <w:t>1.2.14.4 :  8   0   1   0   6   0   50   59</w:t>
      </w:r>
    </w:p>
    <w:p>
      <w:r>
        <w:t>1.2.14.5 :  7  0   1   0   5   1   50   58</w:t>
      </w:r>
    </w:p>
    <w:p>
      <w:r>
        <w:t>1.2.14.6 :  8   0   0   0   6   0   50   58</w:t>
      </w:r>
    </w:p>
    <w:p>
      <w:r>
        <w:t>1.2.14.7 :  5   2   1   0   5   0   41   45</w:t>
      </w:r>
    </w:p>
    <w:p>
      <w:r>
        <w:t>34 :   205   4   24   1   64   3   1690   1914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