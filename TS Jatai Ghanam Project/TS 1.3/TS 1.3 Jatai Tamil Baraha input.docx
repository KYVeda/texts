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7F11E" w14:textId="3DB72D23" w:rsidR="00F75D88" w:rsidRDefault="00F63BCF">
      <w:r>
        <w:t>1)    1.3.1.1(1)- dE/</w:t>
      </w:r>
      <w:r>
        <w:t>3vasya+</w:t>
      </w:r>
      <w:r>
        <w:t xml:space="preserve"> | tvA/</w:t>
      </w:r>
      <w:r>
        <w:t xml:space="preserve"> |</w:t>
      </w:r>
    </w:p>
    <w:p w14:paraId="4A29D64D" w14:textId="51C983A8" w:rsidR="00F75D88" w:rsidRDefault="00F63BCF">
      <w:r>
        <w:t>dE/</w:t>
      </w:r>
      <w:r>
        <w:t>3vasya+</w:t>
      </w:r>
      <w:r>
        <w:t xml:space="preserve"> tvA tvA dE/</w:t>
      </w:r>
      <w:r>
        <w:t>3vasya+</w:t>
      </w:r>
      <w:r>
        <w:t xml:space="preserve"> dE/</w:t>
      </w:r>
      <w:r>
        <w:t>3vasya+</w:t>
      </w:r>
      <w:r>
        <w:t xml:space="preserve"> tvA | </w:t>
      </w:r>
    </w:p>
    <w:p w14:paraId="420F2FF9" w14:textId="6D8BE29B" w:rsidR="00F75D88" w:rsidRDefault="00F63BCF">
      <w:r>
        <w:t>2)    1.3.1.1(2)- tvA/</w:t>
      </w:r>
      <w:r>
        <w:t xml:space="preserve"> | sa/</w:t>
      </w:r>
      <w:r>
        <w:t>vi/</w:t>
      </w:r>
      <w:r>
        <w:t>tuH |</w:t>
      </w:r>
    </w:p>
    <w:p w14:paraId="5BB041CA" w14:textId="3F383D36" w:rsidR="00F75D88" w:rsidRDefault="00F63BCF">
      <w:r>
        <w:t>tvA/</w:t>
      </w:r>
      <w:r>
        <w:t xml:space="preserve"> sa/</w:t>
      </w:r>
      <w:r>
        <w:t>vi/</w:t>
      </w:r>
      <w:r>
        <w:t>tuH sa+</w:t>
      </w:r>
      <w:r>
        <w:t>vi/</w:t>
      </w:r>
      <w:r>
        <w:t>tu stvA%</w:t>
      </w:r>
      <w:r>
        <w:t xml:space="preserve"> tvA savi/</w:t>
      </w:r>
      <w:r>
        <w:t xml:space="preserve">tuH | </w:t>
      </w:r>
    </w:p>
    <w:p w14:paraId="13D8D686" w14:textId="468179C2" w:rsidR="00F75D88" w:rsidRDefault="00F63BCF">
      <w:r>
        <w:t>3)    1.3.1.1(3)- sa/</w:t>
      </w:r>
      <w:r>
        <w:t>vi/</w:t>
      </w:r>
      <w:r>
        <w:t>tuH | pra/</w:t>
      </w:r>
      <w:r>
        <w:t>sa/</w:t>
      </w:r>
      <w:r>
        <w:t>vE |</w:t>
      </w:r>
    </w:p>
    <w:p w14:paraId="00AA9AFD" w14:textId="5365BE2D" w:rsidR="00F75D88" w:rsidRDefault="00F63BCF">
      <w:r>
        <w:t>sa/</w:t>
      </w:r>
      <w:r>
        <w:t>vi/</w:t>
      </w:r>
      <w:r>
        <w:t>tuH pra+</w:t>
      </w:r>
      <w:r>
        <w:t>sa/</w:t>
      </w:r>
      <w:r>
        <w:t>vE pra+</w:t>
      </w:r>
      <w:r>
        <w:t>sa/</w:t>
      </w:r>
      <w:r>
        <w:t>vE sa+</w:t>
      </w:r>
      <w:r>
        <w:t>vi/</w:t>
      </w:r>
      <w:r>
        <w:t>tuH sa+</w:t>
      </w:r>
      <w:r>
        <w:t>vi/</w:t>
      </w:r>
      <w:r>
        <w:t>tuH pra+</w:t>
      </w:r>
      <w:r>
        <w:t>sa/</w:t>
      </w:r>
      <w:r>
        <w:t xml:space="preserve">vE | </w:t>
      </w:r>
    </w:p>
    <w:p w14:paraId="2C089A41" w14:textId="3AF851EC" w:rsidR="00F75D88" w:rsidRDefault="00F63BCF">
      <w:r>
        <w:t>4)    1.3.1.1(4)- pra/</w:t>
      </w:r>
      <w:r>
        <w:t>sa/</w:t>
      </w:r>
      <w:r>
        <w:t>vE | a/</w:t>
      </w:r>
      <w:r>
        <w:t>SvinO%</w:t>
      </w:r>
      <w:r>
        <w:t>H |</w:t>
      </w:r>
    </w:p>
    <w:p w14:paraId="611267E2" w14:textId="1DCF893D" w:rsidR="00F75D88" w:rsidRDefault="00F63BCF">
      <w:r>
        <w:t>pra/</w:t>
      </w:r>
      <w:r>
        <w:t>sa/</w:t>
      </w:r>
      <w:r>
        <w:t>vE%</w:t>
      </w:r>
      <w:r>
        <w:t xml:space="preserve"> &amp;SvinO+</w:t>
      </w:r>
      <w:r>
        <w:t xml:space="preserve"> ra/</w:t>
      </w:r>
      <w:r>
        <w:t>SvinO%</w:t>
      </w:r>
      <w:r>
        <w:t>H prasa/</w:t>
      </w:r>
      <w:r>
        <w:t>vE pra+</w:t>
      </w:r>
      <w:r>
        <w:t>sa/</w:t>
      </w:r>
      <w:r>
        <w:t>vE%</w:t>
      </w:r>
      <w:r>
        <w:t xml:space="preserve"> &amp;SvinO%</w:t>
      </w:r>
      <w:r>
        <w:t xml:space="preserve">H | </w:t>
      </w:r>
    </w:p>
    <w:p w14:paraId="1A283E41" w14:textId="7F154154" w:rsidR="00F75D88" w:rsidRDefault="00F63BCF">
      <w:r>
        <w:t>5)    1.3.1.1(4)- pra/</w:t>
      </w:r>
      <w:r>
        <w:t>sa/</w:t>
      </w:r>
      <w:r>
        <w:t>vE |</w:t>
      </w:r>
    </w:p>
    <w:p w14:paraId="14E90A0D" w14:textId="4E92326D" w:rsidR="00F75D88" w:rsidRDefault="00F63BCF">
      <w:r>
        <w:t>pra/</w:t>
      </w:r>
      <w:r>
        <w:t>sa/</w:t>
      </w:r>
      <w:r>
        <w:t>va iti+</w:t>
      </w:r>
      <w:r>
        <w:t xml:space="preserve"> pra - sa/</w:t>
      </w:r>
      <w:r>
        <w:t xml:space="preserve">vE | </w:t>
      </w:r>
    </w:p>
    <w:p w14:paraId="4B333E4F" w14:textId="3A88B16C" w:rsidR="00F75D88" w:rsidRDefault="00F63BCF">
      <w:r>
        <w:t>6)    1.3.1.1(5)- a/</w:t>
      </w:r>
      <w:r>
        <w:t>SvinO%</w:t>
      </w:r>
      <w:r>
        <w:t>H |</w:t>
      </w:r>
      <w:r>
        <w:t xml:space="preserve"> bA/</w:t>
      </w:r>
      <w:r>
        <w:t>3huB4yA%</w:t>
      </w:r>
      <w:r>
        <w:t>m |</w:t>
      </w:r>
    </w:p>
    <w:p w14:paraId="07EA2F46" w14:textId="44C05E4D" w:rsidR="00F75D88" w:rsidRDefault="00F63BCF">
      <w:r>
        <w:t>a/</w:t>
      </w:r>
      <w:r>
        <w:t>SvinO%</w:t>
      </w:r>
      <w:r>
        <w:t>r bA/</w:t>
      </w:r>
      <w:r>
        <w:t>3huB4yA%</w:t>
      </w:r>
      <w:r>
        <w:t>m bA/</w:t>
      </w:r>
      <w:r>
        <w:t>3huB4yA+</w:t>
      </w:r>
      <w:r>
        <w:t xml:space="preserve"> ma/</w:t>
      </w:r>
      <w:r>
        <w:t>SvinO+</w:t>
      </w:r>
      <w:r>
        <w:t xml:space="preserve"> ra/</w:t>
      </w:r>
      <w:r>
        <w:t>SvinO%</w:t>
      </w:r>
      <w:r>
        <w:t>r bA/</w:t>
      </w:r>
      <w:r>
        <w:t>3huB4yA%</w:t>
      </w:r>
      <w:r>
        <w:t xml:space="preserve">m | </w:t>
      </w:r>
    </w:p>
    <w:p w14:paraId="3E244A5A" w14:textId="3204BAF0" w:rsidR="00F75D88" w:rsidRDefault="00F63BCF">
      <w:r>
        <w:t>7)    1.3.1.1(6)- bA/</w:t>
      </w:r>
      <w:r>
        <w:t>3huB4yA%</w:t>
      </w:r>
      <w:r>
        <w:t>m | pU/</w:t>
      </w:r>
      <w:r>
        <w:t>ShNaH |</w:t>
      </w:r>
    </w:p>
    <w:p w14:paraId="114521D6" w14:textId="0EA2F75D" w:rsidR="00F75D88" w:rsidRDefault="00F63BCF">
      <w:r>
        <w:t>bA/</w:t>
      </w:r>
      <w:r>
        <w:t>3huB4yA%</w:t>
      </w:r>
      <w:r>
        <w:t>m pU/</w:t>
      </w:r>
      <w:r>
        <w:t>ShNaH pU/</w:t>
      </w:r>
      <w:r>
        <w:t>ShNO bA/</w:t>
      </w:r>
      <w:r>
        <w:t>3huB4yA%</w:t>
      </w:r>
      <w:r>
        <w:t>m bA/</w:t>
      </w:r>
      <w:r>
        <w:t>3huB4yA%</w:t>
      </w:r>
      <w:r>
        <w:t>m pU/</w:t>
      </w:r>
      <w:r>
        <w:t xml:space="preserve">ShNaH | </w:t>
      </w:r>
    </w:p>
    <w:p w14:paraId="242FB8A1" w14:textId="7DC3D357" w:rsidR="00F75D88" w:rsidRDefault="00F63BCF">
      <w:r>
        <w:t>8)    1.3.1.1(6)- bA/</w:t>
      </w:r>
      <w:r>
        <w:t>3huB4yA%</w:t>
      </w:r>
      <w:r>
        <w:t>m |</w:t>
      </w:r>
    </w:p>
    <w:p w14:paraId="55CAC091" w14:textId="11AA81D0" w:rsidR="00F75D88" w:rsidRDefault="00F63BCF">
      <w:r>
        <w:t>bA/</w:t>
      </w:r>
      <w:r>
        <w:t>3huB4yA/</w:t>
      </w:r>
      <w:r>
        <w:t>miti+</w:t>
      </w:r>
      <w:r>
        <w:t xml:space="preserve"> bA/</w:t>
      </w:r>
      <w:r>
        <w:t>3hu</w:t>
      </w:r>
      <w:r>
        <w:t xml:space="preserve"> - B4yA/</w:t>
      </w:r>
      <w:r>
        <w:t xml:space="preserve">m | </w:t>
      </w:r>
    </w:p>
    <w:p w14:paraId="5E4A70D6" w14:textId="0BF26FD1" w:rsidR="00F75D88" w:rsidRDefault="00F63BCF">
      <w:r>
        <w:t>9)    1.3.1.1(7)- pU/</w:t>
      </w:r>
      <w:r>
        <w:t>ShNaH | hastA%</w:t>
      </w:r>
      <w:r>
        <w:t>B4yAm |</w:t>
      </w:r>
    </w:p>
    <w:p w14:paraId="68D7ACBD" w14:textId="2ED12C1F" w:rsidR="00F75D88" w:rsidRDefault="00F63BCF">
      <w:r>
        <w:t>pU/</w:t>
      </w:r>
      <w:r>
        <w:t>ShNO hastA%</w:t>
      </w:r>
      <w:r>
        <w:t>B4yA/</w:t>
      </w:r>
      <w:r>
        <w:t>(gm/</w:t>
      </w:r>
      <w:r>
        <w:t>) hastA%</w:t>
      </w:r>
      <w:r>
        <w:t>B4yAm pU/</w:t>
      </w:r>
      <w:r>
        <w:t>ShNaH pU/</w:t>
      </w:r>
      <w:r>
        <w:t>ShNO hastA%</w:t>
      </w:r>
      <w:r>
        <w:t xml:space="preserve">B4yAm | </w:t>
      </w:r>
    </w:p>
    <w:p w14:paraId="350AB730" w14:textId="0820BE1E" w:rsidR="00F75D88" w:rsidRDefault="00F63BCF">
      <w:r>
        <w:t>10)    1.3.1.1(8)- hastA%</w:t>
      </w:r>
      <w:r>
        <w:t>B4yAm | A |</w:t>
      </w:r>
    </w:p>
    <w:p w14:paraId="77226ED2" w14:textId="780E2109" w:rsidR="00F75D88" w:rsidRDefault="00F63BCF">
      <w:r>
        <w:t>hastA%</w:t>
      </w:r>
      <w:r>
        <w:t>B4yA/</w:t>
      </w:r>
      <w:r>
        <w:t xml:space="preserve"> mA hastA%</w:t>
      </w:r>
      <w:r>
        <w:t>B4yA/</w:t>
      </w:r>
      <w:r>
        <w:t>(gm/</w:t>
      </w:r>
      <w:r>
        <w:t>) hastA%</w:t>
      </w:r>
      <w:r>
        <w:t>B4yA/</w:t>
      </w:r>
      <w:r>
        <w:t xml:space="preserve"> mA | </w:t>
      </w:r>
    </w:p>
    <w:p w14:paraId="7F026BF1" w14:textId="5B608073" w:rsidR="00F75D88" w:rsidRDefault="00F63BCF">
      <w:r>
        <w:t>11)    1.3.1.1(9)- A | da/</w:t>
      </w:r>
      <w:r>
        <w:t>3dE/</w:t>
      </w:r>
      <w:r>
        <w:t>3 |</w:t>
      </w:r>
    </w:p>
    <w:p w14:paraId="1AF3EDEB" w14:textId="52FE5B85" w:rsidR="00F75D88" w:rsidRDefault="00F63BCF">
      <w:r>
        <w:t>A da+</w:t>
      </w:r>
      <w:r>
        <w:t xml:space="preserve">3dE3 </w:t>
      </w:r>
      <w:r>
        <w:t>da3da/</w:t>
      </w:r>
      <w:r>
        <w:t>3 A da+</w:t>
      </w:r>
      <w:r>
        <w:t xml:space="preserve">3dE3 | </w:t>
      </w:r>
    </w:p>
    <w:p w14:paraId="1AFB2378" w14:textId="2C7E8078" w:rsidR="00F75D88" w:rsidRDefault="00F63BCF">
      <w:r>
        <w:t>12)    1.3.1.1(10)- da/</w:t>
      </w:r>
      <w:r>
        <w:t>3dE/</w:t>
      </w:r>
      <w:r>
        <w:t>3 | aB4ri+</w:t>
      </w:r>
      <w:r>
        <w:t>H |</w:t>
      </w:r>
    </w:p>
    <w:p w14:paraId="2F8C76EE" w14:textId="044232B5" w:rsidR="00F75D88" w:rsidRDefault="00F63BCF">
      <w:r>
        <w:t>da/</w:t>
      </w:r>
      <w:r>
        <w:t>3dE3 &amp;B4ri/</w:t>
      </w:r>
      <w:r>
        <w:t xml:space="preserve"> raB4ri+</w:t>
      </w:r>
      <w:r>
        <w:t>r da3dE3 da/</w:t>
      </w:r>
      <w:r>
        <w:t>3dE3 &amp;B4ri+</w:t>
      </w:r>
      <w:r>
        <w:t xml:space="preserve">H | </w:t>
      </w:r>
    </w:p>
    <w:p w14:paraId="3ABB551D" w14:textId="681B8296" w:rsidR="00F75D88" w:rsidRDefault="00F63BCF">
      <w:r>
        <w:t>13)    1.3.1.1(11)- aB4ri+</w:t>
      </w:r>
      <w:r>
        <w:t>H | a/</w:t>
      </w:r>
      <w:r>
        <w:t>si/</w:t>
      </w:r>
      <w:r>
        <w:t xml:space="preserve"> |</w:t>
      </w:r>
    </w:p>
    <w:p w14:paraId="3FBD0C68" w14:textId="7112CCCE" w:rsidR="00F75D88" w:rsidRDefault="00F63BCF">
      <w:r>
        <w:t>aB4ri+</w:t>
      </w:r>
      <w:r>
        <w:t xml:space="preserve"> rasya/</w:t>
      </w:r>
      <w:r>
        <w:t xml:space="preserve"> syaB4ri/</w:t>
      </w:r>
      <w:r>
        <w:t xml:space="preserve"> raB4ri+</w:t>
      </w:r>
      <w:r>
        <w:t xml:space="preserve"> rasi | </w:t>
      </w:r>
    </w:p>
    <w:p w14:paraId="5291C793" w14:textId="574BB96A" w:rsidR="00F75D88" w:rsidRDefault="00F63BCF">
      <w:r>
        <w:lastRenderedPageBreak/>
        <w:t>14)    1.3.1.1(12)- a/</w:t>
      </w:r>
      <w:r>
        <w:t>si/</w:t>
      </w:r>
      <w:r>
        <w:t xml:space="preserve"> | ~nAri+</w:t>
      </w:r>
      <w:r>
        <w:t>H |</w:t>
      </w:r>
    </w:p>
    <w:p w14:paraId="3DA22B6B" w14:textId="279C4343" w:rsidR="00F75D88" w:rsidRDefault="00F63BCF">
      <w:r>
        <w:t>a/</w:t>
      </w:r>
      <w:r>
        <w:t>si/</w:t>
      </w:r>
      <w:r>
        <w:t xml:space="preserve"> ~nAri/</w:t>
      </w:r>
      <w:r>
        <w:t>r ~nAri+</w:t>
      </w:r>
      <w:r>
        <w:t>ra syasi/</w:t>
      </w:r>
      <w:r>
        <w:t xml:space="preserve"> ~nAri+</w:t>
      </w:r>
      <w:r>
        <w:t xml:space="preserve">H | </w:t>
      </w:r>
    </w:p>
    <w:p w14:paraId="1168799F" w14:textId="4A0E4048" w:rsidR="00F75D88" w:rsidRDefault="00F63BCF">
      <w:r>
        <w:t>15)    1.3.1.1(13)- ~nAri+</w:t>
      </w:r>
      <w:r>
        <w:t>H | a/</w:t>
      </w:r>
      <w:r>
        <w:t>si/</w:t>
      </w:r>
      <w:r>
        <w:t xml:space="preserve"> |</w:t>
      </w:r>
    </w:p>
    <w:p w14:paraId="700E82C1" w14:textId="56FF2A0D" w:rsidR="00F75D88" w:rsidRDefault="00F63BCF">
      <w:r>
        <w:t>~nAri+</w:t>
      </w:r>
      <w:r>
        <w:t xml:space="preserve"> rasyasi/</w:t>
      </w:r>
      <w:r>
        <w:t xml:space="preserve"> ~nAri/</w:t>
      </w:r>
      <w:r>
        <w:t>r ~nAri+</w:t>
      </w:r>
      <w:r>
        <w:t xml:space="preserve"> rasi | </w:t>
      </w:r>
    </w:p>
    <w:p w14:paraId="77BB1694" w14:textId="285279EB" w:rsidR="00F75D88" w:rsidRDefault="00F63BCF">
      <w:r>
        <w:t>16)    1.3.1.1(14)- a/</w:t>
      </w:r>
      <w:r>
        <w:t>si/</w:t>
      </w:r>
      <w:r>
        <w:t xml:space="preserve"> | pari+</w:t>
      </w:r>
      <w:r>
        <w:t>liKi2tam |</w:t>
      </w:r>
    </w:p>
    <w:p w14:paraId="5F5E1E54" w14:textId="367207E1" w:rsidR="00F75D88" w:rsidRDefault="00F63BCF">
      <w:r>
        <w:t>a/</w:t>
      </w:r>
      <w:r>
        <w:t>si/</w:t>
      </w:r>
      <w:r>
        <w:t xml:space="preserve"> pari+</w:t>
      </w:r>
      <w:r>
        <w:t>liKi2ta/</w:t>
      </w:r>
      <w:r>
        <w:t>m pari+</w:t>
      </w:r>
      <w:r>
        <w:t>liKi2ta masyasi/</w:t>
      </w:r>
      <w:r>
        <w:t xml:space="preserve"> pari+</w:t>
      </w:r>
      <w:r>
        <w:t xml:space="preserve">liKi2tam | </w:t>
      </w:r>
    </w:p>
    <w:p w14:paraId="38BE7261" w14:textId="7093C398" w:rsidR="00F75D88" w:rsidRDefault="00F63BCF">
      <w:r>
        <w:t>17)    1.3.1.1(15)- pari+</w:t>
      </w:r>
      <w:r>
        <w:t>liKi2tam | rakSha+</w:t>
      </w:r>
      <w:r>
        <w:t>H |</w:t>
      </w:r>
    </w:p>
    <w:p w14:paraId="7D36C25C" w14:textId="36A36717" w:rsidR="00F75D88" w:rsidRDefault="00F63BCF">
      <w:r>
        <w:t>pari+</w:t>
      </w:r>
      <w:r>
        <w:t>liKi2ta/</w:t>
      </w:r>
      <w:r>
        <w:t>(gm/</w:t>
      </w:r>
      <w:r>
        <w:t>) rakShO/</w:t>
      </w:r>
      <w:r>
        <w:t xml:space="preserve"> rakSha/</w:t>
      </w:r>
      <w:r>
        <w:t>H pari+</w:t>
      </w:r>
      <w:r>
        <w:t>liKi2ta/</w:t>
      </w:r>
      <w:r>
        <w:t>m pari+</w:t>
      </w:r>
      <w:r>
        <w:t>liKi2ta/</w:t>
      </w:r>
      <w:r>
        <w:t>(gm/</w:t>
      </w:r>
      <w:r>
        <w:t>) rakSha+</w:t>
      </w:r>
      <w:r>
        <w:t xml:space="preserve">H | </w:t>
      </w:r>
    </w:p>
    <w:p w14:paraId="38CB3C6F" w14:textId="3DDB281F" w:rsidR="00F75D88" w:rsidRDefault="00F63BCF">
      <w:r>
        <w:t>18)    1.3.1.1(15)- pari+</w:t>
      </w:r>
      <w:r>
        <w:t>liKi2tam |</w:t>
      </w:r>
    </w:p>
    <w:p w14:paraId="67DA2F49" w14:textId="6C6BC354" w:rsidR="00F75D88" w:rsidRDefault="00F63BCF">
      <w:r>
        <w:t>pari+</w:t>
      </w:r>
      <w:r>
        <w:t>liKi2ta/</w:t>
      </w:r>
      <w:r>
        <w:t>miti/</w:t>
      </w:r>
      <w:r>
        <w:t xml:space="preserve"> pari+</w:t>
      </w:r>
      <w:r>
        <w:t xml:space="preserve"> - li/</w:t>
      </w:r>
      <w:r>
        <w:t>Ki/</w:t>
      </w:r>
      <w:r>
        <w:t>2ta/</w:t>
      </w:r>
      <w:r>
        <w:t xml:space="preserve">m | </w:t>
      </w:r>
    </w:p>
    <w:p w14:paraId="3854EFDE" w14:textId="1958F1BA" w:rsidR="00F75D88" w:rsidRDefault="00F63BCF">
      <w:r>
        <w:t>19)    1.3.1.1(16)- rakSha+</w:t>
      </w:r>
      <w:r>
        <w:t>H | pari+</w:t>
      </w:r>
      <w:r>
        <w:t>liKi2tAH |</w:t>
      </w:r>
    </w:p>
    <w:p w14:paraId="2D82E427" w14:textId="625D237F" w:rsidR="00F75D88" w:rsidRDefault="00F63BCF">
      <w:r>
        <w:t>rakSha/</w:t>
      </w:r>
      <w:r>
        <w:t>H pari+</w:t>
      </w:r>
      <w:r>
        <w:t>liKi2tA/</w:t>
      </w:r>
      <w:r>
        <w:t>H pari+</w:t>
      </w:r>
      <w:r>
        <w:t>liKi2tA/</w:t>
      </w:r>
      <w:r>
        <w:t xml:space="preserve"> rakShO/</w:t>
      </w:r>
      <w:r>
        <w:t xml:space="preserve"> rak</w:t>
      </w:r>
      <w:r>
        <w:t>Sha/</w:t>
      </w:r>
      <w:r>
        <w:t>H pari+</w:t>
      </w:r>
      <w:r>
        <w:t xml:space="preserve">liKi2tAH | </w:t>
      </w:r>
    </w:p>
    <w:p w14:paraId="1177711B" w14:textId="0CACA271" w:rsidR="00F75D88" w:rsidRDefault="00F63BCF">
      <w:r>
        <w:t>20)    1.3.1.1(17)- pari+</w:t>
      </w:r>
      <w:r>
        <w:t>liKi2tAH | arA+</w:t>
      </w:r>
      <w:r>
        <w:t>tayaH |</w:t>
      </w:r>
    </w:p>
    <w:p w14:paraId="2E3AD07B" w14:textId="25654888" w:rsidR="00F75D88" w:rsidRDefault="00F63BCF">
      <w:r>
        <w:t>pari+</w:t>
      </w:r>
      <w:r>
        <w:t>liKi2tA/</w:t>
      </w:r>
      <w:r>
        <w:t xml:space="preserve"> arA+</w:t>
      </w:r>
      <w:r>
        <w:t>ta/</w:t>
      </w:r>
      <w:r>
        <w:t>yO &amp;rA+</w:t>
      </w:r>
      <w:r>
        <w:t>taya/</w:t>
      </w:r>
      <w:r>
        <w:t>H pari+</w:t>
      </w:r>
      <w:r>
        <w:t>liKi2tA/</w:t>
      </w:r>
      <w:r>
        <w:t>H pari+</w:t>
      </w:r>
      <w:r>
        <w:t>liKi2tA/</w:t>
      </w:r>
      <w:r>
        <w:t xml:space="preserve"> arA+</w:t>
      </w:r>
      <w:r>
        <w:t xml:space="preserve">tayaH | </w:t>
      </w:r>
    </w:p>
    <w:p w14:paraId="215CD6F4" w14:textId="3D87515B" w:rsidR="00F75D88" w:rsidRDefault="00F63BCF">
      <w:r>
        <w:t>21)    1.3.1.1(17)- pari+</w:t>
      </w:r>
      <w:r>
        <w:t>liKi2tAH |</w:t>
      </w:r>
    </w:p>
    <w:p w14:paraId="01AF0112" w14:textId="7658038A" w:rsidR="00F75D88" w:rsidRDefault="00F63BCF">
      <w:r>
        <w:t>pari+</w:t>
      </w:r>
      <w:r>
        <w:t>liKi2tA/</w:t>
      </w:r>
      <w:r>
        <w:t xml:space="preserve"> iti/</w:t>
      </w:r>
      <w:r>
        <w:t xml:space="preserve"> pari+</w:t>
      </w:r>
      <w:r>
        <w:t xml:space="preserve"> - li/</w:t>
      </w:r>
      <w:r>
        <w:t>Ki/</w:t>
      </w:r>
      <w:r>
        <w:t>2tA/</w:t>
      </w:r>
      <w:r>
        <w:t xml:space="preserve">H | </w:t>
      </w:r>
    </w:p>
    <w:p w14:paraId="31C8CC62" w14:textId="19A078CD" w:rsidR="00F75D88" w:rsidRDefault="00F63BCF">
      <w:r>
        <w:t>22)    1.3.1.1(18)- arA+</w:t>
      </w:r>
      <w:r>
        <w:t xml:space="preserve">tayaH </w:t>
      </w:r>
      <w:r>
        <w:t>| i/</w:t>
      </w:r>
      <w:r>
        <w:t>da3m |</w:t>
      </w:r>
    </w:p>
    <w:p w14:paraId="7F5591F5" w14:textId="07B58DC6" w:rsidR="00F75D88" w:rsidRDefault="00F63BCF">
      <w:r>
        <w:t>arA+</w:t>
      </w:r>
      <w:r>
        <w:t>taya i/</w:t>
      </w:r>
      <w:r>
        <w:t>da3 mi/</w:t>
      </w:r>
      <w:r>
        <w:t>da3 marA+</w:t>
      </w:r>
      <w:r>
        <w:t>ta/</w:t>
      </w:r>
      <w:r>
        <w:t>yO &amp;rA+</w:t>
      </w:r>
      <w:r>
        <w:t>taya i/</w:t>
      </w:r>
      <w:r>
        <w:t xml:space="preserve">da3m | </w:t>
      </w:r>
    </w:p>
    <w:p w14:paraId="10CD6A5B" w14:textId="106B4F83" w:rsidR="00F75D88" w:rsidRDefault="00F63BCF">
      <w:r>
        <w:t>23)    1.3.1.1(19)- i/</w:t>
      </w:r>
      <w:r>
        <w:t>da3m | a/</w:t>
      </w:r>
      <w:r>
        <w:t>ham |</w:t>
      </w:r>
    </w:p>
    <w:p w14:paraId="3375CC66" w14:textId="2ECD3ECE" w:rsidR="00F75D88" w:rsidRDefault="00F63BCF">
      <w:r>
        <w:t>i/</w:t>
      </w:r>
      <w:r>
        <w:t>da3 ma/</w:t>
      </w:r>
      <w:r>
        <w:t>ha ma/</w:t>
      </w:r>
      <w:r>
        <w:t>ha mi/</w:t>
      </w:r>
      <w:r>
        <w:t>da3 mi/</w:t>
      </w:r>
      <w:r>
        <w:t>da3 ma/</w:t>
      </w:r>
      <w:r>
        <w:t xml:space="preserve">ham | </w:t>
      </w:r>
    </w:p>
    <w:p w14:paraId="492F2664" w14:textId="102AFDD5" w:rsidR="00F75D88" w:rsidRDefault="00F63BCF">
      <w:r>
        <w:t>24)    1.3.1.1(20)- a/</w:t>
      </w:r>
      <w:r>
        <w:t>ham | rakSha+</w:t>
      </w:r>
      <w:r>
        <w:t>saH |</w:t>
      </w:r>
    </w:p>
    <w:p w14:paraId="30E0B327" w14:textId="4CEC6605" w:rsidR="00F75D88" w:rsidRDefault="00F63BCF">
      <w:r>
        <w:t>a/</w:t>
      </w:r>
      <w:r>
        <w:t>ha(gm) rakSha+</w:t>
      </w:r>
      <w:r>
        <w:t>sO/</w:t>
      </w:r>
      <w:r>
        <w:t xml:space="preserve"> rakSha+</w:t>
      </w:r>
      <w:r>
        <w:t>sO/</w:t>
      </w:r>
      <w:r>
        <w:t xml:space="preserve"> &amp;ha ma/</w:t>
      </w:r>
      <w:r>
        <w:t>ha(gm) rakSha+</w:t>
      </w:r>
      <w:r>
        <w:t xml:space="preserve">saH | </w:t>
      </w:r>
    </w:p>
    <w:p w14:paraId="3745BD6E" w14:textId="79BC94F4" w:rsidR="00F75D88" w:rsidRDefault="00F63BCF">
      <w:r>
        <w:t>25)    1.3.1.1</w:t>
      </w:r>
      <w:r>
        <w:t>(21)- rakSha+</w:t>
      </w:r>
      <w:r>
        <w:t>saH | g3rI/</w:t>
      </w:r>
      <w:r>
        <w:t>vAH |</w:t>
      </w:r>
    </w:p>
    <w:p w14:paraId="0980EBC6" w14:textId="5822B09D" w:rsidR="00F75D88" w:rsidRDefault="00F63BCF">
      <w:r>
        <w:t>rakSha+</w:t>
      </w:r>
      <w:r>
        <w:t>sO g3rI/</w:t>
      </w:r>
      <w:r>
        <w:t>vA g3rI/</w:t>
      </w:r>
      <w:r>
        <w:t>vA rakSha+</w:t>
      </w:r>
      <w:r>
        <w:t>sO/</w:t>
      </w:r>
      <w:r>
        <w:t xml:space="preserve"> rakSha+</w:t>
      </w:r>
      <w:r>
        <w:t>sO g3rI/</w:t>
      </w:r>
      <w:r>
        <w:t xml:space="preserve">vAH | </w:t>
      </w:r>
    </w:p>
    <w:p w14:paraId="31E1B0FF" w14:textId="7F74F4A7" w:rsidR="00F75D88" w:rsidRDefault="00F63BCF">
      <w:r>
        <w:t>26)    1.3.1.1(22)- g3rI/</w:t>
      </w:r>
      <w:r>
        <w:t>vAH | api+</w:t>
      </w:r>
      <w:r>
        <w:t xml:space="preserve"> |</w:t>
      </w:r>
    </w:p>
    <w:p w14:paraId="3A4FE49A" w14:textId="1DB0BF65" w:rsidR="00F75D88" w:rsidRDefault="00F63BCF">
      <w:r>
        <w:t>g3rI/</w:t>
      </w:r>
      <w:r>
        <w:t>vA apyapi+</w:t>
      </w:r>
      <w:r>
        <w:t xml:space="preserve"> g3rI/</w:t>
      </w:r>
      <w:r>
        <w:t>vA g3rI/</w:t>
      </w:r>
      <w:r>
        <w:t>vA api+</w:t>
      </w:r>
      <w:r>
        <w:t xml:space="preserve"> | </w:t>
      </w:r>
    </w:p>
    <w:p w14:paraId="2601CA1A" w14:textId="6785ACB5" w:rsidR="00F75D88" w:rsidRDefault="00F63BCF">
      <w:r>
        <w:lastRenderedPageBreak/>
        <w:t>27)    1.3.1.1(23)- api+</w:t>
      </w:r>
      <w:r>
        <w:t xml:space="preserve"> | kRu/</w:t>
      </w:r>
      <w:r>
        <w:t>~ntA/</w:t>
      </w:r>
      <w:r>
        <w:t>mi/</w:t>
      </w:r>
      <w:r>
        <w:t xml:space="preserve"> |</w:t>
      </w:r>
    </w:p>
    <w:p w14:paraId="2DB31F56" w14:textId="6EB38948" w:rsidR="00F75D88" w:rsidRDefault="00F63BCF">
      <w:r>
        <w:t>api+</w:t>
      </w:r>
      <w:r>
        <w:t xml:space="preserve"> kRu~ntAmi kRu~ntA/</w:t>
      </w:r>
      <w:r>
        <w:t xml:space="preserve"> myapyapi+</w:t>
      </w:r>
      <w:r>
        <w:t xml:space="preserve"> kRu~ntAmi | </w:t>
      </w:r>
    </w:p>
    <w:p w14:paraId="4BC6028E" w14:textId="12E8EC8A" w:rsidR="00F75D88" w:rsidRDefault="00F63BCF">
      <w:r>
        <w:t>28)    1.3.1.1(24)- kRu/</w:t>
      </w:r>
      <w:r>
        <w:t>~ntA/</w:t>
      </w:r>
      <w:r>
        <w:t>mi/</w:t>
      </w:r>
      <w:r>
        <w:t xml:space="preserve"> | yaH |</w:t>
      </w:r>
    </w:p>
    <w:p w14:paraId="065CD309" w14:textId="26C2C62C" w:rsidR="00F75D88" w:rsidRDefault="00F63BCF">
      <w:r>
        <w:t>kRu/</w:t>
      </w:r>
      <w:r>
        <w:t>~ntA/</w:t>
      </w:r>
      <w:r>
        <w:t>mi/</w:t>
      </w:r>
      <w:r>
        <w:t xml:space="preserve"> yO yaH kRu+</w:t>
      </w:r>
      <w:r>
        <w:t>~ntAmi kRu~ntAmi/</w:t>
      </w:r>
      <w:r>
        <w:t xml:space="preserve"> yaH | </w:t>
      </w:r>
    </w:p>
    <w:p w14:paraId="3218C4C1" w14:textId="0EA49FC1" w:rsidR="00F75D88" w:rsidRDefault="00F63BCF">
      <w:r>
        <w:t>29)    1.3.1.1(25)- yaH | a/</w:t>
      </w:r>
      <w:r>
        <w:t>smAn |</w:t>
      </w:r>
    </w:p>
    <w:p w14:paraId="7B40FAB3" w14:textId="6053388B" w:rsidR="00F75D88" w:rsidRDefault="00F63BCF">
      <w:r>
        <w:t>yO%</w:t>
      </w:r>
      <w:r>
        <w:t xml:space="preserve"> &amp;smA ~na/</w:t>
      </w:r>
      <w:r>
        <w:t>smAn. yO yO%</w:t>
      </w:r>
      <w:r>
        <w:t xml:space="preserve"> &amp;smAn | </w:t>
      </w:r>
    </w:p>
    <w:p w14:paraId="06DE9606" w14:textId="44ABA68A" w:rsidR="00F75D88" w:rsidRDefault="00F63BCF">
      <w:r>
        <w:t>30)    1.3.1.1(26)- a/</w:t>
      </w:r>
      <w:r>
        <w:t>smAn | d3vEShTi+</w:t>
      </w:r>
      <w:r>
        <w:t xml:space="preserve"> |</w:t>
      </w:r>
    </w:p>
    <w:p w14:paraId="242E145C" w14:textId="6C05E26C" w:rsidR="00F75D88" w:rsidRDefault="00F63BCF">
      <w:r>
        <w:t>a/</w:t>
      </w:r>
      <w:r>
        <w:t>smAn d3vEShTi/</w:t>
      </w:r>
      <w:r>
        <w:t xml:space="preserve"> d3vEShTya/</w:t>
      </w:r>
      <w:r>
        <w:t xml:space="preserve"> smA ~na/</w:t>
      </w:r>
      <w:r>
        <w:t>smAn d3vEShTi+</w:t>
      </w:r>
      <w:r>
        <w:t xml:space="preserve"> | </w:t>
      </w:r>
    </w:p>
    <w:p w14:paraId="16CFDF65" w14:textId="10132079" w:rsidR="00F75D88" w:rsidRDefault="00F63BCF">
      <w:r>
        <w:t>31)    1.3.1.1(27)- d3vEShTi+</w:t>
      </w:r>
      <w:r>
        <w:t xml:space="preserve"> | yam |</w:t>
      </w:r>
    </w:p>
    <w:p w14:paraId="3FB9F497" w14:textId="756200BB" w:rsidR="00F75D88" w:rsidRDefault="00F63BCF">
      <w:r>
        <w:t>d3vEShTi/</w:t>
      </w:r>
      <w:r>
        <w:t xml:space="preserve"> yaM ~Myam d3vEShTi/</w:t>
      </w:r>
      <w:r>
        <w:t xml:space="preserve"> d3vEShTi/</w:t>
      </w:r>
      <w:r>
        <w:t xml:space="preserve"> yam | </w:t>
      </w:r>
    </w:p>
    <w:p w14:paraId="5BE928F5" w14:textId="1031A81C" w:rsidR="00F75D88" w:rsidRDefault="00F63BCF">
      <w:r>
        <w:t>32)    1.3.1.1(28)- yam | ca/</w:t>
      </w:r>
      <w:r>
        <w:t xml:space="preserve"> |</w:t>
      </w:r>
    </w:p>
    <w:p w14:paraId="1AD5329F" w14:textId="15F8F1D0" w:rsidR="00F75D88" w:rsidRDefault="00F63BCF">
      <w:r>
        <w:t>yam ca+</w:t>
      </w:r>
      <w:r>
        <w:t xml:space="preserve"> ca/</w:t>
      </w:r>
      <w:r>
        <w:t xml:space="preserve"> yaM ~Myam ca+</w:t>
      </w:r>
      <w:r>
        <w:t xml:space="preserve"> | </w:t>
      </w:r>
    </w:p>
    <w:p w14:paraId="0003BBA8" w14:textId="7DB1BA30" w:rsidR="00F75D88" w:rsidRDefault="00F63BCF">
      <w:r>
        <w:t>33)    1.3.1.1(29)- ca/</w:t>
      </w:r>
      <w:r>
        <w:t xml:space="preserve"> | va/</w:t>
      </w:r>
      <w:r>
        <w:t>yam |</w:t>
      </w:r>
    </w:p>
    <w:p w14:paraId="2A42D0DB" w14:textId="57F31C5D" w:rsidR="00F75D88" w:rsidRDefault="00F63BCF">
      <w:r>
        <w:t>ca/</w:t>
      </w:r>
      <w:r>
        <w:t xml:space="preserve"> va/</w:t>
      </w:r>
      <w:r>
        <w:t>yaM ~Mva/</w:t>
      </w:r>
      <w:r>
        <w:t>yam c</w:t>
      </w:r>
      <w:r>
        <w:t>a+</w:t>
      </w:r>
      <w:r>
        <w:t xml:space="preserve"> ca va/</w:t>
      </w:r>
      <w:r>
        <w:t xml:space="preserve">yam | </w:t>
      </w:r>
    </w:p>
    <w:p w14:paraId="60533D92" w14:textId="42B9A2D8" w:rsidR="00F75D88" w:rsidRDefault="00F63BCF">
      <w:r>
        <w:t>34)    1.3.1.1(30)- va/</w:t>
      </w:r>
      <w:r>
        <w:t>yam | d3vi/</w:t>
      </w:r>
      <w:r>
        <w:t>ShmaH |</w:t>
      </w:r>
    </w:p>
    <w:p w14:paraId="746DF3CC" w14:textId="555350CC" w:rsidR="00F75D88" w:rsidRDefault="00F63BCF">
      <w:r>
        <w:t>va/</w:t>
      </w:r>
      <w:r>
        <w:t>yam d3vi/</w:t>
      </w:r>
      <w:r>
        <w:t>ShmO d3vi/</w:t>
      </w:r>
      <w:r>
        <w:t>ShmO va/</w:t>
      </w:r>
      <w:r>
        <w:t>yaM ~Mva/</w:t>
      </w:r>
      <w:r>
        <w:t>yam d3vi/</w:t>
      </w:r>
      <w:r>
        <w:t xml:space="preserve">ShmaH | </w:t>
      </w:r>
    </w:p>
    <w:p w14:paraId="392ED4E4" w14:textId="3EC62DCC" w:rsidR="00F75D88" w:rsidRDefault="00F63BCF">
      <w:r>
        <w:t>35)    1.3.1.1(31)- d3vi/</w:t>
      </w:r>
      <w:r>
        <w:t>ShmaH | i/</w:t>
      </w:r>
      <w:r>
        <w:t>da3m |</w:t>
      </w:r>
    </w:p>
    <w:p w14:paraId="54AA0B5D" w14:textId="0F3CFF0E" w:rsidR="00F75D88" w:rsidRDefault="00F63BCF">
      <w:r>
        <w:t>d3vi/</w:t>
      </w:r>
      <w:r>
        <w:t>Shma i/</w:t>
      </w:r>
      <w:r>
        <w:t>da3 mi/</w:t>
      </w:r>
      <w:r>
        <w:t>da3m d3vi/</w:t>
      </w:r>
      <w:r>
        <w:t>ShmO d3vi/</w:t>
      </w:r>
      <w:r>
        <w:t>Shma i/</w:t>
      </w:r>
      <w:r>
        <w:t xml:space="preserve">da3m | </w:t>
      </w:r>
    </w:p>
    <w:p w14:paraId="1A82D524" w14:textId="67F1A811" w:rsidR="00F75D88" w:rsidRDefault="00F63BCF">
      <w:r>
        <w:t>36)    1.3.1.1(32)- i/</w:t>
      </w:r>
      <w:r>
        <w:t>da3m | a/</w:t>
      </w:r>
      <w:r>
        <w:t>sya/</w:t>
      </w:r>
      <w:r>
        <w:t xml:space="preserve"> |</w:t>
      </w:r>
    </w:p>
    <w:p w14:paraId="28377E34" w14:textId="0A048F03" w:rsidR="00F75D88" w:rsidRDefault="00F63BCF">
      <w:r>
        <w:t>i/</w:t>
      </w:r>
      <w:r>
        <w:t>da3 m</w:t>
      </w:r>
      <w:r>
        <w:t>a+</w:t>
      </w:r>
      <w:r>
        <w:t>syAsyE/</w:t>
      </w:r>
      <w:r>
        <w:t xml:space="preserve"> da3 mi/</w:t>
      </w:r>
      <w:r>
        <w:t>da3 ma+</w:t>
      </w:r>
      <w:r>
        <w:t xml:space="preserve">sya | </w:t>
      </w:r>
    </w:p>
    <w:p w14:paraId="73F1463D" w14:textId="5ED47A88" w:rsidR="00F75D88" w:rsidRDefault="00F63BCF">
      <w:r>
        <w:t>37)    1.3.1.1(33)- a/</w:t>
      </w:r>
      <w:r>
        <w:t>sya/</w:t>
      </w:r>
      <w:r>
        <w:t xml:space="preserve"> | g3rI/</w:t>
      </w:r>
      <w:r>
        <w:t>vAH |</w:t>
      </w:r>
    </w:p>
    <w:p w14:paraId="0A207897" w14:textId="4C4A9D27" w:rsidR="00F75D88" w:rsidRDefault="00F63BCF">
      <w:r>
        <w:t>a/</w:t>
      </w:r>
      <w:r>
        <w:t>sya/</w:t>
      </w:r>
      <w:r>
        <w:t xml:space="preserve"> g3rI/</w:t>
      </w:r>
      <w:r>
        <w:t>vA g3rI/</w:t>
      </w:r>
      <w:r>
        <w:t>vA a+</w:t>
      </w:r>
      <w:r>
        <w:t>syAsya g3rI/</w:t>
      </w:r>
      <w:r>
        <w:t xml:space="preserve">vAH | </w:t>
      </w:r>
    </w:p>
    <w:p w14:paraId="1ABEF806" w14:textId="574087B5" w:rsidR="00F75D88" w:rsidRDefault="00F63BCF">
      <w:r>
        <w:t>38)    1.3.1.1(34)- g3rI/</w:t>
      </w:r>
      <w:r>
        <w:t>vAH | api+</w:t>
      </w:r>
      <w:r>
        <w:t xml:space="preserve"> |</w:t>
      </w:r>
    </w:p>
    <w:p w14:paraId="2B3DB661" w14:textId="3D2D0DBD" w:rsidR="00F75D88" w:rsidRDefault="00F63BCF">
      <w:r>
        <w:t>g3rI/</w:t>
      </w:r>
      <w:r>
        <w:t>vA apyapi+</w:t>
      </w:r>
      <w:r>
        <w:t xml:space="preserve"> g3rI/</w:t>
      </w:r>
      <w:r>
        <w:t>vA g3rI/</w:t>
      </w:r>
      <w:r>
        <w:t>vA api+</w:t>
      </w:r>
      <w:r>
        <w:t xml:space="preserve"> | </w:t>
      </w:r>
    </w:p>
    <w:p w14:paraId="798A638D" w14:textId="15839AEE" w:rsidR="00F75D88" w:rsidRDefault="00F63BCF">
      <w:r>
        <w:t>39)    1.3.1.1(35)- api+</w:t>
      </w:r>
      <w:r>
        <w:t xml:space="preserve"> | kRu/</w:t>
      </w:r>
      <w:r>
        <w:t>~ntA/</w:t>
      </w:r>
      <w:r>
        <w:t>mi/</w:t>
      </w:r>
      <w:r>
        <w:t xml:space="preserve"> |</w:t>
      </w:r>
    </w:p>
    <w:p w14:paraId="4D1A20E4" w14:textId="77D36069" w:rsidR="00F75D88" w:rsidRDefault="00F63BCF">
      <w:r>
        <w:t>api+</w:t>
      </w:r>
      <w:r>
        <w:t xml:space="preserve"> kRu~ntAmi kRu~nt</w:t>
      </w:r>
      <w:r>
        <w:t>A/</w:t>
      </w:r>
      <w:r>
        <w:t xml:space="preserve"> myapyapi+</w:t>
      </w:r>
      <w:r>
        <w:t xml:space="preserve"> kRu~ntAmi | </w:t>
      </w:r>
    </w:p>
    <w:p w14:paraId="7E6CB0A7" w14:textId="5DFD6993" w:rsidR="00F75D88" w:rsidRDefault="00F63BCF">
      <w:r>
        <w:lastRenderedPageBreak/>
        <w:t>40)    1.3.1.1(36)- kRu/</w:t>
      </w:r>
      <w:r>
        <w:t>~ntA/</w:t>
      </w:r>
      <w:r>
        <w:t>mi/</w:t>
      </w:r>
      <w:r>
        <w:t xml:space="preserve"> | di/</w:t>
      </w:r>
      <w:r>
        <w:t>3vE |</w:t>
      </w:r>
    </w:p>
    <w:p w14:paraId="2AC1F11A" w14:textId="78E1AFC0" w:rsidR="00F75D88" w:rsidRDefault="00F63BCF">
      <w:r>
        <w:t>kRu/</w:t>
      </w:r>
      <w:r>
        <w:t>~ntA/</w:t>
      </w:r>
      <w:r>
        <w:t>mi/</w:t>
      </w:r>
      <w:r>
        <w:t xml:space="preserve"> di/</w:t>
      </w:r>
      <w:r>
        <w:t>3vE di/</w:t>
      </w:r>
      <w:r>
        <w:t>3vE kRu+</w:t>
      </w:r>
      <w:r>
        <w:t>~ntAmi kRu~ntAmi di/</w:t>
      </w:r>
      <w:r>
        <w:t xml:space="preserve">3vE | </w:t>
      </w:r>
    </w:p>
    <w:p w14:paraId="6D4B44CA" w14:textId="3DBD5735" w:rsidR="00F75D88" w:rsidRDefault="00F63BCF">
      <w:r>
        <w:t>41)    1.3.1.1(37)- di/</w:t>
      </w:r>
      <w:r>
        <w:t>3vE | tvA/</w:t>
      </w:r>
      <w:r>
        <w:t xml:space="preserve"> |</w:t>
      </w:r>
    </w:p>
    <w:p w14:paraId="7B9AEB1F" w14:textId="0AC7F282" w:rsidR="00F75D88" w:rsidRDefault="00F63BCF">
      <w:r>
        <w:t>di/</w:t>
      </w:r>
      <w:r>
        <w:t>3vE tvA%</w:t>
      </w:r>
      <w:r>
        <w:t xml:space="preserve"> tvA di/</w:t>
      </w:r>
      <w:r>
        <w:t>3vE di/</w:t>
      </w:r>
      <w:r>
        <w:t>3vE tvA%</w:t>
      </w:r>
      <w:r>
        <w:t xml:space="preserve"> | </w:t>
      </w:r>
    </w:p>
    <w:p w14:paraId="013AFA47" w14:textId="45EA46EA" w:rsidR="00F75D88" w:rsidRDefault="00F63BCF">
      <w:r>
        <w:t>42)    1.3.1.1(38)- tvA/</w:t>
      </w:r>
      <w:r>
        <w:t xml:space="preserve"> | a/</w:t>
      </w:r>
      <w:r>
        <w:t>~ntari+</w:t>
      </w:r>
      <w:r>
        <w:t>kShAya |</w:t>
      </w:r>
    </w:p>
    <w:p w14:paraId="4EA02C91" w14:textId="23F7ABC5" w:rsidR="00F75D88" w:rsidRDefault="00F63BCF">
      <w:r>
        <w:t>tvA/</w:t>
      </w:r>
      <w:r>
        <w:t xml:space="preserve"> &amp;~nt</w:t>
      </w:r>
      <w:r>
        <w:t>ari+</w:t>
      </w:r>
      <w:r>
        <w:t>kShA yA/</w:t>
      </w:r>
      <w:r>
        <w:t>~ntari+</w:t>
      </w:r>
      <w:r>
        <w:t>kShAya tvA tvA/</w:t>
      </w:r>
      <w:r>
        <w:t xml:space="preserve"> &amp;~ntari+</w:t>
      </w:r>
      <w:r>
        <w:t xml:space="preserve">kShAya | </w:t>
      </w:r>
    </w:p>
    <w:p w14:paraId="71DA880C" w14:textId="6986D00E" w:rsidR="00F75D88" w:rsidRDefault="00F63BCF">
      <w:r>
        <w:t>43)    1.3.1.1(39)- a/</w:t>
      </w:r>
      <w:r>
        <w:t>~ntari+</w:t>
      </w:r>
      <w:r>
        <w:t>kShAya | tvA/</w:t>
      </w:r>
      <w:r>
        <w:t xml:space="preserve"> |</w:t>
      </w:r>
    </w:p>
    <w:p w14:paraId="67A223B3" w14:textId="5C5BA7D9" w:rsidR="00F75D88" w:rsidRDefault="00F63BCF">
      <w:r>
        <w:t>a/</w:t>
      </w:r>
      <w:r>
        <w:t>~ntari+</w:t>
      </w:r>
      <w:r>
        <w:t>kShAya tvA tvA/</w:t>
      </w:r>
      <w:r>
        <w:t xml:space="preserve"> &amp;~ntari+</w:t>
      </w:r>
      <w:r>
        <w:t>kShA yA/</w:t>
      </w:r>
      <w:r>
        <w:t>~ntari+</w:t>
      </w:r>
      <w:r>
        <w:t xml:space="preserve">kShAya tvA | </w:t>
      </w:r>
    </w:p>
    <w:p w14:paraId="5240873B" w14:textId="74AC3676" w:rsidR="00F75D88" w:rsidRDefault="00F63BCF">
      <w:r>
        <w:t>44)    1.3.1.1(40)- tvA/</w:t>
      </w:r>
      <w:r>
        <w:t xml:space="preserve"> | pRu/</w:t>
      </w:r>
      <w:r>
        <w:t>thi/</w:t>
      </w:r>
      <w:r>
        <w:t>2vyai |</w:t>
      </w:r>
    </w:p>
    <w:p w14:paraId="1090D048" w14:textId="61FFA448" w:rsidR="00F75D88" w:rsidRDefault="00F63BCF">
      <w:r>
        <w:t>tvA/</w:t>
      </w:r>
      <w:r>
        <w:t xml:space="preserve"> pRu/</w:t>
      </w:r>
      <w:r>
        <w:t>thi/</w:t>
      </w:r>
      <w:r>
        <w:t>2vyai pRu+</w:t>
      </w:r>
      <w:r>
        <w:t>thi/</w:t>
      </w:r>
      <w:r>
        <w:t>2vyai tvA%</w:t>
      </w:r>
      <w:r>
        <w:t xml:space="preserve"> tvA pRuthi/</w:t>
      </w:r>
      <w:r>
        <w:t xml:space="preserve">2vyai | </w:t>
      </w:r>
    </w:p>
    <w:p w14:paraId="1E931893" w14:textId="2DCBCE84" w:rsidR="00F75D88" w:rsidRDefault="00F63BCF">
      <w:r>
        <w:t>45)    1.3.1.1(41)- pRu/</w:t>
      </w:r>
      <w:r>
        <w:t>thi/</w:t>
      </w:r>
      <w:r>
        <w:t>2vyai | tvA/</w:t>
      </w:r>
      <w:r>
        <w:t xml:space="preserve"> |</w:t>
      </w:r>
    </w:p>
    <w:p w14:paraId="0C227EA5" w14:textId="1A043762" w:rsidR="00F75D88" w:rsidRDefault="00F63BCF">
      <w:r>
        <w:t>pRu/</w:t>
      </w:r>
      <w:r>
        <w:t>thi/</w:t>
      </w:r>
      <w:r>
        <w:t>2vyai tvA%</w:t>
      </w:r>
      <w:r>
        <w:t xml:space="preserve"> tvA pRuthi/</w:t>
      </w:r>
      <w:r>
        <w:t>2vyai pRu+</w:t>
      </w:r>
      <w:r>
        <w:t>thi/</w:t>
      </w:r>
      <w:r>
        <w:t>2vyai tvA%</w:t>
      </w:r>
      <w:r>
        <w:t xml:space="preserve"> | </w:t>
      </w:r>
    </w:p>
    <w:p w14:paraId="22613F1C" w14:textId="460D6AC4" w:rsidR="00F75D88" w:rsidRDefault="00F63BCF">
      <w:r>
        <w:t>46)    1.3.1.1(42)- tvA/</w:t>
      </w:r>
      <w:r>
        <w:t xml:space="preserve"> | Su~ndha+</w:t>
      </w:r>
      <w:r>
        <w:t>4tAm |</w:t>
      </w:r>
    </w:p>
    <w:p w14:paraId="07BECD5F" w14:textId="6D4883E0" w:rsidR="00F75D88" w:rsidRDefault="00F63BCF">
      <w:r>
        <w:t>tvA/</w:t>
      </w:r>
      <w:r>
        <w:t xml:space="preserve"> Su~ndha+</w:t>
      </w:r>
      <w:r>
        <w:t>4tA/</w:t>
      </w:r>
      <w:r>
        <w:t>(gm/</w:t>
      </w:r>
      <w:r>
        <w:t>) Su~ndha+</w:t>
      </w:r>
      <w:r>
        <w:t>4tAm tvA tvA/</w:t>
      </w:r>
      <w:r>
        <w:t xml:space="preserve"> Su~ndha+</w:t>
      </w:r>
      <w:r>
        <w:t>4t</w:t>
      </w:r>
      <w:r>
        <w:t xml:space="preserve">Am | </w:t>
      </w:r>
    </w:p>
    <w:p w14:paraId="3DD971D4" w14:textId="74FACCF6" w:rsidR="00F75D88" w:rsidRDefault="00F63BCF">
      <w:r>
        <w:t>47)    1.3.1.1(43)- Su~ndha+</w:t>
      </w:r>
      <w:r>
        <w:t>4tAm | lO/</w:t>
      </w:r>
      <w:r>
        <w:t>kaH |</w:t>
      </w:r>
    </w:p>
    <w:p w14:paraId="59F0B452" w14:textId="2C8D05B0" w:rsidR="00F75D88" w:rsidRDefault="00F63BCF">
      <w:r>
        <w:t>Su~ndha+</w:t>
      </w:r>
      <w:r>
        <w:t>4tAm ~MlO/</w:t>
      </w:r>
      <w:r>
        <w:t>kO lO/</w:t>
      </w:r>
      <w:r>
        <w:t>kaH Su~ndha+</w:t>
      </w:r>
      <w:r>
        <w:t>4tA/</w:t>
      </w:r>
      <w:r>
        <w:t>(gm/</w:t>
      </w:r>
      <w:r>
        <w:t>) Su~ndha+</w:t>
      </w:r>
      <w:r>
        <w:t>4tAm ~MlO/</w:t>
      </w:r>
      <w:r>
        <w:t xml:space="preserve">kaH | </w:t>
      </w:r>
    </w:p>
    <w:p w14:paraId="0242939F" w14:textId="1CCBCBA8" w:rsidR="00F75D88" w:rsidRDefault="00F63BCF">
      <w:r>
        <w:t>48)    1.3.1.1(44)- lO/</w:t>
      </w:r>
      <w:r>
        <w:t>kaH | pi/</w:t>
      </w:r>
      <w:r>
        <w:t>tRu/</w:t>
      </w:r>
      <w:r>
        <w:t>Shada+</w:t>
      </w:r>
      <w:r>
        <w:t>3naH |</w:t>
      </w:r>
    </w:p>
    <w:p w14:paraId="4F25E878" w14:textId="7385BD26" w:rsidR="00F75D88" w:rsidRDefault="00F63BCF">
      <w:r>
        <w:t>lO/</w:t>
      </w:r>
      <w:r>
        <w:t>kaH pi+</w:t>
      </w:r>
      <w:r>
        <w:t>tRu/</w:t>
      </w:r>
      <w:r>
        <w:t>Shada+</w:t>
      </w:r>
      <w:r>
        <w:t>3naH pitRu/</w:t>
      </w:r>
      <w:r>
        <w:t>Shada+</w:t>
      </w:r>
      <w:r>
        <w:t>3nO lO/</w:t>
      </w:r>
      <w:r>
        <w:t>kO lO/</w:t>
      </w:r>
      <w:r>
        <w:t>kaH pi+</w:t>
      </w:r>
      <w:r>
        <w:t>tRu/</w:t>
      </w:r>
      <w:r>
        <w:t>Shada+</w:t>
      </w:r>
      <w:r>
        <w:t xml:space="preserve">3naH | </w:t>
      </w:r>
    </w:p>
    <w:p w14:paraId="7C5415CA" w14:textId="5F4FE2E3" w:rsidR="00F75D88" w:rsidRDefault="00F63BCF">
      <w:r>
        <w:t>49)    1.3.</w:t>
      </w:r>
      <w:r>
        <w:t>1.1(45)- pi/</w:t>
      </w:r>
      <w:r>
        <w:t>tRu/</w:t>
      </w:r>
      <w:r>
        <w:t>Shada+</w:t>
      </w:r>
      <w:r>
        <w:t>3naH | yava+</w:t>
      </w:r>
      <w:r>
        <w:t>H |</w:t>
      </w:r>
    </w:p>
    <w:p w14:paraId="40D4E131" w14:textId="65DD4C3C" w:rsidR="00F75D88" w:rsidRDefault="00F63BCF">
      <w:r>
        <w:t>pi/</w:t>
      </w:r>
      <w:r>
        <w:t>tRu/</w:t>
      </w:r>
      <w:r>
        <w:t>Shada+</w:t>
      </w:r>
      <w:r>
        <w:t>3nO/</w:t>
      </w:r>
      <w:r>
        <w:t xml:space="preserve"> yavO/</w:t>
      </w:r>
      <w:r>
        <w:t xml:space="preserve"> yava+</w:t>
      </w:r>
      <w:r>
        <w:t>H pitRu/</w:t>
      </w:r>
      <w:r>
        <w:t>Shada+</w:t>
      </w:r>
      <w:r>
        <w:t>3naH pitRu/</w:t>
      </w:r>
      <w:r>
        <w:t>Shada+</w:t>
      </w:r>
      <w:r>
        <w:t>3nO/</w:t>
      </w:r>
      <w:r>
        <w:t xml:space="preserve"> yava+</w:t>
      </w:r>
      <w:r>
        <w:t xml:space="preserve">H | </w:t>
      </w:r>
    </w:p>
    <w:p w14:paraId="41CFE38D" w14:textId="443653B5" w:rsidR="00F75D88" w:rsidRDefault="00F63BCF">
      <w:r>
        <w:t>50)    1.3.1.1(45)- pi/</w:t>
      </w:r>
      <w:r>
        <w:t>tRu/</w:t>
      </w:r>
      <w:r>
        <w:t>Shada+</w:t>
      </w:r>
      <w:r>
        <w:t>3naH |</w:t>
      </w:r>
    </w:p>
    <w:p w14:paraId="5F596E63" w14:textId="4E621A67" w:rsidR="00F75D88" w:rsidRDefault="00F63BCF">
      <w:r>
        <w:t>pi/</w:t>
      </w:r>
      <w:r>
        <w:t>tRu/</w:t>
      </w:r>
      <w:r>
        <w:t>Shada+</w:t>
      </w:r>
      <w:r>
        <w:t>3na/</w:t>
      </w:r>
      <w:r>
        <w:t xml:space="preserve"> iti+</w:t>
      </w:r>
      <w:r>
        <w:t xml:space="preserve"> pitRu - sada+</w:t>
      </w:r>
      <w:r>
        <w:t xml:space="preserve">3naH | </w:t>
      </w:r>
    </w:p>
    <w:p w14:paraId="04ECC7D3" w14:textId="078AEC36" w:rsidR="00F75D88" w:rsidRDefault="00F63BCF">
      <w:r>
        <w:t>51)    1.3.1.1(46)- yava+</w:t>
      </w:r>
      <w:r>
        <w:t>H | a/</w:t>
      </w:r>
      <w:r>
        <w:t>si/</w:t>
      </w:r>
      <w:r>
        <w:t xml:space="preserve"> |</w:t>
      </w:r>
    </w:p>
    <w:p w14:paraId="0ABAA6CC" w14:textId="18375016" w:rsidR="00F75D88" w:rsidRDefault="00F63BCF">
      <w:r>
        <w:t>yavO%</w:t>
      </w:r>
      <w:r>
        <w:t xml:space="preserve"> &amp;syasi/</w:t>
      </w:r>
      <w:r>
        <w:t xml:space="preserve"> yavO/</w:t>
      </w:r>
      <w:r>
        <w:t xml:space="preserve"> yavO+</w:t>
      </w:r>
      <w:r>
        <w:t xml:space="preserve"> &amp;si | </w:t>
      </w:r>
    </w:p>
    <w:p w14:paraId="359D9BFA" w14:textId="1B6B0E4C" w:rsidR="00F75D88" w:rsidRDefault="00F63BCF">
      <w:r>
        <w:t>52)    1.3.1.1(47)- a/</w:t>
      </w:r>
      <w:r>
        <w:t>si/</w:t>
      </w:r>
      <w:r>
        <w:t xml:space="preserve"> | ya/</w:t>
      </w:r>
      <w:r>
        <w:t>vaya+</w:t>
      </w:r>
      <w:r>
        <w:t xml:space="preserve"> |</w:t>
      </w:r>
    </w:p>
    <w:p w14:paraId="7A75A4AD" w14:textId="5AF84CBC" w:rsidR="00F75D88" w:rsidRDefault="00F63BCF">
      <w:r>
        <w:t>a/</w:t>
      </w:r>
      <w:r>
        <w:t>si/</w:t>
      </w:r>
      <w:r>
        <w:t xml:space="preserve"> ya/</w:t>
      </w:r>
      <w:r>
        <w:t>vaya+</w:t>
      </w:r>
      <w:r>
        <w:t xml:space="preserve"> ya/</w:t>
      </w:r>
      <w:r>
        <w:t>vayA%</w:t>
      </w:r>
      <w:r>
        <w:t xml:space="preserve"> syasi ya/</w:t>
      </w:r>
      <w:r>
        <w:t>vaya+</w:t>
      </w:r>
      <w:r>
        <w:t xml:space="preserve"> | </w:t>
      </w:r>
    </w:p>
    <w:p w14:paraId="0E3B7F68" w14:textId="7E54FFFF" w:rsidR="00F75D88" w:rsidRDefault="00F63BCF">
      <w:r>
        <w:lastRenderedPageBreak/>
        <w:t>53)    1.3.1.1(48)- ya/</w:t>
      </w:r>
      <w:r>
        <w:t>vaya+</w:t>
      </w:r>
      <w:r>
        <w:t xml:space="preserve"> | a/</w:t>
      </w:r>
      <w:r>
        <w:t>smat |</w:t>
      </w:r>
    </w:p>
    <w:p w14:paraId="1B936451" w14:textId="46669A79" w:rsidR="00F75D88" w:rsidRDefault="00F63BCF">
      <w:r>
        <w:t>ya/</w:t>
      </w:r>
      <w:r>
        <w:t>vayA/</w:t>
      </w:r>
      <w:r>
        <w:t>sma da/</w:t>
      </w:r>
      <w:r>
        <w:t>3smad3 ya/</w:t>
      </w:r>
      <w:r>
        <w:t>vaya+</w:t>
      </w:r>
      <w:r>
        <w:t xml:space="preserve"> ya/</w:t>
      </w:r>
      <w:r>
        <w:t>va yA/</w:t>
      </w:r>
      <w:r>
        <w:t xml:space="preserve">smat | </w:t>
      </w:r>
    </w:p>
    <w:p w14:paraId="007C3F5C" w14:textId="7C458D63" w:rsidR="00F75D88" w:rsidRDefault="00F63BCF">
      <w:r>
        <w:t>54)    1.3.1.1(49)- a/</w:t>
      </w:r>
      <w:r>
        <w:t>smat | d3vESha+</w:t>
      </w:r>
      <w:r>
        <w:t>H |</w:t>
      </w:r>
    </w:p>
    <w:p w14:paraId="39976E49" w14:textId="35D688B7" w:rsidR="00F75D88" w:rsidRDefault="00F63BCF">
      <w:r>
        <w:t>a/</w:t>
      </w:r>
      <w:r>
        <w:t>smad3 d3vES</w:t>
      </w:r>
      <w:r>
        <w:t>hO/</w:t>
      </w:r>
      <w:r>
        <w:t xml:space="preserve"> d3vEShO/</w:t>
      </w:r>
      <w:r>
        <w:t xml:space="preserve"> &amp;sma da/</w:t>
      </w:r>
      <w:r>
        <w:t>3smad3 d3vESha+</w:t>
      </w:r>
      <w:r>
        <w:t xml:space="preserve">H | </w:t>
      </w:r>
    </w:p>
    <w:p w14:paraId="016EB367" w14:textId="7BEF1BFD" w:rsidR="00F75D88" w:rsidRDefault="00F63BCF">
      <w:r>
        <w:t>55)    1.3.1.1(50)- d3vESha+</w:t>
      </w:r>
      <w:r>
        <w:t>H | ya/</w:t>
      </w:r>
      <w:r>
        <w:t>vaya+</w:t>
      </w:r>
      <w:r>
        <w:t xml:space="preserve"> |</w:t>
      </w:r>
    </w:p>
    <w:p w14:paraId="0EE51CEF" w14:textId="316CBB05" w:rsidR="00F75D88" w:rsidRDefault="00F63BCF">
      <w:r>
        <w:t>d3vEShO+</w:t>
      </w:r>
      <w:r>
        <w:t xml:space="preserve"> ya/</w:t>
      </w:r>
      <w:r>
        <w:t>vaya+</w:t>
      </w:r>
      <w:r>
        <w:t xml:space="preserve"> ya/</w:t>
      </w:r>
      <w:r>
        <w:t>vaya/</w:t>
      </w:r>
      <w:r>
        <w:t xml:space="preserve"> d3vEShO/</w:t>
      </w:r>
      <w:r>
        <w:t xml:space="preserve"> d3vEShO+</w:t>
      </w:r>
      <w:r>
        <w:t xml:space="preserve"> ya/</w:t>
      </w:r>
      <w:r>
        <w:t>vaya+</w:t>
      </w:r>
      <w:r>
        <w:t xml:space="preserve"> | </w:t>
      </w:r>
    </w:p>
    <w:p w14:paraId="0693BE3E" w14:textId="69C326CE" w:rsidR="00F75D88" w:rsidRDefault="00F63BCF">
      <w:r>
        <w:t>1)    1.3.1.2(1)- ya/</w:t>
      </w:r>
      <w:r>
        <w:t>vaya+</w:t>
      </w:r>
      <w:r>
        <w:t xml:space="preserve"> | arA+</w:t>
      </w:r>
      <w:r>
        <w:t>tIH |</w:t>
      </w:r>
    </w:p>
    <w:p w14:paraId="6CF5FF17" w14:textId="43546881" w:rsidR="00F75D88" w:rsidRDefault="00F63BCF">
      <w:r>
        <w:t>ya/</w:t>
      </w:r>
      <w:r>
        <w:t>vayA rA+</w:t>
      </w:r>
      <w:r>
        <w:t>tI/</w:t>
      </w:r>
      <w:r>
        <w:t>ra rA+</w:t>
      </w:r>
      <w:r>
        <w:t>tIr ya/</w:t>
      </w:r>
      <w:r>
        <w:t>vaya+</w:t>
      </w:r>
      <w:r>
        <w:t xml:space="preserve"> ya/</w:t>
      </w:r>
      <w:r>
        <w:t>va yArA+</w:t>
      </w:r>
      <w:r>
        <w:t xml:space="preserve">tIH | </w:t>
      </w:r>
    </w:p>
    <w:p w14:paraId="3447FE25" w14:textId="00CE9F2E" w:rsidR="00F75D88" w:rsidRDefault="00F63BCF">
      <w:r>
        <w:t>2)    1.3.1.2(2)- arA+</w:t>
      </w:r>
      <w:r>
        <w:t>tIH</w:t>
      </w:r>
      <w:r>
        <w:t xml:space="preserve"> | pi/</w:t>
      </w:r>
      <w:r>
        <w:t>tRu/</w:t>
      </w:r>
      <w:r>
        <w:t>NAm |</w:t>
      </w:r>
    </w:p>
    <w:p w14:paraId="48ED9926" w14:textId="58C85BA9" w:rsidR="00F75D88" w:rsidRDefault="00F63BCF">
      <w:r>
        <w:t>arA+</w:t>
      </w:r>
      <w:r>
        <w:t>tIH pitRu/</w:t>
      </w:r>
      <w:r>
        <w:t>NAm pi+</w:t>
      </w:r>
      <w:r>
        <w:t>tRu/</w:t>
      </w:r>
      <w:r>
        <w:t>NA marA+</w:t>
      </w:r>
      <w:r>
        <w:t>tI/</w:t>
      </w:r>
      <w:r>
        <w:t xml:space="preserve"> rarA+</w:t>
      </w:r>
      <w:r>
        <w:t>tIH pitRu/</w:t>
      </w:r>
      <w:r>
        <w:t xml:space="preserve">NAm | </w:t>
      </w:r>
    </w:p>
    <w:p w14:paraId="5E191A20" w14:textId="298DAB0C" w:rsidR="00F75D88" w:rsidRDefault="00F63BCF">
      <w:r>
        <w:t>3)    1.3.1.2(3)- pi/</w:t>
      </w:r>
      <w:r>
        <w:t>tRu/</w:t>
      </w:r>
      <w:r>
        <w:t>NAm | sada+</w:t>
      </w:r>
      <w:r>
        <w:t>3nam |</w:t>
      </w:r>
    </w:p>
    <w:p w14:paraId="040C16DE" w14:textId="3FCACE5A" w:rsidR="00F75D88" w:rsidRDefault="00F63BCF">
      <w:r>
        <w:t>pi/</w:t>
      </w:r>
      <w:r>
        <w:t>tRu/</w:t>
      </w:r>
      <w:r>
        <w:t>NA(gm) sada+</w:t>
      </w:r>
      <w:r>
        <w:t>3na/</w:t>
      </w:r>
      <w:r>
        <w:t>(gm/</w:t>
      </w:r>
      <w:r>
        <w:t>) sada+</w:t>
      </w:r>
      <w:r>
        <w:t>3nam pitRu/</w:t>
      </w:r>
      <w:r>
        <w:t>NAm pi+</w:t>
      </w:r>
      <w:r>
        <w:t>tRu/</w:t>
      </w:r>
      <w:r>
        <w:t>NA(gm) sada+</w:t>
      </w:r>
      <w:r>
        <w:t xml:space="preserve">3nam | </w:t>
      </w:r>
    </w:p>
    <w:p w14:paraId="5ED602EF" w14:textId="5C305350" w:rsidR="00F75D88" w:rsidRDefault="00F63BCF">
      <w:r>
        <w:t>4)    1.3.1.2(4)- sada+</w:t>
      </w:r>
      <w:r>
        <w:t>3nam | a/</w:t>
      </w:r>
      <w:r>
        <w:t>si/</w:t>
      </w:r>
      <w:r>
        <w:t xml:space="preserve"> |</w:t>
      </w:r>
    </w:p>
    <w:p w14:paraId="533B852E" w14:textId="08841269" w:rsidR="00F75D88" w:rsidRDefault="00F63BCF">
      <w:r>
        <w:t>sada+</w:t>
      </w:r>
      <w:r>
        <w:t>3na masyasi/</w:t>
      </w:r>
      <w:r>
        <w:t xml:space="preserve"> sada+</w:t>
      </w:r>
      <w:r>
        <w:t>3na/</w:t>
      </w:r>
      <w:r>
        <w:t>(gm/</w:t>
      </w:r>
      <w:r>
        <w:t>) sada+</w:t>
      </w:r>
      <w:r>
        <w:t xml:space="preserve">3na masi | </w:t>
      </w:r>
    </w:p>
    <w:p w14:paraId="2D71274E" w14:textId="69D19A83" w:rsidR="00F75D88" w:rsidRDefault="00F63BCF">
      <w:r>
        <w:t>5)    1.3.1.2(5)- a/</w:t>
      </w:r>
      <w:r>
        <w:t>si/</w:t>
      </w:r>
      <w:r>
        <w:t xml:space="preserve"> | ut |</w:t>
      </w:r>
    </w:p>
    <w:p w14:paraId="68FD9CE5" w14:textId="4D61E9C0" w:rsidR="00F75D88" w:rsidRDefault="00F63BCF">
      <w:r>
        <w:t>a/</w:t>
      </w:r>
      <w:r>
        <w:t>syu du3da+</w:t>
      </w:r>
      <w:r>
        <w:t>3 sya/</w:t>
      </w:r>
      <w:r>
        <w:t xml:space="preserve"> syut | </w:t>
      </w:r>
    </w:p>
    <w:p w14:paraId="6478FAEB" w14:textId="05569791" w:rsidR="00F75D88" w:rsidRDefault="00F63BCF">
      <w:r>
        <w:t>6)    1.3.1.2(6)- ut | di3va%</w:t>
      </w:r>
      <w:r>
        <w:t>m |</w:t>
      </w:r>
    </w:p>
    <w:p w14:paraId="103F01A2" w14:textId="590FF4F7" w:rsidR="00F75D88" w:rsidRDefault="00F63BCF">
      <w:r>
        <w:t>ud3 di3va/</w:t>
      </w:r>
      <w:r>
        <w:t>m di3va/</w:t>
      </w:r>
      <w:r>
        <w:t xml:space="preserve"> mudu3d3 di3va%</w:t>
      </w:r>
      <w:r>
        <w:t xml:space="preserve">m | </w:t>
      </w:r>
    </w:p>
    <w:p w14:paraId="5C2E6BC8" w14:textId="234594E3" w:rsidR="00F75D88" w:rsidRDefault="00F63BCF">
      <w:r>
        <w:t>7)    1.3.1.2(7)- di3va%</w:t>
      </w:r>
      <w:r>
        <w:t>m | sta/</w:t>
      </w:r>
      <w:r>
        <w:t>BA/</w:t>
      </w:r>
      <w:r>
        <w:t>4na/</w:t>
      </w:r>
      <w:r>
        <w:t xml:space="preserve"> |</w:t>
      </w:r>
    </w:p>
    <w:p w14:paraId="7BE9BFE1" w14:textId="0EC78823" w:rsidR="00F75D88" w:rsidRDefault="00F63BCF">
      <w:r>
        <w:t>di3va(gg+</w:t>
      </w:r>
      <w:r>
        <w:t>) staBA4na staBA4na/</w:t>
      </w:r>
      <w:r>
        <w:t xml:space="preserve"> di3va/</w:t>
      </w:r>
      <w:r>
        <w:t>m di3va(gg+</w:t>
      </w:r>
      <w:r>
        <w:t xml:space="preserve">) staBA4na | </w:t>
      </w:r>
    </w:p>
    <w:p w14:paraId="51730DFA" w14:textId="6F990DBD" w:rsidR="00F75D88" w:rsidRDefault="00F63BCF">
      <w:r>
        <w:t>8)    1.3.1.2(8)- sta/</w:t>
      </w:r>
      <w:r>
        <w:t>BA/</w:t>
      </w:r>
      <w:r>
        <w:t>4na/</w:t>
      </w:r>
      <w:r>
        <w:t xml:space="preserve"> | A |</w:t>
      </w:r>
    </w:p>
    <w:p w14:paraId="45EC17BF" w14:textId="7F5CDB87" w:rsidR="00F75D88" w:rsidRDefault="00F63BCF">
      <w:r>
        <w:t>sta/</w:t>
      </w:r>
      <w:r>
        <w:t>BA/</w:t>
      </w:r>
      <w:r>
        <w:t>4nA sta+</w:t>
      </w:r>
      <w:r>
        <w:t>BA4na staBA/</w:t>
      </w:r>
      <w:r>
        <w:t xml:space="preserve">4nA | </w:t>
      </w:r>
    </w:p>
    <w:p w14:paraId="0D57D1C2" w14:textId="545FA8A4" w:rsidR="00F75D88" w:rsidRDefault="00F63BCF">
      <w:r>
        <w:t>9)    1.3.1.2(9)- A | a/</w:t>
      </w:r>
      <w:r>
        <w:t>~ntari+</w:t>
      </w:r>
      <w:r>
        <w:t>kSham |</w:t>
      </w:r>
    </w:p>
    <w:p w14:paraId="7D16AB02" w14:textId="55D7103B" w:rsidR="00F75D88" w:rsidRDefault="00F63BCF">
      <w:r>
        <w:t>A &amp;~ntari+</w:t>
      </w:r>
      <w:r>
        <w:t>kSha ma/</w:t>
      </w:r>
      <w:r>
        <w:t>~ntari+</w:t>
      </w:r>
      <w:r>
        <w:t>kSha/</w:t>
      </w:r>
      <w:r>
        <w:t xml:space="preserve"> mA &amp;~ntari+</w:t>
      </w:r>
      <w:r>
        <w:t xml:space="preserve">kSham | </w:t>
      </w:r>
    </w:p>
    <w:p w14:paraId="69AB5A05" w14:textId="474BE7B4" w:rsidR="00F75D88" w:rsidRDefault="00F63BCF">
      <w:r>
        <w:t>10)    1.3.1.2(10)- a/</w:t>
      </w:r>
      <w:r>
        <w:t>~ntari+</w:t>
      </w:r>
      <w:r>
        <w:t>kSham | pRu/</w:t>
      </w:r>
      <w:r>
        <w:t>Na/</w:t>
      </w:r>
      <w:r>
        <w:t xml:space="preserve"> |</w:t>
      </w:r>
    </w:p>
    <w:p w14:paraId="6DA95A0A" w14:textId="17425989" w:rsidR="00F75D88" w:rsidRDefault="00F63BCF">
      <w:r>
        <w:t>a/</w:t>
      </w:r>
      <w:r>
        <w:t>~ntari+</w:t>
      </w:r>
      <w:r>
        <w:t>kSham pRuNa pR</w:t>
      </w:r>
      <w:r>
        <w:t>uNA/</w:t>
      </w:r>
      <w:r>
        <w:t>~ntari+</w:t>
      </w:r>
      <w:r>
        <w:t>kSha ma/</w:t>
      </w:r>
      <w:r>
        <w:t>~ntari+</w:t>
      </w:r>
      <w:r>
        <w:t xml:space="preserve">kSham pRuNa | </w:t>
      </w:r>
    </w:p>
    <w:p w14:paraId="14F024E0" w14:textId="120A84AB" w:rsidR="00F75D88" w:rsidRDefault="00F63BCF">
      <w:r>
        <w:lastRenderedPageBreak/>
        <w:t>11)    1.3.1.2(11)- pRu/</w:t>
      </w:r>
      <w:r>
        <w:t>Na/</w:t>
      </w:r>
      <w:r>
        <w:t xml:space="preserve"> | pRu/</w:t>
      </w:r>
      <w:r>
        <w:t>thi/</w:t>
      </w:r>
      <w:r>
        <w:t>2vIm |</w:t>
      </w:r>
    </w:p>
    <w:p w14:paraId="5BC366F0" w14:textId="42D8A141" w:rsidR="00F75D88" w:rsidRDefault="00F63BCF">
      <w:r>
        <w:t>pRu/</w:t>
      </w:r>
      <w:r>
        <w:t>Na/</w:t>
      </w:r>
      <w:r>
        <w:t xml:space="preserve"> pRu/</w:t>
      </w:r>
      <w:r>
        <w:t>thi/</w:t>
      </w:r>
      <w:r>
        <w:t>2vIm pRu+</w:t>
      </w:r>
      <w:r>
        <w:t>thi/</w:t>
      </w:r>
      <w:r>
        <w:t>2vIm pRu+</w:t>
      </w:r>
      <w:r>
        <w:t>Na pRuNa pRuthi/</w:t>
      </w:r>
      <w:r>
        <w:t xml:space="preserve">2vIm | </w:t>
      </w:r>
    </w:p>
    <w:p w14:paraId="7250DC8D" w14:textId="7D51A257" w:rsidR="00F75D88" w:rsidRDefault="00F63BCF">
      <w:r>
        <w:t>12)    1.3.1.2(12)- pRu/</w:t>
      </w:r>
      <w:r>
        <w:t>thi/</w:t>
      </w:r>
      <w:r>
        <w:t>2vIm | d3Ru/</w:t>
      </w:r>
      <w:r>
        <w:t>(gm/</w:t>
      </w:r>
      <w:r>
        <w:t>)ha/</w:t>
      </w:r>
      <w:r>
        <w:t xml:space="preserve"> |</w:t>
      </w:r>
    </w:p>
    <w:p w14:paraId="232A057C" w14:textId="450DF0ED" w:rsidR="00F75D88" w:rsidRDefault="00F63BCF">
      <w:r>
        <w:t>pRu/</w:t>
      </w:r>
      <w:r>
        <w:t>thi/</w:t>
      </w:r>
      <w:r>
        <w:t>2vIm d3Ru(gm+</w:t>
      </w:r>
      <w:r>
        <w:t>)ha d3Ru(gm)ha pRuthi/</w:t>
      </w:r>
      <w:r>
        <w:t>2vIm pRu+</w:t>
      </w:r>
      <w:r>
        <w:t>thi/</w:t>
      </w:r>
      <w:r>
        <w:t>2</w:t>
      </w:r>
      <w:r>
        <w:t>vIm d3Ru(gm+</w:t>
      </w:r>
      <w:r>
        <w:t xml:space="preserve">)ha | </w:t>
      </w:r>
    </w:p>
    <w:p w14:paraId="1E212E0E" w14:textId="6613E1DA" w:rsidR="00F75D88" w:rsidRDefault="00F63BCF">
      <w:r>
        <w:t>13)    1.3.1.2(13)- d3Ru/</w:t>
      </w:r>
      <w:r>
        <w:t>(gm/</w:t>
      </w:r>
      <w:r>
        <w:t>)ha/</w:t>
      </w:r>
      <w:r>
        <w:t xml:space="preserve"> | d3yu/</w:t>
      </w:r>
      <w:r>
        <w:t>tA/</w:t>
      </w:r>
      <w:r>
        <w:t>naH |</w:t>
      </w:r>
    </w:p>
    <w:p w14:paraId="79F097EA" w14:textId="61614A35" w:rsidR="00F75D88" w:rsidRDefault="00F63BCF">
      <w:r>
        <w:t>d3Ru/</w:t>
      </w:r>
      <w:r>
        <w:t>(gm/</w:t>
      </w:r>
      <w:r>
        <w:t>)ha/</w:t>
      </w:r>
      <w:r>
        <w:t xml:space="preserve"> d3yu/</w:t>
      </w:r>
      <w:r>
        <w:t>tA/</w:t>
      </w:r>
      <w:r>
        <w:t>nO d3yu+</w:t>
      </w:r>
      <w:r>
        <w:t>tA/</w:t>
      </w:r>
      <w:r>
        <w:t>nO d3Ru(gm+</w:t>
      </w:r>
      <w:r>
        <w:t>)ha d3Ru(gm)ha d3yutA/</w:t>
      </w:r>
      <w:r>
        <w:t xml:space="preserve">naH | </w:t>
      </w:r>
    </w:p>
    <w:p w14:paraId="1E00DB21" w14:textId="50543477" w:rsidR="00F75D88" w:rsidRDefault="00F63BCF">
      <w:r>
        <w:t>14)    1.3.1.2(14)- d3yu/</w:t>
      </w:r>
      <w:r>
        <w:t>tA/</w:t>
      </w:r>
      <w:r>
        <w:t>naH | tvA/</w:t>
      </w:r>
      <w:r>
        <w:t xml:space="preserve"> |</w:t>
      </w:r>
    </w:p>
    <w:p w14:paraId="21E342DA" w14:textId="714DACE9" w:rsidR="00F75D88" w:rsidRDefault="00F63BCF">
      <w:r>
        <w:t>d3yu/</w:t>
      </w:r>
      <w:r>
        <w:t>tA/</w:t>
      </w:r>
      <w:r>
        <w:t>na stvA%</w:t>
      </w:r>
      <w:r>
        <w:t xml:space="preserve"> tvA d3yutA/</w:t>
      </w:r>
      <w:r>
        <w:t>nO d3yu+</w:t>
      </w:r>
      <w:r>
        <w:t>tA/</w:t>
      </w:r>
      <w:r>
        <w:t>na stvA%</w:t>
      </w:r>
      <w:r>
        <w:t xml:space="preserve"> | </w:t>
      </w:r>
    </w:p>
    <w:p w14:paraId="26887213" w14:textId="735A6918" w:rsidR="00F75D88" w:rsidRDefault="00F63BCF">
      <w:r>
        <w:t>15)    1.3.1.2(15)- tv</w:t>
      </w:r>
      <w:r>
        <w:t>A/</w:t>
      </w:r>
      <w:r>
        <w:t xml:space="preserve"> | mA/</w:t>
      </w:r>
      <w:r>
        <w:t>ru/</w:t>
      </w:r>
      <w:r>
        <w:t>taH |</w:t>
      </w:r>
    </w:p>
    <w:p w14:paraId="5B8D0450" w14:textId="35DCD789" w:rsidR="00F75D88" w:rsidRDefault="00F63BCF">
      <w:r>
        <w:t>tvA/</w:t>
      </w:r>
      <w:r>
        <w:t xml:space="preserve"> mA/</w:t>
      </w:r>
      <w:r>
        <w:t>ru/</w:t>
      </w:r>
      <w:r>
        <w:t>tO mA+</w:t>
      </w:r>
      <w:r>
        <w:t>ru/</w:t>
      </w:r>
      <w:r>
        <w:t>ta stvA%</w:t>
      </w:r>
      <w:r>
        <w:t xml:space="preserve"> tvA mAru/</w:t>
      </w:r>
      <w:r>
        <w:t xml:space="preserve">taH | </w:t>
      </w:r>
    </w:p>
    <w:p w14:paraId="4BEB60DB" w14:textId="12B327CF" w:rsidR="00F75D88" w:rsidRDefault="00F63BCF">
      <w:r>
        <w:t>16)    1.3.1.2(16)- mA/</w:t>
      </w:r>
      <w:r>
        <w:t>ru/</w:t>
      </w:r>
      <w:r>
        <w:t>taH | mi/</w:t>
      </w:r>
      <w:r>
        <w:t>nO/</w:t>
      </w:r>
      <w:r>
        <w:t>tu/</w:t>
      </w:r>
      <w:r>
        <w:t xml:space="preserve"> |</w:t>
      </w:r>
    </w:p>
    <w:p w14:paraId="1FEF8BB3" w14:textId="0FCC1B23" w:rsidR="00F75D88" w:rsidRDefault="00F63BCF">
      <w:r>
        <w:t>mA/</w:t>
      </w:r>
      <w:r>
        <w:t>ru/</w:t>
      </w:r>
      <w:r>
        <w:t>tO mi+</w:t>
      </w:r>
      <w:r>
        <w:t>nOtu minOtu mAru/</w:t>
      </w:r>
      <w:r>
        <w:t>tO mA+</w:t>
      </w:r>
      <w:r>
        <w:t>ru/</w:t>
      </w:r>
      <w:r>
        <w:t>tO mi+</w:t>
      </w:r>
      <w:r>
        <w:t xml:space="preserve">nOtu | </w:t>
      </w:r>
    </w:p>
    <w:p w14:paraId="43CF1936" w14:textId="593EE93E" w:rsidR="00F75D88" w:rsidRDefault="00F63BCF">
      <w:r>
        <w:t>17)    1.3.1.2(17)- mi/</w:t>
      </w:r>
      <w:r>
        <w:t>nO/</w:t>
      </w:r>
      <w:r>
        <w:t>tu/</w:t>
      </w:r>
      <w:r>
        <w:t xml:space="preserve"> | mi/</w:t>
      </w:r>
      <w:r>
        <w:t>trAvaru+</w:t>
      </w:r>
      <w:r>
        <w:t>NayOH |</w:t>
      </w:r>
    </w:p>
    <w:p w14:paraId="7B06F585" w14:textId="5AA1CE1F" w:rsidR="00F75D88" w:rsidRDefault="00F63BCF">
      <w:r>
        <w:t>mi/</w:t>
      </w:r>
      <w:r>
        <w:t>nO/</w:t>
      </w:r>
      <w:r>
        <w:t>tu/</w:t>
      </w:r>
      <w:r>
        <w:t xml:space="preserve"> mi/</w:t>
      </w:r>
      <w:r>
        <w:t>trAvaru+</w:t>
      </w:r>
      <w:r>
        <w:t>NayOr mi/</w:t>
      </w:r>
      <w:r>
        <w:t>trAvaru+</w:t>
      </w:r>
      <w:r>
        <w:t>NayOr min</w:t>
      </w:r>
      <w:r>
        <w:t>Otu minOtu mi/</w:t>
      </w:r>
      <w:r>
        <w:t>trAvaru+</w:t>
      </w:r>
      <w:r>
        <w:t xml:space="preserve">NayOH | </w:t>
      </w:r>
    </w:p>
    <w:p w14:paraId="5505E567" w14:textId="45647381" w:rsidR="00F75D88" w:rsidRDefault="00F63BCF">
      <w:r>
        <w:t>18)    1.3.1.2(18)- mi/</w:t>
      </w:r>
      <w:r>
        <w:t>trAvaru+</w:t>
      </w:r>
      <w:r>
        <w:t>NayOH | dh4ru/</w:t>
      </w:r>
      <w:r>
        <w:t>vENa+</w:t>
      </w:r>
      <w:r>
        <w:t xml:space="preserve"> |</w:t>
      </w:r>
    </w:p>
    <w:p w14:paraId="5E3E8472" w14:textId="246EF2BC" w:rsidR="00F75D88" w:rsidRDefault="00F63BCF">
      <w:r>
        <w:t>mi/</w:t>
      </w:r>
      <w:r>
        <w:t>trAvaru+</w:t>
      </w:r>
      <w:r>
        <w:t>NayOr dh4ru/</w:t>
      </w:r>
      <w:r>
        <w:t>vENa+</w:t>
      </w:r>
      <w:r>
        <w:t xml:space="preserve"> dh4ru/</w:t>
      </w:r>
      <w:r>
        <w:t>vENa+</w:t>
      </w:r>
      <w:r>
        <w:t xml:space="preserve"> mi/</w:t>
      </w:r>
      <w:r>
        <w:t>trAvaru+</w:t>
      </w:r>
      <w:r>
        <w:t>NayOr mi/</w:t>
      </w:r>
      <w:r>
        <w:t>trAvaru+</w:t>
      </w:r>
      <w:r>
        <w:t>NayOr dh4ru/</w:t>
      </w:r>
      <w:r>
        <w:t>vENa+</w:t>
      </w:r>
      <w:r>
        <w:t xml:space="preserve"> | </w:t>
      </w:r>
    </w:p>
    <w:p w14:paraId="1F6BF610" w14:textId="1F8118F6" w:rsidR="00F75D88" w:rsidRDefault="00F63BCF">
      <w:r>
        <w:t>19)    1.3.1.2(18)- mi/</w:t>
      </w:r>
      <w:r>
        <w:t>trAvaru+</w:t>
      </w:r>
      <w:r>
        <w:t>NayOH |</w:t>
      </w:r>
    </w:p>
    <w:p w14:paraId="0BCB85D4" w14:textId="5C0655E3" w:rsidR="00F75D88" w:rsidRDefault="00F63BCF">
      <w:r>
        <w:t>mi/</w:t>
      </w:r>
      <w:r>
        <w:t>trAvaru+</w:t>
      </w:r>
      <w:r>
        <w:t>NayO/</w:t>
      </w:r>
      <w:r>
        <w:t>riti+</w:t>
      </w:r>
      <w:r>
        <w:t xml:space="preserve"> mi/</w:t>
      </w:r>
      <w:r>
        <w:t>trA - varu+</w:t>
      </w:r>
      <w:r>
        <w:t xml:space="preserve">NayOH | </w:t>
      </w:r>
    </w:p>
    <w:p w14:paraId="19D9CA78" w14:textId="1F7C1721" w:rsidR="00F75D88" w:rsidRDefault="00F63BCF">
      <w:r>
        <w:t>20)    1.3.1.2(19)- dh4ru/</w:t>
      </w:r>
      <w:r>
        <w:t>vENa+</w:t>
      </w:r>
      <w:r>
        <w:t xml:space="preserve"> | dha4rma+</w:t>
      </w:r>
      <w:r>
        <w:t>NA |</w:t>
      </w:r>
    </w:p>
    <w:p w14:paraId="533916C3" w14:textId="62B9651A" w:rsidR="00F75D88" w:rsidRDefault="00F63BCF">
      <w:r>
        <w:t>dh4ru/</w:t>
      </w:r>
      <w:r>
        <w:t>vENa/</w:t>
      </w:r>
      <w:r>
        <w:t xml:space="preserve"> dha4rma+</w:t>
      </w:r>
      <w:r>
        <w:t>NA/</w:t>
      </w:r>
      <w:r>
        <w:t xml:space="preserve"> dha4rma+</w:t>
      </w:r>
      <w:r>
        <w:t xml:space="preserve">NA </w:t>
      </w:r>
      <w:r>
        <w:t>dh4ru/</w:t>
      </w:r>
      <w:r>
        <w:t>vENa+</w:t>
      </w:r>
      <w:r>
        <w:t xml:space="preserve"> dh4ru/</w:t>
      </w:r>
      <w:r>
        <w:t>vENa/</w:t>
      </w:r>
      <w:r>
        <w:t xml:space="preserve"> dha4rma+</w:t>
      </w:r>
      <w:r>
        <w:t xml:space="preserve">NA | </w:t>
      </w:r>
    </w:p>
    <w:p w14:paraId="502B2762" w14:textId="25E1BFD7" w:rsidR="00F75D88" w:rsidRDefault="00F63BCF">
      <w:r>
        <w:t>21)    1.3.1.2(20)- dha4rma+</w:t>
      </w:r>
      <w:r>
        <w:t>NA | b3ra/</w:t>
      </w:r>
      <w:r>
        <w:t>hma/</w:t>
      </w:r>
      <w:r>
        <w:t>vani%</w:t>
      </w:r>
      <w:r>
        <w:t>m |</w:t>
      </w:r>
    </w:p>
    <w:p w14:paraId="2292ADB3" w14:textId="13444601" w:rsidR="00F75D88" w:rsidRDefault="00F63BCF">
      <w:r>
        <w:t>dha4rma+</w:t>
      </w:r>
      <w:r>
        <w:t>NA b3rahma/</w:t>
      </w:r>
      <w:r>
        <w:t>vani+</w:t>
      </w:r>
      <w:r>
        <w:t>m b3rahma/</w:t>
      </w:r>
      <w:r>
        <w:t>vani/</w:t>
      </w:r>
      <w:r>
        <w:t>m dha4rma+</w:t>
      </w:r>
      <w:r>
        <w:t>NA/</w:t>
      </w:r>
      <w:r>
        <w:t xml:space="preserve"> dha4rma+</w:t>
      </w:r>
      <w:r>
        <w:t>NA b3rahma/</w:t>
      </w:r>
      <w:r>
        <w:t>vani%</w:t>
      </w:r>
      <w:r>
        <w:t xml:space="preserve">m | </w:t>
      </w:r>
    </w:p>
    <w:p w14:paraId="701E705C" w14:textId="1B1180DD" w:rsidR="00F75D88" w:rsidRDefault="00F63BCF">
      <w:r>
        <w:t>22)    1.3.1.2(21)- b3ra/</w:t>
      </w:r>
      <w:r>
        <w:t>hma/</w:t>
      </w:r>
      <w:r>
        <w:t>vani%</w:t>
      </w:r>
      <w:r>
        <w:t>m | tvA/</w:t>
      </w:r>
      <w:r>
        <w:t xml:space="preserve"> |</w:t>
      </w:r>
    </w:p>
    <w:p w14:paraId="5AC96C6F" w14:textId="6CC42B1C" w:rsidR="00F75D88" w:rsidRDefault="00F63BCF">
      <w:r>
        <w:t>b3ra/</w:t>
      </w:r>
      <w:r>
        <w:t>hma/</w:t>
      </w:r>
      <w:r>
        <w:t>vani+</w:t>
      </w:r>
      <w:r>
        <w:t>m tvA tvA b3rahma/</w:t>
      </w:r>
      <w:r>
        <w:t>vani+</w:t>
      </w:r>
      <w:r>
        <w:t>m b3rahma/</w:t>
      </w:r>
      <w:r>
        <w:t>vani+</w:t>
      </w:r>
      <w:r>
        <w:t xml:space="preserve">m tvA | </w:t>
      </w:r>
    </w:p>
    <w:p w14:paraId="7C51D7A1" w14:textId="76A1DA06" w:rsidR="00F75D88" w:rsidRDefault="00F63BCF">
      <w:r>
        <w:t>23)    1.3.1.2(21)- b3ra/</w:t>
      </w:r>
      <w:r>
        <w:t>hma/</w:t>
      </w:r>
      <w:r>
        <w:t>vani%</w:t>
      </w:r>
      <w:r>
        <w:t>m |</w:t>
      </w:r>
    </w:p>
    <w:p w14:paraId="6ACA3E9C" w14:textId="456C9AB7" w:rsidR="00F75D88" w:rsidRDefault="00F63BCF">
      <w:r>
        <w:lastRenderedPageBreak/>
        <w:t>b3ra/</w:t>
      </w:r>
      <w:r>
        <w:t>hma/</w:t>
      </w:r>
      <w:r>
        <w:t>vani/</w:t>
      </w:r>
      <w:r>
        <w:t>miti+</w:t>
      </w:r>
      <w:r>
        <w:t xml:space="preserve"> b3rahma - vani%</w:t>
      </w:r>
      <w:r>
        <w:t xml:space="preserve">m | </w:t>
      </w:r>
    </w:p>
    <w:p w14:paraId="6BD0E214" w14:textId="086BDB18" w:rsidR="00F75D88" w:rsidRDefault="00F63BCF">
      <w:r>
        <w:t>24)    1.3.1.2(22)- tvA/</w:t>
      </w:r>
      <w:r>
        <w:t xml:space="preserve"> | kSha/</w:t>
      </w:r>
      <w:r>
        <w:t>tra/</w:t>
      </w:r>
      <w:r>
        <w:t>vani%</w:t>
      </w:r>
      <w:r>
        <w:t>m |</w:t>
      </w:r>
    </w:p>
    <w:p w14:paraId="477DF966" w14:textId="7F88C91B" w:rsidR="00F75D88" w:rsidRDefault="00F63BCF">
      <w:r>
        <w:t>tvA/</w:t>
      </w:r>
      <w:r>
        <w:t xml:space="preserve"> kSha/</w:t>
      </w:r>
      <w:r>
        <w:t>tra/</w:t>
      </w:r>
      <w:r>
        <w:t>vani+</w:t>
      </w:r>
      <w:r>
        <w:t>m kShatra/</w:t>
      </w:r>
      <w:r>
        <w:t>vani+</w:t>
      </w:r>
      <w:r>
        <w:t>m tvA tvA kShatra/</w:t>
      </w:r>
      <w:r>
        <w:t>vani%</w:t>
      </w:r>
      <w:r>
        <w:t xml:space="preserve">m | </w:t>
      </w:r>
    </w:p>
    <w:p w14:paraId="46D599B1" w14:textId="0C3DEC78" w:rsidR="00F75D88" w:rsidRDefault="00F63BCF">
      <w:r>
        <w:t>25)    1.3</w:t>
      </w:r>
      <w:r>
        <w:t>.1.2(23)- kSha/</w:t>
      </w:r>
      <w:r>
        <w:t>tra/</w:t>
      </w:r>
      <w:r>
        <w:t>vani%</w:t>
      </w:r>
      <w:r>
        <w:t>m | su/</w:t>
      </w:r>
      <w:r>
        <w:t>pra/</w:t>
      </w:r>
      <w:r>
        <w:t>jA/</w:t>
      </w:r>
      <w:r>
        <w:t>vani%</w:t>
      </w:r>
      <w:r>
        <w:t>m |</w:t>
      </w:r>
    </w:p>
    <w:p w14:paraId="0B75FAC3" w14:textId="6D50E8F5" w:rsidR="00F75D88" w:rsidRDefault="00F63BCF">
      <w:r>
        <w:t>kSha/</w:t>
      </w:r>
      <w:r>
        <w:t>tra/</w:t>
      </w:r>
      <w:r>
        <w:t>vani(gm+</w:t>
      </w:r>
      <w:r>
        <w:t>) suprajA/</w:t>
      </w:r>
      <w:r>
        <w:t>vani(gm+</w:t>
      </w:r>
      <w:r>
        <w:t>) suprajA/</w:t>
      </w:r>
      <w:r>
        <w:t>vani+</w:t>
      </w:r>
      <w:r>
        <w:t>m kShatra/</w:t>
      </w:r>
      <w:r>
        <w:t>vani+</w:t>
      </w:r>
      <w:r>
        <w:t>m kShatra/</w:t>
      </w:r>
      <w:r>
        <w:t>vani(gm+</w:t>
      </w:r>
      <w:r>
        <w:t>) suprajA/</w:t>
      </w:r>
      <w:r>
        <w:t>vani%</w:t>
      </w:r>
      <w:r>
        <w:t xml:space="preserve">m | </w:t>
      </w:r>
    </w:p>
    <w:p w14:paraId="4821CE0D" w14:textId="0067FC1E" w:rsidR="00F75D88" w:rsidRDefault="00F63BCF">
      <w:r>
        <w:t>26)    1.3.1.2(23)- kSha/</w:t>
      </w:r>
      <w:r>
        <w:t>tra/</w:t>
      </w:r>
      <w:r>
        <w:t>vani%</w:t>
      </w:r>
      <w:r>
        <w:t>m |</w:t>
      </w:r>
    </w:p>
    <w:p w14:paraId="53EA9FF0" w14:textId="18745AAE" w:rsidR="00F75D88" w:rsidRDefault="00F63BCF">
      <w:r>
        <w:t>kSha/</w:t>
      </w:r>
      <w:r>
        <w:t>tra/</w:t>
      </w:r>
      <w:r>
        <w:t>vani/</w:t>
      </w:r>
      <w:r>
        <w:t>miti+</w:t>
      </w:r>
      <w:r>
        <w:t xml:space="preserve"> kShatra - vani%</w:t>
      </w:r>
      <w:r>
        <w:t xml:space="preserve">m | </w:t>
      </w:r>
    </w:p>
    <w:p w14:paraId="6B06A482" w14:textId="4E43980E" w:rsidR="00F75D88" w:rsidRDefault="00F63BCF">
      <w:r>
        <w:t>27)    1.3.1.2(24)- su/</w:t>
      </w:r>
      <w:r>
        <w:t>pra/</w:t>
      </w:r>
      <w:r>
        <w:t>j</w:t>
      </w:r>
      <w:r>
        <w:t>A/</w:t>
      </w:r>
      <w:r>
        <w:t>vani%</w:t>
      </w:r>
      <w:r>
        <w:t>m | rA/</w:t>
      </w:r>
      <w:r>
        <w:t>ya/</w:t>
      </w:r>
      <w:r>
        <w:t>spO/</w:t>
      </w:r>
      <w:r>
        <w:t>Sha/</w:t>
      </w:r>
      <w:r>
        <w:t>vani%</w:t>
      </w:r>
      <w:r>
        <w:t>m |</w:t>
      </w:r>
    </w:p>
    <w:p w14:paraId="78E205C3" w14:textId="6919C02C" w:rsidR="00F75D88" w:rsidRDefault="00F63BCF">
      <w:r>
        <w:t>su/</w:t>
      </w:r>
      <w:r>
        <w:t>pra/</w:t>
      </w:r>
      <w:r>
        <w:t>jA/</w:t>
      </w:r>
      <w:r>
        <w:t>vani(gm+</w:t>
      </w:r>
      <w:r>
        <w:t>) rAyaspOSha/</w:t>
      </w:r>
      <w:r>
        <w:t>vani(gm+</w:t>
      </w:r>
      <w:r>
        <w:t>) rAyaspOSha/</w:t>
      </w:r>
      <w:r>
        <w:t>vani(gm+</w:t>
      </w:r>
      <w:r>
        <w:t>) suprajA/</w:t>
      </w:r>
      <w:r>
        <w:t>vani(gm+</w:t>
      </w:r>
      <w:r>
        <w:t>) suprajA/</w:t>
      </w:r>
      <w:r>
        <w:t>vani(gm+</w:t>
      </w:r>
      <w:r>
        <w:t>) rAyaspOSha/</w:t>
      </w:r>
      <w:r>
        <w:t>vani%</w:t>
      </w:r>
      <w:r>
        <w:t xml:space="preserve">m | </w:t>
      </w:r>
    </w:p>
    <w:p w14:paraId="1203F178" w14:textId="218EDD0D" w:rsidR="00F75D88" w:rsidRDefault="00F63BCF">
      <w:r>
        <w:t>28)    1.3.1.2(24)- su/</w:t>
      </w:r>
      <w:r>
        <w:t>pra/</w:t>
      </w:r>
      <w:r>
        <w:t>jA/</w:t>
      </w:r>
      <w:r>
        <w:t>vani%</w:t>
      </w:r>
      <w:r>
        <w:t>m |</w:t>
      </w:r>
    </w:p>
    <w:p w14:paraId="3C53442A" w14:textId="54D1C17F" w:rsidR="00F75D88" w:rsidRDefault="00F63BCF">
      <w:r>
        <w:t>su/</w:t>
      </w:r>
      <w:r>
        <w:t>pra/</w:t>
      </w:r>
      <w:r>
        <w:t>jA/</w:t>
      </w:r>
      <w:r>
        <w:t>vani/</w:t>
      </w:r>
      <w:r>
        <w:t>miti+</w:t>
      </w:r>
      <w:r>
        <w:t xml:space="preserve"> suprajA - vani%</w:t>
      </w:r>
      <w:r>
        <w:t xml:space="preserve">m | </w:t>
      </w:r>
    </w:p>
    <w:p w14:paraId="616AC23E" w14:textId="2468F950" w:rsidR="00F75D88" w:rsidRDefault="00F63BCF">
      <w:r>
        <w:t>29)    1.3.1.2(25)- rA/</w:t>
      </w:r>
      <w:r>
        <w:t>ya/</w:t>
      </w:r>
      <w:r>
        <w:t>spO/</w:t>
      </w:r>
      <w:r>
        <w:t>Sha/</w:t>
      </w:r>
      <w:r>
        <w:t>vani%</w:t>
      </w:r>
      <w:r>
        <w:t>m | pari+</w:t>
      </w:r>
      <w:r>
        <w:t xml:space="preserve"> |</w:t>
      </w:r>
    </w:p>
    <w:p w14:paraId="57AAAD32" w14:textId="3F29E594" w:rsidR="00F75D88" w:rsidRDefault="00F63BCF">
      <w:r>
        <w:t>rA/</w:t>
      </w:r>
      <w:r>
        <w:t>ya/</w:t>
      </w:r>
      <w:r>
        <w:t>spO/</w:t>
      </w:r>
      <w:r>
        <w:t>Sha/</w:t>
      </w:r>
      <w:r>
        <w:t>vani/</w:t>
      </w:r>
      <w:r>
        <w:t>m pari/</w:t>
      </w:r>
      <w:r>
        <w:t xml:space="preserve"> pari+</w:t>
      </w:r>
      <w:r>
        <w:t xml:space="preserve"> rAyaspOSha/</w:t>
      </w:r>
      <w:r>
        <w:t>vani(gm+</w:t>
      </w:r>
      <w:r>
        <w:t>) rAyaspOSha/</w:t>
      </w:r>
      <w:r>
        <w:t>vani/</w:t>
      </w:r>
      <w:r>
        <w:t>m pari+</w:t>
      </w:r>
      <w:r>
        <w:t xml:space="preserve"> | </w:t>
      </w:r>
    </w:p>
    <w:p w14:paraId="49C34DDA" w14:textId="7BDE60C4" w:rsidR="00F75D88" w:rsidRDefault="00F63BCF">
      <w:r>
        <w:t>30)    1.3.1.2(25)- rA/</w:t>
      </w:r>
      <w:r>
        <w:t>ya/</w:t>
      </w:r>
      <w:r>
        <w:t>spO/</w:t>
      </w:r>
      <w:r>
        <w:t>Sha/</w:t>
      </w:r>
      <w:r>
        <w:t>vani%</w:t>
      </w:r>
      <w:r>
        <w:t>m |</w:t>
      </w:r>
    </w:p>
    <w:p w14:paraId="648E733E" w14:textId="502BA083" w:rsidR="00F75D88" w:rsidRDefault="00F63BCF">
      <w:r>
        <w:t>rA/</w:t>
      </w:r>
      <w:r>
        <w:t>ya/</w:t>
      </w:r>
      <w:r>
        <w:t>spO/</w:t>
      </w:r>
      <w:r>
        <w:t>Sha/</w:t>
      </w:r>
      <w:r>
        <w:t>vani/</w:t>
      </w:r>
      <w:r>
        <w:t>miti+</w:t>
      </w:r>
      <w:r>
        <w:t xml:space="preserve"> rAyaspOSha - vani%</w:t>
      </w:r>
      <w:r>
        <w:t xml:space="preserve">m | </w:t>
      </w:r>
    </w:p>
    <w:p w14:paraId="47E80390" w14:textId="64DA8881" w:rsidR="00F75D88" w:rsidRDefault="00F63BCF">
      <w:r>
        <w:t>31)    1.3.1.2(26)- pari+</w:t>
      </w:r>
      <w:r>
        <w:t xml:space="preserve"> | U/</w:t>
      </w:r>
      <w:r>
        <w:t>hA/</w:t>
      </w:r>
      <w:r>
        <w:t>mi/</w:t>
      </w:r>
      <w:r>
        <w:t xml:space="preserve"> |</w:t>
      </w:r>
    </w:p>
    <w:p w14:paraId="2ADD96B0" w14:textId="13B6A995" w:rsidR="00F75D88" w:rsidRDefault="00F63BCF">
      <w:r>
        <w:t>paryU+</w:t>
      </w:r>
      <w:r>
        <w:t>hAmyUhAmi/</w:t>
      </w:r>
      <w:r>
        <w:t xml:space="preserve"> </w:t>
      </w:r>
      <w:r>
        <w:t>pari/</w:t>
      </w:r>
      <w:r>
        <w:t xml:space="preserve"> paryU+</w:t>
      </w:r>
      <w:r>
        <w:t xml:space="preserve">hAmi | </w:t>
      </w:r>
    </w:p>
    <w:p w14:paraId="11EA9C95" w14:textId="14C9D6FC" w:rsidR="00F75D88" w:rsidRDefault="00F63BCF">
      <w:r>
        <w:t>32)    1.3.1.2(27)- U/</w:t>
      </w:r>
      <w:r>
        <w:t>hA/</w:t>
      </w:r>
      <w:r>
        <w:t>mi/</w:t>
      </w:r>
      <w:r>
        <w:t xml:space="preserve"> | b3rahma+</w:t>
      </w:r>
      <w:r>
        <w:t xml:space="preserve"> |</w:t>
      </w:r>
    </w:p>
    <w:p w14:paraId="7085ADE8" w14:textId="118A036F" w:rsidR="00F75D88" w:rsidRDefault="00F63BCF">
      <w:r>
        <w:t>U/</w:t>
      </w:r>
      <w:r>
        <w:t>hA/</w:t>
      </w:r>
      <w:r>
        <w:t>mi/</w:t>
      </w:r>
      <w:r>
        <w:t xml:space="preserve"> b3rahma/</w:t>
      </w:r>
      <w:r>
        <w:t xml:space="preserve"> b3rahmO+</w:t>
      </w:r>
      <w:r>
        <w:t>hA myUhAmi/</w:t>
      </w:r>
      <w:r>
        <w:t xml:space="preserve"> b3rahma+</w:t>
      </w:r>
      <w:r>
        <w:t xml:space="preserve"> | </w:t>
      </w:r>
    </w:p>
    <w:p w14:paraId="536D9CCF" w14:textId="344CF9EF" w:rsidR="00F75D88" w:rsidRDefault="00F63BCF">
      <w:r>
        <w:t>33)    1.3.1.2(28)- b3rahma+</w:t>
      </w:r>
      <w:r>
        <w:t xml:space="preserve"> | d3Ru/</w:t>
      </w:r>
      <w:r>
        <w:t>(gm/</w:t>
      </w:r>
      <w:r>
        <w:t>)ha/</w:t>
      </w:r>
      <w:r>
        <w:t xml:space="preserve"> |</w:t>
      </w:r>
    </w:p>
    <w:p w14:paraId="2F259109" w14:textId="06F58E50" w:rsidR="00F75D88" w:rsidRDefault="00F63BCF">
      <w:r>
        <w:t>b3rahma+</w:t>
      </w:r>
      <w:r>
        <w:t xml:space="preserve"> d3Ru(gm)ha d3Ru(gm)ha/</w:t>
      </w:r>
      <w:r>
        <w:t xml:space="preserve"> b3rahma/</w:t>
      </w:r>
      <w:r>
        <w:t xml:space="preserve"> b3rahma+</w:t>
      </w:r>
      <w:r>
        <w:t xml:space="preserve"> d3Ru(gm)ha | </w:t>
      </w:r>
    </w:p>
    <w:p w14:paraId="4F39C5F5" w14:textId="2951DDCB" w:rsidR="00F75D88" w:rsidRDefault="00F63BCF">
      <w:r>
        <w:t>34)    1.3.1.2(29)- d3Ru/</w:t>
      </w:r>
      <w:r>
        <w:t>(gm/</w:t>
      </w:r>
      <w:r>
        <w:t>)ha/</w:t>
      </w:r>
      <w:r>
        <w:t xml:space="preserve"> | kSha/</w:t>
      </w:r>
      <w:r>
        <w:t>tram |</w:t>
      </w:r>
    </w:p>
    <w:p w14:paraId="766C30FA" w14:textId="4DAE5DE3" w:rsidR="00F75D88" w:rsidRDefault="00F63BCF">
      <w:r>
        <w:t>d3Ru/</w:t>
      </w:r>
      <w:r>
        <w:t>(gm/</w:t>
      </w:r>
      <w:r>
        <w:t>)ha/</w:t>
      </w:r>
      <w:r>
        <w:t xml:space="preserve"> kSha/</w:t>
      </w:r>
      <w:r>
        <w:t>tram kSha/</w:t>
      </w:r>
      <w:r>
        <w:t>tram d3Ru(gm+</w:t>
      </w:r>
      <w:r>
        <w:t>)ha d3Ru(gm)ha kSha/</w:t>
      </w:r>
      <w:r>
        <w:t xml:space="preserve">tram | </w:t>
      </w:r>
    </w:p>
    <w:p w14:paraId="2F9FD305" w14:textId="5C9A1B4C" w:rsidR="00F75D88" w:rsidRDefault="00F63BCF">
      <w:r>
        <w:t>35)    1.3.1.2(30)- kSha/</w:t>
      </w:r>
      <w:r>
        <w:t>tram | d3Ru/</w:t>
      </w:r>
      <w:r>
        <w:t>(gm/</w:t>
      </w:r>
      <w:r>
        <w:t>)ha/</w:t>
      </w:r>
      <w:r>
        <w:t xml:space="preserve"> |</w:t>
      </w:r>
    </w:p>
    <w:p w14:paraId="216F2562" w14:textId="501FD13E" w:rsidR="00F75D88" w:rsidRDefault="00F63BCF">
      <w:r>
        <w:t>kSha/</w:t>
      </w:r>
      <w:r>
        <w:t>tram d3Ru(gm+</w:t>
      </w:r>
      <w:r>
        <w:t>)ha d3Ru</w:t>
      </w:r>
      <w:r>
        <w:t>(gm)ha kSha/</w:t>
      </w:r>
      <w:r>
        <w:t>tram kSha/</w:t>
      </w:r>
      <w:r>
        <w:t>tram d3Ru(gm+</w:t>
      </w:r>
      <w:r>
        <w:t xml:space="preserve">)ha | </w:t>
      </w:r>
    </w:p>
    <w:p w14:paraId="3FF9EDC7" w14:textId="66E78316" w:rsidR="00F75D88" w:rsidRDefault="00F63BCF">
      <w:r>
        <w:lastRenderedPageBreak/>
        <w:t>36)    1.3.1.2(31)- d3Ru/</w:t>
      </w:r>
      <w:r>
        <w:t>(gm/</w:t>
      </w:r>
      <w:r>
        <w:t>)ha/</w:t>
      </w:r>
      <w:r>
        <w:t xml:space="preserve"> | pra/</w:t>
      </w:r>
      <w:r>
        <w:t>jAm |</w:t>
      </w:r>
    </w:p>
    <w:p w14:paraId="7223C893" w14:textId="13AB8D18" w:rsidR="00F75D88" w:rsidRDefault="00F63BCF">
      <w:r>
        <w:t>d3Ru/</w:t>
      </w:r>
      <w:r>
        <w:t>(gm/</w:t>
      </w:r>
      <w:r>
        <w:t>)ha/</w:t>
      </w:r>
      <w:r>
        <w:t xml:space="preserve"> pra/</w:t>
      </w:r>
      <w:r>
        <w:t>jAm pra/</w:t>
      </w:r>
      <w:r>
        <w:t>jAm d3Ru(gm+</w:t>
      </w:r>
      <w:r>
        <w:t>)ha d3Ru(gm)ha pra/</w:t>
      </w:r>
      <w:r>
        <w:t xml:space="preserve">jAm | </w:t>
      </w:r>
    </w:p>
    <w:p w14:paraId="61D2B513" w14:textId="572A2B26" w:rsidR="00F75D88" w:rsidRDefault="00F63BCF">
      <w:r>
        <w:t>37)    1.3.1.2(32)- pra/</w:t>
      </w:r>
      <w:r>
        <w:t>jAm | d3Ru/</w:t>
      </w:r>
      <w:r>
        <w:t>(gm/</w:t>
      </w:r>
      <w:r>
        <w:t>)ha/</w:t>
      </w:r>
      <w:r>
        <w:t xml:space="preserve"> |</w:t>
      </w:r>
    </w:p>
    <w:p w14:paraId="6B79758A" w14:textId="40C0C1F7" w:rsidR="00F75D88" w:rsidRDefault="00F63BCF">
      <w:r>
        <w:t>pra/</w:t>
      </w:r>
      <w:r>
        <w:t>jAm d3Ru(gm+</w:t>
      </w:r>
      <w:r>
        <w:t>)ha d3Ru(gm)ha pra/</w:t>
      </w:r>
      <w:r>
        <w:t>jAm pra/</w:t>
      </w:r>
      <w:r>
        <w:t>jAm d3Ru(gm+</w:t>
      </w:r>
      <w:r>
        <w:t>)ha</w:t>
      </w:r>
      <w:r>
        <w:t xml:space="preserve"> | </w:t>
      </w:r>
    </w:p>
    <w:p w14:paraId="2D9F0E98" w14:textId="4C2E108E" w:rsidR="00F75D88" w:rsidRDefault="00F63BCF">
      <w:r>
        <w:t>38)    1.3.1.2(32)- pra/</w:t>
      </w:r>
      <w:r>
        <w:t>jAm |</w:t>
      </w:r>
    </w:p>
    <w:p w14:paraId="49FFA094" w14:textId="06A09333" w:rsidR="00F75D88" w:rsidRDefault="00F63BCF">
      <w:r>
        <w:t>pra/</w:t>
      </w:r>
      <w:r>
        <w:t>jAmiti+</w:t>
      </w:r>
      <w:r>
        <w:t xml:space="preserve"> pra - jAm | </w:t>
      </w:r>
    </w:p>
    <w:p w14:paraId="6EC032EB" w14:textId="034BDFF6" w:rsidR="00F75D88" w:rsidRDefault="00F63BCF">
      <w:r>
        <w:t>39)    1.3.1.2(33)- d3Ru/</w:t>
      </w:r>
      <w:r>
        <w:t>(gm/</w:t>
      </w:r>
      <w:r>
        <w:t>)ha/</w:t>
      </w:r>
      <w:r>
        <w:t xml:space="preserve"> | rA/</w:t>
      </w:r>
      <w:r>
        <w:t>yaH |</w:t>
      </w:r>
    </w:p>
    <w:p w14:paraId="5E6E4373" w14:textId="643819BD" w:rsidR="00F75D88" w:rsidRDefault="00F63BCF">
      <w:r>
        <w:t>d3Ru/</w:t>
      </w:r>
      <w:r>
        <w:t>(gm/</w:t>
      </w:r>
      <w:r>
        <w:t>)ha/</w:t>
      </w:r>
      <w:r>
        <w:t xml:space="preserve"> rA/</w:t>
      </w:r>
      <w:r>
        <w:t>yO rA/</w:t>
      </w:r>
      <w:r>
        <w:t>yO d3Ru(gm+</w:t>
      </w:r>
      <w:r>
        <w:t>)ha d3Ru(gm)ha rA/</w:t>
      </w:r>
      <w:r>
        <w:t xml:space="preserve">yaH | </w:t>
      </w:r>
    </w:p>
    <w:p w14:paraId="471E8A23" w14:textId="5207E00D" w:rsidR="00F75D88" w:rsidRDefault="00F63BCF">
      <w:r>
        <w:t>40)    1.3.1.2(34)- rA/</w:t>
      </w:r>
      <w:r>
        <w:t>yaH | pOSha%</w:t>
      </w:r>
      <w:r>
        <w:t>m |</w:t>
      </w:r>
    </w:p>
    <w:p w14:paraId="79A6481D" w14:textId="7BC6718E" w:rsidR="00F75D88" w:rsidRDefault="00F63BCF">
      <w:r>
        <w:t>rA/</w:t>
      </w:r>
      <w:r>
        <w:t>yas pOSha/</w:t>
      </w:r>
      <w:r>
        <w:t>m pOSha(gm+</w:t>
      </w:r>
      <w:r>
        <w:t>) rA/</w:t>
      </w:r>
      <w:r>
        <w:t>yO rA/</w:t>
      </w:r>
      <w:r>
        <w:t>yas pOSha%</w:t>
      </w:r>
      <w:r>
        <w:t xml:space="preserve">m | </w:t>
      </w:r>
    </w:p>
    <w:p w14:paraId="7B2973D9" w14:textId="0E61642B" w:rsidR="00F75D88" w:rsidRDefault="00F63BCF">
      <w:r>
        <w:t xml:space="preserve">41) </w:t>
      </w:r>
      <w:r>
        <w:t xml:space="preserve">   1.3.1.2(35)- pOSha%</w:t>
      </w:r>
      <w:r>
        <w:t>m | d3Ru/</w:t>
      </w:r>
      <w:r>
        <w:t>(gm/</w:t>
      </w:r>
      <w:r>
        <w:t>)ha/</w:t>
      </w:r>
      <w:r>
        <w:t xml:space="preserve"> |</w:t>
      </w:r>
    </w:p>
    <w:p w14:paraId="004E3AA8" w14:textId="33E4E8B8" w:rsidR="00F75D88" w:rsidRDefault="00F63BCF">
      <w:r>
        <w:t>pOSha+</w:t>
      </w:r>
      <w:r>
        <w:t>m d3Ru(gm)ha d3Ru(gm)ha/</w:t>
      </w:r>
      <w:r>
        <w:t xml:space="preserve"> pOSha/</w:t>
      </w:r>
      <w:r>
        <w:t>m pOSha+</w:t>
      </w:r>
      <w:r>
        <w:t xml:space="preserve">m d3Ru(gm)ha | </w:t>
      </w:r>
    </w:p>
    <w:p w14:paraId="542CE505" w14:textId="4F142CEB" w:rsidR="00F75D88" w:rsidRDefault="00F63BCF">
      <w:r>
        <w:t>42)    1.3.1.2(36)- d3Ru/</w:t>
      </w:r>
      <w:r>
        <w:t>(gm/</w:t>
      </w:r>
      <w:r>
        <w:t>)ha/</w:t>
      </w:r>
      <w:r>
        <w:t xml:space="preserve"> | G4Ru/</w:t>
      </w:r>
      <w:r>
        <w:t>tEna+</w:t>
      </w:r>
      <w:r>
        <w:t xml:space="preserve"> |</w:t>
      </w:r>
    </w:p>
    <w:p w14:paraId="595ACE2D" w14:textId="10619345" w:rsidR="00F75D88" w:rsidRDefault="00F63BCF">
      <w:r>
        <w:t>d3Ru/</w:t>
      </w:r>
      <w:r>
        <w:t>(gm/</w:t>
      </w:r>
      <w:r>
        <w:t>)ha/</w:t>
      </w:r>
      <w:r>
        <w:t xml:space="preserve"> G4Ru/</w:t>
      </w:r>
      <w:r>
        <w:t>tEna+</w:t>
      </w:r>
      <w:r>
        <w:t xml:space="preserve"> G4Ru/</w:t>
      </w:r>
      <w:r>
        <w:t>tEna+</w:t>
      </w:r>
      <w:r>
        <w:t xml:space="preserve"> d3Ru(gm)ha d3Ru(gm)ha G4Ru/</w:t>
      </w:r>
      <w:r>
        <w:t>tEna+</w:t>
      </w:r>
      <w:r>
        <w:t xml:space="preserve"> | </w:t>
      </w:r>
    </w:p>
    <w:p w14:paraId="0BA48904" w14:textId="7458AE0C" w:rsidR="00F75D88" w:rsidRDefault="00F63BCF">
      <w:r>
        <w:t>43)    1.3.1.2(37)- G4Ru/</w:t>
      </w:r>
      <w:r>
        <w:t>tEna+</w:t>
      </w:r>
      <w:r>
        <w:t xml:space="preserve"> |</w:t>
      </w:r>
      <w:r>
        <w:t xml:space="preserve"> d3yA/</w:t>
      </w:r>
      <w:r>
        <w:t>vA/</w:t>
      </w:r>
      <w:r>
        <w:t>pRu/</w:t>
      </w:r>
      <w:r>
        <w:t>thi/</w:t>
      </w:r>
      <w:r>
        <w:t>2vI/</w:t>
      </w:r>
      <w:r>
        <w:t xml:space="preserve"> |</w:t>
      </w:r>
    </w:p>
    <w:p w14:paraId="42290AD0" w14:textId="1A8D3FBE" w:rsidR="00F75D88" w:rsidRDefault="00F63BCF">
      <w:r>
        <w:t>G4Ru/</w:t>
      </w:r>
      <w:r>
        <w:t>tEna+</w:t>
      </w:r>
      <w:r>
        <w:t xml:space="preserve"> d3yAvApRuthi2vI d3yAvApRuthi2vI G4Ru/</w:t>
      </w:r>
      <w:r>
        <w:t>tEna+</w:t>
      </w:r>
      <w:r>
        <w:t xml:space="preserve"> G4Ru/</w:t>
      </w:r>
      <w:r>
        <w:t>tEna+</w:t>
      </w:r>
      <w:r>
        <w:t xml:space="preserve"> d3yAvApRuthi2vI | </w:t>
      </w:r>
    </w:p>
    <w:p w14:paraId="3B90956B" w14:textId="1C28023D" w:rsidR="00F75D88" w:rsidRDefault="00F63BCF">
      <w:r>
        <w:t>44)    1.3.1.2(38)- d3yA/</w:t>
      </w:r>
      <w:r>
        <w:t>vA/</w:t>
      </w:r>
      <w:r>
        <w:t>pRu/</w:t>
      </w:r>
      <w:r>
        <w:t>thi/</w:t>
      </w:r>
      <w:r>
        <w:t>2vI/</w:t>
      </w:r>
      <w:r>
        <w:t xml:space="preserve"> | A |</w:t>
      </w:r>
    </w:p>
    <w:p w14:paraId="34C10B21" w14:textId="37D289FE" w:rsidR="00F75D88" w:rsidRDefault="00F63BCF">
      <w:r>
        <w:t>d3yA/</w:t>
      </w:r>
      <w:r>
        <w:t>vA/</w:t>
      </w:r>
      <w:r>
        <w:t>pRu/</w:t>
      </w:r>
      <w:r>
        <w:t>thi/</w:t>
      </w:r>
      <w:r>
        <w:t>2vI/</w:t>
      </w:r>
      <w:r>
        <w:t xml:space="preserve"> A d3yA+</w:t>
      </w:r>
      <w:r>
        <w:t>vApRuthi2vI d3yAvApRuthi2vI/</w:t>
      </w:r>
      <w:r>
        <w:t xml:space="preserve"> A | </w:t>
      </w:r>
    </w:p>
    <w:p w14:paraId="6CD4C1FC" w14:textId="7EA08A08" w:rsidR="00F75D88" w:rsidRDefault="00F63BCF">
      <w:r>
        <w:t>45)    1.3.1.2(38)- d3yA/</w:t>
      </w:r>
      <w:r>
        <w:t>vA/</w:t>
      </w:r>
      <w:r>
        <w:t>pRu/</w:t>
      </w:r>
      <w:r>
        <w:t>thi/</w:t>
      </w:r>
      <w:r>
        <w:t>2vI/</w:t>
      </w:r>
      <w:r>
        <w:t xml:space="preserve"> |</w:t>
      </w:r>
    </w:p>
    <w:p w14:paraId="3922C7F3" w14:textId="0212C780" w:rsidR="00F75D88" w:rsidRDefault="00F63BCF">
      <w:r>
        <w:t>d3yA/</w:t>
      </w:r>
      <w:r>
        <w:t>vA/</w:t>
      </w:r>
      <w:r>
        <w:t>pRu/</w:t>
      </w:r>
      <w:r>
        <w:t>thi/</w:t>
      </w:r>
      <w:r>
        <w:t>2vI/</w:t>
      </w:r>
      <w:r>
        <w:t xml:space="preserve"> iti+</w:t>
      </w:r>
      <w:r>
        <w:t xml:space="preserve"> d3yAvA - pRu/</w:t>
      </w:r>
      <w:r>
        <w:t>thi/</w:t>
      </w:r>
      <w:r>
        <w:t>2vI/</w:t>
      </w:r>
      <w:r>
        <w:t xml:space="preserve"> | </w:t>
      </w:r>
    </w:p>
    <w:p w14:paraId="065D823C" w14:textId="63D7E45D" w:rsidR="00F75D88" w:rsidRDefault="00F63BCF">
      <w:r>
        <w:t>46)    1.3.1.2(39)- A | pRu/</w:t>
      </w:r>
      <w:r>
        <w:t>NE/</w:t>
      </w:r>
      <w:r>
        <w:t>thA/</w:t>
      </w:r>
      <w:r>
        <w:t>2m |</w:t>
      </w:r>
    </w:p>
    <w:p w14:paraId="4C59D9D0" w14:textId="24D460BF" w:rsidR="00F75D88" w:rsidRDefault="00F63BCF">
      <w:r>
        <w:t>A pRu+</w:t>
      </w:r>
      <w:r>
        <w:t>NEthA2m pRuNEthA/</w:t>
      </w:r>
      <w:r>
        <w:t>2 mA pRu+</w:t>
      </w:r>
      <w:r>
        <w:t xml:space="preserve">NEthA2m | </w:t>
      </w:r>
    </w:p>
    <w:p w14:paraId="2E05EC3C" w14:textId="725ACA2D" w:rsidR="00F75D88" w:rsidRDefault="00F63BCF">
      <w:r>
        <w:t>47)    1.3.1.2(40)- pRu/</w:t>
      </w:r>
      <w:r>
        <w:t>NE/</w:t>
      </w:r>
      <w:r>
        <w:t>thA/</w:t>
      </w:r>
      <w:r>
        <w:t>2m | i~nd3ra+</w:t>
      </w:r>
      <w:r>
        <w:t>sya |</w:t>
      </w:r>
    </w:p>
    <w:p w14:paraId="34449450" w14:textId="109836A0" w:rsidR="00F75D88" w:rsidRDefault="00F63BCF">
      <w:r>
        <w:t>pRu/</w:t>
      </w:r>
      <w:r>
        <w:t>NE/</w:t>
      </w:r>
      <w:r>
        <w:t>thA/</w:t>
      </w:r>
      <w:r>
        <w:t>2 mi~nd3ra/</w:t>
      </w:r>
      <w:r>
        <w:t>syE ~nd3ra+</w:t>
      </w:r>
      <w:r>
        <w:t>sya pRuNEthA2m pRuNEthA/</w:t>
      </w:r>
      <w:r>
        <w:t>2 mi~nd3ra+</w:t>
      </w:r>
      <w:r>
        <w:t xml:space="preserve">sya | </w:t>
      </w:r>
    </w:p>
    <w:p w14:paraId="45FA84B9" w14:textId="479B4401" w:rsidR="00F75D88" w:rsidRDefault="00F63BCF">
      <w:r>
        <w:t>48)    1.3.1.2(41)- i~nd3ra+</w:t>
      </w:r>
      <w:r>
        <w:t>sya | sada+</w:t>
      </w:r>
      <w:r>
        <w:t>3H |</w:t>
      </w:r>
    </w:p>
    <w:p w14:paraId="36C287DF" w14:textId="74DE7302" w:rsidR="00F75D88" w:rsidRDefault="00F63BCF">
      <w:r>
        <w:lastRenderedPageBreak/>
        <w:t>i~nd3ra+</w:t>
      </w:r>
      <w:r>
        <w:t>sya/</w:t>
      </w:r>
      <w:r>
        <w:t xml:space="preserve"> sada/</w:t>
      </w:r>
      <w:r>
        <w:t>3H sada/</w:t>
      </w:r>
      <w:r>
        <w:t>3 i~nd3ra/</w:t>
      </w:r>
      <w:r>
        <w:t>syE ~nd3ra+</w:t>
      </w:r>
      <w:r>
        <w:t>sya/</w:t>
      </w:r>
      <w:r>
        <w:t xml:space="preserve"> sada+</w:t>
      </w:r>
      <w:r>
        <w:t xml:space="preserve">3H | </w:t>
      </w:r>
    </w:p>
    <w:p w14:paraId="5FE3479B" w14:textId="328352AF" w:rsidR="00F75D88" w:rsidRDefault="00F63BCF">
      <w:r>
        <w:t>49)    1.3.1.2(42)- sada+</w:t>
      </w:r>
      <w:r>
        <w:t>3H | a/</w:t>
      </w:r>
      <w:r>
        <w:t>si/</w:t>
      </w:r>
      <w:r>
        <w:t xml:space="preserve"> |</w:t>
      </w:r>
    </w:p>
    <w:p w14:paraId="2D3EFE18" w14:textId="15A92770" w:rsidR="00F75D88" w:rsidRDefault="00F63BCF">
      <w:r>
        <w:t>sadO%</w:t>
      </w:r>
      <w:r>
        <w:t>3 &amp;syasi/</w:t>
      </w:r>
      <w:r>
        <w:t xml:space="preserve"> sada/</w:t>
      </w:r>
      <w:r>
        <w:t>3H sadO+</w:t>
      </w:r>
      <w:r>
        <w:t xml:space="preserve">3 &amp;si | </w:t>
      </w:r>
    </w:p>
    <w:p w14:paraId="64A6B110" w14:textId="037A84F1" w:rsidR="00F75D88" w:rsidRDefault="00F63BCF">
      <w:r>
        <w:t>50)    1.3.1.2(43)- a/</w:t>
      </w:r>
      <w:r>
        <w:t>si/</w:t>
      </w:r>
      <w:r>
        <w:t xml:space="preserve"> | vi/</w:t>
      </w:r>
      <w:r>
        <w:t>Sva/</w:t>
      </w:r>
      <w:r>
        <w:t>ja/</w:t>
      </w:r>
      <w:r>
        <w:t>nasya+</w:t>
      </w:r>
      <w:r>
        <w:t xml:space="preserve"> |</w:t>
      </w:r>
    </w:p>
    <w:p w14:paraId="69E3A48D" w14:textId="54020E74" w:rsidR="00F75D88" w:rsidRDefault="00F63BCF">
      <w:r>
        <w:t>a/</w:t>
      </w:r>
      <w:r>
        <w:t>si/</w:t>
      </w:r>
      <w:r>
        <w:t xml:space="preserve"> vi/</w:t>
      </w:r>
      <w:r>
        <w:t>Sva/</w:t>
      </w:r>
      <w:r>
        <w:t>ja/</w:t>
      </w:r>
      <w:r>
        <w:t>nasya+</w:t>
      </w:r>
      <w:r>
        <w:t xml:space="preserve"> viSvaja/</w:t>
      </w:r>
      <w:r>
        <w:t>na syA%</w:t>
      </w:r>
      <w:r>
        <w:t>syasi viSvaja/</w:t>
      </w:r>
      <w:r>
        <w:t>nasya+</w:t>
      </w:r>
      <w:r>
        <w:t xml:space="preserve"> | </w:t>
      </w:r>
    </w:p>
    <w:p w14:paraId="5D2CAB15" w14:textId="23DF1DC9" w:rsidR="00F75D88" w:rsidRDefault="00F63BCF">
      <w:r>
        <w:t>51)    1.3.1.2(44)- vi/</w:t>
      </w:r>
      <w:r>
        <w:t>Sva/</w:t>
      </w:r>
      <w:r>
        <w:t>ja/</w:t>
      </w:r>
      <w:r>
        <w:t>nasya+</w:t>
      </w:r>
      <w:r>
        <w:t xml:space="preserve"> | CA/</w:t>
      </w:r>
      <w:r>
        <w:t>2yA |</w:t>
      </w:r>
    </w:p>
    <w:p w14:paraId="15AC3A1F" w14:textId="00B9FB1B" w:rsidR="00F75D88" w:rsidRDefault="00F63BCF">
      <w:r>
        <w:t>vi/</w:t>
      </w:r>
      <w:r>
        <w:t>Sva/</w:t>
      </w:r>
      <w:r>
        <w:t>ja/</w:t>
      </w:r>
      <w:r>
        <w:t>nasya+</w:t>
      </w:r>
      <w:r>
        <w:t xml:space="preserve"> CA/</w:t>
      </w:r>
      <w:r>
        <w:t>2yA CA/</w:t>
      </w:r>
      <w:r>
        <w:t>2yA vi+</w:t>
      </w:r>
      <w:r>
        <w:t>Svaja/</w:t>
      </w:r>
      <w:r>
        <w:t>nasya+</w:t>
      </w:r>
      <w:r>
        <w:t xml:space="preserve"> viSvaja/</w:t>
      </w:r>
      <w:r>
        <w:t>nasya+</w:t>
      </w:r>
      <w:r>
        <w:t xml:space="preserve"> CA/</w:t>
      </w:r>
      <w:r>
        <w:t xml:space="preserve">2yA | </w:t>
      </w:r>
    </w:p>
    <w:p w14:paraId="0B3E638C" w14:textId="0FC8701F" w:rsidR="00F75D88" w:rsidRDefault="00F63BCF">
      <w:r>
        <w:t>52)    1.3.1.2(44)- vi/</w:t>
      </w:r>
      <w:r>
        <w:t>Sva/</w:t>
      </w:r>
      <w:r>
        <w:t>ja/</w:t>
      </w:r>
      <w:r>
        <w:t>nasya+</w:t>
      </w:r>
      <w:r>
        <w:t xml:space="preserve"> |</w:t>
      </w:r>
    </w:p>
    <w:p w14:paraId="737DB2BF" w14:textId="075C6067" w:rsidR="00F75D88" w:rsidRDefault="00F63BCF">
      <w:r>
        <w:t>vi/</w:t>
      </w:r>
      <w:r>
        <w:t>Sva/</w:t>
      </w:r>
      <w:r>
        <w:t>ja/</w:t>
      </w:r>
      <w:r>
        <w:t>nasyEti+</w:t>
      </w:r>
      <w:r>
        <w:t xml:space="preserve"> viSva - ja/</w:t>
      </w:r>
      <w:r>
        <w:t>nasya+</w:t>
      </w:r>
      <w:r>
        <w:t xml:space="preserve"> | </w:t>
      </w:r>
    </w:p>
    <w:p w14:paraId="383F2EC4" w14:textId="3C733602" w:rsidR="00F75D88" w:rsidRDefault="00F63BCF">
      <w:r>
        <w:t>53)    1.3.1.2(45)- CA/</w:t>
      </w:r>
      <w:r>
        <w:t>2yA | pari+</w:t>
      </w:r>
      <w:r>
        <w:t xml:space="preserve"> | (G4S1.3-1)</w:t>
      </w:r>
    </w:p>
    <w:p w14:paraId="6AF1E5E6" w14:textId="232BF941" w:rsidR="00F75D88" w:rsidRDefault="00F63BCF">
      <w:r>
        <w:t>CA/</w:t>
      </w:r>
      <w:r>
        <w:t>2yA pari/</w:t>
      </w:r>
      <w:r>
        <w:t xml:space="preserve"> pari+</w:t>
      </w:r>
      <w:r>
        <w:t>c CA/</w:t>
      </w:r>
      <w:r>
        <w:t>2yA CA/</w:t>
      </w:r>
      <w:r>
        <w:t>2yA pari+</w:t>
      </w:r>
      <w:r>
        <w:t xml:space="preserve"> | </w:t>
      </w:r>
    </w:p>
    <w:p w14:paraId="5D0D9A72" w14:textId="26412506" w:rsidR="00F75D88" w:rsidRDefault="00F63BCF">
      <w:r>
        <w:t>54)    1.3.1.2(46)- pari+</w:t>
      </w:r>
      <w:r>
        <w:t xml:space="preserve"> | tvA/</w:t>
      </w:r>
      <w:r>
        <w:t xml:space="preserve"> | (G4S1.3-1)</w:t>
      </w:r>
    </w:p>
    <w:p w14:paraId="6DEAE4D9" w14:textId="126FCFBE" w:rsidR="00F75D88" w:rsidRDefault="00F63BCF">
      <w:r>
        <w:t>pari+</w:t>
      </w:r>
      <w:r>
        <w:t xml:space="preserve"> tvA tvA/</w:t>
      </w:r>
      <w:r>
        <w:t xml:space="preserve"> pari/</w:t>
      </w:r>
      <w:r>
        <w:t xml:space="preserve"> pari+</w:t>
      </w:r>
      <w:r>
        <w:t xml:space="preserve"> tvA | </w:t>
      </w:r>
    </w:p>
    <w:p w14:paraId="675A4613" w14:textId="30FEF431" w:rsidR="00F75D88" w:rsidRDefault="00F63BCF">
      <w:r>
        <w:t>55)    1.3.1.2(47)- tvA/</w:t>
      </w:r>
      <w:r>
        <w:t xml:space="preserve"> | gi/</w:t>
      </w:r>
      <w:r>
        <w:t>3r</w:t>
      </w:r>
      <w:r>
        <w:t>va/</w:t>
      </w:r>
      <w:r>
        <w:t>Na/</w:t>
      </w:r>
      <w:r>
        <w:t>H |</w:t>
      </w:r>
    </w:p>
    <w:p w14:paraId="0D3F40D0" w14:textId="2A03E7EB" w:rsidR="00F75D88" w:rsidRDefault="00F63BCF">
      <w:r>
        <w:t>tvA/</w:t>
      </w:r>
      <w:r>
        <w:t xml:space="preserve"> gi/</w:t>
      </w:r>
      <w:r>
        <w:t>3rva/</w:t>
      </w:r>
      <w:r>
        <w:t>NO/</w:t>
      </w:r>
      <w:r>
        <w:t xml:space="preserve"> gi/</w:t>
      </w:r>
      <w:r>
        <w:t>3rva/</w:t>
      </w:r>
      <w:r>
        <w:t>Na/</w:t>
      </w:r>
      <w:r>
        <w:t xml:space="preserve"> stvA/</w:t>
      </w:r>
      <w:r>
        <w:t xml:space="preserve"> tvA/</w:t>
      </w:r>
      <w:r>
        <w:t xml:space="preserve"> gi/</w:t>
      </w:r>
      <w:r>
        <w:t>3rva/</w:t>
      </w:r>
      <w:r>
        <w:t>Na/</w:t>
      </w:r>
      <w:r>
        <w:t xml:space="preserve">H | </w:t>
      </w:r>
    </w:p>
    <w:p w14:paraId="4EA63358" w14:textId="0D3C3789" w:rsidR="00F75D88" w:rsidRDefault="00F63BCF">
      <w:r>
        <w:t>56)    1.3.1.2(48)- gi/</w:t>
      </w:r>
      <w:r>
        <w:t>3rva/</w:t>
      </w:r>
      <w:r>
        <w:t>Na/</w:t>
      </w:r>
      <w:r>
        <w:t>H | gi3ra+</w:t>
      </w:r>
      <w:r>
        <w:t>H |</w:t>
      </w:r>
    </w:p>
    <w:p w14:paraId="590C9142" w14:textId="2236E416" w:rsidR="00F75D88" w:rsidRDefault="00F63BCF">
      <w:r>
        <w:t>gi/</w:t>
      </w:r>
      <w:r>
        <w:t>3rva/</w:t>
      </w:r>
      <w:r>
        <w:t>NO/</w:t>
      </w:r>
      <w:r>
        <w:t xml:space="preserve"> gi3rO/</w:t>
      </w:r>
      <w:r>
        <w:t xml:space="preserve"> gi3rO+</w:t>
      </w:r>
      <w:r>
        <w:t xml:space="preserve"> gi3rvaNO gi3rvaNO/</w:t>
      </w:r>
      <w:r>
        <w:t xml:space="preserve"> gi3ra+</w:t>
      </w:r>
      <w:r>
        <w:t xml:space="preserve">H | </w:t>
      </w:r>
    </w:p>
    <w:p w14:paraId="522D6618" w14:textId="52884DFC" w:rsidR="00F75D88" w:rsidRDefault="00F63BCF">
      <w:r>
        <w:t>57)    1.3.1.2(49)- gi3ra+</w:t>
      </w:r>
      <w:r>
        <w:t>H | i/</w:t>
      </w:r>
      <w:r>
        <w:t>mAH |</w:t>
      </w:r>
    </w:p>
    <w:p w14:paraId="32B28DBF" w14:textId="61313767" w:rsidR="00F75D88" w:rsidRDefault="00F63BCF">
      <w:r>
        <w:t>gi3ra+</w:t>
      </w:r>
      <w:r>
        <w:t xml:space="preserve"> i/</w:t>
      </w:r>
      <w:r>
        <w:t>mA i/</w:t>
      </w:r>
      <w:r>
        <w:t>mA gi3rO/</w:t>
      </w:r>
      <w:r>
        <w:t xml:space="preserve"> gi3ra+</w:t>
      </w:r>
      <w:r>
        <w:t xml:space="preserve"> i/</w:t>
      </w:r>
      <w:r>
        <w:t xml:space="preserve">mAH | </w:t>
      </w:r>
    </w:p>
    <w:p w14:paraId="06F4A8DD" w14:textId="67248A70" w:rsidR="00F75D88" w:rsidRDefault="00F63BCF">
      <w:r>
        <w:t>58)    1.3.</w:t>
      </w:r>
      <w:r>
        <w:t>1.2(50)- i/</w:t>
      </w:r>
      <w:r>
        <w:t>mAH | Ba/</w:t>
      </w:r>
      <w:r>
        <w:t>4va/</w:t>
      </w:r>
      <w:r>
        <w:t>~ntu/</w:t>
      </w:r>
      <w:r>
        <w:t xml:space="preserve"> |</w:t>
      </w:r>
    </w:p>
    <w:p w14:paraId="72FEDCE8" w14:textId="29D942FE" w:rsidR="00F75D88" w:rsidRDefault="00F63BCF">
      <w:r>
        <w:t>i/</w:t>
      </w:r>
      <w:r>
        <w:t>mA Ba+</w:t>
      </w:r>
      <w:r>
        <w:t>4va~ntu Ba4va ~ntvi/</w:t>
      </w:r>
      <w:r>
        <w:t>mA i/</w:t>
      </w:r>
      <w:r>
        <w:t>mA Ba+</w:t>
      </w:r>
      <w:r>
        <w:t xml:space="preserve">4va~ntu | </w:t>
      </w:r>
    </w:p>
    <w:p w14:paraId="366D9A15" w14:textId="08EBD19C" w:rsidR="00F75D88" w:rsidRDefault="00F63BCF">
      <w:r>
        <w:t>59)    1.3.1.2(51)- Ba/</w:t>
      </w:r>
      <w:r>
        <w:t>4va/</w:t>
      </w:r>
      <w:r>
        <w:t>~ntu/</w:t>
      </w:r>
      <w:r>
        <w:t xml:space="preserve"> | vi/</w:t>
      </w:r>
      <w:r>
        <w:t>Svata+</w:t>
      </w:r>
      <w:r>
        <w:t>H |</w:t>
      </w:r>
    </w:p>
    <w:p w14:paraId="25BCDD64" w14:textId="16FF8452" w:rsidR="00F75D88" w:rsidRDefault="00F63BCF">
      <w:r>
        <w:t>Ba/</w:t>
      </w:r>
      <w:r>
        <w:t>4va/</w:t>
      </w:r>
      <w:r>
        <w:t>~ntu/</w:t>
      </w:r>
      <w:r>
        <w:t xml:space="preserve"> vi/</w:t>
      </w:r>
      <w:r>
        <w:t>SvatO+</w:t>
      </w:r>
      <w:r>
        <w:t xml:space="preserve"> vi/</w:t>
      </w:r>
      <w:r>
        <w:t>SvatO+</w:t>
      </w:r>
      <w:r>
        <w:t xml:space="preserve"> Ba4va~ntu Ba4va~ntu vi/</w:t>
      </w:r>
      <w:r>
        <w:t>Svata+</w:t>
      </w:r>
      <w:r>
        <w:t xml:space="preserve">H | </w:t>
      </w:r>
    </w:p>
    <w:p w14:paraId="5985FCEC" w14:textId="5CE3075D" w:rsidR="00F75D88" w:rsidRDefault="00F63BCF">
      <w:r>
        <w:t>60)    1.3.1.2(52)- vi/</w:t>
      </w:r>
      <w:r>
        <w:t>Svata+</w:t>
      </w:r>
      <w:r>
        <w:t>H | vRu/</w:t>
      </w:r>
      <w:r>
        <w:t>d3dhA4yu%</w:t>
      </w:r>
      <w:r>
        <w:t>m |</w:t>
      </w:r>
    </w:p>
    <w:p w14:paraId="0444E166" w14:textId="344BEB54" w:rsidR="00F75D88" w:rsidRDefault="00F63BCF">
      <w:r>
        <w:t>vi/</w:t>
      </w:r>
      <w:r>
        <w:t>SvatO+</w:t>
      </w:r>
      <w:r>
        <w:t xml:space="preserve"> vRu/</w:t>
      </w:r>
      <w:r>
        <w:t>d3dhA4yu+</w:t>
      </w:r>
      <w:r>
        <w:t>M ~MvRu/</w:t>
      </w:r>
      <w:r>
        <w:t>d3dhA4yu+</w:t>
      </w:r>
      <w:r>
        <w:t>M ~Mvi/</w:t>
      </w:r>
      <w:r>
        <w:t>SvatO+</w:t>
      </w:r>
      <w:r>
        <w:t xml:space="preserve"> vi/</w:t>
      </w:r>
      <w:r>
        <w:t>SvatO+</w:t>
      </w:r>
      <w:r>
        <w:t xml:space="preserve"> vRu/</w:t>
      </w:r>
      <w:r>
        <w:t>d3dhA4yu%</w:t>
      </w:r>
      <w:r>
        <w:t xml:space="preserve">m | </w:t>
      </w:r>
    </w:p>
    <w:p w14:paraId="6187BC9A" w14:textId="29523BE8" w:rsidR="00F75D88" w:rsidRDefault="00F63BCF">
      <w:r>
        <w:lastRenderedPageBreak/>
        <w:t>61)    1.3.1.2(53)- vRu/</w:t>
      </w:r>
      <w:r>
        <w:t>d3dhA4yu%</w:t>
      </w:r>
      <w:r>
        <w:t>m | anu+</w:t>
      </w:r>
      <w:r>
        <w:t xml:space="preserve"> |</w:t>
      </w:r>
    </w:p>
    <w:p w14:paraId="2F5B42C7" w14:textId="2956CC2A" w:rsidR="00F75D88" w:rsidRDefault="00F63BCF">
      <w:r>
        <w:t>vRu/</w:t>
      </w:r>
      <w:r>
        <w:t>d3dhA4yu/</w:t>
      </w:r>
      <w:r>
        <w:t xml:space="preserve"> manvanu+</w:t>
      </w:r>
      <w:r>
        <w:t xml:space="preserve"> vRu/</w:t>
      </w:r>
      <w:r>
        <w:t>d3dhA4yu+</w:t>
      </w:r>
      <w:r>
        <w:t>M ~MvRu/</w:t>
      </w:r>
      <w:r>
        <w:t>d3dhA4yu/</w:t>
      </w:r>
      <w:r>
        <w:t xml:space="preserve"> manu+</w:t>
      </w:r>
      <w:r>
        <w:t xml:space="preserve"> | </w:t>
      </w:r>
    </w:p>
    <w:p w14:paraId="5B1D962C" w14:textId="377B80BF" w:rsidR="00F75D88" w:rsidRDefault="00F63BCF">
      <w:r>
        <w:t>62)    1.3.1.2(53)- vRu/</w:t>
      </w:r>
      <w:r>
        <w:t>d3dhA4yu%</w:t>
      </w:r>
      <w:r>
        <w:t>m |</w:t>
      </w:r>
    </w:p>
    <w:p w14:paraId="1916F393" w14:textId="0584966C" w:rsidR="00F75D88" w:rsidRDefault="00F63BCF">
      <w:r>
        <w:t>vRu/</w:t>
      </w:r>
      <w:r>
        <w:t>d3dhA4yu/</w:t>
      </w:r>
      <w:r>
        <w:t>miti+</w:t>
      </w:r>
      <w:r>
        <w:t xml:space="preserve"> vRu/</w:t>
      </w:r>
      <w:r>
        <w:t>d3dha4 - A/</w:t>
      </w:r>
      <w:r>
        <w:t>yu/</w:t>
      </w:r>
      <w:r>
        <w:t xml:space="preserve">m | </w:t>
      </w:r>
    </w:p>
    <w:p w14:paraId="208AFCDC" w14:textId="566F2DAA" w:rsidR="00F75D88" w:rsidRDefault="00F63BCF">
      <w:r>
        <w:t>63)    1.3.1.2(54)- anu+</w:t>
      </w:r>
      <w:r>
        <w:t xml:space="preserve"> | vRud3dha+</w:t>
      </w:r>
      <w:r>
        <w:t>4yaH |</w:t>
      </w:r>
    </w:p>
    <w:p w14:paraId="0F134F14" w14:textId="25620758" w:rsidR="00F75D88" w:rsidRDefault="00F63BCF">
      <w:r>
        <w:t>anu/</w:t>
      </w:r>
      <w:r>
        <w:t xml:space="preserve"> vRud3dha+</w:t>
      </w:r>
      <w:r>
        <w:t>4yO/</w:t>
      </w:r>
      <w:r>
        <w:t xml:space="preserve"> vRud3dha/</w:t>
      </w:r>
      <w:r>
        <w:t>4yO &amp;nvanu/</w:t>
      </w:r>
      <w:r>
        <w:t xml:space="preserve"> vRud3dha+</w:t>
      </w:r>
      <w:r>
        <w:t xml:space="preserve">4yaH | </w:t>
      </w:r>
    </w:p>
    <w:p w14:paraId="72CD6CDB" w14:textId="5E4EFAD8" w:rsidR="00F75D88" w:rsidRDefault="00F63BCF">
      <w:r>
        <w:t>64)    1.3.1.2(55)- vRud3dha+</w:t>
      </w:r>
      <w:r>
        <w:t>4yaH | juShTA%</w:t>
      </w:r>
      <w:r>
        <w:t>H |</w:t>
      </w:r>
    </w:p>
    <w:p w14:paraId="4DD60F69" w14:textId="14ABE4DF" w:rsidR="00F75D88" w:rsidRDefault="00F63BCF">
      <w:r>
        <w:t>vRud3dha+</w:t>
      </w:r>
      <w:r>
        <w:t>4yO/</w:t>
      </w:r>
      <w:r>
        <w:t xml:space="preserve"> juShTA/</w:t>
      </w:r>
      <w:r>
        <w:t xml:space="preserve"> juShTA/</w:t>
      </w:r>
      <w:r>
        <w:t xml:space="preserve"> vRud3dha+</w:t>
      </w:r>
      <w:r>
        <w:t>4yO/</w:t>
      </w:r>
      <w:r>
        <w:t xml:space="preserve"> vRud3dha+</w:t>
      </w:r>
      <w:r>
        <w:t>4yO/</w:t>
      </w:r>
      <w:r>
        <w:t xml:space="preserve"> juShTA%</w:t>
      </w:r>
      <w:r>
        <w:t xml:space="preserve">H </w:t>
      </w:r>
      <w:r>
        <w:t xml:space="preserve">| </w:t>
      </w:r>
    </w:p>
    <w:p w14:paraId="281A00BE" w14:textId="10AD01F3" w:rsidR="00F75D88" w:rsidRDefault="00F63BCF">
      <w:r>
        <w:t>65)    1.3.1.2(56)- juShTA%</w:t>
      </w:r>
      <w:r>
        <w:t>H | Ba/</w:t>
      </w:r>
      <w:r>
        <w:t>4va/</w:t>
      </w:r>
      <w:r>
        <w:t>~ntu/</w:t>
      </w:r>
      <w:r>
        <w:t xml:space="preserve"> |</w:t>
      </w:r>
    </w:p>
    <w:p w14:paraId="089B4B73" w14:textId="02F8E40C" w:rsidR="00F75D88" w:rsidRDefault="00F63BCF">
      <w:r>
        <w:t>juShTA+</w:t>
      </w:r>
      <w:r>
        <w:t xml:space="preserve"> Ba4va~ntu Ba4va~ntu/</w:t>
      </w:r>
      <w:r>
        <w:t xml:space="preserve"> juShTA/</w:t>
      </w:r>
      <w:r>
        <w:t xml:space="preserve"> juShTA+</w:t>
      </w:r>
      <w:r>
        <w:t xml:space="preserve"> Ba4va~ntu | </w:t>
      </w:r>
    </w:p>
    <w:p w14:paraId="48AA26C3" w14:textId="4906FF09" w:rsidR="00F75D88" w:rsidRDefault="00F63BCF">
      <w:r>
        <w:t>66)    1.3.1.2(57)- Ba/</w:t>
      </w:r>
      <w:r>
        <w:t>4va/</w:t>
      </w:r>
      <w:r>
        <w:t>~ntu/</w:t>
      </w:r>
      <w:r>
        <w:t xml:space="preserve"> | juShTa+</w:t>
      </w:r>
      <w:r>
        <w:t>yaH |</w:t>
      </w:r>
    </w:p>
    <w:p w14:paraId="429DD238" w14:textId="7F80C578" w:rsidR="00F75D88" w:rsidRDefault="00F63BCF">
      <w:r>
        <w:t>Ba/</w:t>
      </w:r>
      <w:r>
        <w:t>4va/</w:t>
      </w:r>
      <w:r>
        <w:t>~ntu/</w:t>
      </w:r>
      <w:r>
        <w:t xml:space="preserve"> juShTa+</w:t>
      </w:r>
      <w:r>
        <w:t>yO/</w:t>
      </w:r>
      <w:r>
        <w:t xml:space="preserve"> juShTa+</w:t>
      </w:r>
      <w:r>
        <w:t>yO Ba4va~ntu Ba4va~ntu/</w:t>
      </w:r>
      <w:r>
        <w:t xml:space="preserve"> juShTa+</w:t>
      </w:r>
      <w:r>
        <w:t xml:space="preserve">yaH | </w:t>
      </w:r>
    </w:p>
    <w:p w14:paraId="3B967DD8" w14:textId="1C5070EF" w:rsidR="00F75D88" w:rsidRDefault="00F63BCF">
      <w:r>
        <w:t>67)    1.3.1.2(58)- juShTa+</w:t>
      </w:r>
      <w:r>
        <w:t>yaH |</w:t>
      </w:r>
      <w:r>
        <w:t xml:space="preserve"> i~nd3ra+</w:t>
      </w:r>
      <w:r>
        <w:t>sya |</w:t>
      </w:r>
    </w:p>
    <w:p w14:paraId="17669699" w14:textId="1BF0264B" w:rsidR="00F75D88" w:rsidRDefault="00F63BCF">
      <w:r>
        <w:t>juShTa+</w:t>
      </w:r>
      <w:r>
        <w:t>ya/</w:t>
      </w:r>
      <w:r>
        <w:t xml:space="preserve"> i~nd3ra/</w:t>
      </w:r>
      <w:r>
        <w:t>syE ~nd3ra+</w:t>
      </w:r>
      <w:r>
        <w:t>sya/</w:t>
      </w:r>
      <w:r>
        <w:t xml:space="preserve"> juShTa+</w:t>
      </w:r>
      <w:r>
        <w:t>yO/</w:t>
      </w:r>
      <w:r>
        <w:t xml:space="preserve"> juShTa+</w:t>
      </w:r>
      <w:r>
        <w:t>ya/</w:t>
      </w:r>
      <w:r>
        <w:t xml:space="preserve"> i~nd3ra+</w:t>
      </w:r>
      <w:r>
        <w:t xml:space="preserve">sya | </w:t>
      </w:r>
    </w:p>
    <w:p w14:paraId="55AC17DD" w14:textId="178F1FF1" w:rsidR="00F75D88" w:rsidRDefault="00F63BCF">
      <w:r>
        <w:t>68)    1.3.1.2(59)- i~nd3ra+</w:t>
      </w:r>
      <w:r>
        <w:t>sya | syUH |</w:t>
      </w:r>
    </w:p>
    <w:p w14:paraId="461C6089" w14:textId="41B39F05" w:rsidR="00F75D88" w:rsidRDefault="00F63BCF">
      <w:r>
        <w:t>i~nd3ra+</w:t>
      </w:r>
      <w:r>
        <w:t>sya/</w:t>
      </w:r>
      <w:r>
        <w:t xml:space="preserve"> syUH syU ri~nd3ra/</w:t>
      </w:r>
      <w:r>
        <w:t>syE ~nd3ra+</w:t>
      </w:r>
      <w:r>
        <w:t>sya/</w:t>
      </w:r>
      <w:r>
        <w:t xml:space="preserve"> syUH | </w:t>
      </w:r>
    </w:p>
    <w:p w14:paraId="49B04D26" w14:textId="242431A5" w:rsidR="00F75D88" w:rsidRDefault="00F63BCF">
      <w:r>
        <w:t>69)    1.3.1.2(60)- syUH | a/</w:t>
      </w:r>
      <w:r>
        <w:t>si/</w:t>
      </w:r>
      <w:r>
        <w:t xml:space="preserve"> |</w:t>
      </w:r>
    </w:p>
    <w:p w14:paraId="0B8C7B6E" w14:textId="067AEF4A" w:rsidR="00F75D88" w:rsidRDefault="00F63BCF">
      <w:r>
        <w:t>syU ra+</w:t>
      </w:r>
      <w:r>
        <w:t>syasi/</w:t>
      </w:r>
      <w:r>
        <w:t xml:space="preserve"> syUH syU ra+</w:t>
      </w:r>
      <w:r>
        <w:t xml:space="preserve">si | </w:t>
      </w:r>
    </w:p>
    <w:p w14:paraId="2767EF86" w14:textId="26D2EBA7" w:rsidR="00F75D88" w:rsidRDefault="00F63BCF">
      <w:r>
        <w:t xml:space="preserve">70)   </w:t>
      </w:r>
      <w:r>
        <w:t xml:space="preserve"> 1.3.1.2(61)- a/</w:t>
      </w:r>
      <w:r>
        <w:t>si/</w:t>
      </w:r>
      <w:r>
        <w:t xml:space="preserve"> | i~nd3ra+</w:t>
      </w:r>
      <w:r>
        <w:t>sya |</w:t>
      </w:r>
    </w:p>
    <w:p w14:paraId="595CA2DF" w14:textId="7436987E" w:rsidR="00F75D88" w:rsidRDefault="00F63BCF">
      <w:r>
        <w:t>a/</w:t>
      </w:r>
      <w:r>
        <w:t>sI~nd3ra/</w:t>
      </w:r>
      <w:r>
        <w:t>syE ~nd3ra+</w:t>
      </w:r>
      <w:r>
        <w:t>syA sya/</w:t>
      </w:r>
      <w:r>
        <w:t>sI~nd3ra+</w:t>
      </w:r>
      <w:r>
        <w:t xml:space="preserve">sya | </w:t>
      </w:r>
    </w:p>
    <w:p w14:paraId="51E131E2" w14:textId="22E12492" w:rsidR="00F75D88" w:rsidRDefault="00F63BCF">
      <w:r>
        <w:t>71)    1.3.1.2(62)- i~nd3ra+</w:t>
      </w:r>
      <w:r>
        <w:t>sya | dh4ru/</w:t>
      </w:r>
      <w:r>
        <w:t>vam |</w:t>
      </w:r>
    </w:p>
    <w:p w14:paraId="47438205" w14:textId="12E5ED8E" w:rsidR="00F75D88" w:rsidRDefault="00F63BCF">
      <w:r>
        <w:t>i~nd3ra+</w:t>
      </w:r>
      <w:r>
        <w:t>sya dh4ru/</w:t>
      </w:r>
      <w:r>
        <w:t>vam dh4ru/</w:t>
      </w:r>
      <w:r>
        <w:t>va mi~nd3ra/</w:t>
      </w:r>
      <w:r>
        <w:t>syE ~nd3ra+</w:t>
      </w:r>
      <w:r>
        <w:t>sya dh4ru/</w:t>
      </w:r>
      <w:r>
        <w:t xml:space="preserve">vam | </w:t>
      </w:r>
    </w:p>
    <w:p w14:paraId="03DFC845" w14:textId="67A83CE9" w:rsidR="00F75D88" w:rsidRDefault="00F63BCF">
      <w:r>
        <w:t>72)    1.3.1.2(63)- dh4ru/</w:t>
      </w:r>
      <w:r>
        <w:t>vam | a/</w:t>
      </w:r>
      <w:r>
        <w:t>si/</w:t>
      </w:r>
      <w:r>
        <w:t xml:space="preserve"> |</w:t>
      </w:r>
    </w:p>
    <w:p w14:paraId="3B12B95C" w14:textId="4520813E" w:rsidR="00F75D88" w:rsidRDefault="00F63BCF">
      <w:r>
        <w:t>dh4ru/</w:t>
      </w:r>
      <w:r>
        <w:t>va ma+</w:t>
      </w:r>
      <w:r>
        <w:t>syasi dh4ru/</w:t>
      </w:r>
      <w:r>
        <w:t>vam dh4ru/</w:t>
      </w:r>
      <w:r>
        <w:t>va ma+</w:t>
      </w:r>
      <w:r>
        <w:t xml:space="preserve">si | </w:t>
      </w:r>
    </w:p>
    <w:p w14:paraId="585DE466" w14:textId="2149E7BC" w:rsidR="00F75D88" w:rsidRDefault="00F63BCF">
      <w:r>
        <w:t>73)    1.3.1.2(64)- a/</w:t>
      </w:r>
      <w:r>
        <w:t>si/</w:t>
      </w:r>
      <w:r>
        <w:t xml:space="preserve"> | ai/</w:t>
      </w:r>
      <w:r>
        <w:t>~nd3ram |</w:t>
      </w:r>
    </w:p>
    <w:p w14:paraId="250FFF10" w14:textId="3EDE8E5D" w:rsidR="00F75D88" w:rsidRDefault="00F63BCF">
      <w:r>
        <w:t>a/</w:t>
      </w:r>
      <w:r>
        <w:t>syai/</w:t>
      </w:r>
      <w:r>
        <w:t>~nd3ra mai/</w:t>
      </w:r>
      <w:r>
        <w:t>~nd3ra ma+</w:t>
      </w:r>
      <w:r>
        <w:t>sya syai/</w:t>
      </w:r>
      <w:r>
        <w:t xml:space="preserve">~nd3ram | </w:t>
      </w:r>
    </w:p>
    <w:p w14:paraId="71B8D2C4" w14:textId="7B196ABB" w:rsidR="00F75D88" w:rsidRDefault="00F63BCF">
      <w:r>
        <w:lastRenderedPageBreak/>
        <w:t>74)    1.3.1.</w:t>
      </w:r>
      <w:r>
        <w:t>2(65)- ai/</w:t>
      </w:r>
      <w:r>
        <w:t>~nd3ram | a/</w:t>
      </w:r>
      <w:r>
        <w:t>si/</w:t>
      </w:r>
      <w:r>
        <w:t xml:space="preserve"> |</w:t>
      </w:r>
    </w:p>
    <w:p w14:paraId="5A7A8DC1" w14:textId="6CA33E7A" w:rsidR="00F75D88" w:rsidRDefault="00F63BCF">
      <w:r>
        <w:t>ai/</w:t>
      </w:r>
      <w:r>
        <w:t>~nd3ra ma+</w:t>
      </w:r>
      <w:r>
        <w:t>sya syai/</w:t>
      </w:r>
      <w:r>
        <w:t>~nd3ra mai/</w:t>
      </w:r>
      <w:r>
        <w:t>~nd3ra ma+</w:t>
      </w:r>
      <w:r>
        <w:t xml:space="preserve">si | </w:t>
      </w:r>
    </w:p>
    <w:p w14:paraId="2A9D1C53" w14:textId="2D8737C6" w:rsidR="00F75D88" w:rsidRDefault="00F63BCF">
      <w:r>
        <w:t>75)    1.3.1.2(66)- a/</w:t>
      </w:r>
      <w:r>
        <w:t>si/</w:t>
      </w:r>
      <w:r>
        <w:t xml:space="preserve"> | i~nd3rA+</w:t>
      </w:r>
      <w:r>
        <w:t>ya |</w:t>
      </w:r>
    </w:p>
    <w:p w14:paraId="6854759D" w14:textId="6CFBCF0F" w:rsidR="00F75D88" w:rsidRDefault="00F63BCF">
      <w:r>
        <w:t>a/</w:t>
      </w:r>
      <w:r>
        <w:t>sI~nd3rA/</w:t>
      </w:r>
      <w:r>
        <w:t>yE ~nd3rA+</w:t>
      </w:r>
      <w:r>
        <w:t xml:space="preserve"> yAsya/</w:t>
      </w:r>
      <w:r>
        <w:t>sI ~nd3rA+</w:t>
      </w:r>
      <w:r>
        <w:t xml:space="preserve">ya | </w:t>
      </w:r>
    </w:p>
    <w:p w14:paraId="0B310398" w14:textId="1A2589F0" w:rsidR="00F75D88" w:rsidRDefault="00F63BCF">
      <w:r>
        <w:t>76)    1.3.1.2(67)- i~nd3rA+</w:t>
      </w:r>
      <w:r>
        <w:t>ya | tvA/</w:t>
      </w:r>
      <w:r>
        <w:t xml:space="preserve"> ||</w:t>
      </w:r>
    </w:p>
    <w:p w14:paraId="7263A5D9" w14:textId="5AEDB5E2" w:rsidR="00F75D88" w:rsidRDefault="00F63BCF">
      <w:r>
        <w:t>i~nd3rA+</w:t>
      </w:r>
      <w:r>
        <w:t>ya tvA/</w:t>
      </w:r>
      <w:r>
        <w:t xml:space="preserve"> tvE~nd3rA/</w:t>
      </w:r>
      <w:r>
        <w:t>yE ~nd3rA+</w:t>
      </w:r>
      <w:r>
        <w:t xml:space="preserve">ya tvA | </w:t>
      </w:r>
    </w:p>
    <w:p w14:paraId="73DE688B" w14:textId="701DFED6" w:rsidR="00F75D88" w:rsidRDefault="00F63BCF">
      <w:r>
        <w:t>77)    1.3.1.2(68)- tvA/</w:t>
      </w:r>
      <w:r>
        <w:t xml:space="preserve"> ||</w:t>
      </w:r>
    </w:p>
    <w:p w14:paraId="365DA04C" w14:textId="59D978BD" w:rsidR="00F75D88" w:rsidRDefault="00F63BCF">
      <w:r>
        <w:t>tvEti+</w:t>
      </w:r>
      <w:r>
        <w:t xml:space="preserve"> tvA | </w:t>
      </w:r>
    </w:p>
    <w:p w14:paraId="40DB4A91" w14:textId="4E1BCE0B" w:rsidR="00F75D88" w:rsidRDefault="00F63BCF">
      <w:r>
        <w:t>1)    1.3.2.1(1)- ra/</w:t>
      </w:r>
      <w:r>
        <w:t>kShO/</w:t>
      </w:r>
      <w:r>
        <w:t>haNa+</w:t>
      </w:r>
      <w:r>
        <w:t>H | va/</w:t>
      </w:r>
      <w:r>
        <w:t>la/</w:t>
      </w:r>
      <w:r>
        <w:t>ga/</w:t>
      </w:r>
      <w:r>
        <w:t>3hana+</w:t>
      </w:r>
      <w:r>
        <w:t>H |</w:t>
      </w:r>
    </w:p>
    <w:p w14:paraId="37C8770A" w14:textId="4A057F3D" w:rsidR="00F75D88" w:rsidRDefault="00F63BCF">
      <w:r>
        <w:t>ra/</w:t>
      </w:r>
      <w:r>
        <w:t>kShO/</w:t>
      </w:r>
      <w:r>
        <w:t>haNO+</w:t>
      </w:r>
      <w:r>
        <w:t xml:space="preserve"> valaga/</w:t>
      </w:r>
      <w:r>
        <w:t>3hanO+</w:t>
      </w:r>
      <w:r>
        <w:t xml:space="preserve"> valaga/</w:t>
      </w:r>
      <w:r>
        <w:t>3hanO+</w:t>
      </w:r>
      <w:r>
        <w:t xml:space="preserve"> rakShO/</w:t>
      </w:r>
      <w:r>
        <w:t>haNO+</w:t>
      </w:r>
      <w:r>
        <w:t xml:space="preserve"> rakShO/</w:t>
      </w:r>
      <w:r>
        <w:t>haNO+</w:t>
      </w:r>
      <w:r>
        <w:t xml:space="preserve"> valaga/</w:t>
      </w:r>
      <w:r>
        <w:t>3hana+</w:t>
      </w:r>
      <w:r>
        <w:t xml:space="preserve">H | </w:t>
      </w:r>
    </w:p>
    <w:p w14:paraId="208B96B9" w14:textId="22E61947" w:rsidR="00F75D88" w:rsidRDefault="00F63BCF">
      <w:r>
        <w:t>2)    1.3.2.1(1)- ra/</w:t>
      </w:r>
      <w:r>
        <w:t>kShO/</w:t>
      </w:r>
      <w:r>
        <w:t>ha</w:t>
      </w:r>
      <w:r>
        <w:t>Na+</w:t>
      </w:r>
      <w:r>
        <w:t>H |</w:t>
      </w:r>
    </w:p>
    <w:p w14:paraId="2621F3C0" w14:textId="373DD36B" w:rsidR="00F75D88" w:rsidRDefault="00F63BCF">
      <w:r>
        <w:t>ra/</w:t>
      </w:r>
      <w:r>
        <w:t>kShO/</w:t>
      </w:r>
      <w:r>
        <w:t>haNa/</w:t>
      </w:r>
      <w:r>
        <w:t xml:space="preserve"> iti+</w:t>
      </w:r>
      <w:r>
        <w:t xml:space="preserve"> rakShaH - hana+</w:t>
      </w:r>
      <w:r>
        <w:t xml:space="preserve">H | </w:t>
      </w:r>
    </w:p>
    <w:p w14:paraId="7F90DD98" w14:textId="2F501F1E" w:rsidR="00F75D88" w:rsidRDefault="00F63BCF">
      <w:r>
        <w:t>3)    1.3.2.1(2)- va/</w:t>
      </w:r>
      <w:r>
        <w:t>la/</w:t>
      </w:r>
      <w:r>
        <w:t>ga/</w:t>
      </w:r>
      <w:r>
        <w:t>3hana+</w:t>
      </w:r>
      <w:r>
        <w:t>H | vai/</w:t>
      </w:r>
      <w:r>
        <w:t>ShNa/</w:t>
      </w:r>
      <w:r>
        <w:t>vAn |</w:t>
      </w:r>
    </w:p>
    <w:p w14:paraId="7392100B" w14:textId="56F34F02" w:rsidR="00F75D88" w:rsidRDefault="00F63BCF">
      <w:r>
        <w:t>va/</w:t>
      </w:r>
      <w:r>
        <w:t>la/</w:t>
      </w:r>
      <w:r>
        <w:t>ga/</w:t>
      </w:r>
      <w:r>
        <w:t>3hanO+</w:t>
      </w:r>
      <w:r>
        <w:t xml:space="preserve"> vaiShNa/</w:t>
      </w:r>
      <w:r>
        <w:t>vAn. vai%</w:t>
      </w:r>
      <w:r>
        <w:t>ShNa/</w:t>
      </w:r>
      <w:r>
        <w:t>vAn va+</w:t>
      </w:r>
      <w:r>
        <w:t>laga/</w:t>
      </w:r>
      <w:r>
        <w:t>3hanO+</w:t>
      </w:r>
      <w:r>
        <w:t xml:space="preserve"> valaga/</w:t>
      </w:r>
      <w:r>
        <w:t>3hanO+</w:t>
      </w:r>
      <w:r>
        <w:t xml:space="preserve"> vaiShNa/</w:t>
      </w:r>
      <w:r>
        <w:t xml:space="preserve">vAn | </w:t>
      </w:r>
    </w:p>
    <w:p w14:paraId="457E71B4" w14:textId="632C7C2D" w:rsidR="00F75D88" w:rsidRDefault="00F63BCF">
      <w:r>
        <w:t>4)    1.3.2.1(2)- va/</w:t>
      </w:r>
      <w:r>
        <w:t>la/</w:t>
      </w:r>
      <w:r>
        <w:t>ga/</w:t>
      </w:r>
      <w:r>
        <w:t>3hana+</w:t>
      </w:r>
      <w:r>
        <w:t>H |</w:t>
      </w:r>
    </w:p>
    <w:p w14:paraId="1EDCDC09" w14:textId="1E0BFE59" w:rsidR="00F75D88" w:rsidRDefault="00F63BCF">
      <w:r>
        <w:t>va/</w:t>
      </w:r>
      <w:r>
        <w:t>la/</w:t>
      </w:r>
      <w:r>
        <w:t>ga/</w:t>
      </w:r>
      <w:r>
        <w:t>3hana/</w:t>
      </w:r>
      <w:r>
        <w:t xml:space="preserve"> iti+</w:t>
      </w:r>
      <w:r>
        <w:t xml:space="preserve"> valaga3 - hana+</w:t>
      </w:r>
      <w:r>
        <w:t xml:space="preserve">H | </w:t>
      </w:r>
    </w:p>
    <w:p w14:paraId="19F2105A" w14:textId="587DDB61" w:rsidR="00F75D88" w:rsidRDefault="00F63BCF">
      <w:r>
        <w:t>5)    1.3.2.1(3)- vai/</w:t>
      </w:r>
      <w:r>
        <w:t>ShNa/</w:t>
      </w:r>
      <w:r>
        <w:t>vAn | Ka/</w:t>
      </w:r>
      <w:r>
        <w:t>2nA/</w:t>
      </w:r>
      <w:r>
        <w:t>mi/</w:t>
      </w:r>
      <w:r>
        <w:t xml:space="preserve"> |</w:t>
      </w:r>
    </w:p>
    <w:p w14:paraId="766A0051" w14:textId="3BE34A96" w:rsidR="00F75D88" w:rsidRDefault="00F63BCF">
      <w:r>
        <w:t>vai/</w:t>
      </w:r>
      <w:r>
        <w:t>ShNa/</w:t>
      </w:r>
      <w:r>
        <w:t>vAn Ka+</w:t>
      </w:r>
      <w:r>
        <w:t>2nAmi Ka2nAmi vaiShNa/</w:t>
      </w:r>
      <w:r>
        <w:t>vAn. vai%</w:t>
      </w:r>
      <w:r>
        <w:t>ShNa/</w:t>
      </w:r>
      <w:r>
        <w:t>vAn Ka+</w:t>
      </w:r>
      <w:r>
        <w:t xml:space="preserve">2nAmi | </w:t>
      </w:r>
    </w:p>
    <w:p w14:paraId="5B9B2965" w14:textId="75B1DC8B" w:rsidR="00F75D88" w:rsidRDefault="00F63BCF">
      <w:r>
        <w:t>6)    1.3.2.1(4)- Ka/</w:t>
      </w:r>
      <w:r>
        <w:t>2nA/</w:t>
      </w:r>
      <w:r>
        <w:t>mi/</w:t>
      </w:r>
      <w:r>
        <w:t xml:space="preserve"> | i/</w:t>
      </w:r>
      <w:r>
        <w:t>da3m |</w:t>
      </w:r>
    </w:p>
    <w:p w14:paraId="6A8FFF33" w14:textId="05456A01" w:rsidR="00F75D88" w:rsidRDefault="00F63BCF">
      <w:r>
        <w:t>Ka/</w:t>
      </w:r>
      <w:r>
        <w:t>2nA/</w:t>
      </w:r>
      <w:r>
        <w:t xml:space="preserve"> mI/</w:t>
      </w:r>
      <w:r>
        <w:t>da3 mi/</w:t>
      </w:r>
      <w:r>
        <w:t>da3m Ka+</w:t>
      </w:r>
      <w:r>
        <w:t>2nAmi Ka2nA mI/</w:t>
      </w:r>
      <w:r>
        <w:t xml:space="preserve">da3m | </w:t>
      </w:r>
    </w:p>
    <w:p w14:paraId="313E3CDE" w14:textId="78D2FC90" w:rsidR="00F75D88" w:rsidRDefault="00F63BCF">
      <w:r>
        <w:t>7)    1.3.2.1(5)- i/</w:t>
      </w:r>
      <w:r>
        <w:t>da3m | a/</w:t>
      </w:r>
      <w:r>
        <w:t>ham |</w:t>
      </w:r>
    </w:p>
    <w:p w14:paraId="3BB1D55C" w14:textId="40C75977" w:rsidR="00F75D88" w:rsidRDefault="00F63BCF">
      <w:r>
        <w:t>i/</w:t>
      </w:r>
      <w:r>
        <w:t>da3 ma/</w:t>
      </w:r>
      <w:r>
        <w:t xml:space="preserve">ha </w:t>
      </w:r>
      <w:r>
        <w:t>ma/</w:t>
      </w:r>
      <w:r>
        <w:t>ha mi/</w:t>
      </w:r>
      <w:r>
        <w:t>da3 mi/</w:t>
      </w:r>
      <w:r>
        <w:t>da3 ma/</w:t>
      </w:r>
      <w:r>
        <w:t xml:space="preserve">ham | </w:t>
      </w:r>
    </w:p>
    <w:p w14:paraId="3052F38E" w14:textId="726643D9" w:rsidR="00F75D88" w:rsidRDefault="00F63BCF">
      <w:r>
        <w:t>8)    1.3.2.1(6)- a/</w:t>
      </w:r>
      <w:r>
        <w:t>ham | tam |</w:t>
      </w:r>
    </w:p>
    <w:p w14:paraId="79564CD9" w14:textId="7B101D2B" w:rsidR="00F75D88" w:rsidRDefault="00F63BCF">
      <w:r>
        <w:t>a/</w:t>
      </w:r>
      <w:r>
        <w:t>ham tam ta ma/</w:t>
      </w:r>
      <w:r>
        <w:t>ha ma/</w:t>
      </w:r>
      <w:r>
        <w:t xml:space="preserve">ham tam | </w:t>
      </w:r>
    </w:p>
    <w:p w14:paraId="7ECF1EDC" w14:textId="0CD04321" w:rsidR="00F75D88" w:rsidRDefault="00F63BCF">
      <w:r>
        <w:t>9)    1.3.2.1(7)- tam | va/</w:t>
      </w:r>
      <w:r>
        <w:t>la/</w:t>
      </w:r>
      <w:r>
        <w:t>ga3m |</w:t>
      </w:r>
    </w:p>
    <w:p w14:paraId="6ADFCBD7" w14:textId="5BC416CB" w:rsidR="00F75D88" w:rsidRDefault="00F63BCF">
      <w:r>
        <w:lastRenderedPageBreak/>
        <w:t>taM ~Mva+</w:t>
      </w:r>
      <w:r>
        <w:t>la/</w:t>
      </w:r>
      <w:r>
        <w:t>ga3M ~Mva+</w:t>
      </w:r>
      <w:r>
        <w:t>la/</w:t>
      </w:r>
      <w:r>
        <w:t>ga3m tam taM ~Mva+</w:t>
      </w:r>
      <w:r>
        <w:t>la/</w:t>
      </w:r>
      <w:r>
        <w:t xml:space="preserve">ga3m | </w:t>
      </w:r>
    </w:p>
    <w:p w14:paraId="269BE2EE" w14:textId="527BC964" w:rsidR="00F75D88" w:rsidRDefault="00F63BCF">
      <w:r>
        <w:t>10)    1.3.2.1(8)- va/</w:t>
      </w:r>
      <w:r>
        <w:t>la/</w:t>
      </w:r>
      <w:r>
        <w:t>ga3m | ut |</w:t>
      </w:r>
    </w:p>
    <w:p w14:paraId="455D869F" w14:textId="0EEC2BC4" w:rsidR="00F75D88" w:rsidRDefault="00F63BCF">
      <w:r>
        <w:t>va/</w:t>
      </w:r>
      <w:r>
        <w:t>la/</w:t>
      </w:r>
      <w:r>
        <w:t>ga3 mudu3d3 va+</w:t>
      </w:r>
      <w:r>
        <w:t>la/</w:t>
      </w:r>
      <w:r>
        <w:t>ga3M ~Mva+</w:t>
      </w:r>
      <w:r>
        <w:t>la/</w:t>
      </w:r>
      <w:r>
        <w:t xml:space="preserve">ga3 mut | </w:t>
      </w:r>
    </w:p>
    <w:p w14:paraId="30026A83" w14:textId="0093C2A9" w:rsidR="00F75D88" w:rsidRDefault="00F63BCF">
      <w:r>
        <w:t>11)    1.3.2.1(8)- va/</w:t>
      </w:r>
      <w:r>
        <w:t>la/</w:t>
      </w:r>
      <w:r>
        <w:t>ga3m |</w:t>
      </w:r>
    </w:p>
    <w:p w14:paraId="67BCFAE1" w14:textId="5E93458A" w:rsidR="00F75D88" w:rsidRDefault="00F63BCF">
      <w:r>
        <w:t>va/</w:t>
      </w:r>
      <w:r>
        <w:t>la/</w:t>
      </w:r>
      <w:r>
        <w:t>ga3miti+</w:t>
      </w:r>
      <w:r>
        <w:t xml:space="preserve"> vala - ga3m | </w:t>
      </w:r>
    </w:p>
    <w:p w14:paraId="57F17B07" w14:textId="331D7B8A" w:rsidR="00F75D88" w:rsidRDefault="00F63BCF">
      <w:r>
        <w:t>12)    1.3.2.1(9)- ut | va/</w:t>
      </w:r>
      <w:r>
        <w:t>pA/</w:t>
      </w:r>
      <w:r>
        <w:t>mi/</w:t>
      </w:r>
      <w:r>
        <w:t xml:space="preserve"> |</w:t>
      </w:r>
    </w:p>
    <w:p w14:paraId="6609ADF5" w14:textId="7B93814F" w:rsidR="00F75D88" w:rsidRDefault="00F63BCF">
      <w:r>
        <w:t>ud3 va+</w:t>
      </w:r>
      <w:r>
        <w:t>pAmi vapA/</w:t>
      </w:r>
      <w:r>
        <w:t xml:space="preserve"> myudu3d3 va+</w:t>
      </w:r>
      <w:r>
        <w:t xml:space="preserve">pAmi | </w:t>
      </w:r>
    </w:p>
    <w:p w14:paraId="1C6377DB" w14:textId="15A7745F" w:rsidR="00F75D88" w:rsidRDefault="00F63BCF">
      <w:r>
        <w:t>13)    1.3.2.1(10)- va/</w:t>
      </w:r>
      <w:r>
        <w:t>pA/</w:t>
      </w:r>
      <w:r>
        <w:t>mi/</w:t>
      </w:r>
      <w:r>
        <w:t xml:space="preserve"> | yam |</w:t>
      </w:r>
    </w:p>
    <w:p w14:paraId="2EF9DCF5" w14:textId="4DA7C671" w:rsidR="00F75D88" w:rsidRDefault="00F63BCF">
      <w:r>
        <w:t>va/</w:t>
      </w:r>
      <w:r>
        <w:t>pA/</w:t>
      </w:r>
      <w:r>
        <w:t>mi/</w:t>
      </w:r>
      <w:r>
        <w:t xml:space="preserve"> yaM ~MyaM ~Mva+</w:t>
      </w:r>
      <w:r>
        <w:t>pAmi vapAmi/</w:t>
      </w:r>
      <w:r>
        <w:t xml:space="preserve"> yam | </w:t>
      </w:r>
    </w:p>
    <w:p w14:paraId="429E7906" w14:textId="4FFA465E" w:rsidR="00F75D88" w:rsidRDefault="00F63BCF">
      <w:r>
        <w:t xml:space="preserve">14)    </w:t>
      </w:r>
      <w:r>
        <w:t>1.3.2.1(11)- yam | ~na/</w:t>
      </w:r>
      <w:r>
        <w:t>H |</w:t>
      </w:r>
    </w:p>
    <w:p w14:paraId="5495A2BC" w14:textId="5E4B1ACB" w:rsidR="00F75D88" w:rsidRDefault="00F63BCF">
      <w:r>
        <w:t>yam ~nO+</w:t>
      </w:r>
      <w:r>
        <w:t xml:space="preserve"> ~nO/</w:t>
      </w:r>
      <w:r>
        <w:t xml:space="preserve"> yaM ~Myam ~na+</w:t>
      </w:r>
      <w:r>
        <w:t xml:space="preserve">H | </w:t>
      </w:r>
    </w:p>
    <w:p w14:paraId="0B90F20C" w14:textId="5601B803" w:rsidR="00F75D88" w:rsidRDefault="00F63BCF">
      <w:r>
        <w:t>15)    1.3.2.1(12)- ~na/</w:t>
      </w:r>
      <w:r>
        <w:t>H | sa/</w:t>
      </w:r>
      <w:r>
        <w:t>mA/</w:t>
      </w:r>
      <w:r>
        <w:t>naH |</w:t>
      </w:r>
    </w:p>
    <w:p w14:paraId="52A2717A" w14:textId="5E23DE35" w:rsidR="00F75D88" w:rsidRDefault="00F63BCF">
      <w:r>
        <w:t>~na/</w:t>
      </w:r>
      <w:r>
        <w:t>H sa/</w:t>
      </w:r>
      <w:r>
        <w:t>mA/</w:t>
      </w:r>
      <w:r>
        <w:t>naH sa+</w:t>
      </w:r>
      <w:r>
        <w:t>mA/</w:t>
      </w:r>
      <w:r>
        <w:t>nO ~nO+</w:t>
      </w:r>
      <w:r>
        <w:t xml:space="preserve"> ~naH samA/</w:t>
      </w:r>
      <w:r>
        <w:t xml:space="preserve">naH | </w:t>
      </w:r>
    </w:p>
    <w:p w14:paraId="3CE83B39" w14:textId="507A3317" w:rsidR="00F75D88" w:rsidRDefault="00F63BCF">
      <w:r>
        <w:t>16)    1.3.2.1(13)- sa/</w:t>
      </w:r>
      <w:r>
        <w:t>mA/</w:t>
      </w:r>
      <w:r>
        <w:t>naH | yam |</w:t>
      </w:r>
    </w:p>
    <w:p w14:paraId="3434D4BF" w14:textId="2107070B" w:rsidR="00F75D88" w:rsidRDefault="00F63BCF">
      <w:r>
        <w:t>sa/</w:t>
      </w:r>
      <w:r>
        <w:t>mA/</w:t>
      </w:r>
      <w:r>
        <w:t>nO yaM ~Mya(gm) sa+</w:t>
      </w:r>
      <w:r>
        <w:t>mA/</w:t>
      </w:r>
      <w:r>
        <w:t>naH sa+</w:t>
      </w:r>
      <w:r>
        <w:t>mA/</w:t>
      </w:r>
      <w:r>
        <w:t xml:space="preserve">nO yam | </w:t>
      </w:r>
    </w:p>
    <w:p w14:paraId="69D27176" w14:textId="6C51188D" w:rsidR="00F75D88" w:rsidRDefault="00F63BCF">
      <w:r>
        <w:t>17)    1.3.2.1(14)- yam</w:t>
      </w:r>
      <w:r>
        <w:t xml:space="preserve"> | asa+</w:t>
      </w:r>
      <w:r>
        <w:t>mAnaH |</w:t>
      </w:r>
    </w:p>
    <w:p w14:paraId="4957A00C" w14:textId="03C449FE" w:rsidR="00F75D88" w:rsidRDefault="00F63BCF">
      <w:r>
        <w:t>ya masa+</w:t>
      </w:r>
      <w:r>
        <w:t>mA/</w:t>
      </w:r>
      <w:r>
        <w:t>nO &amp;sa+</w:t>
      </w:r>
      <w:r>
        <w:t>mAnO/</w:t>
      </w:r>
      <w:r>
        <w:t xml:space="preserve"> yaM ~Mya masa+</w:t>
      </w:r>
      <w:r>
        <w:t xml:space="preserve">mAnaH | </w:t>
      </w:r>
    </w:p>
    <w:p w14:paraId="41A3C094" w14:textId="695C4D6A" w:rsidR="00F75D88" w:rsidRDefault="00F63BCF">
      <w:r>
        <w:t>18)    1.3.2.1(15)- asa+</w:t>
      </w:r>
      <w:r>
        <w:t>mAnaH | ~ni/</w:t>
      </w:r>
      <w:r>
        <w:t>ca/</w:t>
      </w:r>
      <w:r>
        <w:t>KA2na+</w:t>
      </w:r>
      <w:r>
        <w:t xml:space="preserve"> |</w:t>
      </w:r>
    </w:p>
    <w:p w14:paraId="421FCDE6" w14:textId="38E30976" w:rsidR="00F75D88" w:rsidRDefault="00F63BCF">
      <w:r>
        <w:t>asa+</w:t>
      </w:r>
      <w:r>
        <w:t>mAnO ~nica/</w:t>
      </w:r>
      <w:r>
        <w:t>KA2na+</w:t>
      </w:r>
      <w:r>
        <w:t xml:space="preserve"> ~nica/</w:t>
      </w:r>
      <w:r>
        <w:t>KA2 ~nAsa+</w:t>
      </w:r>
      <w:r>
        <w:t>mA/</w:t>
      </w:r>
      <w:r>
        <w:t>nO &amp;sa+</w:t>
      </w:r>
      <w:r>
        <w:t>mAnO ~nica/</w:t>
      </w:r>
      <w:r>
        <w:t>KA2na+</w:t>
      </w:r>
      <w:r>
        <w:t xml:space="preserve"> | </w:t>
      </w:r>
    </w:p>
    <w:p w14:paraId="592ACC1E" w14:textId="7C0BADC9" w:rsidR="00F75D88" w:rsidRDefault="00F63BCF">
      <w:r>
        <w:t>19)    1.3.2.1(16)- ~ni/</w:t>
      </w:r>
      <w:r>
        <w:t>ca/</w:t>
      </w:r>
      <w:r>
        <w:t>KA2na+</w:t>
      </w:r>
      <w:r>
        <w:t xml:space="preserve"> | i/</w:t>
      </w:r>
      <w:r>
        <w:t>da3m |</w:t>
      </w:r>
    </w:p>
    <w:p w14:paraId="59E57363" w14:textId="0B6AF00C" w:rsidR="00F75D88" w:rsidRDefault="00F63BCF">
      <w:r>
        <w:t>~ni/</w:t>
      </w:r>
      <w:r>
        <w:t>ca/</w:t>
      </w:r>
      <w:r>
        <w:t>KA2nE/</w:t>
      </w:r>
      <w:r>
        <w:t xml:space="preserve"> da3 mi/</w:t>
      </w:r>
      <w:r>
        <w:t>da3m ~ni+</w:t>
      </w:r>
      <w:r>
        <w:t>ca/</w:t>
      </w:r>
      <w:r>
        <w:t>KA2na+</w:t>
      </w:r>
      <w:r>
        <w:t xml:space="preserve"> ~nica/</w:t>
      </w:r>
      <w:r>
        <w:t>KA2nE/</w:t>
      </w:r>
      <w:r>
        <w:t xml:space="preserve"> da3m | </w:t>
      </w:r>
    </w:p>
    <w:p w14:paraId="52888AA9" w14:textId="12180368" w:rsidR="00F75D88" w:rsidRDefault="00F63BCF">
      <w:r>
        <w:t>20)    1.3.2.1(16)- ~ni/</w:t>
      </w:r>
      <w:r>
        <w:t>ca/</w:t>
      </w:r>
      <w:r>
        <w:t>KA2na+</w:t>
      </w:r>
      <w:r>
        <w:t xml:space="preserve"> |</w:t>
      </w:r>
    </w:p>
    <w:p w14:paraId="5B3C4C3C" w14:textId="0C47515F" w:rsidR="00F75D88" w:rsidRDefault="00F63BCF">
      <w:r>
        <w:t>~ni/</w:t>
      </w:r>
      <w:r>
        <w:t>ca/</w:t>
      </w:r>
      <w:r>
        <w:t>KA2nEti+</w:t>
      </w:r>
      <w:r>
        <w:t xml:space="preserve"> ~ni - ca/</w:t>
      </w:r>
      <w:r>
        <w:t>KA2na+</w:t>
      </w:r>
      <w:r>
        <w:t xml:space="preserve"> | </w:t>
      </w:r>
    </w:p>
    <w:p w14:paraId="334587A5" w14:textId="5AE7F577" w:rsidR="00F75D88" w:rsidRDefault="00F63BCF">
      <w:r>
        <w:t>21)    1.3.2.1(17)- i/</w:t>
      </w:r>
      <w:r>
        <w:t>da3m | E/</w:t>
      </w:r>
      <w:r>
        <w:t>na/</w:t>
      </w:r>
      <w:r>
        <w:t>m |</w:t>
      </w:r>
    </w:p>
    <w:p w14:paraId="0D71835C" w14:textId="4CAEAA0E" w:rsidR="00F75D88" w:rsidRDefault="00F63BCF">
      <w:r>
        <w:t>i/</w:t>
      </w:r>
      <w:r>
        <w:t>da3 mE+</w:t>
      </w:r>
      <w:r>
        <w:t>na mEna mi/</w:t>
      </w:r>
      <w:r>
        <w:t>da3 mi/</w:t>
      </w:r>
      <w:r>
        <w:t>da3 mE+</w:t>
      </w:r>
      <w:r>
        <w:t xml:space="preserve">nam | </w:t>
      </w:r>
    </w:p>
    <w:p w14:paraId="56C91FA9" w14:textId="242D30EC" w:rsidR="00F75D88" w:rsidRDefault="00F63BCF">
      <w:r>
        <w:t>22)    1.3.2.1(18)- E/</w:t>
      </w:r>
      <w:r>
        <w:t>na/</w:t>
      </w:r>
      <w:r>
        <w:t>m | adha+</w:t>
      </w:r>
      <w:r>
        <w:t>4ram |</w:t>
      </w:r>
    </w:p>
    <w:p w14:paraId="7CD07BEB" w14:textId="55408ED0" w:rsidR="00F75D88" w:rsidRDefault="00F63BCF">
      <w:r>
        <w:lastRenderedPageBreak/>
        <w:t>E/</w:t>
      </w:r>
      <w:r>
        <w:t>na/</w:t>
      </w:r>
      <w:r>
        <w:t xml:space="preserve"> madha+</w:t>
      </w:r>
      <w:r>
        <w:t>4ra/</w:t>
      </w:r>
      <w:r>
        <w:t xml:space="preserve"> madha+</w:t>
      </w:r>
      <w:r>
        <w:t>4ra mEna mEna/</w:t>
      </w:r>
      <w:r>
        <w:t xml:space="preserve"> madha+</w:t>
      </w:r>
      <w:r>
        <w:t xml:space="preserve">4ram | </w:t>
      </w:r>
    </w:p>
    <w:p w14:paraId="652EEB4B" w14:textId="104EAE36" w:rsidR="00F75D88" w:rsidRDefault="00F63BCF">
      <w:r>
        <w:t>23)    1.3.2.1(19)- adha+</w:t>
      </w:r>
      <w:r>
        <w:t>4ram | ka/</w:t>
      </w:r>
      <w:r>
        <w:t>rO/</w:t>
      </w:r>
      <w:r>
        <w:t>mi/</w:t>
      </w:r>
      <w:r>
        <w:t xml:space="preserve"> |</w:t>
      </w:r>
    </w:p>
    <w:p w14:paraId="54057F13" w14:textId="222BAFB6" w:rsidR="00F75D88" w:rsidRDefault="00F63BCF">
      <w:r>
        <w:t>adha+</w:t>
      </w:r>
      <w:r>
        <w:t>4ram karOmi karO/</w:t>
      </w:r>
      <w:r>
        <w:t xml:space="preserve"> myadha+</w:t>
      </w:r>
      <w:r>
        <w:t>4ra/</w:t>
      </w:r>
      <w:r>
        <w:t xml:space="preserve"> madha+</w:t>
      </w:r>
      <w:r>
        <w:t xml:space="preserve">4ram karOmi | </w:t>
      </w:r>
    </w:p>
    <w:p w14:paraId="71E8EC24" w14:textId="4C748DC1" w:rsidR="00F75D88" w:rsidRDefault="00F63BCF">
      <w:r>
        <w:t>24)    1.3.2.1(20)- ka/</w:t>
      </w:r>
      <w:r>
        <w:t>rO/</w:t>
      </w:r>
      <w:r>
        <w:t>mi/</w:t>
      </w:r>
      <w:r>
        <w:t xml:space="preserve"> | yaH |</w:t>
      </w:r>
    </w:p>
    <w:p w14:paraId="0FB82508" w14:textId="0EB6A288" w:rsidR="00F75D88" w:rsidRDefault="00F63BCF">
      <w:r>
        <w:t>ka/</w:t>
      </w:r>
      <w:r>
        <w:t>rO/</w:t>
      </w:r>
      <w:r>
        <w:t>mi/</w:t>
      </w:r>
      <w:r>
        <w:t xml:space="preserve"> yO yaH ka+</w:t>
      </w:r>
      <w:r>
        <w:t>rOmi karOmi/</w:t>
      </w:r>
      <w:r>
        <w:t xml:space="preserve"> yaH | </w:t>
      </w:r>
    </w:p>
    <w:p w14:paraId="26715270" w14:textId="151786AC" w:rsidR="00F75D88" w:rsidRDefault="00F63BCF">
      <w:r>
        <w:t>25)    1.3.2.1(21)- yaH | ~na/</w:t>
      </w:r>
      <w:r>
        <w:t>H |</w:t>
      </w:r>
    </w:p>
    <w:p w14:paraId="647464CF" w14:textId="215F58A8" w:rsidR="00F75D88" w:rsidRDefault="00F63BCF">
      <w:r>
        <w:t>yO ~nO+</w:t>
      </w:r>
      <w:r>
        <w:t xml:space="preserve"> ~nO/</w:t>
      </w:r>
      <w:r>
        <w:t xml:space="preserve"> yO yO ~na+</w:t>
      </w:r>
      <w:r>
        <w:t xml:space="preserve">H | </w:t>
      </w:r>
    </w:p>
    <w:p w14:paraId="604C3609" w14:textId="6BCB2DFA" w:rsidR="00F75D88" w:rsidRDefault="00F63BCF">
      <w:r>
        <w:t>26)    1.3.2.1(22)- ~na/</w:t>
      </w:r>
      <w:r>
        <w:t>H | sa/</w:t>
      </w:r>
      <w:r>
        <w:t>mA/</w:t>
      </w:r>
      <w:r>
        <w:t>naH |</w:t>
      </w:r>
    </w:p>
    <w:p w14:paraId="66C1D321" w14:textId="45E80637" w:rsidR="00F75D88" w:rsidRDefault="00F63BCF">
      <w:r>
        <w:t>~na/</w:t>
      </w:r>
      <w:r>
        <w:t>H sa/</w:t>
      </w:r>
      <w:r>
        <w:t>mA/</w:t>
      </w:r>
      <w:r>
        <w:t>naH sa+</w:t>
      </w:r>
      <w:r>
        <w:t>mA/</w:t>
      </w:r>
      <w:r>
        <w:t>nO ~nO+</w:t>
      </w:r>
      <w:r>
        <w:t xml:space="preserve"> ~naH samA/</w:t>
      </w:r>
      <w:r>
        <w:t xml:space="preserve">naH | </w:t>
      </w:r>
    </w:p>
    <w:p w14:paraId="34CD8D5A" w14:textId="20A7BDC7" w:rsidR="00F75D88" w:rsidRDefault="00F63BCF">
      <w:r>
        <w:t>27)    1.3.2.1(23)- sa/</w:t>
      </w:r>
      <w:r>
        <w:t>mA/</w:t>
      </w:r>
      <w:r>
        <w:t>naH | yaH |</w:t>
      </w:r>
    </w:p>
    <w:p w14:paraId="4CB492E8" w14:textId="05E94184" w:rsidR="00F75D88" w:rsidRDefault="00F63BCF">
      <w:r>
        <w:t>sa/</w:t>
      </w:r>
      <w:r>
        <w:t>mA/</w:t>
      </w:r>
      <w:r>
        <w:t>nO yO yaH sa+</w:t>
      </w:r>
      <w:r>
        <w:t>mA/</w:t>
      </w:r>
      <w:r>
        <w:t>naH sa+</w:t>
      </w:r>
      <w:r>
        <w:t>mA/</w:t>
      </w:r>
      <w:r>
        <w:t xml:space="preserve">nO yaH | </w:t>
      </w:r>
    </w:p>
    <w:p w14:paraId="4674A69F" w14:textId="20920288" w:rsidR="00F75D88" w:rsidRDefault="00F63BCF">
      <w:r>
        <w:t>28)    1.3.2.1(24)- yaH | asa+</w:t>
      </w:r>
      <w:r>
        <w:t>mAnaH |</w:t>
      </w:r>
    </w:p>
    <w:p w14:paraId="04290186" w14:textId="17B35696" w:rsidR="00F75D88" w:rsidRDefault="00F63BCF">
      <w:r>
        <w:t>yO &amp;sa+</w:t>
      </w:r>
      <w:r>
        <w:t>mA/</w:t>
      </w:r>
      <w:r>
        <w:t>nO &amp;sa+</w:t>
      </w:r>
      <w:r>
        <w:t>mAnO/</w:t>
      </w:r>
      <w:r>
        <w:t xml:space="preserve"> yO yO &amp;sa+</w:t>
      </w:r>
      <w:r>
        <w:t xml:space="preserve">mAnaH | </w:t>
      </w:r>
    </w:p>
    <w:p w14:paraId="342C2A67" w14:textId="00F844DE" w:rsidR="00F75D88" w:rsidRDefault="00F63BCF">
      <w:r>
        <w:t>29)    1.3.2.1(25)- asa+</w:t>
      </w:r>
      <w:r>
        <w:t>mAnaH | a/</w:t>
      </w:r>
      <w:r>
        <w:t>rA/</w:t>
      </w:r>
      <w:r>
        <w:t>tI/</w:t>
      </w:r>
      <w:r>
        <w:t>yati+</w:t>
      </w:r>
      <w:r>
        <w:t xml:space="preserve"> |</w:t>
      </w:r>
    </w:p>
    <w:p w14:paraId="1D637827" w14:textId="75EA7AA6" w:rsidR="00F75D88" w:rsidRDefault="00F63BCF">
      <w:r>
        <w:t>asa+</w:t>
      </w:r>
      <w:r>
        <w:t>mAnO &amp;rAtI/</w:t>
      </w:r>
      <w:r>
        <w:t>yatya+</w:t>
      </w:r>
      <w:r>
        <w:t xml:space="preserve"> rAtI/</w:t>
      </w:r>
      <w:r>
        <w:t>ya tyasa+</w:t>
      </w:r>
      <w:r>
        <w:t>mA/</w:t>
      </w:r>
      <w:r>
        <w:t>nO &amp;sa+</w:t>
      </w:r>
      <w:r>
        <w:t>mAnO &amp;rAtI/</w:t>
      </w:r>
      <w:r>
        <w:t>yati+</w:t>
      </w:r>
      <w:r>
        <w:t xml:space="preserve"> | </w:t>
      </w:r>
    </w:p>
    <w:p w14:paraId="0C0535A1" w14:textId="0B3F9CF2" w:rsidR="00F75D88" w:rsidRDefault="00F63BCF">
      <w:r>
        <w:t>30)    1.3.2.1(26)- a/</w:t>
      </w:r>
      <w:r>
        <w:t>rA/</w:t>
      </w:r>
      <w:r>
        <w:t>tI/</w:t>
      </w:r>
      <w:r>
        <w:t>yati+</w:t>
      </w:r>
      <w:r>
        <w:t xml:space="preserve"> | gA/</w:t>
      </w:r>
      <w:r>
        <w:t>3ya/</w:t>
      </w:r>
      <w:r>
        <w:t>trENa+</w:t>
      </w:r>
      <w:r>
        <w:t xml:space="preserve"> |</w:t>
      </w:r>
    </w:p>
    <w:p w14:paraId="3EE72393" w14:textId="2C76782D" w:rsidR="00F75D88" w:rsidRDefault="00F63BCF">
      <w:r>
        <w:t>a/</w:t>
      </w:r>
      <w:r>
        <w:t>rA/</w:t>
      </w:r>
      <w:r>
        <w:t>tI/</w:t>
      </w:r>
      <w:r>
        <w:t>yati+</w:t>
      </w:r>
      <w:r>
        <w:t xml:space="preserve"> gA3ya/</w:t>
      </w:r>
      <w:r>
        <w:t>trENa+</w:t>
      </w:r>
      <w:r>
        <w:t xml:space="preserve"> gA3ya/</w:t>
      </w:r>
      <w:r>
        <w:t>trENA+</w:t>
      </w:r>
      <w:r>
        <w:t xml:space="preserve"> rAtI/</w:t>
      </w:r>
      <w:r>
        <w:t>yat</w:t>
      </w:r>
      <w:r>
        <w:t>ya+</w:t>
      </w:r>
      <w:r>
        <w:t xml:space="preserve"> rAtI/</w:t>
      </w:r>
      <w:r>
        <w:t>yati+</w:t>
      </w:r>
      <w:r>
        <w:t xml:space="preserve"> gA3ya/</w:t>
      </w:r>
      <w:r>
        <w:t>trENa+</w:t>
      </w:r>
      <w:r>
        <w:t xml:space="preserve"> | </w:t>
      </w:r>
    </w:p>
    <w:p w14:paraId="444CA02F" w14:textId="25A3BA46" w:rsidR="00F75D88" w:rsidRDefault="00F63BCF">
      <w:r>
        <w:t>31)    1.3.2.1(27)- gA/</w:t>
      </w:r>
      <w:r>
        <w:t>3ya/</w:t>
      </w:r>
      <w:r>
        <w:t>trENa+</w:t>
      </w:r>
      <w:r>
        <w:t xml:space="preserve"> | Ca2~nda+</w:t>
      </w:r>
      <w:r>
        <w:t>3sA |</w:t>
      </w:r>
    </w:p>
    <w:p w14:paraId="4AAA067D" w14:textId="25CA1ED5" w:rsidR="00F75D88" w:rsidRDefault="00F63BCF">
      <w:r>
        <w:t>gA/</w:t>
      </w:r>
      <w:r>
        <w:t>3ya/</w:t>
      </w:r>
      <w:r>
        <w:t>trENa/</w:t>
      </w:r>
      <w:r>
        <w:t xml:space="preserve"> Ca2~nda+</w:t>
      </w:r>
      <w:r>
        <w:t>3sA/</w:t>
      </w:r>
      <w:r>
        <w:t xml:space="preserve"> Ca2~nda+</w:t>
      </w:r>
      <w:r>
        <w:t>3sA gA3ya/</w:t>
      </w:r>
      <w:r>
        <w:t>trENa+</w:t>
      </w:r>
      <w:r>
        <w:t xml:space="preserve"> gA3ya/</w:t>
      </w:r>
      <w:r>
        <w:t>trENa/</w:t>
      </w:r>
      <w:r>
        <w:t xml:space="preserve"> Ca2~nda+</w:t>
      </w:r>
      <w:r>
        <w:t xml:space="preserve">3sA | </w:t>
      </w:r>
    </w:p>
    <w:p w14:paraId="77C7B3F6" w14:textId="4D15E177" w:rsidR="00F75D88" w:rsidRDefault="00F63BCF">
      <w:r>
        <w:t>32)    1.3.2.1(28)- Ca2~nda+</w:t>
      </w:r>
      <w:r>
        <w:t>3sA | ava+</w:t>
      </w:r>
      <w:r>
        <w:t>bA3Dha4H |</w:t>
      </w:r>
    </w:p>
    <w:p w14:paraId="434FDA4E" w14:textId="6973B60C" w:rsidR="00F75D88" w:rsidRDefault="00F63BCF">
      <w:r>
        <w:t>Ca2~nda/</w:t>
      </w:r>
      <w:r>
        <w:t>3sA &amp;va+</w:t>
      </w:r>
      <w:r>
        <w:t>bA/</w:t>
      </w:r>
      <w:r>
        <w:t>3DhO4 &amp;va+</w:t>
      </w:r>
      <w:r>
        <w:t>bA3Dha/</w:t>
      </w:r>
      <w:r>
        <w:t>4 SCa2~nda+</w:t>
      </w:r>
      <w:r>
        <w:t>3sA/</w:t>
      </w:r>
      <w:r>
        <w:t xml:space="preserve"> Ca2~nda/</w:t>
      </w:r>
      <w:r>
        <w:t>3sA &amp;va+</w:t>
      </w:r>
      <w:r>
        <w:t xml:space="preserve">bA3Dha4H | </w:t>
      </w:r>
    </w:p>
    <w:p w14:paraId="6976B894" w14:textId="20C6B8BE" w:rsidR="00F75D88" w:rsidRDefault="00F63BCF">
      <w:r>
        <w:t>33)    1.3.2.1(29)- ava+</w:t>
      </w:r>
      <w:r>
        <w:t>bA3Dha4H | va/</w:t>
      </w:r>
      <w:r>
        <w:t>la/</w:t>
      </w:r>
      <w:r>
        <w:t>ga3H |</w:t>
      </w:r>
    </w:p>
    <w:p w14:paraId="0A93E23B" w14:textId="3E6D43C8" w:rsidR="00F75D88" w:rsidRDefault="00F63BCF">
      <w:r>
        <w:t>ava+</w:t>
      </w:r>
      <w:r>
        <w:t>bA3DhO4 vala/</w:t>
      </w:r>
      <w:r>
        <w:t>gO3 va+</w:t>
      </w:r>
      <w:r>
        <w:t>la/</w:t>
      </w:r>
      <w:r>
        <w:t>gO3 &amp;va+</w:t>
      </w:r>
      <w:r>
        <w:t>bA/</w:t>
      </w:r>
      <w:r>
        <w:t>3DhO4 &amp;va+</w:t>
      </w:r>
      <w:r>
        <w:t>bA3DhO4 vala/</w:t>
      </w:r>
      <w:r>
        <w:t xml:space="preserve">ga3H | </w:t>
      </w:r>
    </w:p>
    <w:p w14:paraId="665AAA74" w14:textId="00937962" w:rsidR="00F75D88" w:rsidRDefault="00F63BCF">
      <w:r>
        <w:t>34)    1.3.2.1(29)- ava+</w:t>
      </w:r>
      <w:r>
        <w:t>bA3Dha4H |</w:t>
      </w:r>
    </w:p>
    <w:p w14:paraId="3F4A06BF" w14:textId="7290A391" w:rsidR="00F75D88" w:rsidRDefault="00F63BCF">
      <w:r>
        <w:t>ava+</w:t>
      </w:r>
      <w:r>
        <w:t>bA3Dha/</w:t>
      </w:r>
      <w:r>
        <w:t>4 ityava+</w:t>
      </w:r>
      <w:r>
        <w:t xml:space="preserve"> - bA/</w:t>
      </w:r>
      <w:r>
        <w:t>3Dha/</w:t>
      </w:r>
      <w:r>
        <w:t xml:space="preserve">4H | </w:t>
      </w:r>
    </w:p>
    <w:p w14:paraId="15F1A8BA" w14:textId="57E8585D" w:rsidR="00F75D88" w:rsidRDefault="00F63BCF">
      <w:r>
        <w:lastRenderedPageBreak/>
        <w:t>35)    1.3.2.1(30)- va/</w:t>
      </w:r>
      <w:r>
        <w:t>la/</w:t>
      </w:r>
      <w:r>
        <w:t xml:space="preserve">ga3H | </w:t>
      </w:r>
      <w:r>
        <w:t>kim |</w:t>
      </w:r>
    </w:p>
    <w:p w14:paraId="72E2AB27" w14:textId="3DA2BC08" w:rsidR="00F75D88" w:rsidRDefault="00F63BCF">
      <w:r>
        <w:t>va/</w:t>
      </w:r>
      <w:r>
        <w:t>la/</w:t>
      </w:r>
      <w:r>
        <w:t>ga3H kim kiM ~Mva+</w:t>
      </w:r>
      <w:r>
        <w:t>la/</w:t>
      </w:r>
      <w:r>
        <w:t>gO3 va+</w:t>
      </w:r>
      <w:r>
        <w:t>la/</w:t>
      </w:r>
      <w:r>
        <w:t xml:space="preserve">ga3H kim | </w:t>
      </w:r>
    </w:p>
    <w:p w14:paraId="7CCCF139" w14:textId="088EF905" w:rsidR="00F75D88" w:rsidRDefault="00F63BCF">
      <w:r>
        <w:t>36)    1.3.2.1(30)- va/</w:t>
      </w:r>
      <w:r>
        <w:t>la/</w:t>
      </w:r>
      <w:r>
        <w:t>ga3H |</w:t>
      </w:r>
    </w:p>
    <w:p w14:paraId="5D4F13DD" w14:textId="53A2FD4A" w:rsidR="00F75D88" w:rsidRDefault="00F63BCF">
      <w:r>
        <w:t>va/</w:t>
      </w:r>
      <w:r>
        <w:t>la/</w:t>
      </w:r>
      <w:r>
        <w:t>ga3 iti+</w:t>
      </w:r>
      <w:r>
        <w:t xml:space="preserve"> vala - ga3H | </w:t>
      </w:r>
    </w:p>
    <w:p w14:paraId="3DB9DE60" w14:textId="4475B1C8" w:rsidR="00F75D88" w:rsidRDefault="00F63BCF">
      <w:r>
        <w:t>37)    1.3.2.1(31)- kim | atra+</w:t>
      </w:r>
      <w:r>
        <w:t xml:space="preserve"> |</w:t>
      </w:r>
    </w:p>
    <w:p w14:paraId="1E94E198" w14:textId="098A2A52" w:rsidR="00F75D88" w:rsidRDefault="00F63BCF">
      <w:r>
        <w:t>ki matrAtra/</w:t>
      </w:r>
      <w:r>
        <w:t xml:space="preserve"> kim ki matra+</w:t>
      </w:r>
      <w:r>
        <w:t xml:space="preserve"> | </w:t>
      </w:r>
    </w:p>
    <w:p w14:paraId="509F3A17" w14:textId="7B13BDF2" w:rsidR="00F75D88" w:rsidRDefault="00F63BCF">
      <w:r>
        <w:t>38)    1.3.2.1(32)- atra+</w:t>
      </w:r>
      <w:r>
        <w:t xml:space="preserve"> | Ba/</w:t>
      </w:r>
      <w:r>
        <w:t>4d3ram |</w:t>
      </w:r>
    </w:p>
    <w:p w14:paraId="07847534" w14:textId="6AB338A0" w:rsidR="00F75D88" w:rsidRDefault="00F63BCF">
      <w:r>
        <w:t>atra+</w:t>
      </w:r>
      <w:r>
        <w:t xml:space="preserve"> Ba/</w:t>
      </w:r>
      <w:r>
        <w:t>4d3ram Ba/</w:t>
      </w:r>
      <w:r>
        <w:t>4d3ra matrAtra+</w:t>
      </w:r>
      <w:r>
        <w:t xml:space="preserve"> Ba/</w:t>
      </w:r>
      <w:r>
        <w:t xml:space="preserve">4d3ram | </w:t>
      </w:r>
    </w:p>
    <w:p w14:paraId="7F90EE21" w14:textId="5219587C" w:rsidR="00F75D88" w:rsidRDefault="00F63BCF">
      <w:r>
        <w:t>39)    1.3.2.1(33)- Ba/</w:t>
      </w:r>
      <w:r>
        <w:t>4d3ram | tat |</w:t>
      </w:r>
    </w:p>
    <w:p w14:paraId="760C6890" w14:textId="4F260CD3" w:rsidR="00F75D88" w:rsidRDefault="00F63BCF">
      <w:r>
        <w:t>Ba/</w:t>
      </w:r>
      <w:r>
        <w:t>4d3ram tat tad3 Ba/</w:t>
      </w:r>
      <w:r>
        <w:t>4d3ram Ba/</w:t>
      </w:r>
      <w:r>
        <w:t xml:space="preserve">4d3ram tat | </w:t>
      </w:r>
    </w:p>
    <w:p w14:paraId="551450D3" w14:textId="475C2EB5" w:rsidR="00F75D88" w:rsidRDefault="00F63BCF">
      <w:r>
        <w:t>40)    1.3.2.1(34)- tat | ~nau/</w:t>
      </w:r>
      <w:r>
        <w:t xml:space="preserve"> |</w:t>
      </w:r>
    </w:p>
    <w:p w14:paraId="076D99E1" w14:textId="3EF6E71F" w:rsidR="00F75D88" w:rsidRDefault="00F63BCF">
      <w:r>
        <w:t>tan ~nau+</w:t>
      </w:r>
      <w:r>
        <w:t xml:space="preserve"> ~nau/</w:t>
      </w:r>
      <w:r>
        <w:t xml:space="preserve"> tat tan ~nau%</w:t>
      </w:r>
      <w:r>
        <w:t xml:space="preserve"> | </w:t>
      </w:r>
    </w:p>
    <w:p w14:paraId="12B4FD72" w14:textId="16FE8ACE" w:rsidR="00F75D88" w:rsidRDefault="00F63BCF">
      <w:r>
        <w:t>41)    1.3.2.1(35)- ~nau/</w:t>
      </w:r>
      <w:r>
        <w:t xml:space="preserve"> | sa/</w:t>
      </w:r>
      <w:r>
        <w:t>ha |</w:t>
      </w:r>
    </w:p>
    <w:p w14:paraId="446BB470" w14:textId="0EB685BB" w:rsidR="00F75D88" w:rsidRDefault="00F63BCF">
      <w:r>
        <w:t>~nau/</w:t>
      </w:r>
      <w:r>
        <w:t xml:space="preserve"> sa/</w:t>
      </w:r>
      <w:r>
        <w:t>ha sa/</w:t>
      </w:r>
      <w:r>
        <w:t>ha ~nau+</w:t>
      </w:r>
      <w:r>
        <w:t xml:space="preserve"> ~nau sa/</w:t>
      </w:r>
      <w:r>
        <w:t xml:space="preserve">ha | </w:t>
      </w:r>
    </w:p>
    <w:p w14:paraId="72F6051A" w14:textId="0DE63592" w:rsidR="00F75D88" w:rsidRDefault="00F63BCF">
      <w:r>
        <w:t>42)    1.3.2.1(36</w:t>
      </w:r>
      <w:r>
        <w:t>)- sa/</w:t>
      </w:r>
      <w:r>
        <w:t>ha | vi/</w:t>
      </w:r>
      <w:r>
        <w:t>rAT |</w:t>
      </w:r>
    </w:p>
    <w:p w14:paraId="632E9D2C" w14:textId="7A8E98BA" w:rsidR="00F75D88" w:rsidRDefault="00F63BCF">
      <w:r>
        <w:t>sa/</w:t>
      </w:r>
      <w:r>
        <w:t>ha vi/</w:t>
      </w:r>
      <w:r>
        <w:t>rAD3 vi/</w:t>
      </w:r>
      <w:r>
        <w:t>rAT th2 sa/</w:t>
      </w:r>
      <w:r>
        <w:t>ha sa/</w:t>
      </w:r>
      <w:r>
        <w:t>ha vi/</w:t>
      </w:r>
      <w:r>
        <w:t xml:space="preserve">rAT | </w:t>
      </w:r>
    </w:p>
    <w:p w14:paraId="0E507C07" w14:textId="155E0D72" w:rsidR="00F75D88" w:rsidRDefault="00F63BCF">
      <w:r>
        <w:t>43)    1.3.2.1(37)- vi/</w:t>
      </w:r>
      <w:r>
        <w:t>rAT | a/</w:t>
      </w:r>
      <w:r>
        <w:t>si/</w:t>
      </w:r>
      <w:r>
        <w:t xml:space="preserve"> |</w:t>
      </w:r>
    </w:p>
    <w:p w14:paraId="40B2C041" w14:textId="0D29EF9E" w:rsidR="00F75D88" w:rsidRDefault="00F63BCF">
      <w:r>
        <w:t>vi/</w:t>
      </w:r>
      <w:r>
        <w:t>rADa+</w:t>
      </w:r>
      <w:r>
        <w:t>3 syasi vi/</w:t>
      </w:r>
      <w:r>
        <w:t>rAD3 vi/</w:t>
      </w:r>
      <w:r>
        <w:t>rA Da+</w:t>
      </w:r>
      <w:r>
        <w:t xml:space="preserve">3si | </w:t>
      </w:r>
    </w:p>
    <w:p w14:paraId="248661CB" w14:textId="32502197" w:rsidR="00F75D88" w:rsidRDefault="00F63BCF">
      <w:r>
        <w:t>44)    1.3.2.1(37)- vi/</w:t>
      </w:r>
      <w:r>
        <w:t>rAT |</w:t>
      </w:r>
    </w:p>
    <w:p w14:paraId="52627CF7" w14:textId="7BB9E1E3" w:rsidR="00F75D88" w:rsidRDefault="00F63BCF">
      <w:r>
        <w:t>vi/</w:t>
      </w:r>
      <w:r>
        <w:t>rADi3ti+</w:t>
      </w:r>
      <w:r>
        <w:t xml:space="preserve"> vi - rAT | </w:t>
      </w:r>
    </w:p>
    <w:p w14:paraId="2760EFDE" w14:textId="6FC562EC" w:rsidR="00F75D88" w:rsidRDefault="00F63BCF">
      <w:r>
        <w:t>45)    1.3.2.1(38)- a/</w:t>
      </w:r>
      <w:r>
        <w:t>si/</w:t>
      </w:r>
      <w:r>
        <w:t xml:space="preserve"> | sa/</w:t>
      </w:r>
      <w:r>
        <w:t>pa/</w:t>
      </w:r>
      <w:r>
        <w:t>tna/</w:t>
      </w:r>
      <w:r>
        <w:t>hA |</w:t>
      </w:r>
    </w:p>
    <w:p w14:paraId="4CDECCD9" w14:textId="0F48F724" w:rsidR="00F75D88" w:rsidRDefault="00F63BCF">
      <w:r>
        <w:t>a/</w:t>
      </w:r>
      <w:r>
        <w:t>si/</w:t>
      </w:r>
      <w:r>
        <w:t xml:space="preserve"> sa/</w:t>
      </w:r>
      <w:r>
        <w:t>pa/</w:t>
      </w:r>
      <w:r>
        <w:t>tna/</w:t>
      </w:r>
      <w:r>
        <w:t>hA sa+</w:t>
      </w:r>
      <w:r>
        <w:t>patna/</w:t>
      </w:r>
      <w:r>
        <w:t>hA &amp;sya+</w:t>
      </w:r>
      <w:r>
        <w:t>si sapatna/</w:t>
      </w:r>
      <w:r>
        <w:t xml:space="preserve">hA | </w:t>
      </w:r>
    </w:p>
    <w:p w14:paraId="1A657953" w14:textId="633EC600" w:rsidR="00F75D88" w:rsidRDefault="00F63BCF">
      <w:r>
        <w:t>46)    1.3.2.1(39)- sa/</w:t>
      </w:r>
      <w:r>
        <w:t>pa/</w:t>
      </w:r>
      <w:r>
        <w:t>tna/</w:t>
      </w:r>
      <w:r>
        <w:t>hA | sa/</w:t>
      </w:r>
      <w:r>
        <w:t>mrAT |</w:t>
      </w:r>
    </w:p>
    <w:p w14:paraId="41EC2C7C" w14:textId="74EDDB61" w:rsidR="00F75D88" w:rsidRDefault="00F63BCF">
      <w:r>
        <w:t>sa/</w:t>
      </w:r>
      <w:r>
        <w:t>pa/</w:t>
      </w:r>
      <w:r>
        <w:t>tna/</w:t>
      </w:r>
      <w:r>
        <w:t>hA sa/</w:t>
      </w:r>
      <w:r>
        <w:t>mrAT th2sa/</w:t>
      </w:r>
      <w:r>
        <w:t>mrAT th2sa+</w:t>
      </w:r>
      <w:r>
        <w:t>patna/</w:t>
      </w:r>
      <w:r>
        <w:t>hA sa+</w:t>
      </w:r>
      <w:r>
        <w:t>patna/</w:t>
      </w:r>
      <w:r>
        <w:t>hA sa/</w:t>
      </w:r>
      <w:r>
        <w:t xml:space="preserve">mrAT | </w:t>
      </w:r>
    </w:p>
    <w:p w14:paraId="1C7367E4" w14:textId="074590C4" w:rsidR="00F75D88" w:rsidRDefault="00F63BCF">
      <w:r>
        <w:t>47)    1.3.2.1(39)- sa/</w:t>
      </w:r>
      <w:r>
        <w:t>pa/</w:t>
      </w:r>
      <w:r>
        <w:t>tna/</w:t>
      </w:r>
      <w:r>
        <w:t>hA |</w:t>
      </w:r>
    </w:p>
    <w:p w14:paraId="12655D50" w14:textId="5815821C" w:rsidR="00F75D88" w:rsidRDefault="00F63BCF">
      <w:r>
        <w:t>sa/</w:t>
      </w:r>
      <w:r>
        <w:t>pa/</w:t>
      </w:r>
      <w:r>
        <w:t>tna/</w:t>
      </w:r>
      <w:r>
        <w:t>hEti+</w:t>
      </w:r>
      <w:r>
        <w:t xml:space="preserve"> sapatna - hA | </w:t>
      </w:r>
    </w:p>
    <w:p w14:paraId="55B9847A" w14:textId="5339DE2F" w:rsidR="00F75D88" w:rsidRDefault="00F63BCF">
      <w:r>
        <w:lastRenderedPageBreak/>
        <w:t>48)    1.3.2.1(40)- s</w:t>
      </w:r>
      <w:r>
        <w:t>a/</w:t>
      </w:r>
      <w:r>
        <w:t>mrAT | a/</w:t>
      </w:r>
      <w:r>
        <w:t>si/</w:t>
      </w:r>
      <w:r>
        <w:t xml:space="preserve"> |</w:t>
      </w:r>
    </w:p>
    <w:p w14:paraId="491C21EC" w14:textId="689F97B9" w:rsidR="00F75D88" w:rsidRDefault="00F63BCF">
      <w:r>
        <w:t>sa/</w:t>
      </w:r>
      <w:r>
        <w:t>mrA Da+</w:t>
      </w:r>
      <w:r>
        <w:t>3syasi sa/</w:t>
      </w:r>
      <w:r>
        <w:t>mrAT th2 sa/</w:t>
      </w:r>
      <w:r>
        <w:t>m rADa+</w:t>
      </w:r>
      <w:r>
        <w:t xml:space="preserve">3si | </w:t>
      </w:r>
    </w:p>
    <w:p w14:paraId="574E4043" w14:textId="541B2493" w:rsidR="00F75D88" w:rsidRDefault="00F63BCF">
      <w:r>
        <w:t>49)    1.3.2.1(40)- sa/</w:t>
      </w:r>
      <w:r>
        <w:t>mrAT |</w:t>
      </w:r>
    </w:p>
    <w:p w14:paraId="700428E6" w14:textId="20272B5E" w:rsidR="00F75D88" w:rsidRDefault="00F63BCF">
      <w:r>
        <w:t>sa/</w:t>
      </w:r>
      <w:r>
        <w:t>mrADi3ti+</w:t>
      </w:r>
      <w:r>
        <w:t xml:space="preserve"> sam - rAT | </w:t>
      </w:r>
    </w:p>
    <w:p w14:paraId="6AA1E23C" w14:textId="2A73C54F" w:rsidR="00F75D88" w:rsidRDefault="00F63BCF">
      <w:r>
        <w:t>50)    1.3.2.1(41)- a/</w:t>
      </w:r>
      <w:r>
        <w:t>si/</w:t>
      </w:r>
      <w:r>
        <w:t xml:space="preserve"> | B4rA/</w:t>
      </w:r>
      <w:r>
        <w:t>tRu/</w:t>
      </w:r>
      <w:r>
        <w:t>vya/</w:t>
      </w:r>
      <w:r>
        <w:t>hA |</w:t>
      </w:r>
    </w:p>
    <w:p w14:paraId="5F70FA2D" w14:textId="141A28D9" w:rsidR="00F75D88" w:rsidRDefault="00F63BCF">
      <w:r>
        <w:t>a/</w:t>
      </w:r>
      <w:r>
        <w:t>si/</w:t>
      </w:r>
      <w:r>
        <w:t xml:space="preserve"> B4rA/</w:t>
      </w:r>
      <w:r>
        <w:t>tRu/</w:t>
      </w:r>
      <w:r>
        <w:t>vya/</w:t>
      </w:r>
      <w:r>
        <w:t>hA B4rA+</w:t>
      </w:r>
      <w:r>
        <w:t>tRuvya/</w:t>
      </w:r>
      <w:r>
        <w:t>hA &amp;sya+</w:t>
      </w:r>
      <w:r>
        <w:t>si B4rAtRuvya/</w:t>
      </w:r>
      <w:r>
        <w:t xml:space="preserve">hA | </w:t>
      </w:r>
    </w:p>
    <w:p w14:paraId="0C3A7D26" w14:textId="51725A27" w:rsidR="00F75D88" w:rsidRDefault="00F63BCF">
      <w:r>
        <w:t>51)    1.3.2.1(42)- B4rA/</w:t>
      </w:r>
      <w:r>
        <w:t>tRu/</w:t>
      </w:r>
      <w:r>
        <w:t>vya/</w:t>
      </w:r>
      <w:r>
        <w:t>hA | sva/</w:t>
      </w:r>
      <w:r>
        <w:t>rAT |</w:t>
      </w:r>
    </w:p>
    <w:p w14:paraId="3ADFC464" w14:textId="3F11B463" w:rsidR="00F75D88" w:rsidRDefault="00F63BCF">
      <w:r>
        <w:t>B4rA/</w:t>
      </w:r>
      <w:r>
        <w:t>tRu/</w:t>
      </w:r>
      <w:r>
        <w:t>vya/</w:t>
      </w:r>
      <w:r>
        <w:t>hA sva/</w:t>
      </w:r>
      <w:r>
        <w:t>rAT th2sva/</w:t>
      </w:r>
      <w:r>
        <w:t>rAD3 B4rA+</w:t>
      </w:r>
      <w:r>
        <w:t>tRuvya/</w:t>
      </w:r>
      <w:r>
        <w:t>hA B4rA+</w:t>
      </w:r>
      <w:r>
        <w:t>tRuvya/</w:t>
      </w:r>
      <w:r>
        <w:t>hA sva/</w:t>
      </w:r>
      <w:r>
        <w:t xml:space="preserve">rAT | </w:t>
      </w:r>
    </w:p>
    <w:p w14:paraId="357E02E6" w14:textId="7004DDB3" w:rsidR="00F75D88" w:rsidRDefault="00F63BCF">
      <w:r>
        <w:t>52)    1.3.2.1(42)- B4rA/</w:t>
      </w:r>
      <w:r>
        <w:t>tRu/</w:t>
      </w:r>
      <w:r>
        <w:t>vya/</w:t>
      </w:r>
      <w:r>
        <w:t>hA |</w:t>
      </w:r>
    </w:p>
    <w:p w14:paraId="3E4211D7" w14:textId="7465E757" w:rsidR="00F75D88" w:rsidRDefault="00F63BCF">
      <w:r>
        <w:t>B4rA/</w:t>
      </w:r>
      <w:r>
        <w:t>tRu/</w:t>
      </w:r>
      <w:r>
        <w:t>vya/</w:t>
      </w:r>
      <w:r>
        <w:t>hEti+</w:t>
      </w:r>
      <w:r>
        <w:t xml:space="preserve"> B4rAtRuvya - hA | </w:t>
      </w:r>
    </w:p>
    <w:p w14:paraId="07B3283F" w14:textId="03A8292C" w:rsidR="00F75D88" w:rsidRDefault="00F63BCF">
      <w:r>
        <w:t>53)    1.3.2.1(43)- sva/</w:t>
      </w:r>
      <w:r>
        <w:t>rAT | a/</w:t>
      </w:r>
      <w:r>
        <w:t>si/</w:t>
      </w:r>
      <w:r>
        <w:t xml:space="preserve"> |</w:t>
      </w:r>
    </w:p>
    <w:p w14:paraId="7F1BA2C5" w14:textId="5C9311CD" w:rsidR="00F75D88" w:rsidRDefault="00F63BCF">
      <w:r>
        <w:t>sva/</w:t>
      </w:r>
      <w:r>
        <w:t>rA Da+</w:t>
      </w:r>
      <w:r>
        <w:t>3syasi sva/</w:t>
      </w:r>
      <w:r>
        <w:t>rAT th2sva/</w:t>
      </w:r>
      <w:r>
        <w:t>rA Da+</w:t>
      </w:r>
      <w:r>
        <w:t xml:space="preserve">3si | </w:t>
      </w:r>
    </w:p>
    <w:p w14:paraId="62404E02" w14:textId="6A71424F" w:rsidR="00F75D88" w:rsidRDefault="00F63BCF">
      <w:r>
        <w:t>5</w:t>
      </w:r>
      <w:r>
        <w:t>4)    1.3.2.1(43)- sva/</w:t>
      </w:r>
      <w:r>
        <w:t>rAT |</w:t>
      </w:r>
    </w:p>
    <w:p w14:paraId="57FD990A" w14:textId="65617D6E" w:rsidR="00F75D88" w:rsidRDefault="00F63BCF">
      <w:r>
        <w:t>sva/</w:t>
      </w:r>
      <w:r>
        <w:t>rADi3ti+</w:t>
      </w:r>
      <w:r>
        <w:t xml:space="preserve"> sva - rAT | </w:t>
      </w:r>
    </w:p>
    <w:p w14:paraId="36E4E734" w14:textId="522068DB" w:rsidR="00F75D88" w:rsidRDefault="00F63BCF">
      <w:r>
        <w:t>55)    1.3.2.1(44)- a/</w:t>
      </w:r>
      <w:r>
        <w:t>si/</w:t>
      </w:r>
      <w:r>
        <w:t xml:space="preserve"> | a/</w:t>
      </w:r>
      <w:r>
        <w:t>Bi/</w:t>
      </w:r>
      <w:r>
        <w:t>4mA/</w:t>
      </w:r>
      <w:r>
        <w:t>ti/</w:t>
      </w:r>
      <w:r>
        <w:t>hA |</w:t>
      </w:r>
    </w:p>
    <w:p w14:paraId="0686962D" w14:textId="0A68DA62" w:rsidR="00F75D88" w:rsidRDefault="00F63BCF">
      <w:r>
        <w:t>a/</w:t>
      </w:r>
      <w:r>
        <w:t>sya/</w:t>
      </w:r>
      <w:r>
        <w:t xml:space="preserve"> Bi/</w:t>
      </w:r>
      <w:r>
        <w:t>4mA/</w:t>
      </w:r>
      <w:r>
        <w:t>ti/</w:t>
      </w:r>
      <w:r>
        <w:t>hA &amp;Bi+</w:t>
      </w:r>
      <w:r>
        <w:t>4mAti/</w:t>
      </w:r>
      <w:r>
        <w:t>hA &amp;sya+</w:t>
      </w:r>
      <w:r>
        <w:t>sya Bi4mAti/</w:t>
      </w:r>
      <w:r>
        <w:t xml:space="preserve">hA | </w:t>
      </w:r>
    </w:p>
    <w:p w14:paraId="743BFF7B" w14:textId="580CF2E9" w:rsidR="00F75D88" w:rsidRDefault="00F63BCF">
      <w:r>
        <w:t>56)    1.3.2.1(45)- a/</w:t>
      </w:r>
      <w:r>
        <w:t>Bi/</w:t>
      </w:r>
      <w:r>
        <w:t>4mA/</w:t>
      </w:r>
      <w:r>
        <w:t>ti/</w:t>
      </w:r>
      <w:r>
        <w:t>hA | vi/</w:t>
      </w:r>
      <w:r>
        <w:t>SvA/</w:t>
      </w:r>
      <w:r>
        <w:t>rAT |</w:t>
      </w:r>
    </w:p>
    <w:p w14:paraId="3CC5084C" w14:textId="70102BC1" w:rsidR="00F75D88" w:rsidRDefault="00F63BCF">
      <w:r>
        <w:t>a/</w:t>
      </w:r>
      <w:r>
        <w:t>Bi/</w:t>
      </w:r>
      <w:r>
        <w:t>4mA/</w:t>
      </w:r>
      <w:r>
        <w:t>ti/</w:t>
      </w:r>
      <w:r>
        <w:t>hA vi+</w:t>
      </w:r>
      <w:r>
        <w:t>SvA/</w:t>
      </w:r>
      <w:r>
        <w:t>rAD3 vi+</w:t>
      </w:r>
      <w:r>
        <w:t>SvA/</w:t>
      </w:r>
      <w:r>
        <w:t>rA Da+</w:t>
      </w:r>
      <w:r>
        <w:t>3Bi4mAti/</w:t>
      </w:r>
      <w:r>
        <w:t>h</w:t>
      </w:r>
      <w:r>
        <w:t>A &amp;Bi+</w:t>
      </w:r>
      <w:r>
        <w:t>4mAti/</w:t>
      </w:r>
      <w:r>
        <w:t>hA vi+</w:t>
      </w:r>
      <w:r>
        <w:t>SvA/</w:t>
      </w:r>
      <w:r>
        <w:t xml:space="preserve">rAT | </w:t>
      </w:r>
    </w:p>
    <w:p w14:paraId="6DDC13C3" w14:textId="0B281765" w:rsidR="00F75D88" w:rsidRDefault="00F63BCF">
      <w:r>
        <w:t>57)    1.3.2.1(45)- a/</w:t>
      </w:r>
      <w:r>
        <w:t>Bi/</w:t>
      </w:r>
      <w:r>
        <w:t>4mA/</w:t>
      </w:r>
      <w:r>
        <w:t>ti/</w:t>
      </w:r>
      <w:r>
        <w:t>hA |</w:t>
      </w:r>
    </w:p>
    <w:p w14:paraId="2EEF1CF9" w14:textId="33F4B25D" w:rsidR="00F75D88" w:rsidRDefault="00F63BCF">
      <w:r>
        <w:t>a/</w:t>
      </w:r>
      <w:r>
        <w:t>Bi/</w:t>
      </w:r>
      <w:r>
        <w:t>4mA/</w:t>
      </w:r>
      <w:r>
        <w:t>ti/</w:t>
      </w:r>
      <w:r>
        <w:t>hEtya+</w:t>
      </w:r>
      <w:r>
        <w:t xml:space="preserve">Bi4mAti - hA | </w:t>
      </w:r>
    </w:p>
    <w:p w14:paraId="26373D1F" w14:textId="241615FA" w:rsidR="00F75D88" w:rsidRDefault="00F63BCF">
      <w:r>
        <w:t>58)    1.3.2.1(46)- vi/</w:t>
      </w:r>
      <w:r>
        <w:t>SvA/</w:t>
      </w:r>
      <w:r>
        <w:t>rAT | a/</w:t>
      </w:r>
      <w:r>
        <w:t>si/</w:t>
      </w:r>
      <w:r>
        <w:t xml:space="preserve"> |</w:t>
      </w:r>
    </w:p>
    <w:p w14:paraId="30309EBC" w14:textId="4D30CF21" w:rsidR="00F75D88" w:rsidRDefault="00F63BCF">
      <w:r>
        <w:t>vi/</w:t>
      </w:r>
      <w:r>
        <w:t>SvA/</w:t>
      </w:r>
      <w:r>
        <w:t xml:space="preserve"> rADa+</w:t>
      </w:r>
      <w:r>
        <w:t>3syasi viSvA/</w:t>
      </w:r>
      <w:r>
        <w:t>rAD3 vi+</w:t>
      </w:r>
      <w:r>
        <w:t>SvA/</w:t>
      </w:r>
      <w:r>
        <w:t xml:space="preserve"> rADa+</w:t>
      </w:r>
      <w:r>
        <w:t xml:space="preserve">3si | </w:t>
      </w:r>
    </w:p>
    <w:p w14:paraId="54466F48" w14:textId="2023EC73" w:rsidR="00F75D88" w:rsidRDefault="00F63BCF">
      <w:r>
        <w:t>59)    1.3.2.1(46)- vi/</w:t>
      </w:r>
      <w:r>
        <w:t>SvA/</w:t>
      </w:r>
      <w:r>
        <w:t>rAT |</w:t>
      </w:r>
    </w:p>
    <w:p w14:paraId="2D2806F5" w14:textId="28F687AF" w:rsidR="00F75D88" w:rsidRDefault="00F63BCF">
      <w:r>
        <w:t>vi/</w:t>
      </w:r>
      <w:r>
        <w:t>SvA/</w:t>
      </w:r>
      <w:r>
        <w:t>rADi3ti+</w:t>
      </w:r>
      <w:r>
        <w:t xml:space="preserve"> viSva - rAT | </w:t>
      </w:r>
    </w:p>
    <w:p w14:paraId="739FAAC2" w14:textId="244B3482" w:rsidR="00F75D88" w:rsidRDefault="00F63BCF">
      <w:r>
        <w:t>60)    1.3.2.1(47)- a/</w:t>
      </w:r>
      <w:r>
        <w:t>si/</w:t>
      </w:r>
      <w:r>
        <w:t xml:space="preserve"> | viSvA+</w:t>
      </w:r>
      <w:r>
        <w:t>sAm |</w:t>
      </w:r>
    </w:p>
    <w:p w14:paraId="4F66D8CD" w14:textId="4CC40DFC" w:rsidR="00F75D88" w:rsidRDefault="00F63BCF">
      <w:r>
        <w:t>a/</w:t>
      </w:r>
      <w:r>
        <w:t>si/</w:t>
      </w:r>
      <w:r>
        <w:t xml:space="preserve"> viSvA+</w:t>
      </w:r>
      <w:r>
        <w:t>sA/</w:t>
      </w:r>
      <w:r>
        <w:t>M ~MviSvA+</w:t>
      </w:r>
      <w:r>
        <w:t>sA masyasi/</w:t>
      </w:r>
      <w:r>
        <w:t xml:space="preserve"> viSvA+</w:t>
      </w:r>
      <w:r>
        <w:t xml:space="preserve">sAm | </w:t>
      </w:r>
    </w:p>
    <w:p w14:paraId="379801EC" w14:textId="17A9DBC7" w:rsidR="00F75D88" w:rsidRDefault="00F63BCF">
      <w:r>
        <w:lastRenderedPageBreak/>
        <w:t>61)    1.3.2.1(48)- viSvA+</w:t>
      </w:r>
      <w:r>
        <w:t>sAm | ~nA/</w:t>
      </w:r>
      <w:r>
        <w:t>ShTrANA%</w:t>
      </w:r>
      <w:r>
        <w:t>m |</w:t>
      </w:r>
    </w:p>
    <w:p w14:paraId="5D8E7F38" w14:textId="3D503C26" w:rsidR="00F75D88" w:rsidRDefault="00F63BCF">
      <w:r>
        <w:t>viSvA+</w:t>
      </w:r>
      <w:r>
        <w:t>sAm ~nA/</w:t>
      </w:r>
      <w:r>
        <w:t>ShTrANA%</w:t>
      </w:r>
      <w:r>
        <w:t>m ~nA/</w:t>
      </w:r>
      <w:r>
        <w:t>ShTrANA/</w:t>
      </w:r>
      <w:r>
        <w:t>M ~MviSvA+</w:t>
      </w:r>
      <w:r>
        <w:t>sA/</w:t>
      </w:r>
      <w:r>
        <w:t>M ~MviSvA+</w:t>
      </w:r>
      <w:r>
        <w:t>sAm ~nA/</w:t>
      </w:r>
      <w:r>
        <w:t>ShTrANA%</w:t>
      </w:r>
      <w:r>
        <w:t xml:space="preserve">m | </w:t>
      </w:r>
    </w:p>
    <w:p w14:paraId="3EB361EF" w14:textId="565EE025" w:rsidR="00F75D88" w:rsidRDefault="00F63BCF">
      <w:r>
        <w:t xml:space="preserve">62)    </w:t>
      </w:r>
      <w:r>
        <w:t>1.3.2.1(49)- ~nA/</w:t>
      </w:r>
      <w:r>
        <w:t>ShTrANA%</w:t>
      </w:r>
      <w:r>
        <w:t>m | ha/</w:t>
      </w:r>
      <w:r>
        <w:t>~ntA |</w:t>
      </w:r>
    </w:p>
    <w:p w14:paraId="02C0D875" w14:textId="2B2E83F6" w:rsidR="00F75D88" w:rsidRDefault="00F63BCF">
      <w:r>
        <w:t>~nA/</w:t>
      </w:r>
      <w:r>
        <w:t>ShTrANA(gm+</w:t>
      </w:r>
      <w:r>
        <w:t>) ha/</w:t>
      </w:r>
      <w:r>
        <w:t>~ntA ha/</w:t>
      </w:r>
      <w:r>
        <w:t>~ntA ~nA/</w:t>
      </w:r>
      <w:r>
        <w:t>ShTrANA%</w:t>
      </w:r>
      <w:r>
        <w:t>m ~nA/</w:t>
      </w:r>
      <w:r>
        <w:t>ShTrANA(gm+</w:t>
      </w:r>
      <w:r>
        <w:t>) ha/</w:t>
      </w:r>
      <w:r>
        <w:t xml:space="preserve">~ntA | </w:t>
      </w:r>
    </w:p>
    <w:p w14:paraId="3B3CB0AF" w14:textId="154E423F" w:rsidR="00F75D88" w:rsidRDefault="00F63BCF">
      <w:r>
        <w:t>63)    1.3.2.1(50)- ha/</w:t>
      </w:r>
      <w:r>
        <w:t>~ntA | ra/</w:t>
      </w:r>
      <w:r>
        <w:t>kShO/</w:t>
      </w:r>
      <w:r>
        <w:t>haNa+</w:t>
      </w:r>
      <w:r>
        <w:t>H |</w:t>
      </w:r>
    </w:p>
    <w:p w14:paraId="2252FB8D" w14:textId="3CE453FA" w:rsidR="00F75D88" w:rsidRDefault="00F63BCF">
      <w:r>
        <w:t>ha/</w:t>
      </w:r>
      <w:r>
        <w:t>~ntA ra+</w:t>
      </w:r>
      <w:r>
        <w:t>kShO/</w:t>
      </w:r>
      <w:r>
        <w:t>haNO+</w:t>
      </w:r>
      <w:r>
        <w:t xml:space="preserve"> rakShO/</w:t>
      </w:r>
      <w:r>
        <w:t>haNO+</w:t>
      </w:r>
      <w:r>
        <w:t xml:space="preserve"> ha/</w:t>
      </w:r>
      <w:r>
        <w:t>~ntA ha/</w:t>
      </w:r>
      <w:r>
        <w:t>~ntA ra+</w:t>
      </w:r>
      <w:r>
        <w:t>kShO/</w:t>
      </w:r>
      <w:r>
        <w:t>haNa+</w:t>
      </w:r>
      <w:r>
        <w:t xml:space="preserve">H | </w:t>
      </w:r>
    </w:p>
    <w:p w14:paraId="64890FC3" w14:textId="4FBE4735" w:rsidR="00F75D88" w:rsidRDefault="00F63BCF">
      <w:r>
        <w:t>1)    1.3.2.2(1)- ra/</w:t>
      </w:r>
      <w:r>
        <w:t>kShO/</w:t>
      </w:r>
      <w:r>
        <w:t>haNa+</w:t>
      </w:r>
      <w:r>
        <w:t>H | va/</w:t>
      </w:r>
      <w:r>
        <w:t>la/</w:t>
      </w:r>
      <w:r>
        <w:t>ga/</w:t>
      </w:r>
      <w:r>
        <w:t>3hana+</w:t>
      </w:r>
      <w:r>
        <w:t>H |</w:t>
      </w:r>
    </w:p>
    <w:p w14:paraId="792E86E0" w14:textId="57820070" w:rsidR="00F75D88" w:rsidRDefault="00F63BCF">
      <w:r>
        <w:t>ra/</w:t>
      </w:r>
      <w:r>
        <w:t>kShO/</w:t>
      </w:r>
      <w:r>
        <w:t>haNO+</w:t>
      </w:r>
      <w:r>
        <w:t xml:space="preserve"> valaga/</w:t>
      </w:r>
      <w:r>
        <w:t>3hanO+</w:t>
      </w:r>
      <w:r>
        <w:t xml:space="preserve"> valaga/</w:t>
      </w:r>
      <w:r>
        <w:t>3hanO+</w:t>
      </w:r>
      <w:r>
        <w:t xml:space="preserve"> rakShO/</w:t>
      </w:r>
      <w:r>
        <w:t>haNO+</w:t>
      </w:r>
      <w:r>
        <w:t xml:space="preserve"> rakShO/</w:t>
      </w:r>
      <w:r>
        <w:t>haNO+</w:t>
      </w:r>
      <w:r>
        <w:t xml:space="preserve"> valaga/</w:t>
      </w:r>
      <w:r>
        <w:t>3hana+</w:t>
      </w:r>
      <w:r>
        <w:t xml:space="preserve">H | </w:t>
      </w:r>
    </w:p>
    <w:p w14:paraId="08F933D1" w14:textId="095F0E17" w:rsidR="00F75D88" w:rsidRDefault="00F63BCF">
      <w:r>
        <w:t>2)    1.3.2.2(1)- ra/</w:t>
      </w:r>
      <w:r>
        <w:t>kShO/</w:t>
      </w:r>
      <w:r>
        <w:t>haNa+</w:t>
      </w:r>
      <w:r>
        <w:t>H |</w:t>
      </w:r>
    </w:p>
    <w:p w14:paraId="5B4596E4" w14:textId="06D5AA52" w:rsidR="00F75D88" w:rsidRDefault="00F63BCF">
      <w:r>
        <w:t>ra/</w:t>
      </w:r>
      <w:r>
        <w:t>kShO/</w:t>
      </w:r>
      <w:r>
        <w:t>haNa/</w:t>
      </w:r>
      <w:r>
        <w:t xml:space="preserve"> iti+</w:t>
      </w:r>
      <w:r>
        <w:t xml:space="preserve"> rakShaH - hana+</w:t>
      </w:r>
      <w:r>
        <w:t xml:space="preserve">H | </w:t>
      </w:r>
    </w:p>
    <w:p w14:paraId="17BA8AFD" w14:textId="1D4D8ABC" w:rsidR="00F75D88" w:rsidRDefault="00F63BCF">
      <w:r>
        <w:t>3)    1.3.2.2(2)- va/</w:t>
      </w:r>
      <w:r>
        <w:t>la/</w:t>
      </w:r>
      <w:r>
        <w:t>ga/</w:t>
      </w:r>
      <w:r>
        <w:t>3hana+</w:t>
      </w:r>
      <w:r>
        <w:t>H | pra |</w:t>
      </w:r>
    </w:p>
    <w:p w14:paraId="6A72BD6F" w14:textId="0EFBCDB0" w:rsidR="00F75D88" w:rsidRDefault="00F63BCF">
      <w:r>
        <w:t>va/</w:t>
      </w:r>
      <w:r>
        <w:t>la/</w:t>
      </w:r>
      <w:r>
        <w:t>ga/</w:t>
      </w:r>
      <w:r>
        <w:t>3hana/</w:t>
      </w:r>
      <w:r>
        <w:t xml:space="preserve">H pra pra </w:t>
      </w:r>
      <w:r>
        <w:t>va+</w:t>
      </w:r>
      <w:r>
        <w:t>laga/</w:t>
      </w:r>
      <w:r>
        <w:t>3hanO+</w:t>
      </w:r>
      <w:r>
        <w:t xml:space="preserve"> valaga/</w:t>
      </w:r>
      <w:r>
        <w:t>3hana/</w:t>
      </w:r>
      <w:r>
        <w:t xml:space="preserve">H pra | </w:t>
      </w:r>
    </w:p>
    <w:p w14:paraId="4EDA4E00" w14:textId="63920024" w:rsidR="00F75D88" w:rsidRDefault="00F63BCF">
      <w:r>
        <w:t>4)    1.3.2.2(2)- va/</w:t>
      </w:r>
      <w:r>
        <w:t>la/</w:t>
      </w:r>
      <w:r>
        <w:t>ga/</w:t>
      </w:r>
      <w:r>
        <w:t>3hana+</w:t>
      </w:r>
      <w:r>
        <w:t>H |</w:t>
      </w:r>
    </w:p>
    <w:p w14:paraId="27EF2773" w14:textId="752493AE" w:rsidR="00F75D88" w:rsidRDefault="00F63BCF">
      <w:r>
        <w:t>va/</w:t>
      </w:r>
      <w:r>
        <w:t>la/</w:t>
      </w:r>
      <w:r>
        <w:t>ga/</w:t>
      </w:r>
      <w:r>
        <w:t>3hana/</w:t>
      </w:r>
      <w:r>
        <w:t xml:space="preserve"> iti+</w:t>
      </w:r>
      <w:r>
        <w:t xml:space="preserve"> valaga3 - hana+</w:t>
      </w:r>
      <w:r>
        <w:t xml:space="preserve">H | </w:t>
      </w:r>
    </w:p>
    <w:p w14:paraId="1CC92B44" w14:textId="58D8930B" w:rsidR="00F75D88" w:rsidRDefault="00F63BCF">
      <w:r>
        <w:t>5)    1.3.2.2(3)- pra | u/</w:t>
      </w:r>
      <w:r>
        <w:t>kShA/</w:t>
      </w:r>
      <w:r>
        <w:t>mi/</w:t>
      </w:r>
      <w:r>
        <w:t xml:space="preserve"> |</w:t>
      </w:r>
    </w:p>
    <w:p w14:paraId="6C8D83ED" w14:textId="58C95614" w:rsidR="00F75D88" w:rsidRDefault="00F63BCF">
      <w:r>
        <w:t>prOkShA%</w:t>
      </w:r>
      <w:r>
        <w:t xml:space="preserve"> myukShAmi/</w:t>
      </w:r>
      <w:r>
        <w:t xml:space="preserve"> pra prOkShA+</w:t>
      </w:r>
      <w:r>
        <w:t xml:space="preserve">mi | </w:t>
      </w:r>
    </w:p>
    <w:p w14:paraId="0C0B0C18" w14:textId="67F6F4C4" w:rsidR="00F75D88" w:rsidRDefault="00F63BCF">
      <w:r>
        <w:t>6)    1.3.2.2(4)- u/</w:t>
      </w:r>
      <w:r>
        <w:t>kShA/</w:t>
      </w:r>
      <w:r>
        <w:t>mi/</w:t>
      </w:r>
      <w:r>
        <w:t xml:space="preserve"> | vai/</w:t>
      </w:r>
      <w:r>
        <w:t>ShNa/</w:t>
      </w:r>
      <w:r>
        <w:t>vAn |</w:t>
      </w:r>
    </w:p>
    <w:p w14:paraId="1EDBA4E6" w14:textId="52330F18" w:rsidR="00F75D88" w:rsidRDefault="00F63BCF">
      <w:r>
        <w:t>u/</w:t>
      </w:r>
      <w:r>
        <w:t>kShA/</w:t>
      </w:r>
      <w:r>
        <w:t>mi/</w:t>
      </w:r>
      <w:r>
        <w:t xml:space="preserve"> vai/</w:t>
      </w:r>
      <w:r>
        <w:t>ShNa/</w:t>
      </w:r>
      <w:r>
        <w:t>vAn. vai%</w:t>
      </w:r>
      <w:r>
        <w:t>ShNa/</w:t>
      </w:r>
      <w:r>
        <w:t>vA ~nu+</w:t>
      </w:r>
      <w:r>
        <w:t>kShA myukShAmi vaiShNa/</w:t>
      </w:r>
      <w:r>
        <w:t xml:space="preserve">vAn | </w:t>
      </w:r>
    </w:p>
    <w:p w14:paraId="6B51DD86" w14:textId="2BB88A54" w:rsidR="00F75D88" w:rsidRDefault="00F63BCF">
      <w:r>
        <w:t>7)    1.3.2.2(5)- vai/</w:t>
      </w:r>
      <w:r>
        <w:t>ShNa/</w:t>
      </w:r>
      <w:r>
        <w:t>vAn | ra/</w:t>
      </w:r>
      <w:r>
        <w:t>kShO/</w:t>
      </w:r>
      <w:r>
        <w:t>haNa+</w:t>
      </w:r>
      <w:r>
        <w:t>H |</w:t>
      </w:r>
    </w:p>
    <w:p w14:paraId="3EAC52F1" w14:textId="51B80803" w:rsidR="00F75D88" w:rsidRDefault="00F63BCF">
      <w:r>
        <w:t>vai/</w:t>
      </w:r>
      <w:r>
        <w:t>ShNa/</w:t>
      </w:r>
      <w:r>
        <w:t>vAn ra+</w:t>
      </w:r>
      <w:r>
        <w:t>kShO/</w:t>
      </w:r>
      <w:r>
        <w:t>haNO+</w:t>
      </w:r>
      <w:r>
        <w:t xml:space="preserve"> rakShO/</w:t>
      </w:r>
      <w:r>
        <w:t>haNO+</w:t>
      </w:r>
      <w:r>
        <w:t xml:space="preserve"> vaiShNa/</w:t>
      </w:r>
      <w:r>
        <w:t>vAn. vai%</w:t>
      </w:r>
      <w:r>
        <w:t>ShNa/</w:t>
      </w:r>
      <w:r>
        <w:t>vAn ra+</w:t>
      </w:r>
      <w:r>
        <w:t>kShO/</w:t>
      </w:r>
      <w:r>
        <w:t>haNa+</w:t>
      </w:r>
      <w:r>
        <w:t xml:space="preserve">H | </w:t>
      </w:r>
    </w:p>
    <w:p w14:paraId="73F6CBBA" w14:textId="0229D805" w:rsidR="00F75D88" w:rsidRDefault="00F63BCF">
      <w:r>
        <w:t>8)    1.3.2.2(6)- ra/</w:t>
      </w:r>
      <w:r>
        <w:t>kShO/</w:t>
      </w:r>
      <w:r>
        <w:t>haNa+</w:t>
      </w:r>
      <w:r>
        <w:t>H | va/</w:t>
      </w:r>
      <w:r>
        <w:t>la/</w:t>
      </w:r>
      <w:r>
        <w:t>ga/</w:t>
      </w:r>
      <w:r>
        <w:t>3hana+</w:t>
      </w:r>
      <w:r>
        <w:t>H</w:t>
      </w:r>
      <w:r>
        <w:t xml:space="preserve"> |</w:t>
      </w:r>
    </w:p>
    <w:p w14:paraId="5DF29927" w14:textId="2BAA3C86" w:rsidR="00F75D88" w:rsidRDefault="00F63BCF">
      <w:r>
        <w:t>ra/</w:t>
      </w:r>
      <w:r>
        <w:t>kShO/</w:t>
      </w:r>
      <w:r>
        <w:t>haNO+</w:t>
      </w:r>
      <w:r>
        <w:t xml:space="preserve"> valaga/</w:t>
      </w:r>
      <w:r>
        <w:t>3hanO+</w:t>
      </w:r>
      <w:r>
        <w:t xml:space="preserve"> valaga/</w:t>
      </w:r>
      <w:r>
        <w:t>3hanO+</w:t>
      </w:r>
      <w:r>
        <w:t xml:space="preserve"> rakShO/</w:t>
      </w:r>
      <w:r>
        <w:t>haNO+</w:t>
      </w:r>
      <w:r>
        <w:t xml:space="preserve"> rakShO/</w:t>
      </w:r>
      <w:r>
        <w:t>haNO+</w:t>
      </w:r>
      <w:r>
        <w:t xml:space="preserve"> valaga/</w:t>
      </w:r>
      <w:r>
        <w:t>3hana+</w:t>
      </w:r>
      <w:r>
        <w:t xml:space="preserve">H | </w:t>
      </w:r>
    </w:p>
    <w:p w14:paraId="3EEA4D4D" w14:textId="125249A8" w:rsidR="00F75D88" w:rsidRDefault="00F63BCF">
      <w:r>
        <w:t>9)    1.3.2.2(6)- ra/</w:t>
      </w:r>
      <w:r>
        <w:t>kShO/</w:t>
      </w:r>
      <w:r>
        <w:t>haNa+</w:t>
      </w:r>
      <w:r>
        <w:t>H |</w:t>
      </w:r>
    </w:p>
    <w:p w14:paraId="3DA45E89" w14:textId="0CB15A21" w:rsidR="00F75D88" w:rsidRDefault="00F63BCF">
      <w:r>
        <w:t>ra/</w:t>
      </w:r>
      <w:r>
        <w:t>kShO/</w:t>
      </w:r>
      <w:r>
        <w:t>haNa/</w:t>
      </w:r>
      <w:r>
        <w:t xml:space="preserve"> iti+</w:t>
      </w:r>
      <w:r>
        <w:t xml:space="preserve"> rakShaH - hana+</w:t>
      </w:r>
      <w:r>
        <w:t xml:space="preserve">H | </w:t>
      </w:r>
    </w:p>
    <w:p w14:paraId="65CB8642" w14:textId="01567787" w:rsidR="00F75D88" w:rsidRDefault="00F63BCF">
      <w:r>
        <w:lastRenderedPageBreak/>
        <w:t>10)    1.3.2.2(7)- va/</w:t>
      </w:r>
      <w:r>
        <w:t>la/</w:t>
      </w:r>
      <w:r>
        <w:t>ga/</w:t>
      </w:r>
      <w:r>
        <w:t>3hana+</w:t>
      </w:r>
      <w:r>
        <w:t>H | ava+</w:t>
      </w:r>
      <w:r>
        <w:t xml:space="preserve"> |</w:t>
      </w:r>
    </w:p>
    <w:p w14:paraId="4BEA7FAC" w14:textId="233D733D" w:rsidR="00F75D88" w:rsidRDefault="00F63BCF">
      <w:r>
        <w:t>va/</w:t>
      </w:r>
      <w:r>
        <w:t>la/</w:t>
      </w:r>
      <w:r>
        <w:t>ga/</w:t>
      </w:r>
      <w:r>
        <w:t>3hanO &amp;vAva+</w:t>
      </w:r>
      <w:r>
        <w:t xml:space="preserve"> valaga/</w:t>
      </w:r>
      <w:r>
        <w:t>3hanO+</w:t>
      </w:r>
      <w:r>
        <w:t xml:space="preserve"> valaga/</w:t>
      </w:r>
      <w:r>
        <w:t>3hanO &amp;va+</w:t>
      </w:r>
      <w:r>
        <w:t xml:space="preserve"> | </w:t>
      </w:r>
    </w:p>
    <w:p w14:paraId="7E30C053" w14:textId="09C7FAFD" w:rsidR="00F75D88" w:rsidRDefault="00F63BCF">
      <w:r>
        <w:t>11)    1.3.2.2(7)- va/</w:t>
      </w:r>
      <w:r>
        <w:t>la/</w:t>
      </w:r>
      <w:r>
        <w:t>ga/</w:t>
      </w:r>
      <w:r>
        <w:t>3hana+</w:t>
      </w:r>
      <w:r>
        <w:t>H |</w:t>
      </w:r>
    </w:p>
    <w:p w14:paraId="2F4F1E00" w14:textId="2D973398" w:rsidR="00F75D88" w:rsidRDefault="00F63BCF">
      <w:r>
        <w:t>va/</w:t>
      </w:r>
      <w:r>
        <w:t>la/</w:t>
      </w:r>
      <w:r>
        <w:t>ga/</w:t>
      </w:r>
      <w:r>
        <w:t>3hana/</w:t>
      </w:r>
      <w:r>
        <w:t xml:space="preserve"> iti+</w:t>
      </w:r>
      <w:r>
        <w:t xml:space="preserve"> valaga3 - hana+</w:t>
      </w:r>
      <w:r>
        <w:t xml:space="preserve">H | </w:t>
      </w:r>
    </w:p>
    <w:p w14:paraId="093EA492" w14:textId="3A4A58DD" w:rsidR="00F75D88" w:rsidRDefault="00F63BCF">
      <w:r>
        <w:t>12)    1.3.2.2(8)- ava+</w:t>
      </w:r>
      <w:r>
        <w:t xml:space="preserve"> | ~na/</w:t>
      </w:r>
      <w:r>
        <w:t>yA/</w:t>
      </w:r>
      <w:r>
        <w:t>mi/</w:t>
      </w:r>
      <w:r>
        <w:t xml:space="preserve"> |</w:t>
      </w:r>
    </w:p>
    <w:p w14:paraId="433C1BDA" w14:textId="4BD194B4" w:rsidR="00F75D88" w:rsidRDefault="00F63BCF">
      <w:r>
        <w:t>ava+</w:t>
      </w:r>
      <w:r>
        <w:t xml:space="preserve"> ~nayAmi ~nayA/</w:t>
      </w:r>
      <w:r>
        <w:t xml:space="preserve"> myavAva+</w:t>
      </w:r>
      <w:r>
        <w:t xml:space="preserve"> ~nayAmi | </w:t>
      </w:r>
    </w:p>
    <w:p w14:paraId="7405577A" w14:textId="50458D41" w:rsidR="00F75D88" w:rsidRDefault="00F63BCF">
      <w:r>
        <w:t>13)    1.3.2.2(9)- ~na/</w:t>
      </w:r>
      <w:r>
        <w:t>yA/</w:t>
      </w:r>
      <w:r>
        <w:t>mi/</w:t>
      </w:r>
      <w:r>
        <w:t xml:space="preserve"> | vai/</w:t>
      </w:r>
      <w:r>
        <w:t>ShNa/</w:t>
      </w:r>
      <w:r>
        <w:t>vAn |</w:t>
      </w:r>
    </w:p>
    <w:p w14:paraId="0BF9E8FF" w14:textId="692ECF0F" w:rsidR="00F75D88" w:rsidRDefault="00F63BCF">
      <w:r>
        <w:t>~na/</w:t>
      </w:r>
      <w:r>
        <w:t>yA/</w:t>
      </w:r>
      <w:r>
        <w:t>mi/</w:t>
      </w:r>
      <w:r>
        <w:t xml:space="preserve"> vai/</w:t>
      </w:r>
      <w:r>
        <w:t>ShNa/</w:t>
      </w:r>
      <w:r>
        <w:t>vAn. vai%</w:t>
      </w:r>
      <w:r>
        <w:t>ShNa/</w:t>
      </w:r>
      <w:r>
        <w:t>vAn ~na+</w:t>
      </w:r>
      <w:r>
        <w:t>yAmi ~nayAmi vaiShNa/</w:t>
      </w:r>
      <w:r>
        <w:t xml:space="preserve">vAn | </w:t>
      </w:r>
    </w:p>
    <w:p w14:paraId="0D6C33EA" w14:textId="6C2E64F3" w:rsidR="00F75D88" w:rsidRDefault="00F63BCF">
      <w:r>
        <w:t>14)    1.3.2.2(10)- vai/</w:t>
      </w:r>
      <w:r>
        <w:t>ShNa/</w:t>
      </w:r>
      <w:r>
        <w:t>vAn | yava+</w:t>
      </w:r>
      <w:r>
        <w:t>H |</w:t>
      </w:r>
    </w:p>
    <w:p w14:paraId="0B10511B" w14:textId="47838F03" w:rsidR="00F75D88" w:rsidRDefault="00F63BCF">
      <w:r>
        <w:t>vai/</w:t>
      </w:r>
      <w:r>
        <w:t>ShNa/</w:t>
      </w:r>
      <w:r>
        <w:t>vAn. yavO/</w:t>
      </w:r>
      <w:r>
        <w:t xml:space="preserve"> yavO+</w:t>
      </w:r>
      <w:r>
        <w:t xml:space="preserve"> vaiShNa/</w:t>
      </w:r>
      <w:r>
        <w:t>vAn. vai%</w:t>
      </w:r>
      <w:r>
        <w:t>ShNa/</w:t>
      </w:r>
      <w:r>
        <w:t>vAn. yava+</w:t>
      </w:r>
      <w:r>
        <w:t xml:space="preserve">H | </w:t>
      </w:r>
    </w:p>
    <w:p w14:paraId="0C043C06" w14:textId="537A1050" w:rsidR="00F75D88" w:rsidRDefault="00F63BCF">
      <w:r>
        <w:t>15)    1.3.2.2(11)- yava+</w:t>
      </w:r>
      <w:r>
        <w:t>H | a/</w:t>
      </w:r>
      <w:r>
        <w:t>si/</w:t>
      </w:r>
      <w:r>
        <w:t xml:space="preserve"> |</w:t>
      </w:r>
    </w:p>
    <w:p w14:paraId="197F6309" w14:textId="63223CFD" w:rsidR="00F75D88" w:rsidRDefault="00F63BCF">
      <w:r>
        <w:t>yavO%</w:t>
      </w:r>
      <w:r>
        <w:t xml:space="preserve"> &amp;syasi/</w:t>
      </w:r>
      <w:r>
        <w:t xml:space="preserve"> yavO/</w:t>
      </w:r>
      <w:r>
        <w:t xml:space="preserve"> yavO+</w:t>
      </w:r>
      <w:r>
        <w:t xml:space="preserve"> &amp;si | </w:t>
      </w:r>
    </w:p>
    <w:p w14:paraId="4707143B" w14:textId="79BDA5E8" w:rsidR="00F75D88" w:rsidRDefault="00F63BCF">
      <w:r>
        <w:t>16)</w:t>
      </w:r>
      <w:r>
        <w:t xml:space="preserve">    1.3.2.2(12)- a/</w:t>
      </w:r>
      <w:r>
        <w:t>si/</w:t>
      </w:r>
      <w:r>
        <w:t xml:space="preserve"> | ya/</w:t>
      </w:r>
      <w:r>
        <w:t>vaya+</w:t>
      </w:r>
      <w:r>
        <w:t xml:space="preserve"> |</w:t>
      </w:r>
    </w:p>
    <w:p w14:paraId="759FEB9B" w14:textId="695720C7" w:rsidR="00F75D88" w:rsidRDefault="00F63BCF">
      <w:r>
        <w:t>a/</w:t>
      </w:r>
      <w:r>
        <w:t>si/</w:t>
      </w:r>
      <w:r>
        <w:t xml:space="preserve"> ya/</w:t>
      </w:r>
      <w:r>
        <w:t>vaya+</w:t>
      </w:r>
      <w:r>
        <w:t xml:space="preserve"> ya/</w:t>
      </w:r>
      <w:r>
        <w:t>vayA%</w:t>
      </w:r>
      <w:r>
        <w:t xml:space="preserve"> syasi ya/</w:t>
      </w:r>
      <w:r>
        <w:t>vaya+</w:t>
      </w:r>
      <w:r>
        <w:t xml:space="preserve"> | </w:t>
      </w:r>
    </w:p>
    <w:p w14:paraId="131E80CA" w14:textId="07F82DF0" w:rsidR="00F75D88" w:rsidRDefault="00F63BCF">
      <w:r>
        <w:t>17)    1.3.2.2(13)- ya/</w:t>
      </w:r>
      <w:r>
        <w:t>vaya+</w:t>
      </w:r>
      <w:r>
        <w:t xml:space="preserve"> | a/</w:t>
      </w:r>
      <w:r>
        <w:t>smat |</w:t>
      </w:r>
    </w:p>
    <w:p w14:paraId="143F7304" w14:textId="43E7D9A3" w:rsidR="00F75D88" w:rsidRDefault="00F63BCF">
      <w:r>
        <w:t>ya/</w:t>
      </w:r>
      <w:r>
        <w:t>va yA/</w:t>
      </w:r>
      <w:r>
        <w:t>sma da/</w:t>
      </w:r>
      <w:r>
        <w:t>3smad3 ya/</w:t>
      </w:r>
      <w:r>
        <w:t>vaya+</w:t>
      </w:r>
      <w:r>
        <w:t xml:space="preserve"> ya/</w:t>
      </w:r>
      <w:r>
        <w:t>va yA/</w:t>
      </w:r>
      <w:r>
        <w:t xml:space="preserve">smat | </w:t>
      </w:r>
    </w:p>
    <w:p w14:paraId="612C2BAE" w14:textId="61906BB5" w:rsidR="00F75D88" w:rsidRDefault="00F63BCF">
      <w:r>
        <w:t>18)    1.3.2.2(14)- a/</w:t>
      </w:r>
      <w:r>
        <w:t>smat | d3vESha+</w:t>
      </w:r>
      <w:r>
        <w:t>H |</w:t>
      </w:r>
    </w:p>
    <w:p w14:paraId="76949A22" w14:textId="7840F706" w:rsidR="00F75D88" w:rsidRDefault="00F63BCF">
      <w:r>
        <w:t>a/</w:t>
      </w:r>
      <w:r>
        <w:t>smad3 d3vEShO/</w:t>
      </w:r>
      <w:r>
        <w:t xml:space="preserve"> d3vEShO/</w:t>
      </w:r>
      <w:r>
        <w:t xml:space="preserve"> &amp;sma da/</w:t>
      </w:r>
      <w:r>
        <w:t>3smad3 d3vESha+</w:t>
      </w:r>
      <w:r>
        <w:t xml:space="preserve">H | </w:t>
      </w:r>
    </w:p>
    <w:p w14:paraId="3DEA0815" w14:textId="13CA492E" w:rsidR="00F75D88" w:rsidRDefault="00F63BCF">
      <w:r>
        <w:t>19)    1.3.2.2(15)- d3vESha+</w:t>
      </w:r>
      <w:r>
        <w:t>H | ya/</w:t>
      </w:r>
      <w:r>
        <w:t>vaya+</w:t>
      </w:r>
      <w:r>
        <w:t xml:space="preserve"> |</w:t>
      </w:r>
    </w:p>
    <w:p w14:paraId="5644DFAD" w14:textId="23227058" w:rsidR="00F75D88" w:rsidRDefault="00F63BCF">
      <w:r>
        <w:t>d3vEShO+</w:t>
      </w:r>
      <w:r>
        <w:t xml:space="preserve"> ya/</w:t>
      </w:r>
      <w:r>
        <w:t>vaya+</w:t>
      </w:r>
      <w:r>
        <w:t xml:space="preserve"> ya/</w:t>
      </w:r>
      <w:r>
        <w:t>vaya/</w:t>
      </w:r>
      <w:r>
        <w:t xml:space="preserve"> d3vEShO/</w:t>
      </w:r>
      <w:r>
        <w:t xml:space="preserve"> d3vEShO+</w:t>
      </w:r>
      <w:r>
        <w:t xml:space="preserve"> ya/</w:t>
      </w:r>
      <w:r>
        <w:t>vaya+</w:t>
      </w:r>
      <w:r>
        <w:t xml:space="preserve"> | </w:t>
      </w:r>
    </w:p>
    <w:p w14:paraId="2B45C5B8" w14:textId="272BB7AB" w:rsidR="00F75D88" w:rsidRDefault="00F63BCF">
      <w:r>
        <w:t>20)    1.3.2.2(16)- ya/</w:t>
      </w:r>
      <w:r>
        <w:t>vaya+</w:t>
      </w:r>
      <w:r>
        <w:t xml:space="preserve"> | arA+</w:t>
      </w:r>
      <w:r>
        <w:t>tIH |</w:t>
      </w:r>
    </w:p>
    <w:p w14:paraId="2EBEDD77" w14:textId="5932C480" w:rsidR="00F75D88" w:rsidRDefault="00F63BCF">
      <w:r>
        <w:t>ya/</w:t>
      </w:r>
      <w:r>
        <w:t>va yArA+</w:t>
      </w:r>
      <w:r>
        <w:t>tI/</w:t>
      </w:r>
      <w:r>
        <w:t xml:space="preserve"> rarA+</w:t>
      </w:r>
      <w:r>
        <w:t>tIr ya/</w:t>
      </w:r>
      <w:r>
        <w:t>vaya+</w:t>
      </w:r>
      <w:r>
        <w:t xml:space="preserve"> ya/</w:t>
      </w:r>
      <w:r>
        <w:t>va yArA+</w:t>
      </w:r>
      <w:r>
        <w:t xml:space="preserve">tIH | </w:t>
      </w:r>
    </w:p>
    <w:p w14:paraId="6B42EBDB" w14:textId="7BB16FEF" w:rsidR="00F75D88" w:rsidRDefault="00F63BCF">
      <w:r>
        <w:t>21)    1.3.2.2(17)- arA+</w:t>
      </w:r>
      <w:r>
        <w:t>tIH | ra/</w:t>
      </w:r>
      <w:r>
        <w:t>kShO/</w:t>
      </w:r>
      <w:r>
        <w:t>haNa+</w:t>
      </w:r>
      <w:r>
        <w:t>H |</w:t>
      </w:r>
    </w:p>
    <w:p w14:paraId="015F114C" w14:textId="228FBCBA" w:rsidR="00F75D88" w:rsidRDefault="00F63BCF">
      <w:r>
        <w:t>arA+</w:t>
      </w:r>
      <w:r>
        <w:t>tIr rak</w:t>
      </w:r>
      <w:r>
        <w:t>ShO/</w:t>
      </w:r>
      <w:r>
        <w:t>haNO+</w:t>
      </w:r>
      <w:r>
        <w:t xml:space="preserve"> rakShO/</w:t>
      </w:r>
      <w:r>
        <w:t>haNO &amp;rA+</w:t>
      </w:r>
      <w:r>
        <w:t>tI/</w:t>
      </w:r>
      <w:r>
        <w:t xml:space="preserve"> rarA+</w:t>
      </w:r>
      <w:r>
        <w:t>tIr rakShO/</w:t>
      </w:r>
      <w:r>
        <w:t>haNa+</w:t>
      </w:r>
      <w:r>
        <w:t xml:space="preserve">H | </w:t>
      </w:r>
    </w:p>
    <w:p w14:paraId="372730E8" w14:textId="09D458A5" w:rsidR="00F75D88" w:rsidRDefault="00F63BCF">
      <w:r>
        <w:t>22)    1.3.2.2(18)- ra/</w:t>
      </w:r>
      <w:r>
        <w:t>kShO/</w:t>
      </w:r>
      <w:r>
        <w:t>haNa+</w:t>
      </w:r>
      <w:r>
        <w:t>H | va/</w:t>
      </w:r>
      <w:r>
        <w:t>la/</w:t>
      </w:r>
      <w:r>
        <w:t>ga/</w:t>
      </w:r>
      <w:r>
        <w:t>3hana+</w:t>
      </w:r>
      <w:r>
        <w:t>H |</w:t>
      </w:r>
    </w:p>
    <w:p w14:paraId="758BF2C5" w14:textId="3F419A2E" w:rsidR="00F75D88" w:rsidRDefault="00F63BCF">
      <w:r>
        <w:lastRenderedPageBreak/>
        <w:t>ra/</w:t>
      </w:r>
      <w:r>
        <w:t>kShO/</w:t>
      </w:r>
      <w:r>
        <w:t>haNO+</w:t>
      </w:r>
      <w:r>
        <w:t xml:space="preserve"> valaga/</w:t>
      </w:r>
      <w:r>
        <w:t>3hanO+</w:t>
      </w:r>
      <w:r>
        <w:t xml:space="preserve"> valaga/</w:t>
      </w:r>
      <w:r>
        <w:t>3hanO+</w:t>
      </w:r>
      <w:r>
        <w:t xml:space="preserve"> rakShO/</w:t>
      </w:r>
      <w:r>
        <w:t>haNO+</w:t>
      </w:r>
      <w:r>
        <w:t xml:space="preserve"> rakShO/</w:t>
      </w:r>
      <w:r>
        <w:t>haNO+</w:t>
      </w:r>
      <w:r>
        <w:t xml:space="preserve"> valaga/</w:t>
      </w:r>
      <w:r>
        <w:t>3hana+</w:t>
      </w:r>
      <w:r>
        <w:t xml:space="preserve">H | </w:t>
      </w:r>
    </w:p>
    <w:p w14:paraId="14ED679B" w14:textId="609E8CE8" w:rsidR="00F75D88" w:rsidRDefault="00F63BCF">
      <w:r>
        <w:t>23)    1.3.2.2(18)- ra/</w:t>
      </w:r>
      <w:r>
        <w:t>kShO/</w:t>
      </w:r>
      <w:r>
        <w:t>haNa+</w:t>
      </w:r>
      <w:r>
        <w:t>H |</w:t>
      </w:r>
    </w:p>
    <w:p w14:paraId="72AC587B" w14:textId="4FD961B6" w:rsidR="00F75D88" w:rsidRDefault="00F63BCF">
      <w:r>
        <w:t>ra/</w:t>
      </w:r>
      <w:r>
        <w:t>kShO/</w:t>
      </w:r>
      <w:r>
        <w:t>haNa/</w:t>
      </w:r>
      <w:r>
        <w:t xml:space="preserve"> iti+</w:t>
      </w:r>
      <w:r>
        <w:t xml:space="preserve"> rakShaH - hana+</w:t>
      </w:r>
      <w:r>
        <w:t xml:space="preserve">H | </w:t>
      </w:r>
    </w:p>
    <w:p w14:paraId="58CB6935" w14:textId="1C61E1DD" w:rsidR="00F75D88" w:rsidRDefault="00F63BCF">
      <w:r>
        <w:t>24)    1.3.2.2(19)- va/</w:t>
      </w:r>
      <w:r>
        <w:t>la/</w:t>
      </w:r>
      <w:r>
        <w:t>ga/</w:t>
      </w:r>
      <w:r>
        <w:t>3hana+</w:t>
      </w:r>
      <w:r>
        <w:t>H | ava+</w:t>
      </w:r>
      <w:r>
        <w:t xml:space="preserve"> |</w:t>
      </w:r>
    </w:p>
    <w:p w14:paraId="0E900048" w14:textId="5CD66B98" w:rsidR="00F75D88" w:rsidRDefault="00F63BCF">
      <w:r>
        <w:t>va/</w:t>
      </w:r>
      <w:r>
        <w:t>la/</w:t>
      </w:r>
      <w:r>
        <w:t>ga/</w:t>
      </w:r>
      <w:r>
        <w:t>3hanO &amp;vAva+</w:t>
      </w:r>
      <w:r>
        <w:t xml:space="preserve"> valaga/</w:t>
      </w:r>
      <w:r>
        <w:t>3hanO+</w:t>
      </w:r>
      <w:r>
        <w:t xml:space="preserve"> valaga/</w:t>
      </w:r>
      <w:r>
        <w:t>3hanO &amp;va+</w:t>
      </w:r>
      <w:r>
        <w:t xml:space="preserve"> | </w:t>
      </w:r>
    </w:p>
    <w:p w14:paraId="45677E75" w14:textId="4ABD88E6" w:rsidR="00F75D88" w:rsidRDefault="00F63BCF">
      <w:r>
        <w:t>25)    1.3.2.2(19)- va/</w:t>
      </w:r>
      <w:r>
        <w:t>la/</w:t>
      </w:r>
      <w:r>
        <w:t>ga/</w:t>
      </w:r>
      <w:r>
        <w:t>3hana+</w:t>
      </w:r>
      <w:r>
        <w:t>H |</w:t>
      </w:r>
    </w:p>
    <w:p w14:paraId="2E6B201A" w14:textId="41ECCECB" w:rsidR="00F75D88" w:rsidRDefault="00F63BCF">
      <w:r>
        <w:t>va/</w:t>
      </w:r>
      <w:r>
        <w:t>la/</w:t>
      </w:r>
      <w:r>
        <w:t>ga/</w:t>
      </w:r>
      <w:r>
        <w:t>3hana/</w:t>
      </w:r>
      <w:r>
        <w:t xml:space="preserve"> iti+</w:t>
      </w:r>
      <w:r>
        <w:t xml:space="preserve"> valaga3 - hana+</w:t>
      </w:r>
      <w:r>
        <w:t xml:space="preserve">H | </w:t>
      </w:r>
    </w:p>
    <w:p w14:paraId="5EBB57DD" w14:textId="313C62B9" w:rsidR="00F75D88" w:rsidRDefault="00F63BCF">
      <w:r>
        <w:t>26)    1.3.2.2(20)- ava+</w:t>
      </w:r>
      <w:r>
        <w:t xml:space="preserve"> | stRu/</w:t>
      </w:r>
      <w:r>
        <w:t>NA/</w:t>
      </w:r>
      <w:r>
        <w:t>mi/</w:t>
      </w:r>
      <w:r>
        <w:t xml:space="preserve"> |</w:t>
      </w:r>
    </w:p>
    <w:p w14:paraId="5426B1FE" w14:textId="7E7BEC0E" w:rsidR="00F75D88" w:rsidRDefault="00F63BCF">
      <w:r>
        <w:t>ava+</w:t>
      </w:r>
      <w:r>
        <w:t xml:space="preserve"> stRuNAmi stRuNA/</w:t>
      </w:r>
      <w:r>
        <w:t xml:space="preserve"> myavAva+</w:t>
      </w:r>
      <w:r>
        <w:t xml:space="preserve"> stRuNAmi | </w:t>
      </w:r>
    </w:p>
    <w:p w14:paraId="6B874F03" w14:textId="45E44387" w:rsidR="00F75D88" w:rsidRDefault="00F63BCF">
      <w:r>
        <w:t>27)    1.3.2.2(21)- stRu/</w:t>
      </w:r>
      <w:r>
        <w:t>NA/</w:t>
      </w:r>
      <w:r>
        <w:t>mi/</w:t>
      </w:r>
      <w:r>
        <w:t xml:space="preserve"> | vai/</w:t>
      </w:r>
      <w:r>
        <w:t>ShNa/</w:t>
      </w:r>
      <w:r>
        <w:t>vAn |</w:t>
      </w:r>
    </w:p>
    <w:p w14:paraId="40EF1BF4" w14:textId="396CEBA4" w:rsidR="00F75D88" w:rsidRDefault="00F63BCF">
      <w:r>
        <w:t>stRu/</w:t>
      </w:r>
      <w:r>
        <w:t>NA/</w:t>
      </w:r>
      <w:r>
        <w:t>mi/</w:t>
      </w:r>
      <w:r>
        <w:t xml:space="preserve"> vai/</w:t>
      </w:r>
      <w:r>
        <w:t>ShNa/</w:t>
      </w:r>
      <w:r>
        <w:t>vAn. vai%</w:t>
      </w:r>
      <w:r>
        <w:t>ShNa/</w:t>
      </w:r>
      <w:r>
        <w:t>vAn th2stRu+</w:t>
      </w:r>
      <w:r>
        <w:t>NAmi stRuNAmi vaiShNa/</w:t>
      </w:r>
      <w:r>
        <w:t xml:space="preserve">vAn | </w:t>
      </w:r>
    </w:p>
    <w:p w14:paraId="30102ED7" w14:textId="09225F71" w:rsidR="00F75D88" w:rsidRDefault="00F63BCF">
      <w:r>
        <w:t>28)    1.3.2.2(22)- vai/</w:t>
      </w:r>
      <w:r>
        <w:t>ShNa/</w:t>
      </w:r>
      <w:r>
        <w:t>vAn | ra/</w:t>
      </w:r>
      <w:r>
        <w:t>kShO/</w:t>
      </w:r>
      <w:r>
        <w:t>haNa+</w:t>
      </w:r>
      <w:r>
        <w:t>H |</w:t>
      </w:r>
    </w:p>
    <w:p w14:paraId="77E1C7B7" w14:textId="5B5431A1" w:rsidR="00F75D88" w:rsidRDefault="00F63BCF">
      <w:r>
        <w:t>vai/</w:t>
      </w:r>
      <w:r>
        <w:t>ShNa/</w:t>
      </w:r>
      <w:r>
        <w:t>vAn ra+</w:t>
      </w:r>
      <w:r>
        <w:t>kShO/</w:t>
      </w:r>
      <w:r>
        <w:t>haNO+</w:t>
      </w:r>
      <w:r>
        <w:t xml:space="preserve"> ra</w:t>
      </w:r>
      <w:r>
        <w:t>kShO/</w:t>
      </w:r>
      <w:r>
        <w:t>haNO+</w:t>
      </w:r>
      <w:r>
        <w:t xml:space="preserve"> vaiShNa/</w:t>
      </w:r>
      <w:r>
        <w:t>vAn. vai%</w:t>
      </w:r>
      <w:r>
        <w:t>ShNa/</w:t>
      </w:r>
      <w:r>
        <w:t>vAn ra+</w:t>
      </w:r>
      <w:r>
        <w:t>kShO/</w:t>
      </w:r>
      <w:r>
        <w:t>haNa+</w:t>
      </w:r>
      <w:r>
        <w:t xml:space="preserve">H | </w:t>
      </w:r>
    </w:p>
    <w:p w14:paraId="2BB7C0FA" w14:textId="5A7D54F4" w:rsidR="00F75D88" w:rsidRDefault="00F63BCF">
      <w:r>
        <w:t>29)    1.3.2.2(23)- ra/</w:t>
      </w:r>
      <w:r>
        <w:t>kShO/</w:t>
      </w:r>
      <w:r>
        <w:t>haNa+</w:t>
      </w:r>
      <w:r>
        <w:t>H | va/</w:t>
      </w:r>
      <w:r>
        <w:t>la/</w:t>
      </w:r>
      <w:r>
        <w:t>ga/</w:t>
      </w:r>
      <w:r>
        <w:t>3hana+</w:t>
      </w:r>
      <w:r>
        <w:t>H |</w:t>
      </w:r>
    </w:p>
    <w:p w14:paraId="4372F649" w14:textId="6875E650" w:rsidR="00F75D88" w:rsidRDefault="00F63BCF">
      <w:r>
        <w:t>ra/</w:t>
      </w:r>
      <w:r>
        <w:t>kShO/</w:t>
      </w:r>
      <w:r>
        <w:t>haNO+</w:t>
      </w:r>
      <w:r>
        <w:t xml:space="preserve"> valaga/</w:t>
      </w:r>
      <w:r>
        <w:t>3hanO+</w:t>
      </w:r>
      <w:r>
        <w:t xml:space="preserve"> valaga/</w:t>
      </w:r>
      <w:r>
        <w:t>3hanO+</w:t>
      </w:r>
      <w:r>
        <w:t xml:space="preserve"> rakShO/</w:t>
      </w:r>
      <w:r>
        <w:t>haNO+</w:t>
      </w:r>
      <w:r>
        <w:t xml:space="preserve"> rakShO/</w:t>
      </w:r>
      <w:r>
        <w:t>haNO+</w:t>
      </w:r>
      <w:r>
        <w:t xml:space="preserve"> valaga/</w:t>
      </w:r>
      <w:r>
        <w:t>3hana+</w:t>
      </w:r>
      <w:r>
        <w:t xml:space="preserve">H | </w:t>
      </w:r>
    </w:p>
    <w:p w14:paraId="2C5F2297" w14:textId="4DEB317C" w:rsidR="00F75D88" w:rsidRDefault="00F63BCF">
      <w:r>
        <w:t>30)    1.3.2.2(23)- ra/</w:t>
      </w:r>
      <w:r>
        <w:t>kShO/</w:t>
      </w:r>
      <w:r>
        <w:t>haNa+</w:t>
      </w:r>
      <w:r>
        <w:t>H |</w:t>
      </w:r>
    </w:p>
    <w:p w14:paraId="58BECD0D" w14:textId="7D7E99D5" w:rsidR="00F75D88" w:rsidRDefault="00F63BCF">
      <w:r>
        <w:t>ra/</w:t>
      </w:r>
      <w:r>
        <w:t>kShO/</w:t>
      </w:r>
      <w:r>
        <w:t>haNa/</w:t>
      </w:r>
      <w:r>
        <w:t xml:space="preserve"> iti+</w:t>
      </w:r>
      <w:r>
        <w:t xml:space="preserve"> rak</w:t>
      </w:r>
      <w:r>
        <w:t>ShaH - hana+</w:t>
      </w:r>
      <w:r>
        <w:t xml:space="preserve">H | </w:t>
      </w:r>
    </w:p>
    <w:p w14:paraId="2ACD4F87" w14:textId="4CDC986D" w:rsidR="00F75D88" w:rsidRDefault="00F63BCF">
      <w:r>
        <w:t>31)    1.3.2.2(24)- va/</w:t>
      </w:r>
      <w:r>
        <w:t>la/</w:t>
      </w:r>
      <w:r>
        <w:t>ga/</w:t>
      </w:r>
      <w:r>
        <w:t>3hana+</w:t>
      </w:r>
      <w:r>
        <w:t>H | a/</w:t>
      </w:r>
      <w:r>
        <w:t>Bi4 |</w:t>
      </w:r>
    </w:p>
    <w:p w14:paraId="2170C5C9" w14:textId="4961F7B1" w:rsidR="00F75D88" w:rsidRDefault="00F63BCF">
      <w:r>
        <w:t>va/</w:t>
      </w:r>
      <w:r>
        <w:t>la/</w:t>
      </w:r>
      <w:r>
        <w:t>ga/</w:t>
      </w:r>
      <w:r>
        <w:t>3hanO/</w:t>
      </w:r>
      <w:r>
        <w:t xml:space="preserve"> &amp;B4ya+</w:t>
      </w:r>
      <w:r>
        <w:t>Bi4 va+</w:t>
      </w:r>
      <w:r>
        <w:t>laga/</w:t>
      </w:r>
      <w:r>
        <w:t>3hanO+</w:t>
      </w:r>
      <w:r>
        <w:t xml:space="preserve"> valaga/</w:t>
      </w:r>
      <w:r>
        <w:t>3hanO/</w:t>
      </w:r>
      <w:r>
        <w:t xml:space="preserve"> &amp;Bi4 | </w:t>
      </w:r>
    </w:p>
    <w:p w14:paraId="7E607E64" w14:textId="0BF43999" w:rsidR="00F75D88" w:rsidRDefault="00F63BCF">
      <w:r>
        <w:t>32)    1.3.2.2(24)- va/</w:t>
      </w:r>
      <w:r>
        <w:t>la/</w:t>
      </w:r>
      <w:r>
        <w:t>ga/</w:t>
      </w:r>
      <w:r>
        <w:t>3hana+</w:t>
      </w:r>
      <w:r>
        <w:t>H |</w:t>
      </w:r>
    </w:p>
    <w:p w14:paraId="56DDC261" w14:textId="13B0169E" w:rsidR="00F75D88" w:rsidRDefault="00F63BCF">
      <w:r>
        <w:t>va/</w:t>
      </w:r>
      <w:r>
        <w:t>la/</w:t>
      </w:r>
      <w:r>
        <w:t>ga/</w:t>
      </w:r>
      <w:r>
        <w:t>3hana/</w:t>
      </w:r>
      <w:r>
        <w:t xml:space="preserve"> iti+</w:t>
      </w:r>
      <w:r>
        <w:t xml:space="preserve"> valaga3 - hana+</w:t>
      </w:r>
      <w:r>
        <w:t xml:space="preserve">H | </w:t>
      </w:r>
    </w:p>
    <w:p w14:paraId="1476ED6A" w14:textId="34D83846" w:rsidR="00F75D88" w:rsidRDefault="00F63BCF">
      <w:r>
        <w:t>33)    1.3.2.2(25)- a/</w:t>
      </w:r>
      <w:r>
        <w:t>Bi4 | ju/</w:t>
      </w:r>
      <w:r>
        <w:t>hO/</w:t>
      </w:r>
      <w:r>
        <w:t>mi/</w:t>
      </w:r>
      <w:r>
        <w:t xml:space="preserve"> |</w:t>
      </w:r>
    </w:p>
    <w:p w14:paraId="317EBDBF" w14:textId="58504788" w:rsidR="00F75D88" w:rsidRDefault="00F63BCF">
      <w:r>
        <w:t>a/</w:t>
      </w:r>
      <w:r>
        <w:t>Bi4 ju+</w:t>
      </w:r>
      <w:r>
        <w:t>hOmi juhO mya/</w:t>
      </w:r>
      <w:r>
        <w:t>B4ya+</w:t>
      </w:r>
      <w:r>
        <w:t>Bi4 ju+</w:t>
      </w:r>
      <w:r>
        <w:t xml:space="preserve">hOmi | </w:t>
      </w:r>
    </w:p>
    <w:p w14:paraId="664211BD" w14:textId="244059DE" w:rsidR="00F75D88" w:rsidRDefault="00F63BCF">
      <w:r>
        <w:t>34)    1.3.2.2(26)- ju/</w:t>
      </w:r>
      <w:r>
        <w:t>hO/</w:t>
      </w:r>
      <w:r>
        <w:t>mi/</w:t>
      </w:r>
      <w:r>
        <w:t xml:space="preserve"> | vai/</w:t>
      </w:r>
      <w:r>
        <w:t>ShNa/</w:t>
      </w:r>
      <w:r>
        <w:t>vAn |</w:t>
      </w:r>
    </w:p>
    <w:p w14:paraId="0FAF7932" w14:textId="6061B965" w:rsidR="00F75D88" w:rsidRDefault="00F63BCF">
      <w:r>
        <w:lastRenderedPageBreak/>
        <w:t>ju/</w:t>
      </w:r>
      <w:r>
        <w:t>hO/</w:t>
      </w:r>
      <w:r>
        <w:t>mi/</w:t>
      </w:r>
      <w:r>
        <w:t xml:space="preserve"> vai/</w:t>
      </w:r>
      <w:r>
        <w:t>ShNa/</w:t>
      </w:r>
      <w:r>
        <w:t>vAn. vai%</w:t>
      </w:r>
      <w:r>
        <w:t>ShNa/</w:t>
      </w:r>
      <w:r>
        <w:t>vAn ju+</w:t>
      </w:r>
      <w:r>
        <w:t>hOmi juhOmi vaiShNa/</w:t>
      </w:r>
      <w:r>
        <w:t xml:space="preserve">vAn | </w:t>
      </w:r>
    </w:p>
    <w:p w14:paraId="59C93E77" w14:textId="75D7B681" w:rsidR="00F75D88" w:rsidRDefault="00F63BCF">
      <w:r>
        <w:t>35)    1.3.2.2(27)- vai/</w:t>
      </w:r>
      <w:r>
        <w:t>ShNa/</w:t>
      </w:r>
      <w:r>
        <w:t>vAn | ra/</w:t>
      </w:r>
      <w:r>
        <w:t>kShO/</w:t>
      </w:r>
      <w:r>
        <w:t>haNau%</w:t>
      </w:r>
      <w:r>
        <w:t xml:space="preserve"> |</w:t>
      </w:r>
    </w:p>
    <w:p w14:paraId="186E4A21" w14:textId="78DC50BF" w:rsidR="00F75D88" w:rsidRDefault="00F63BCF">
      <w:r>
        <w:t>vai/</w:t>
      </w:r>
      <w:r>
        <w:t>ShNa/</w:t>
      </w:r>
      <w:r>
        <w:t>vAn ra+</w:t>
      </w:r>
      <w:r>
        <w:t>kShO/</w:t>
      </w:r>
      <w:r>
        <w:t>haNau+</w:t>
      </w:r>
      <w:r>
        <w:t xml:space="preserve"> rakShO/</w:t>
      </w:r>
      <w:r>
        <w:t>haNau+</w:t>
      </w:r>
      <w:r>
        <w:t xml:space="preserve"> vaiSh</w:t>
      </w:r>
      <w:r>
        <w:t>Na/</w:t>
      </w:r>
      <w:r>
        <w:t>vAn. vai%</w:t>
      </w:r>
      <w:r>
        <w:t>ShNa/</w:t>
      </w:r>
      <w:r>
        <w:t>vAn ra+</w:t>
      </w:r>
      <w:r>
        <w:t>kShO/</w:t>
      </w:r>
      <w:r>
        <w:t>haNau%</w:t>
      </w:r>
      <w:r>
        <w:t xml:space="preserve"> | </w:t>
      </w:r>
    </w:p>
    <w:p w14:paraId="5A1E80DE" w14:textId="428BCC37" w:rsidR="00F75D88" w:rsidRDefault="00F63BCF">
      <w:r>
        <w:t>36)    1.3.2.2(28)- ra/</w:t>
      </w:r>
      <w:r>
        <w:t>kShO/</w:t>
      </w:r>
      <w:r>
        <w:t>haNau%</w:t>
      </w:r>
      <w:r>
        <w:t xml:space="preserve"> | va/</w:t>
      </w:r>
      <w:r>
        <w:t>la/</w:t>
      </w:r>
      <w:r>
        <w:t>ga/</w:t>
      </w:r>
      <w:r>
        <w:t>3hanu%</w:t>
      </w:r>
      <w:r>
        <w:t xml:space="preserve"> |</w:t>
      </w:r>
    </w:p>
    <w:p w14:paraId="5F42BD48" w14:textId="6C6E98AD" w:rsidR="00F75D88" w:rsidRDefault="00F63BCF">
      <w:r>
        <w:t>ra/</w:t>
      </w:r>
      <w:r>
        <w:t>kShO/</w:t>
      </w:r>
      <w:r>
        <w:t>haNau+</w:t>
      </w:r>
      <w:r>
        <w:t xml:space="preserve"> valaga/</w:t>
      </w:r>
      <w:r>
        <w:t>3hanu+</w:t>
      </w:r>
      <w:r>
        <w:t xml:space="preserve"> valaga/</w:t>
      </w:r>
      <w:r>
        <w:t>3hanu+</w:t>
      </w:r>
      <w:r>
        <w:t xml:space="preserve"> rakShO/</w:t>
      </w:r>
      <w:r>
        <w:t>haNau+</w:t>
      </w:r>
      <w:r>
        <w:t xml:space="preserve"> rakShO/</w:t>
      </w:r>
      <w:r>
        <w:t>haNau+</w:t>
      </w:r>
      <w:r>
        <w:t xml:space="preserve"> valaga/</w:t>
      </w:r>
      <w:r>
        <w:t>3hanu+</w:t>
      </w:r>
      <w:r>
        <w:t xml:space="preserve"> | </w:t>
      </w:r>
    </w:p>
    <w:p w14:paraId="1E645DEE" w14:textId="3B5CDF72" w:rsidR="00F75D88" w:rsidRDefault="00F63BCF">
      <w:r>
        <w:t>37)    1.3.2.2(28)- ra/</w:t>
      </w:r>
      <w:r>
        <w:t>kShO/</w:t>
      </w:r>
      <w:r>
        <w:t>haNau%</w:t>
      </w:r>
      <w:r>
        <w:t xml:space="preserve"> |</w:t>
      </w:r>
    </w:p>
    <w:p w14:paraId="0B744716" w14:textId="741B37FD" w:rsidR="00F75D88" w:rsidRDefault="00F63BCF">
      <w:r>
        <w:t>ra/</w:t>
      </w:r>
      <w:r>
        <w:t>kShO/</w:t>
      </w:r>
      <w:r>
        <w:t>haNA/</w:t>
      </w:r>
      <w:r>
        <w:t>viti+</w:t>
      </w:r>
      <w:r>
        <w:t xml:space="preserve"> rakShaH - hanau%</w:t>
      </w:r>
      <w:r>
        <w:t xml:space="preserve"> |</w:t>
      </w:r>
      <w:r>
        <w:t xml:space="preserve"> </w:t>
      </w:r>
    </w:p>
    <w:p w14:paraId="06D7BF62" w14:textId="54C6E0F9" w:rsidR="00F75D88" w:rsidRDefault="00F63BCF">
      <w:r>
        <w:t>38)    1.3.2.2(29)- va/</w:t>
      </w:r>
      <w:r>
        <w:t>la/</w:t>
      </w:r>
      <w:r>
        <w:t>ga/</w:t>
      </w:r>
      <w:r>
        <w:t>3hanau%</w:t>
      </w:r>
      <w:r>
        <w:t xml:space="preserve"> | upa+</w:t>
      </w:r>
      <w:r>
        <w:t xml:space="preserve"> |</w:t>
      </w:r>
    </w:p>
    <w:p w14:paraId="1DD5C269" w14:textId="478D2B7E" w:rsidR="00F75D88" w:rsidRDefault="00F63BCF">
      <w:r>
        <w:t>va/</w:t>
      </w:r>
      <w:r>
        <w:t>la/</w:t>
      </w:r>
      <w:r>
        <w:t>ga/</w:t>
      </w:r>
      <w:r>
        <w:t>3hanA/</w:t>
      </w:r>
      <w:r>
        <w:t xml:space="preserve"> vupOpa+</w:t>
      </w:r>
      <w:r>
        <w:t xml:space="preserve"> valaga/</w:t>
      </w:r>
      <w:r>
        <w:t>3hanu+</w:t>
      </w:r>
      <w:r>
        <w:t xml:space="preserve"> valaga/</w:t>
      </w:r>
      <w:r>
        <w:t>3hanA/</w:t>
      </w:r>
      <w:r>
        <w:t xml:space="preserve"> vupOpa+</w:t>
      </w:r>
      <w:r>
        <w:t xml:space="preserve"> | </w:t>
      </w:r>
    </w:p>
    <w:p w14:paraId="2C8FE547" w14:textId="717AFE22" w:rsidR="00F75D88" w:rsidRDefault="00F63BCF">
      <w:r>
        <w:t>39)    1.3.2.2(29)- va/</w:t>
      </w:r>
      <w:r>
        <w:t>la/</w:t>
      </w:r>
      <w:r>
        <w:t>ga/</w:t>
      </w:r>
      <w:r>
        <w:t>3hanu%</w:t>
      </w:r>
      <w:r>
        <w:t xml:space="preserve"> |</w:t>
      </w:r>
    </w:p>
    <w:p w14:paraId="275B91F0" w14:textId="078A944A" w:rsidR="00F75D88" w:rsidRDefault="00F63BCF">
      <w:r>
        <w:t>va/</w:t>
      </w:r>
      <w:r>
        <w:t>la/</w:t>
      </w:r>
      <w:r>
        <w:t>ga/</w:t>
      </w:r>
      <w:r>
        <w:t>3hanA/</w:t>
      </w:r>
      <w:r>
        <w:t>viti+</w:t>
      </w:r>
      <w:r>
        <w:t xml:space="preserve"> valaga3 - hanau%</w:t>
      </w:r>
      <w:r>
        <w:t xml:space="preserve"> | </w:t>
      </w:r>
    </w:p>
    <w:p w14:paraId="7EFA600D" w14:textId="5D825A1F" w:rsidR="00F75D88" w:rsidRDefault="00F63BCF">
      <w:r>
        <w:t>40)    1.3.2.2(30)- upa+</w:t>
      </w:r>
      <w:r>
        <w:t xml:space="preserve"> | da/</w:t>
      </w:r>
      <w:r>
        <w:t>3dhA/</w:t>
      </w:r>
      <w:r>
        <w:t>4mi/</w:t>
      </w:r>
      <w:r>
        <w:t xml:space="preserve"> |</w:t>
      </w:r>
    </w:p>
    <w:p w14:paraId="6643D7F1" w14:textId="421D6378" w:rsidR="00F75D88" w:rsidRDefault="00F63BCF">
      <w:r>
        <w:t>upa+</w:t>
      </w:r>
      <w:r>
        <w:t xml:space="preserve"> da3dhA4mi da3dhA/</w:t>
      </w:r>
      <w:r>
        <w:t>4 myupOpa+</w:t>
      </w:r>
      <w:r>
        <w:t xml:space="preserve"> da3dhA4mi | </w:t>
      </w:r>
    </w:p>
    <w:p w14:paraId="53C03741" w14:textId="053B9838" w:rsidR="00F75D88" w:rsidRDefault="00F63BCF">
      <w:r>
        <w:t>41)    1.3.2.2(31)- da/</w:t>
      </w:r>
      <w:r>
        <w:t>3dhA/</w:t>
      </w:r>
      <w:r>
        <w:t>4mi/</w:t>
      </w:r>
      <w:r>
        <w:t xml:space="preserve"> | vai/</w:t>
      </w:r>
      <w:r>
        <w:t>ShNa/</w:t>
      </w:r>
      <w:r>
        <w:t>vI |</w:t>
      </w:r>
    </w:p>
    <w:p w14:paraId="10149860" w14:textId="1F57AD6B" w:rsidR="00F75D88" w:rsidRDefault="00F63BCF">
      <w:r>
        <w:t>da/</w:t>
      </w:r>
      <w:r>
        <w:t>3dhA/</w:t>
      </w:r>
      <w:r>
        <w:t>4mi/</w:t>
      </w:r>
      <w:r>
        <w:t xml:space="preserve"> vai/</w:t>
      </w:r>
      <w:r>
        <w:t>ShNa/</w:t>
      </w:r>
      <w:r>
        <w:t>vI vai%</w:t>
      </w:r>
      <w:r>
        <w:t>ShNa/</w:t>
      </w:r>
      <w:r>
        <w:t>vI da+</w:t>
      </w:r>
      <w:r>
        <w:t>3dhA4mi da3dhA4mi vaiShNa/</w:t>
      </w:r>
      <w:r>
        <w:t xml:space="preserve">vI | </w:t>
      </w:r>
    </w:p>
    <w:p w14:paraId="0126539A" w14:textId="24F646FE" w:rsidR="00F75D88" w:rsidRDefault="00F63BCF">
      <w:r>
        <w:t>42)    1.3.2.2(32)- vai/</w:t>
      </w:r>
      <w:r>
        <w:t>ShNa/</w:t>
      </w:r>
      <w:r>
        <w:t>vI | ra/</w:t>
      </w:r>
      <w:r>
        <w:t>kShO/</w:t>
      </w:r>
      <w:r>
        <w:t>haNau%</w:t>
      </w:r>
      <w:r>
        <w:t xml:space="preserve"> |</w:t>
      </w:r>
    </w:p>
    <w:p w14:paraId="3661DB51" w14:textId="5C2CCF02" w:rsidR="00F75D88" w:rsidRDefault="00F63BCF">
      <w:r>
        <w:t>vai/</w:t>
      </w:r>
      <w:r>
        <w:t>ShNa/</w:t>
      </w:r>
      <w:r>
        <w:t>vI ra+</w:t>
      </w:r>
      <w:r>
        <w:t>kShO/</w:t>
      </w:r>
      <w:r>
        <w:t>haNau+</w:t>
      </w:r>
      <w:r>
        <w:t xml:space="preserve"> rakShO/</w:t>
      </w:r>
      <w:r>
        <w:t>haNa</w:t>
      </w:r>
      <w:r>
        <w:t>u+</w:t>
      </w:r>
      <w:r>
        <w:t xml:space="preserve"> vaiShNa/</w:t>
      </w:r>
      <w:r>
        <w:t>vI vai%</w:t>
      </w:r>
      <w:r>
        <w:t>ShNa/</w:t>
      </w:r>
      <w:r>
        <w:t>vI ra+</w:t>
      </w:r>
      <w:r>
        <w:t>kShO/</w:t>
      </w:r>
      <w:r>
        <w:t>haNau%</w:t>
      </w:r>
      <w:r>
        <w:t xml:space="preserve"> | </w:t>
      </w:r>
    </w:p>
    <w:p w14:paraId="632777E2" w14:textId="69BBA51A" w:rsidR="00F75D88" w:rsidRDefault="00F63BCF">
      <w:r>
        <w:t>43)    1.3.2.2(32)- vai/</w:t>
      </w:r>
      <w:r>
        <w:t>ShNa/</w:t>
      </w:r>
      <w:r>
        <w:t>vI |</w:t>
      </w:r>
    </w:p>
    <w:p w14:paraId="7C2F0D03" w14:textId="48361E0B" w:rsidR="00F75D88" w:rsidRDefault="00F63BCF">
      <w:r>
        <w:t>vai/</w:t>
      </w:r>
      <w:r>
        <w:t>ShNa/</w:t>
      </w:r>
      <w:r>
        <w:t>vI iti+</w:t>
      </w:r>
      <w:r>
        <w:t xml:space="preserve"> vaiShNa/</w:t>
      </w:r>
      <w:r>
        <w:t xml:space="preserve">vI | </w:t>
      </w:r>
    </w:p>
    <w:p w14:paraId="34132C38" w14:textId="5F582CEE" w:rsidR="00F75D88" w:rsidRDefault="00F63BCF">
      <w:r>
        <w:t>44)    1.3.2.2(33)- ra/</w:t>
      </w:r>
      <w:r>
        <w:t>kShO/</w:t>
      </w:r>
      <w:r>
        <w:t>haNau%</w:t>
      </w:r>
      <w:r>
        <w:t xml:space="preserve"> | va/</w:t>
      </w:r>
      <w:r>
        <w:t>la/</w:t>
      </w:r>
      <w:r>
        <w:t>ga/</w:t>
      </w:r>
      <w:r>
        <w:t>3hanau%</w:t>
      </w:r>
      <w:r>
        <w:t xml:space="preserve"> |</w:t>
      </w:r>
    </w:p>
    <w:p w14:paraId="5E942B32" w14:textId="77EFDCAD" w:rsidR="00F75D88" w:rsidRDefault="00F63BCF">
      <w:r>
        <w:t>ra/</w:t>
      </w:r>
      <w:r>
        <w:t>kShO/</w:t>
      </w:r>
      <w:r>
        <w:t>haNau+</w:t>
      </w:r>
      <w:r>
        <w:t xml:space="preserve"> valaga/</w:t>
      </w:r>
      <w:r>
        <w:t>3hanau+</w:t>
      </w:r>
      <w:r>
        <w:t xml:space="preserve"> valaga/</w:t>
      </w:r>
      <w:r>
        <w:t>3hanau+</w:t>
      </w:r>
      <w:r>
        <w:t xml:space="preserve"> rakShO/</w:t>
      </w:r>
      <w:r>
        <w:t>haNau+</w:t>
      </w:r>
      <w:r>
        <w:t xml:space="preserve"> rakShO/</w:t>
      </w:r>
      <w:r>
        <w:t>haNau+</w:t>
      </w:r>
      <w:r>
        <w:t xml:space="preserve"> valaga/</w:t>
      </w:r>
      <w:r>
        <w:t>3hanau%</w:t>
      </w:r>
      <w:r>
        <w:t xml:space="preserve"> | </w:t>
      </w:r>
    </w:p>
    <w:p w14:paraId="754A089C" w14:textId="2340638F" w:rsidR="00F75D88" w:rsidRDefault="00F63BCF">
      <w:r>
        <w:t>45)    1.3.2.2(33)- ra/</w:t>
      </w:r>
      <w:r>
        <w:t>kShO/</w:t>
      </w:r>
      <w:r>
        <w:t>haNau%</w:t>
      </w:r>
      <w:r>
        <w:t xml:space="preserve"> |</w:t>
      </w:r>
    </w:p>
    <w:p w14:paraId="343934A5" w14:textId="1E359AEE" w:rsidR="00F75D88" w:rsidRDefault="00F63BCF">
      <w:r>
        <w:t>ra/</w:t>
      </w:r>
      <w:r>
        <w:t>kShO/</w:t>
      </w:r>
      <w:r>
        <w:t>haNA/</w:t>
      </w:r>
      <w:r>
        <w:t>viti+</w:t>
      </w:r>
      <w:r>
        <w:t xml:space="preserve"> rakShaH - hanau%</w:t>
      </w:r>
      <w:r>
        <w:t xml:space="preserve"> | </w:t>
      </w:r>
    </w:p>
    <w:p w14:paraId="11A56E0B" w14:textId="5EF8C693" w:rsidR="00F75D88" w:rsidRDefault="00F63BCF">
      <w:r>
        <w:t>46)    1.3.2.2(34)- va/</w:t>
      </w:r>
      <w:r>
        <w:t>la/</w:t>
      </w:r>
      <w:r>
        <w:t>ga/</w:t>
      </w:r>
      <w:r>
        <w:t>3hanau%</w:t>
      </w:r>
      <w:r>
        <w:t xml:space="preserve"> | pari+</w:t>
      </w:r>
      <w:r>
        <w:t xml:space="preserve"> |</w:t>
      </w:r>
    </w:p>
    <w:p w14:paraId="127B5625" w14:textId="5D27E49F" w:rsidR="00F75D88" w:rsidRDefault="00F63BCF">
      <w:r>
        <w:lastRenderedPageBreak/>
        <w:t>va/</w:t>
      </w:r>
      <w:r>
        <w:t>la/</w:t>
      </w:r>
      <w:r>
        <w:t>ga/</w:t>
      </w:r>
      <w:r>
        <w:t>3hanau/</w:t>
      </w:r>
      <w:r>
        <w:t xml:space="preserve"> pari/</w:t>
      </w:r>
      <w:r>
        <w:t xml:space="preserve"> pari+</w:t>
      </w:r>
      <w:r>
        <w:t xml:space="preserve"> valaga/</w:t>
      </w:r>
      <w:r>
        <w:t>3hanau+</w:t>
      </w:r>
      <w:r>
        <w:t xml:space="preserve"> valaga/</w:t>
      </w:r>
      <w:r>
        <w:t>3hanau/</w:t>
      </w:r>
      <w:r>
        <w:t xml:space="preserve"> pari+</w:t>
      </w:r>
      <w:r>
        <w:t xml:space="preserve"> | </w:t>
      </w:r>
    </w:p>
    <w:p w14:paraId="20A47B1F" w14:textId="1DDC5ED4" w:rsidR="00F75D88" w:rsidRDefault="00F63BCF">
      <w:r>
        <w:t>47)    1.3.2.2(34)- va/</w:t>
      </w:r>
      <w:r>
        <w:t>la/</w:t>
      </w:r>
      <w:r>
        <w:t>ga/</w:t>
      </w:r>
      <w:r>
        <w:t>3hanau%</w:t>
      </w:r>
      <w:r>
        <w:t xml:space="preserve"> |</w:t>
      </w:r>
    </w:p>
    <w:p w14:paraId="61141825" w14:textId="5E2EE3A5" w:rsidR="00F75D88" w:rsidRDefault="00F63BCF">
      <w:r>
        <w:t>va/</w:t>
      </w:r>
      <w:r>
        <w:t>la/</w:t>
      </w:r>
      <w:r>
        <w:t>ga/</w:t>
      </w:r>
      <w:r>
        <w:t>3hanA/</w:t>
      </w:r>
      <w:r>
        <w:t>viti+</w:t>
      </w:r>
      <w:r>
        <w:t xml:space="preserve"> valag</w:t>
      </w:r>
      <w:r>
        <w:t>a3 - hanau%</w:t>
      </w:r>
      <w:r>
        <w:t xml:space="preserve"> | </w:t>
      </w:r>
    </w:p>
    <w:p w14:paraId="5AEF3302" w14:textId="5A6B31A2" w:rsidR="00F75D88" w:rsidRDefault="00F63BCF">
      <w:r>
        <w:t>48)    1.3.2.2(35)- pari+</w:t>
      </w:r>
      <w:r>
        <w:t xml:space="preserve"> | U/</w:t>
      </w:r>
      <w:r>
        <w:t>hA/</w:t>
      </w:r>
      <w:r>
        <w:t>mi/</w:t>
      </w:r>
      <w:r>
        <w:t xml:space="preserve"> |</w:t>
      </w:r>
    </w:p>
    <w:p w14:paraId="2584BF53" w14:textId="712DFAC8" w:rsidR="00F75D88" w:rsidRDefault="00F63BCF">
      <w:r>
        <w:t>paryU+</w:t>
      </w:r>
      <w:r>
        <w:t>hA myUhAmi/</w:t>
      </w:r>
      <w:r>
        <w:t xml:space="preserve"> pari/</w:t>
      </w:r>
      <w:r>
        <w:t xml:space="preserve"> paryU+</w:t>
      </w:r>
      <w:r>
        <w:t xml:space="preserve">hAmi | </w:t>
      </w:r>
    </w:p>
    <w:p w14:paraId="70ACA6B2" w14:textId="2DBEF378" w:rsidR="00F75D88" w:rsidRDefault="00F63BCF">
      <w:r>
        <w:t>49)    1.3.2.2(36)- U/</w:t>
      </w:r>
      <w:r>
        <w:t>hA/</w:t>
      </w:r>
      <w:r>
        <w:t>mi/</w:t>
      </w:r>
      <w:r>
        <w:t xml:space="preserve"> | vai/</w:t>
      </w:r>
      <w:r>
        <w:t>ShNa/</w:t>
      </w:r>
      <w:r>
        <w:t>vI |</w:t>
      </w:r>
    </w:p>
    <w:p w14:paraId="2A83E8CF" w14:textId="7AC51869" w:rsidR="00F75D88" w:rsidRDefault="00F63BCF">
      <w:r>
        <w:t>U/</w:t>
      </w:r>
      <w:r>
        <w:t>hA/</w:t>
      </w:r>
      <w:r>
        <w:t>mi/</w:t>
      </w:r>
      <w:r>
        <w:t xml:space="preserve"> vai/</w:t>
      </w:r>
      <w:r>
        <w:t>ShNa/</w:t>
      </w:r>
      <w:r>
        <w:t>vI vai%</w:t>
      </w:r>
      <w:r>
        <w:t>ShNa/</w:t>
      </w:r>
      <w:r>
        <w:t>vI U+</w:t>
      </w:r>
      <w:r>
        <w:t>hA myUhAmi vaiShNa/</w:t>
      </w:r>
      <w:r>
        <w:t xml:space="preserve">vI | </w:t>
      </w:r>
    </w:p>
    <w:p w14:paraId="218727A4" w14:textId="04B9F0D0" w:rsidR="00F75D88" w:rsidRDefault="00F63BCF">
      <w:r>
        <w:t>50)    1.3.2.2(37)- vai/</w:t>
      </w:r>
      <w:r>
        <w:t>ShNa/</w:t>
      </w:r>
      <w:r>
        <w:t>vI | ra/</w:t>
      </w:r>
      <w:r>
        <w:t>kShO/</w:t>
      </w:r>
      <w:r>
        <w:t>haNau%</w:t>
      </w:r>
      <w:r>
        <w:t xml:space="preserve"> |</w:t>
      </w:r>
    </w:p>
    <w:p w14:paraId="59087B45" w14:textId="0005B54A" w:rsidR="00F75D88" w:rsidRDefault="00F63BCF">
      <w:r>
        <w:t>vai/</w:t>
      </w:r>
      <w:r>
        <w:t>ShNa/</w:t>
      </w:r>
      <w:r>
        <w:t>vI ra+</w:t>
      </w:r>
      <w:r>
        <w:t>kShO/</w:t>
      </w:r>
      <w:r>
        <w:t>haNau+</w:t>
      </w:r>
      <w:r>
        <w:t xml:space="preserve"> rakShO/</w:t>
      </w:r>
      <w:r>
        <w:t>haNau+</w:t>
      </w:r>
      <w:r>
        <w:t xml:space="preserve"> vaiShNa/</w:t>
      </w:r>
      <w:r>
        <w:t>vI vai%</w:t>
      </w:r>
      <w:r>
        <w:t>ShNa/</w:t>
      </w:r>
      <w:r>
        <w:t>vI ra+</w:t>
      </w:r>
      <w:r>
        <w:t>kShO/</w:t>
      </w:r>
      <w:r>
        <w:t>haNau%</w:t>
      </w:r>
      <w:r>
        <w:t xml:space="preserve"> | </w:t>
      </w:r>
    </w:p>
    <w:p w14:paraId="356DE4DA" w14:textId="1A551C6C" w:rsidR="00F75D88" w:rsidRDefault="00F63BCF">
      <w:r>
        <w:t>51)    1.3.2.2(37)- vai/</w:t>
      </w:r>
      <w:r>
        <w:t>ShNa/</w:t>
      </w:r>
      <w:r>
        <w:t>vI |</w:t>
      </w:r>
    </w:p>
    <w:p w14:paraId="53F1506B" w14:textId="66E64B57" w:rsidR="00F75D88" w:rsidRDefault="00F63BCF">
      <w:r>
        <w:t>vai/</w:t>
      </w:r>
      <w:r>
        <w:t>ShNa/</w:t>
      </w:r>
      <w:r>
        <w:t>vI iti+</w:t>
      </w:r>
      <w:r>
        <w:t xml:space="preserve"> vaiShNa/</w:t>
      </w:r>
      <w:r>
        <w:t xml:space="preserve">vI | </w:t>
      </w:r>
    </w:p>
    <w:p w14:paraId="6BA6EED0" w14:textId="05A5E599" w:rsidR="00F75D88" w:rsidRDefault="00F63BCF">
      <w:r>
        <w:t>52)    1.3.2.2(38)- ra/</w:t>
      </w:r>
      <w:r>
        <w:t>kShO/</w:t>
      </w:r>
      <w:r>
        <w:t>haNau%</w:t>
      </w:r>
      <w:r>
        <w:t xml:space="preserve"> | va/</w:t>
      </w:r>
      <w:r>
        <w:t>la/</w:t>
      </w:r>
      <w:r>
        <w:t>ga/</w:t>
      </w:r>
      <w:r>
        <w:t>3hanau%</w:t>
      </w:r>
      <w:r>
        <w:t xml:space="preserve"> |</w:t>
      </w:r>
    </w:p>
    <w:p w14:paraId="7E248883" w14:textId="07BC3E28" w:rsidR="00F75D88" w:rsidRDefault="00F63BCF">
      <w:r>
        <w:t>ra/</w:t>
      </w:r>
      <w:r>
        <w:t>kShO/</w:t>
      </w:r>
      <w:r>
        <w:t>haNau+</w:t>
      </w:r>
      <w:r>
        <w:t xml:space="preserve"> valaga/</w:t>
      </w:r>
      <w:r>
        <w:t>3hanau+</w:t>
      </w:r>
      <w:r>
        <w:t xml:space="preserve"> valaga/</w:t>
      </w:r>
      <w:r>
        <w:t>3hanau+</w:t>
      </w:r>
      <w:r>
        <w:t xml:space="preserve"> rakShO/</w:t>
      </w:r>
      <w:r>
        <w:t>haNau+</w:t>
      </w:r>
      <w:r>
        <w:t xml:space="preserve"> rakShO/</w:t>
      </w:r>
      <w:r>
        <w:t>haNau+</w:t>
      </w:r>
      <w:r>
        <w:t xml:space="preserve"> valaga/</w:t>
      </w:r>
      <w:r>
        <w:t>3hanau%</w:t>
      </w:r>
      <w:r>
        <w:t xml:space="preserve"> | </w:t>
      </w:r>
    </w:p>
    <w:p w14:paraId="5A95F99B" w14:textId="05693B51" w:rsidR="00F75D88" w:rsidRDefault="00F63BCF">
      <w:r>
        <w:t>53)    1.3.2.2(38)- ra/</w:t>
      </w:r>
      <w:r>
        <w:t>kShO/</w:t>
      </w:r>
      <w:r>
        <w:t>haNau%</w:t>
      </w:r>
      <w:r>
        <w:t xml:space="preserve"> |</w:t>
      </w:r>
    </w:p>
    <w:p w14:paraId="46959E6D" w14:textId="188EFBF0" w:rsidR="00F75D88" w:rsidRDefault="00F63BCF">
      <w:r>
        <w:t>ra/</w:t>
      </w:r>
      <w:r>
        <w:t>kShO/</w:t>
      </w:r>
      <w:r>
        <w:t>haNA/</w:t>
      </w:r>
      <w:r>
        <w:t>viti+</w:t>
      </w:r>
      <w:r>
        <w:t xml:space="preserve"> rakShaH - hanau%</w:t>
      </w:r>
      <w:r>
        <w:t xml:space="preserve"> | </w:t>
      </w:r>
    </w:p>
    <w:p w14:paraId="74EBA3BF" w14:textId="52545869" w:rsidR="00F75D88" w:rsidRDefault="00F63BCF">
      <w:r>
        <w:t>54)    1.3.2.2(39)- va/</w:t>
      </w:r>
      <w:r>
        <w:t>la/</w:t>
      </w:r>
      <w:r>
        <w:t>ga/</w:t>
      </w:r>
      <w:r>
        <w:t>3hanau%</w:t>
      </w:r>
      <w:r>
        <w:t xml:space="preserve"> | pari+</w:t>
      </w:r>
      <w:r>
        <w:t xml:space="preserve"> |</w:t>
      </w:r>
    </w:p>
    <w:p w14:paraId="0EF5C2A9" w14:textId="465982AE" w:rsidR="00F75D88" w:rsidRDefault="00F63BCF">
      <w:r>
        <w:t>va/</w:t>
      </w:r>
      <w:r>
        <w:t>la/</w:t>
      </w:r>
      <w:r>
        <w:t>ga/</w:t>
      </w:r>
      <w:r>
        <w:t>3hanau/</w:t>
      </w:r>
      <w:r>
        <w:t xml:space="preserve"> pari/</w:t>
      </w:r>
      <w:r>
        <w:t xml:space="preserve"> pari+</w:t>
      </w:r>
      <w:r>
        <w:t xml:space="preserve"> valaga/</w:t>
      </w:r>
      <w:r>
        <w:t>3hanau+</w:t>
      </w:r>
      <w:r>
        <w:t xml:space="preserve"> valaga/</w:t>
      </w:r>
      <w:r>
        <w:t>3hanau/</w:t>
      </w:r>
      <w:r>
        <w:t xml:space="preserve"> pari+</w:t>
      </w:r>
      <w:r>
        <w:t xml:space="preserve"> | </w:t>
      </w:r>
    </w:p>
    <w:p w14:paraId="05399302" w14:textId="45C6B87E" w:rsidR="00F75D88" w:rsidRDefault="00F63BCF">
      <w:r>
        <w:t>55)    1.3.2.2(39)- va/</w:t>
      </w:r>
      <w:r>
        <w:t>la/</w:t>
      </w:r>
      <w:r>
        <w:t>ga/</w:t>
      </w:r>
      <w:r>
        <w:t>3hanau%</w:t>
      </w:r>
      <w:r>
        <w:t xml:space="preserve"> |</w:t>
      </w:r>
    </w:p>
    <w:p w14:paraId="0CC95D64" w14:textId="71F58396" w:rsidR="00F75D88" w:rsidRDefault="00F63BCF">
      <w:r>
        <w:t>va/</w:t>
      </w:r>
      <w:r>
        <w:t>la/</w:t>
      </w:r>
      <w:r>
        <w:t>ga/</w:t>
      </w:r>
      <w:r>
        <w:t>3hanA/</w:t>
      </w:r>
      <w:r>
        <w:t>viti+</w:t>
      </w:r>
      <w:r>
        <w:t xml:space="preserve"> valaga3 - hanau%</w:t>
      </w:r>
      <w:r>
        <w:t xml:space="preserve"> | </w:t>
      </w:r>
    </w:p>
    <w:p w14:paraId="24107882" w14:textId="0DDB5908" w:rsidR="00F75D88" w:rsidRDefault="00F63BCF">
      <w:r>
        <w:t>56)    1.3.2.2(40)- pari+</w:t>
      </w:r>
      <w:r>
        <w:t xml:space="preserve"> | stRu/</w:t>
      </w:r>
      <w:r>
        <w:t>NA/</w:t>
      </w:r>
      <w:r>
        <w:t>mi/</w:t>
      </w:r>
      <w:r>
        <w:t xml:space="preserve"> |</w:t>
      </w:r>
    </w:p>
    <w:p w14:paraId="26EBC907" w14:textId="64ECBBD9" w:rsidR="00F75D88" w:rsidRDefault="00F63BCF">
      <w:r>
        <w:t>pari+</w:t>
      </w:r>
      <w:r>
        <w:t xml:space="preserve"> stRuNAmi stRuNAmi/</w:t>
      </w:r>
      <w:r>
        <w:t xml:space="preserve"> pari/</w:t>
      </w:r>
      <w:r>
        <w:t xml:space="preserve"> pari+</w:t>
      </w:r>
      <w:r>
        <w:t xml:space="preserve"> stRuNAmi | </w:t>
      </w:r>
    </w:p>
    <w:p w14:paraId="3E8BD50E" w14:textId="6D7AE021" w:rsidR="00F75D88" w:rsidRDefault="00F63BCF">
      <w:r>
        <w:t>57)    1.3.2.2(41)- stRu/</w:t>
      </w:r>
      <w:r>
        <w:t>NA/</w:t>
      </w:r>
      <w:r>
        <w:t>mi/</w:t>
      </w:r>
      <w:r>
        <w:t xml:space="preserve"> | vai/</w:t>
      </w:r>
      <w:r>
        <w:t>ShNa/</w:t>
      </w:r>
      <w:r>
        <w:t>vI |</w:t>
      </w:r>
    </w:p>
    <w:p w14:paraId="157946D1" w14:textId="2F185FA9" w:rsidR="00F75D88" w:rsidRDefault="00F63BCF">
      <w:r>
        <w:t>stRu/</w:t>
      </w:r>
      <w:r>
        <w:t>NA/</w:t>
      </w:r>
      <w:r>
        <w:t>mi/</w:t>
      </w:r>
      <w:r>
        <w:t xml:space="preserve"> vai/</w:t>
      </w:r>
      <w:r>
        <w:t>ShNa/</w:t>
      </w:r>
      <w:r>
        <w:t>vI vai%</w:t>
      </w:r>
      <w:r>
        <w:t>ShNa/</w:t>
      </w:r>
      <w:r>
        <w:t>vI stRu+</w:t>
      </w:r>
      <w:r>
        <w:t>NAmi stRuNAmi vaiShNa/</w:t>
      </w:r>
      <w:r>
        <w:t xml:space="preserve">vI | </w:t>
      </w:r>
    </w:p>
    <w:p w14:paraId="689E7366" w14:textId="796F5BEB" w:rsidR="00F75D88" w:rsidRDefault="00F63BCF">
      <w:r>
        <w:t>58)    1.3.2.2(42)- vai/</w:t>
      </w:r>
      <w:r>
        <w:t>ShNa/</w:t>
      </w:r>
      <w:r>
        <w:t>vI | ra/</w:t>
      </w:r>
      <w:r>
        <w:t>kShO/</w:t>
      </w:r>
      <w:r>
        <w:t>haNau%</w:t>
      </w:r>
      <w:r>
        <w:t xml:space="preserve"> |</w:t>
      </w:r>
    </w:p>
    <w:p w14:paraId="21BE0818" w14:textId="7BAA1706" w:rsidR="00F75D88" w:rsidRDefault="00F63BCF">
      <w:r>
        <w:lastRenderedPageBreak/>
        <w:t>vai/</w:t>
      </w:r>
      <w:r>
        <w:t>ShNa/</w:t>
      </w:r>
      <w:r>
        <w:t>vI ra+</w:t>
      </w:r>
      <w:r>
        <w:t>kShO/</w:t>
      </w:r>
      <w:r>
        <w:t>haNau+</w:t>
      </w:r>
      <w:r>
        <w:t xml:space="preserve"> rakShO/</w:t>
      </w:r>
      <w:r>
        <w:t>haNau+</w:t>
      </w:r>
      <w:r>
        <w:t xml:space="preserve"> vaiShNa/</w:t>
      </w:r>
      <w:r>
        <w:t>vI vai%</w:t>
      </w:r>
      <w:r>
        <w:t>ShNa/</w:t>
      </w:r>
      <w:r>
        <w:t>vI ra+</w:t>
      </w:r>
      <w:r>
        <w:t>kShO/</w:t>
      </w:r>
      <w:r>
        <w:t>haNau%</w:t>
      </w:r>
      <w:r>
        <w:t xml:space="preserve"> | </w:t>
      </w:r>
    </w:p>
    <w:p w14:paraId="124933BF" w14:textId="7796A98E" w:rsidR="00F75D88" w:rsidRDefault="00F63BCF">
      <w:r>
        <w:t>59)    1.3.2.2(42)- vai/</w:t>
      </w:r>
      <w:r>
        <w:t>ShNa/</w:t>
      </w:r>
      <w:r>
        <w:t>vI |</w:t>
      </w:r>
    </w:p>
    <w:p w14:paraId="1D52F49D" w14:textId="1B3560D6" w:rsidR="00F75D88" w:rsidRDefault="00F63BCF">
      <w:r>
        <w:t>vai/</w:t>
      </w:r>
      <w:r>
        <w:t>ShNa/</w:t>
      </w:r>
      <w:r>
        <w:t>vI iti+</w:t>
      </w:r>
      <w:r>
        <w:t xml:space="preserve"> vai</w:t>
      </w:r>
      <w:r>
        <w:t>ShNa/</w:t>
      </w:r>
      <w:r>
        <w:t xml:space="preserve">vI | </w:t>
      </w:r>
    </w:p>
    <w:p w14:paraId="127EF6CA" w14:textId="4C21C3A1" w:rsidR="00F75D88" w:rsidRDefault="00F63BCF">
      <w:r>
        <w:t>60)    1.3.2.2(43)- ra/</w:t>
      </w:r>
      <w:r>
        <w:t>kShO/</w:t>
      </w:r>
      <w:r>
        <w:t>haNau%</w:t>
      </w:r>
      <w:r>
        <w:t xml:space="preserve"> | va/</w:t>
      </w:r>
      <w:r>
        <w:t>la/</w:t>
      </w:r>
      <w:r>
        <w:t>ga/</w:t>
      </w:r>
      <w:r>
        <w:t>3hanau%</w:t>
      </w:r>
      <w:r>
        <w:t xml:space="preserve"> |</w:t>
      </w:r>
    </w:p>
    <w:p w14:paraId="2BCE6F5D" w14:textId="271A1E4C" w:rsidR="00F75D88" w:rsidRDefault="00F63BCF">
      <w:r>
        <w:t>ra/</w:t>
      </w:r>
      <w:r>
        <w:t>kShO/</w:t>
      </w:r>
      <w:r>
        <w:t>haNau+</w:t>
      </w:r>
      <w:r>
        <w:t xml:space="preserve"> valaga/</w:t>
      </w:r>
      <w:r>
        <w:t>3hanau+</w:t>
      </w:r>
      <w:r>
        <w:t xml:space="preserve"> valaga/</w:t>
      </w:r>
      <w:r>
        <w:t>3hanau+</w:t>
      </w:r>
      <w:r>
        <w:t xml:space="preserve"> rakShO/</w:t>
      </w:r>
      <w:r>
        <w:t>haNau+</w:t>
      </w:r>
      <w:r>
        <w:t xml:space="preserve"> rakShO/</w:t>
      </w:r>
      <w:r>
        <w:t>haNau+</w:t>
      </w:r>
      <w:r>
        <w:t xml:space="preserve"> valaga/</w:t>
      </w:r>
      <w:r>
        <w:t>3hanau%</w:t>
      </w:r>
      <w:r>
        <w:t xml:space="preserve"> | </w:t>
      </w:r>
    </w:p>
    <w:p w14:paraId="2992FD4E" w14:textId="697C6621" w:rsidR="00F75D88" w:rsidRDefault="00F63BCF">
      <w:r>
        <w:t>61)    1.3.2.2(43)- ra/</w:t>
      </w:r>
      <w:r>
        <w:t>kShO/</w:t>
      </w:r>
      <w:r>
        <w:t>haNau%</w:t>
      </w:r>
      <w:r>
        <w:t xml:space="preserve"> |</w:t>
      </w:r>
    </w:p>
    <w:p w14:paraId="070C6DDC" w14:textId="5AF5B235" w:rsidR="00F75D88" w:rsidRDefault="00F63BCF">
      <w:r>
        <w:t>ra/</w:t>
      </w:r>
      <w:r>
        <w:t>kShO/</w:t>
      </w:r>
      <w:r>
        <w:t>haNA/</w:t>
      </w:r>
      <w:r>
        <w:t>viti+</w:t>
      </w:r>
      <w:r>
        <w:t xml:space="preserve"> rakShaH - hanau%</w:t>
      </w:r>
      <w:r>
        <w:t xml:space="preserve"> | </w:t>
      </w:r>
    </w:p>
    <w:p w14:paraId="02DF4035" w14:textId="29D2D4B0" w:rsidR="00F75D88" w:rsidRDefault="00F63BCF">
      <w:r>
        <w:t>62)    1.3.2.2(44)- va/</w:t>
      </w:r>
      <w:r>
        <w:t>la/</w:t>
      </w:r>
      <w:r>
        <w:t>ga/</w:t>
      </w:r>
      <w:r>
        <w:t>3hanau%</w:t>
      </w:r>
      <w:r>
        <w:t xml:space="preserve"> | vai/</w:t>
      </w:r>
      <w:r>
        <w:t>ShNa/</w:t>
      </w:r>
      <w:r>
        <w:t>vI |</w:t>
      </w:r>
    </w:p>
    <w:p w14:paraId="49AED5F8" w14:textId="7154CAD6" w:rsidR="00F75D88" w:rsidRDefault="00F63BCF">
      <w:r>
        <w:t>va/</w:t>
      </w:r>
      <w:r>
        <w:t>la/</w:t>
      </w:r>
      <w:r>
        <w:t>ga/</w:t>
      </w:r>
      <w:r>
        <w:t>3hanau+</w:t>
      </w:r>
      <w:r>
        <w:t xml:space="preserve"> vaiShNa/</w:t>
      </w:r>
      <w:r>
        <w:t>vI vai%</w:t>
      </w:r>
      <w:r>
        <w:t>ShNa/</w:t>
      </w:r>
      <w:r>
        <w:t>vI va+</w:t>
      </w:r>
      <w:r>
        <w:t>laga/</w:t>
      </w:r>
      <w:r>
        <w:t>3hanau+</w:t>
      </w:r>
      <w:r>
        <w:t xml:space="preserve"> valaga/</w:t>
      </w:r>
      <w:r>
        <w:t>3hanau+</w:t>
      </w:r>
      <w:r>
        <w:t xml:space="preserve"> vaiShNa/</w:t>
      </w:r>
      <w:r>
        <w:t xml:space="preserve">vI | </w:t>
      </w:r>
    </w:p>
    <w:p w14:paraId="53536516" w14:textId="74A889CB" w:rsidR="00F75D88" w:rsidRDefault="00F63BCF">
      <w:r>
        <w:t>63)    1.3.2.2(44)- va/</w:t>
      </w:r>
      <w:r>
        <w:t>la/</w:t>
      </w:r>
      <w:r>
        <w:t>ga/</w:t>
      </w:r>
      <w:r>
        <w:t>3hanau%</w:t>
      </w:r>
      <w:r>
        <w:t xml:space="preserve"> |</w:t>
      </w:r>
    </w:p>
    <w:p w14:paraId="4159CD3E" w14:textId="2979BEC8" w:rsidR="00F75D88" w:rsidRDefault="00F63BCF">
      <w:r>
        <w:t>va/</w:t>
      </w:r>
      <w:r>
        <w:t>la/</w:t>
      </w:r>
      <w:r>
        <w:t>ga/</w:t>
      </w:r>
      <w:r>
        <w:t>3hanA/</w:t>
      </w:r>
      <w:r>
        <w:t>viti+</w:t>
      </w:r>
      <w:r>
        <w:t xml:space="preserve"> valaga3 - hanau%</w:t>
      </w:r>
      <w:r>
        <w:t xml:space="preserve"> | </w:t>
      </w:r>
    </w:p>
    <w:p w14:paraId="2D238B9B" w14:textId="7A1B1A04" w:rsidR="00F75D88" w:rsidRDefault="00F63BCF">
      <w:r>
        <w:t>64)    1.3.2.2(45)- vai/</w:t>
      </w:r>
      <w:r>
        <w:t>ShNa/</w:t>
      </w:r>
      <w:r>
        <w:t>vI | b3Ru/</w:t>
      </w:r>
      <w:r>
        <w:t>hann |</w:t>
      </w:r>
    </w:p>
    <w:p w14:paraId="47AF891B" w14:textId="48654239" w:rsidR="00F75D88" w:rsidRDefault="00F63BCF">
      <w:r>
        <w:t>vai/</w:t>
      </w:r>
      <w:r>
        <w:t>ShNa/</w:t>
      </w:r>
      <w:r>
        <w:t>vI b3</w:t>
      </w:r>
      <w:r>
        <w:t>Ru/</w:t>
      </w:r>
      <w:r>
        <w:t>han b3Ru/</w:t>
      </w:r>
      <w:r>
        <w:t>han. vai%</w:t>
      </w:r>
      <w:r>
        <w:t>ShNa/</w:t>
      </w:r>
      <w:r>
        <w:t>vI vai%</w:t>
      </w:r>
      <w:r>
        <w:t>ShNa/</w:t>
      </w:r>
      <w:r>
        <w:t>vI b3Ru/</w:t>
      </w:r>
      <w:r>
        <w:t xml:space="preserve">hann | </w:t>
      </w:r>
    </w:p>
    <w:p w14:paraId="342BBBCF" w14:textId="4A7DEBC1" w:rsidR="00F75D88" w:rsidRDefault="00F63BCF">
      <w:r>
        <w:t>65)    1.3.2.2(45)- vai/</w:t>
      </w:r>
      <w:r>
        <w:t>ShNa/</w:t>
      </w:r>
      <w:r>
        <w:t>vI |</w:t>
      </w:r>
    </w:p>
    <w:p w14:paraId="0CD0B65D" w14:textId="125C04B5" w:rsidR="00F75D88" w:rsidRDefault="00F63BCF">
      <w:r>
        <w:t>vai/</w:t>
      </w:r>
      <w:r>
        <w:t>ShNa/</w:t>
      </w:r>
      <w:r>
        <w:t>vI iti+</w:t>
      </w:r>
      <w:r>
        <w:t xml:space="preserve"> vaiShNa/</w:t>
      </w:r>
      <w:r>
        <w:t xml:space="preserve">vI | </w:t>
      </w:r>
    </w:p>
    <w:p w14:paraId="3DF0D02C" w14:textId="50C78798" w:rsidR="00F75D88" w:rsidRDefault="00F63BCF">
      <w:r>
        <w:t>66)    1.3.2.2(46)- b3Ru/</w:t>
      </w:r>
      <w:r>
        <w:t>hann | a/</w:t>
      </w:r>
      <w:r>
        <w:t>si/</w:t>
      </w:r>
      <w:r>
        <w:t xml:space="preserve"> |</w:t>
      </w:r>
    </w:p>
    <w:p w14:paraId="5A6EFF46" w14:textId="186CAA56" w:rsidR="00F75D88" w:rsidRDefault="00F63BCF">
      <w:r>
        <w:t>b3Ru/</w:t>
      </w:r>
      <w:r>
        <w:t>han ~na+</w:t>
      </w:r>
      <w:r>
        <w:t>syasi b3Ru/</w:t>
      </w:r>
      <w:r>
        <w:t>han b3Ru/</w:t>
      </w:r>
      <w:r>
        <w:t>han ~na+</w:t>
      </w:r>
      <w:r>
        <w:t xml:space="preserve">si | </w:t>
      </w:r>
    </w:p>
    <w:p w14:paraId="6F4411B8" w14:textId="7E68870B" w:rsidR="00F75D88" w:rsidRDefault="00F63BCF">
      <w:r>
        <w:t>67)    1.3.2.2(47)- a/</w:t>
      </w:r>
      <w:r>
        <w:t>si/</w:t>
      </w:r>
      <w:r>
        <w:t xml:space="preserve"> | </w:t>
      </w:r>
      <w:r>
        <w:t>b3Ru/</w:t>
      </w:r>
      <w:r>
        <w:t>had3g3rA+</w:t>
      </w:r>
      <w:r>
        <w:t>vA |</w:t>
      </w:r>
    </w:p>
    <w:p w14:paraId="2168B243" w14:textId="251E351B" w:rsidR="00F75D88" w:rsidRDefault="00F63BCF">
      <w:r>
        <w:t>a/</w:t>
      </w:r>
      <w:r>
        <w:t>si/</w:t>
      </w:r>
      <w:r>
        <w:t xml:space="preserve"> b3Ru/</w:t>
      </w:r>
      <w:r>
        <w:t>had3g3rA+</w:t>
      </w:r>
      <w:r>
        <w:t>vA b3Ru/</w:t>
      </w:r>
      <w:r>
        <w:t>had3g3rA+</w:t>
      </w:r>
      <w:r>
        <w:t>vA &amp;syasi b3Ru/</w:t>
      </w:r>
      <w:r>
        <w:t>had3g3rA+</w:t>
      </w:r>
      <w:r>
        <w:t xml:space="preserve">vA | </w:t>
      </w:r>
    </w:p>
    <w:p w14:paraId="488B75E7" w14:textId="6C8D3D97" w:rsidR="00F75D88" w:rsidRDefault="00F63BCF">
      <w:r>
        <w:t>68)    1.3.2.2(48)- b3Ru/</w:t>
      </w:r>
      <w:r>
        <w:t>had3g3rA+</w:t>
      </w:r>
      <w:r>
        <w:t>vA | b3Ru/</w:t>
      </w:r>
      <w:r>
        <w:t>ha/</w:t>
      </w:r>
      <w:r>
        <w:t>tIm |</w:t>
      </w:r>
    </w:p>
    <w:p w14:paraId="2936F649" w14:textId="42030A9D" w:rsidR="00F75D88" w:rsidRDefault="00F63BCF">
      <w:r>
        <w:t>b3Ru/</w:t>
      </w:r>
      <w:r>
        <w:t>had3g3rA+</w:t>
      </w:r>
      <w:r>
        <w:t>vA b3Ruha/</w:t>
      </w:r>
      <w:r>
        <w:t>tIm b3Ru+</w:t>
      </w:r>
      <w:r>
        <w:t>ha/</w:t>
      </w:r>
      <w:r>
        <w:t>tIm b3Ru/</w:t>
      </w:r>
      <w:r>
        <w:t>had3g3rA+</w:t>
      </w:r>
      <w:r>
        <w:t>vA b3Ru/</w:t>
      </w:r>
      <w:r>
        <w:t>had3g3rA+</w:t>
      </w:r>
      <w:r>
        <w:t>vA b3Ruha/</w:t>
      </w:r>
      <w:r>
        <w:t xml:space="preserve">tIm | </w:t>
      </w:r>
    </w:p>
    <w:p w14:paraId="3C93206B" w14:textId="68A06391" w:rsidR="00F75D88" w:rsidRDefault="00F63BCF">
      <w:r>
        <w:t>69)    1.3.2.2(48)- b3Ru/</w:t>
      </w:r>
      <w:r>
        <w:t>had3</w:t>
      </w:r>
      <w:r>
        <w:t>g3rA+</w:t>
      </w:r>
      <w:r>
        <w:t>vA |</w:t>
      </w:r>
    </w:p>
    <w:p w14:paraId="734F70CD" w14:textId="096D01EC" w:rsidR="00F75D88" w:rsidRDefault="00F63BCF">
      <w:r>
        <w:t>b3Ru/</w:t>
      </w:r>
      <w:r>
        <w:t>had3g3rA/</w:t>
      </w:r>
      <w:r>
        <w:t>vEti+</w:t>
      </w:r>
      <w:r>
        <w:t xml:space="preserve"> b3Ru/</w:t>
      </w:r>
      <w:r>
        <w:t>hat - g3rA/</w:t>
      </w:r>
      <w:r>
        <w:t>vA/</w:t>
      </w:r>
      <w:r>
        <w:t xml:space="preserve"> | </w:t>
      </w:r>
    </w:p>
    <w:p w14:paraId="49A750B3" w14:textId="408E7AD2" w:rsidR="00F75D88" w:rsidRDefault="00F63BCF">
      <w:r>
        <w:t>70)    1.3.2.2(49)- b3Ru/</w:t>
      </w:r>
      <w:r>
        <w:t>ha/</w:t>
      </w:r>
      <w:r>
        <w:t>tIm | i~nd3rA+</w:t>
      </w:r>
      <w:r>
        <w:t>ya |</w:t>
      </w:r>
    </w:p>
    <w:p w14:paraId="32CFAFFB" w14:textId="0821C80C" w:rsidR="00F75D88" w:rsidRDefault="00F63BCF">
      <w:r>
        <w:lastRenderedPageBreak/>
        <w:t>b3Ru/</w:t>
      </w:r>
      <w:r>
        <w:t>ha/</w:t>
      </w:r>
      <w:r>
        <w:t>tI mi~nd3rA/</w:t>
      </w:r>
      <w:r>
        <w:t>yE ~nd3rA+</w:t>
      </w:r>
      <w:r>
        <w:t>ya b3Ruha/</w:t>
      </w:r>
      <w:r>
        <w:t>tIm b3Ru+</w:t>
      </w:r>
      <w:r>
        <w:t>ha/</w:t>
      </w:r>
      <w:r>
        <w:t>tI mi~nd3rA+</w:t>
      </w:r>
      <w:r>
        <w:t xml:space="preserve">ya | </w:t>
      </w:r>
    </w:p>
    <w:p w14:paraId="649EF890" w14:textId="76758CF8" w:rsidR="00F75D88" w:rsidRDefault="00F63BCF">
      <w:r>
        <w:t>71)    1.3.2.2(50)- i~nd3rA+</w:t>
      </w:r>
      <w:r>
        <w:t>ya | vAca%</w:t>
      </w:r>
      <w:r>
        <w:t>m |</w:t>
      </w:r>
    </w:p>
    <w:p w14:paraId="41B297FC" w14:textId="2996CD00" w:rsidR="00F75D88" w:rsidRDefault="00F63BCF">
      <w:r>
        <w:t>i~nd3rA+</w:t>
      </w:r>
      <w:r>
        <w:t>ya/</w:t>
      </w:r>
      <w:r>
        <w:t xml:space="preserve"> vAca/</w:t>
      </w:r>
      <w:r>
        <w:t>M ~MvAca/</w:t>
      </w:r>
      <w:r>
        <w:t xml:space="preserve"> mi~nd3rA/</w:t>
      </w:r>
      <w:r>
        <w:t>yE ~nd3r</w:t>
      </w:r>
      <w:r>
        <w:t>A+</w:t>
      </w:r>
      <w:r>
        <w:t>ya/</w:t>
      </w:r>
      <w:r>
        <w:t xml:space="preserve"> vAca%</w:t>
      </w:r>
      <w:r>
        <w:t xml:space="preserve">m | </w:t>
      </w:r>
    </w:p>
    <w:p w14:paraId="7B7D790F" w14:textId="456C43AF" w:rsidR="00F75D88" w:rsidRDefault="00F63BCF">
      <w:r>
        <w:t>72)    1.3.2.2(51)- vAca%</w:t>
      </w:r>
      <w:r>
        <w:t>m | va/</w:t>
      </w:r>
      <w:r>
        <w:t>da/</w:t>
      </w:r>
      <w:r>
        <w:t>3 ||</w:t>
      </w:r>
    </w:p>
    <w:p w14:paraId="179A1E7A" w14:textId="7A0EFA8E" w:rsidR="00F75D88" w:rsidRDefault="00F63BCF">
      <w:r>
        <w:t>vAca+</w:t>
      </w:r>
      <w:r>
        <w:t>M ~Mvada3 vada/</w:t>
      </w:r>
      <w:r>
        <w:t>3 vAca/</w:t>
      </w:r>
      <w:r>
        <w:t>M ~MvAca+</w:t>
      </w:r>
      <w:r>
        <w:t xml:space="preserve">M ~Mvada3 | </w:t>
      </w:r>
    </w:p>
    <w:p w14:paraId="0E8FE2B3" w14:textId="437C3D32" w:rsidR="00F75D88" w:rsidRDefault="00F63BCF">
      <w:r>
        <w:t>73)    1.3.2.2(52)- va/</w:t>
      </w:r>
      <w:r>
        <w:t>da/</w:t>
      </w:r>
      <w:r>
        <w:t>3 ||</w:t>
      </w:r>
    </w:p>
    <w:p w14:paraId="40F89F3B" w14:textId="76D95393" w:rsidR="00F75D88" w:rsidRDefault="00F63BCF">
      <w:r>
        <w:t>va/</w:t>
      </w:r>
      <w:r>
        <w:t>dE3ti+</w:t>
      </w:r>
      <w:r>
        <w:t xml:space="preserve"> vada3 | </w:t>
      </w:r>
    </w:p>
    <w:p w14:paraId="1D0168BC" w14:textId="60756F06" w:rsidR="00F75D88" w:rsidRDefault="00F63BCF">
      <w:r>
        <w:t>1)    1.3.3.1(1)- vi/</w:t>
      </w:r>
      <w:r>
        <w:t>BU4H | a/</w:t>
      </w:r>
      <w:r>
        <w:t>si/</w:t>
      </w:r>
      <w:r>
        <w:t xml:space="preserve"> |</w:t>
      </w:r>
    </w:p>
    <w:p w14:paraId="5A1BC704" w14:textId="01BCC9DE" w:rsidR="00F75D88" w:rsidRDefault="00F63BCF">
      <w:r>
        <w:t>vi/</w:t>
      </w:r>
      <w:r>
        <w:t>BU4 ra+</w:t>
      </w:r>
      <w:r>
        <w:t>syasi vi/</w:t>
      </w:r>
      <w:r>
        <w:t>BU4r vi/</w:t>
      </w:r>
      <w:r>
        <w:t>BU4 ra+</w:t>
      </w:r>
      <w:r>
        <w:t xml:space="preserve">si | </w:t>
      </w:r>
    </w:p>
    <w:p w14:paraId="76AED2AB" w14:textId="7E2BBE0B" w:rsidR="00F75D88" w:rsidRDefault="00F63BCF">
      <w:r>
        <w:t>2)    1.3.3.1(1)- vi/</w:t>
      </w:r>
      <w:r>
        <w:t>BU4H</w:t>
      </w:r>
      <w:r>
        <w:t xml:space="preserve"> |</w:t>
      </w:r>
    </w:p>
    <w:p w14:paraId="2BD4F1BE" w14:textId="04304F6A" w:rsidR="00F75D88" w:rsidRDefault="00F63BCF">
      <w:r>
        <w:t>vi/</w:t>
      </w:r>
      <w:r>
        <w:t>BU4riti+</w:t>
      </w:r>
      <w:r>
        <w:t xml:space="preserve"> vi - BU4H | </w:t>
      </w:r>
    </w:p>
    <w:p w14:paraId="234AD72C" w14:textId="1581196A" w:rsidR="00F75D88" w:rsidRDefault="00F63BCF">
      <w:r>
        <w:t>3)    1.3.3.1(2)- a/</w:t>
      </w:r>
      <w:r>
        <w:t>si/</w:t>
      </w:r>
      <w:r>
        <w:t xml:space="preserve"> | pra/</w:t>
      </w:r>
      <w:r>
        <w:t>vAha+</w:t>
      </w:r>
      <w:r>
        <w:t>NaH |</w:t>
      </w:r>
    </w:p>
    <w:p w14:paraId="092D81F6" w14:textId="3041ACEB" w:rsidR="00F75D88" w:rsidRDefault="00F63BCF">
      <w:r>
        <w:t>a/</w:t>
      </w:r>
      <w:r>
        <w:t>si/</w:t>
      </w:r>
      <w:r>
        <w:t xml:space="preserve"> pra/</w:t>
      </w:r>
      <w:r>
        <w:t>vAha+</w:t>
      </w:r>
      <w:r>
        <w:t>NaH pra/</w:t>
      </w:r>
      <w:r>
        <w:t>vAha+</w:t>
      </w:r>
      <w:r>
        <w:t>NO &amp;syasi pra/</w:t>
      </w:r>
      <w:r>
        <w:t>vAha+</w:t>
      </w:r>
      <w:r>
        <w:t xml:space="preserve">NaH | </w:t>
      </w:r>
    </w:p>
    <w:p w14:paraId="31DF7F14" w14:textId="4CDA6BFA" w:rsidR="00F75D88" w:rsidRDefault="00F63BCF">
      <w:r>
        <w:t>4)    1.3.3.1(3)- pra/</w:t>
      </w:r>
      <w:r>
        <w:t>vAha+</w:t>
      </w:r>
      <w:r>
        <w:t>NaH | vahni+</w:t>
      </w:r>
      <w:r>
        <w:t>H |</w:t>
      </w:r>
    </w:p>
    <w:p w14:paraId="661AEB65" w14:textId="6BE4F111" w:rsidR="00F75D88" w:rsidRDefault="00F63BCF">
      <w:r>
        <w:t>pra/</w:t>
      </w:r>
      <w:r>
        <w:t>vAha+</w:t>
      </w:r>
      <w:r>
        <w:t>NO/</w:t>
      </w:r>
      <w:r>
        <w:t xml:space="preserve"> vahni/</w:t>
      </w:r>
      <w:r>
        <w:t>r vahni+</w:t>
      </w:r>
      <w:r>
        <w:t>H pra/</w:t>
      </w:r>
      <w:r>
        <w:t>vAha+</w:t>
      </w:r>
      <w:r>
        <w:t>NaH pra/</w:t>
      </w:r>
      <w:r>
        <w:t>vAha+</w:t>
      </w:r>
      <w:r>
        <w:t>NO/</w:t>
      </w:r>
      <w:r>
        <w:t xml:space="preserve"> vahni+</w:t>
      </w:r>
      <w:r>
        <w:t xml:space="preserve">H | </w:t>
      </w:r>
    </w:p>
    <w:p w14:paraId="31C56652" w14:textId="48B64151" w:rsidR="00F75D88" w:rsidRDefault="00F63BCF">
      <w:r>
        <w:t>5)    1.3.3.1(3)- pra/</w:t>
      </w:r>
      <w:r>
        <w:t>vA</w:t>
      </w:r>
      <w:r>
        <w:t>ha+</w:t>
      </w:r>
      <w:r>
        <w:t>NaH |</w:t>
      </w:r>
    </w:p>
    <w:p w14:paraId="7CF32F74" w14:textId="183C6DD3" w:rsidR="00F75D88" w:rsidRDefault="00F63BCF">
      <w:r>
        <w:t>pra/</w:t>
      </w:r>
      <w:r>
        <w:t>vAha+</w:t>
      </w:r>
      <w:r>
        <w:t>Na/</w:t>
      </w:r>
      <w:r>
        <w:t xml:space="preserve"> iti+</w:t>
      </w:r>
      <w:r>
        <w:t xml:space="preserve"> pra - vAha+</w:t>
      </w:r>
      <w:r>
        <w:t xml:space="preserve">naH | </w:t>
      </w:r>
    </w:p>
    <w:p w14:paraId="187062EA" w14:textId="06F42F23" w:rsidR="00F75D88" w:rsidRDefault="00F63BCF">
      <w:r>
        <w:t>6)    1.3.3.1(4)- vahni+</w:t>
      </w:r>
      <w:r>
        <w:t>H | a/</w:t>
      </w:r>
      <w:r>
        <w:t>si/</w:t>
      </w:r>
      <w:r>
        <w:t xml:space="preserve"> |</w:t>
      </w:r>
    </w:p>
    <w:p w14:paraId="2A8F6288" w14:textId="10EA556E" w:rsidR="00F75D88" w:rsidRDefault="00F63BCF">
      <w:r>
        <w:t>vahni+</w:t>
      </w:r>
      <w:r>
        <w:t xml:space="preserve"> rasyasi/</w:t>
      </w:r>
      <w:r>
        <w:t xml:space="preserve"> vahni/</w:t>
      </w:r>
      <w:r>
        <w:t>r vahni+</w:t>
      </w:r>
      <w:r>
        <w:t xml:space="preserve"> rasi | </w:t>
      </w:r>
    </w:p>
    <w:p w14:paraId="59C3C5BC" w14:textId="00A2A581" w:rsidR="00F75D88" w:rsidRDefault="00F63BCF">
      <w:r>
        <w:t>7)    1.3.3.1(5)- a/</w:t>
      </w:r>
      <w:r>
        <w:t>si/</w:t>
      </w:r>
      <w:r>
        <w:t xml:space="preserve"> | ha/</w:t>
      </w:r>
      <w:r>
        <w:t>vya/</w:t>
      </w:r>
      <w:r>
        <w:t>vAha+</w:t>
      </w:r>
      <w:r>
        <w:t>naH |</w:t>
      </w:r>
    </w:p>
    <w:p w14:paraId="46859E54" w14:textId="34B8291C" w:rsidR="00F75D88" w:rsidRDefault="00F63BCF">
      <w:r>
        <w:t>a/</w:t>
      </w:r>
      <w:r>
        <w:t>si/</w:t>
      </w:r>
      <w:r>
        <w:t xml:space="preserve"> ha/</w:t>
      </w:r>
      <w:r>
        <w:t>vya/</w:t>
      </w:r>
      <w:r>
        <w:t>vAha+</w:t>
      </w:r>
      <w:r>
        <w:t>nO havya/</w:t>
      </w:r>
      <w:r>
        <w:t>vAha+</w:t>
      </w:r>
      <w:r>
        <w:t>nO &amp;syasi havya/</w:t>
      </w:r>
      <w:r>
        <w:t>vAha+</w:t>
      </w:r>
      <w:r>
        <w:t xml:space="preserve">naH | </w:t>
      </w:r>
    </w:p>
    <w:p w14:paraId="0F17DEFA" w14:textId="65C2015A" w:rsidR="00F75D88" w:rsidRDefault="00F63BCF">
      <w:r>
        <w:t xml:space="preserve">8)    1.3.3.1(6)- </w:t>
      </w:r>
      <w:r>
        <w:t>ha/</w:t>
      </w:r>
      <w:r>
        <w:t>vya/</w:t>
      </w:r>
      <w:r>
        <w:t>vAha+</w:t>
      </w:r>
      <w:r>
        <w:t>naH | SvA/</w:t>
      </w:r>
      <w:r>
        <w:t>traH |</w:t>
      </w:r>
    </w:p>
    <w:p w14:paraId="21D1C3DC" w14:textId="7071DC30" w:rsidR="00F75D88" w:rsidRDefault="00F63BCF">
      <w:r>
        <w:t>ha/</w:t>
      </w:r>
      <w:r>
        <w:t>vya/</w:t>
      </w:r>
      <w:r>
        <w:t>vAha+</w:t>
      </w:r>
      <w:r>
        <w:t>naH SvA/</w:t>
      </w:r>
      <w:r>
        <w:t>traH SvA/</w:t>
      </w:r>
      <w:r>
        <w:t>trO ha+</w:t>
      </w:r>
      <w:r>
        <w:t>vya/</w:t>
      </w:r>
      <w:r>
        <w:t>vAha+</w:t>
      </w:r>
      <w:r>
        <w:t>nO havya/</w:t>
      </w:r>
      <w:r>
        <w:t>vAha+</w:t>
      </w:r>
      <w:r>
        <w:t>naH SvA/</w:t>
      </w:r>
      <w:r>
        <w:t xml:space="preserve">traH | </w:t>
      </w:r>
    </w:p>
    <w:p w14:paraId="07539AC1" w14:textId="6AEC8CD8" w:rsidR="00F75D88" w:rsidRDefault="00F63BCF">
      <w:r>
        <w:t>9)    1.3.3.1(6)- ha/</w:t>
      </w:r>
      <w:r>
        <w:t>vya/</w:t>
      </w:r>
      <w:r>
        <w:t>vAha+</w:t>
      </w:r>
      <w:r>
        <w:t>naH |</w:t>
      </w:r>
    </w:p>
    <w:p w14:paraId="2D648AB2" w14:textId="7F083CE5" w:rsidR="00F75D88" w:rsidRDefault="00F63BCF">
      <w:r>
        <w:t>ha/</w:t>
      </w:r>
      <w:r>
        <w:t>vya/</w:t>
      </w:r>
      <w:r>
        <w:t>vAha+</w:t>
      </w:r>
      <w:r>
        <w:t>na/</w:t>
      </w:r>
      <w:r>
        <w:t xml:space="preserve"> iti+</w:t>
      </w:r>
      <w:r>
        <w:t xml:space="preserve"> havya - vAha+</w:t>
      </w:r>
      <w:r>
        <w:t xml:space="preserve">naH | </w:t>
      </w:r>
    </w:p>
    <w:p w14:paraId="0529AB6E" w14:textId="393D4030" w:rsidR="00F75D88" w:rsidRDefault="00F63BCF">
      <w:r>
        <w:t>10)    1.3.3.1(7)- SvA/</w:t>
      </w:r>
      <w:r>
        <w:t>traH | a/</w:t>
      </w:r>
      <w:r>
        <w:t>si/</w:t>
      </w:r>
      <w:r>
        <w:t xml:space="preserve"> |</w:t>
      </w:r>
    </w:p>
    <w:p w14:paraId="2AA2497E" w14:textId="32C048DC" w:rsidR="00F75D88" w:rsidRDefault="00F63BCF">
      <w:r>
        <w:lastRenderedPageBreak/>
        <w:t>SvA/</w:t>
      </w:r>
      <w:r>
        <w:t>trO%</w:t>
      </w:r>
      <w:r>
        <w:t xml:space="preserve"> &amp;syasi SvA/</w:t>
      </w:r>
      <w:r>
        <w:t>traH SvA/</w:t>
      </w:r>
      <w:r>
        <w:t>trO+</w:t>
      </w:r>
      <w:r>
        <w:t xml:space="preserve"> &amp;si | </w:t>
      </w:r>
    </w:p>
    <w:p w14:paraId="2EEA38E5" w14:textId="01B7E970" w:rsidR="00F75D88" w:rsidRDefault="00F63BCF">
      <w:r>
        <w:t>11)    1.3.3.1(8)- a/</w:t>
      </w:r>
      <w:r>
        <w:t>si/</w:t>
      </w:r>
      <w:r>
        <w:t xml:space="preserve"> | pracE+</w:t>
      </w:r>
      <w:r>
        <w:t>tAH |</w:t>
      </w:r>
    </w:p>
    <w:p w14:paraId="6A958606" w14:textId="28B3C97F" w:rsidR="00F75D88" w:rsidRDefault="00F63BCF">
      <w:r>
        <w:t>a/</w:t>
      </w:r>
      <w:r>
        <w:t>si/</w:t>
      </w:r>
      <w:r>
        <w:t xml:space="preserve"> pracE+</w:t>
      </w:r>
      <w:r>
        <w:t>tA/</w:t>
      </w:r>
      <w:r>
        <w:t>H pracE+</w:t>
      </w:r>
      <w:r>
        <w:t>tA asyasi/</w:t>
      </w:r>
      <w:r>
        <w:t xml:space="preserve"> pracE+</w:t>
      </w:r>
      <w:r>
        <w:t xml:space="preserve">tAH | </w:t>
      </w:r>
    </w:p>
    <w:p w14:paraId="05439669" w14:textId="5681B019" w:rsidR="00F75D88" w:rsidRDefault="00F63BCF">
      <w:r>
        <w:t>12)    1.3.3.1(9)- pracE+</w:t>
      </w:r>
      <w:r>
        <w:t>tAH | tu/</w:t>
      </w:r>
      <w:r>
        <w:t>tha2H |</w:t>
      </w:r>
    </w:p>
    <w:p w14:paraId="0CEDE1C9" w14:textId="0ED38738" w:rsidR="00F75D88" w:rsidRDefault="00F63BCF">
      <w:r>
        <w:t>pracE+</w:t>
      </w:r>
      <w:r>
        <w:t>tA stu/</w:t>
      </w:r>
      <w:r>
        <w:t>tha2 stu/</w:t>
      </w:r>
      <w:r>
        <w:t>tha2H pracE+</w:t>
      </w:r>
      <w:r>
        <w:t>tA/</w:t>
      </w:r>
      <w:r>
        <w:t>H pracE+</w:t>
      </w:r>
      <w:r>
        <w:t>tA stu/</w:t>
      </w:r>
      <w:r>
        <w:t xml:space="preserve">tha2H | </w:t>
      </w:r>
    </w:p>
    <w:p w14:paraId="1CFB92DF" w14:textId="19EBB061" w:rsidR="00F75D88" w:rsidRDefault="00F63BCF">
      <w:r>
        <w:t>13)    1.3.3.1(9)- pracE+</w:t>
      </w:r>
      <w:r>
        <w:t>t</w:t>
      </w:r>
      <w:r>
        <w:t>AH |</w:t>
      </w:r>
    </w:p>
    <w:p w14:paraId="7A3E26FC" w14:textId="2BACE63D" w:rsidR="00F75D88" w:rsidRDefault="00F63BCF">
      <w:r>
        <w:t>pracE+</w:t>
      </w:r>
      <w:r>
        <w:t>tA/</w:t>
      </w:r>
      <w:r>
        <w:t xml:space="preserve"> iti/</w:t>
      </w:r>
      <w:r>
        <w:t xml:space="preserve"> pra - cE/</w:t>
      </w:r>
      <w:r>
        <w:t>tA/</w:t>
      </w:r>
      <w:r>
        <w:t xml:space="preserve">H | </w:t>
      </w:r>
    </w:p>
    <w:p w14:paraId="3D6A97AB" w14:textId="3DC4E20B" w:rsidR="00F75D88" w:rsidRDefault="00F63BCF">
      <w:r>
        <w:t>14)    1.3.3.1(10)- tu/</w:t>
      </w:r>
      <w:r>
        <w:t>tha2H | a/</w:t>
      </w:r>
      <w:r>
        <w:t>si/</w:t>
      </w:r>
      <w:r>
        <w:t xml:space="preserve"> |</w:t>
      </w:r>
    </w:p>
    <w:p w14:paraId="3D495A5B" w14:textId="4D85648E" w:rsidR="00F75D88" w:rsidRDefault="00F63BCF">
      <w:r>
        <w:t>tu/</w:t>
      </w:r>
      <w:r>
        <w:t>thO%</w:t>
      </w:r>
      <w:r>
        <w:t>2 &amp;syasi tu/</w:t>
      </w:r>
      <w:r>
        <w:t>tha2 stu/</w:t>
      </w:r>
      <w:r>
        <w:t>thO+</w:t>
      </w:r>
      <w:r>
        <w:t xml:space="preserve">2 &amp;si | </w:t>
      </w:r>
    </w:p>
    <w:p w14:paraId="421C29BA" w14:textId="7484FA72" w:rsidR="00F75D88" w:rsidRDefault="00F63BCF">
      <w:r>
        <w:t>15)    1.3.3.1(11)- a/</w:t>
      </w:r>
      <w:r>
        <w:t>si/</w:t>
      </w:r>
      <w:r>
        <w:t xml:space="preserve"> | vi/</w:t>
      </w:r>
      <w:r>
        <w:t>SvavE+</w:t>
      </w:r>
      <w:r>
        <w:t>dA3H |</w:t>
      </w:r>
    </w:p>
    <w:p w14:paraId="4D79A826" w14:textId="75BA1C54" w:rsidR="00F75D88" w:rsidRDefault="00F63BCF">
      <w:r>
        <w:t>a/</w:t>
      </w:r>
      <w:r>
        <w:t>si/</w:t>
      </w:r>
      <w:r>
        <w:t xml:space="preserve"> vi/</w:t>
      </w:r>
      <w:r>
        <w:t>SvavE+</w:t>
      </w:r>
      <w:r>
        <w:t>dA3 vi/</w:t>
      </w:r>
      <w:r>
        <w:t>SvavE+</w:t>
      </w:r>
      <w:r>
        <w:t>dA3 asyasi vi/</w:t>
      </w:r>
      <w:r>
        <w:t>SvavE+</w:t>
      </w:r>
      <w:r>
        <w:t xml:space="preserve">dA3H | </w:t>
      </w:r>
    </w:p>
    <w:p w14:paraId="4F34A301" w14:textId="77701696" w:rsidR="00F75D88" w:rsidRDefault="00F63BCF">
      <w:r>
        <w:t>16)    1.3.3.1(12)- vi/</w:t>
      </w:r>
      <w:r>
        <w:t>SvavE+</w:t>
      </w:r>
      <w:r>
        <w:t>dA3H | u/</w:t>
      </w:r>
      <w:r>
        <w:t>S</w:t>
      </w:r>
      <w:r>
        <w:t>ik |</w:t>
      </w:r>
    </w:p>
    <w:p w14:paraId="315E381A" w14:textId="21149250" w:rsidR="00F75D88" w:rsidRDefault="00F63BCF">
      <w:r>
        <w:t>vi/</w:t>
      </w:r>
      <w:r>
        <w:t>SvavE+</w:t>
      </w:r>
      <w:r>
        <w:t>dA3 u/</w:t>
      </w:r>
      <w:r>
        <w:t>Si gu/</w:t>
      </w:r>
      <w:r>
        <w:t>3Sig3 vi/</w:t>
      </w:r>
      <w:r>
        <w:t>SvavE+</w:t>
      </w:r>
      <w:r>
        <w:t>dA3 vi/</w:t>
      </w:r>
      <w:r>
        <w:t>SvavE+</w:t>
      </w:r>
      <w:r>
        <w:t>dA3 u/</w:t>
      </w:r>
      <w:r>
        <w:t xml:space="preserve">Sik | </w:t>
      </w:r>
    </w:p>
    <w:p w14:paraId="069B1604" w14:textId="35F31D3E" w:rsidR="00F75D88" w:rsidRDefault="00F63BCF">
      <w:r>
        <w:t>17)    1.3.3.1(12)- vi/</w:t>
      </w:r>
      <w:r>
        <w:t>SvavE+</w:t>
      </w:r>
      <w:r>
        <w:t>dA3H |</w:t>
      </w:r>
    </w:p>
    <w:p w14:paraId="06A83F65" w14:textId="5FCE8CE3" w:rsidR="00F75D88" w:rsidRDefault="00F63BCF">
      <w:r>
        <w:t>vi/</w:t>
      </w:r>
      <w:r>
        <w:t>SvavE+</w:t>
      </w:r>
      <w:r>
        <w:t>dA/</w:t>
      </w:r>
      <w:r>
        <w:t>3 iti+</w:t>
      </w:r>
      <w:r>
        <w:t xml:space="preserve"> vi/</w:t>
      </w:r>
      <w:r>
        <w:t>Sva - vE/</w:t>
      </w:r>
      <w:r>
        <w:t>dA/</w:t>
      </w:r>
      <w:r>
        <w:t xml:space="preserve">3H | </w:t>
      </w:r>
    </w:p>
    <w:p w14:paraId="7F94B20C" w14:textId="1938CE69" w:rsidR="00F75D88" w:rsidRDefault="00F63BCF">
      <w:r>
        <w:t>18)    1.3.3.1(13)- u/</w:t>
      </w:r>
      <w:r>
        <w:t>Sik | a/</w:t>
      </w:r>
      <w:r>
        <w:t>si/</w:t>
      </w:r>
      <w:r>
        <w:t xml:space="preserve"> |</w:t>
      </w:r>
    </w:p>
    <w:p w14:paraId="067F6495" w14:textId="56F659A6" w:rsidR="00F75D88" w:rsidRDefault="00F63BCF">
      <w:r>
        <w:t>u/</w:t>
      </w:r>
      <w:r>
        <w:t>Si ga+</w:t>
      </w:r>
      <w:r>
        <w:t>3sya syu/</w:t>
      </w:r>
      <w:r>
        <w:t>Si gu/</w:t>
      </w:r>
      <w:r>
        <w:t>3Siga+</w:t>
      </w:r>
      <w:r>
        <w:t xml:space="preserve">3si | </w:t>
      </w:r>
    </w:p>
    <w:p w14:paraId="60426319" w14:textId="2C681013" w:rsidR="00F75D88" w:rsidRDefault="00F63BCF">
      <w:r>
        <w:t>19)    1.3.3.1(14)- a/</w:t>
      </w:r>
      <w:r>
        <w:t>si/</w:t>
      </w:r>
      <w:r>
        <w:t xml:space="preserve"> | ka/</w:t>
      </w:r>
      <w:r>
        <w:t>viH |</w:t>
      </w:r>
    </w:p>
    <w:p w14:paraId="6DE08E0C" w14:textId="2027A8BE" w:rsidR="00F75D88" w:rsidRDefault="00F63BCF">
      <w:r>
        <w:t>a/</w:t>
      </w:r>
      <w:r>
        <w:t>si/</w:t>
      </w:r>
      <w:r>
        <w:t xml:space="preserve"> ka/</w:t>
      </w:r>
      <w:r>
        <w:t>viH ka/</w:t>
      </w:r>
      <w:r>
        <w:t>vi ra+</w:t>
      </w:r>
      <w:r>
        <w:t>syasi ka/</w:t>
      </w:r>
      <w:r>
        <w:t xml:space="preserve">viH | </w:t>
      </w:r>
    </w:p>
    <w:p w14:paraId="5AB645A3" w14:textId="78C14AE1" w:rsidR="00F75D88" w:rsidRDefault="00F63BCF">
      <w:r>
        <w:t>20)    1.3.3.1(15)- ka/</w:t>
      </w:r>
      <w:r>
        <w:t>viH | a~gGA+</w:t>
      </w:r>
      <w:r>
        <w:t>4riH |</w:t>
      </w:r>
    </w:p>
    <w:p w14:paraId="1D9A71FB" w14:textId="03DD38D8" w:rsidR="00F75D88" w:rsidRDefault="00F63BCF">
      <w:r>
        <w:t>ka/</w:t>
      </w:r>
      <w:r>
        <w:t>vi ra~gGA+</w:t>
      </w:r>
      <w:r>
        <w:t>4ri/</w:t>
      </w:r>
      <w:r>
        <w:t xml:space="preserve"> ra~gGA+</w:t>
      </w:r>
      <w:r>
        <w:t>4riH ka/</w:t>
      </w:r>
      <w:r>
        <w:t>viH ka/</w:t>
      </w:r>
      <w:r>
        <w:t>vi ra~gGA+</w:t>
      </w:r>
      <w:r>
        <w:t xml:space="preserve">4riH | </w:t>
      </w:r>
    </w:p>
    <w:p w14:paraId="49137603" w14:textId="4F3BCDC8" w:rsidR="00F75D88" w:rsidRDefault="00F63BCF">
      <w:r>
        <w:t>21)    1.3.3.1(16)- a~gGA+</w:t>
      </w:r>
      <w:r>
        <w:t>4riH | a/</w:t>
      </w:r>
      <w:r>
        <w:t>si/</w:t>
      </w:r>
      <w:r>
        <w:t xml:space="preserve"> |</w:t>
      </w:r>
    </w:p>
    <w:p w14:paraId="0AA3240A" w14:textId="4C9C82B9" w:rsidR="00F75D88" w:rsidRDefault="00F63BCF">
      <w:r>
        <w:t>a~gGA+</w:t>
      </w:r>
      <w:r>
        <w:t>4ri rasya/</w:t>
      </w:r>
      <w:r>
        <w:t>sya~gGA+</w:t>
      </w:r>
      <w:r>
        <w:t>4ri/</w:t>
      </w:r>
      <w:r>
        <w:t xml:space="preserve"> ra~gGA+</w:t>
      </w:r>
      <w:r>
        <w:t xml:space="preserve">4rirasi | </w:t>
      </w:r>
    </w:p>
    <w:p w14:paraId="2FAA4A08" w14:textId="2F49393B" w:rsidR="00F75D88" w:rsidRDefault="00F63BCF">
      <w:r>
        <w:t>22)    1.3.3.1(17)- a/</w:t>
      </w:r>
      <w:r>
        <w:t>si/</w:t>
      </w:r>
      <w:r>
        <w:t xml:space="preserve"> | ba3MBA+</w:t>
      </w:r>
      <w:r>
        <w:t>4riH |</w:t>
      </w:r>
    </w:p>
    <w:p w14:paraId="32E6E9CD" w14:textId="7DBB1791" w:rsidR="00F75D88" w:rsidRDefault="00F63BCF">
      <w:r>
        <w:t>a/</w:t>
      </w:r>
      <w:r>
        <w:t>si/</w:t>
      </w:r>
      <w:r>
        <w:t xml:space="preserve"> ba3MBA+</w:t>
      </w:r>
      <w:r>
        <w:t>4ri/</w:t>
      </w:r>
      <w:r>
        <w:t>r ba3MBA+</w:t>
      </w:r>
      <w:r>
        <w:t>4ri rasyasi/</w:t>
      </w:r>
      <w:r>
        <w:t xml:space="preserve"> ba3MBA+</w:t>
      </w:r>
      <w:r>
        <w:t xml:space="preserve">4riH | </w:t>
      </w:r>
    </w:p>
    <w:p w14:paraId="5FA42F98" w14:textId="1C0C4FBC" w:rsidR="00F75D88" w:rsidRDefault="00F63BCF">
      <w:r>
        <w:t>23)    1.3.3.1(18)- ba3MBA+</w:t>
      </w:r>
      <w:r>
        <w:t>4riH | a/</w:t>
      </w:r>
      <w:r>
        <w:t>va/</w:t>
      </w:r>
      <w:r>
        <w:t>syuH |</w:t>
      </w:r>
    </w:p>
    <w:p w14:paraId="38C2B70E" w14:textId="44A94C33" w:rsidR="00F75D88" w:rsidRDefault="00F63BCF">
      <w:r>
        <w:lastRenderedPageBreak/>
        <w:t>ba3MBA+</w:t>
      </w:r>
      <w:r>
        <w:t>4ri rava/</w:t>
      </w:r>
      <w:r>
        <w:t>syu ra+</w:t>
      </w:r>
      <w:r>
        <w:t>va/</w:t>
      </w:r>
      <w:r>
        <w:t>syur ba3MBA+</w:t>
      </w:r>
      <w:r>
        <w:t>4ri/</w:t>
      </w:r>
      <w:r>
        <w:t>r ba3MBA+</w:t>
      </w:r>
      <w:r>
        <w:t>4ri rava/</w:t>
      </w:r>
      <w:r>
        <w:t xml:space="preserve">syuH | </w:t>
      </w:r>
    </w:p>
    <w:p w14:paraId="20F56FF3" w14:textId="5C707219" w:rsidR="00F75D88" w:rsidRDefault="00F63BCF">
      <w:r>
        <w:t>24)    1.3.3.1(19)- a/</w:t>
      </w:r>
      <w:r>
        <w:t>va/</w:t>
      </w:r>
      <w:r>
        <w:t>syuH | a/</w:t>
      </w:r>
      <w:r>
        <w:t>si/</w:t>
      </w:r>
      <w:r>
        <w:t xml:space="preserve"> |</w:t>
      </w:r>
    </w:p>
    <w:p w14:paraId="02D48B48" w14:textId="2E3FD735" w:rsidR="00F75D88" w:rsidRDefault="00F63BCF">
      <w:r>
        <w:t>a/</w:t>
      </w:r>
      <w:r>
        <w:t>va/</w:t>
      </w:r>
      <w:r>
        <w:t>syu ra+</w:t>
      </w:r>
      <w:r>
        <w:t>sya syava/</w:t>
      </w:r>
      <w:r>
        <w:t>syu ra+</w:t>
      </w:r>
      <w:r>
        <w:t>va/</w:t>
      </w:r>
      <w:r>
        <w:t>syura+</w:t>
      </w:r>
      <w:r>
        <w:t xml:space="preserve">si | </w:t>
      </w:r>
    </w:p>
    <w:p w14:paraId="2EF00001" w14:textId="5EA4460B" w:rsidR="00F75D88" w:rsidRDefault="00F63BCF">
      <w:r>
        <w:t>25)    1.3.3.1(20)- a/</w:t>
      </w:r>
      <w:r>
        <w:t>si/</w:t>
      </w:r>
      <w:r>
        <w:t xml:space="preserve"> | du3va+</w:t>
      </w:r>
      <w:r>
        <w:t>svAn |</w:t>
      </w:r>
    </w:p>
    <w:p w14:paraId="483CFEB5" w14:textId="1344E365" w:rsidR="00F75D88" w:rsidRDefault="00F63BCF">
      <w:r>
        <w:t>a/</w:t>
      </w:r>
      <w:r>
        <w:t>si/</w:t>
      </w:r>
      <w:r>
        <w:t xml:space="preserve"> du3va+</w:t>
      </w:r>
      <w:r>
        <w:t>svA/</w:t>
      </w:r>
      <w:r>
        <w:t>n du3va+</w:t>
      </w:r>
      <w:r>
        <w:t>svA ~nasyasi/</w:t>
      </w:r>
      <w:r>
        <w:t xml:space="preserve"> du3va+</w:t>
      </w:r>
      <w:r>
        <w:t xml:space="preserve">svAn | </w:t>
      </w:r>
    </w:p>
    <w:p w14:paraId="67043626" w14:textId="6E5F4AC6" w:rsidR="00F75D88" w:rsidRDefault="00F63BCF">
      <w:r>
        <w:t>26)    1.3.3.1(21)- du3va+</w:t>
      </w:r>
      <w:r>
        <w:t>svAn | Su/</w:t>
      </w:r>
      <w:r>
        <w:t>~ndh4yUH |</w:t>
      </w:r>
    </w:p>
    <w:p w14:paraId="279E4C30" w14:textId="7B6FF710" w:rsidR="00F75D88" w:rsidRDefault="00F63BCF">
      <w:r>
        <w:t>du3va+</w:t>
      </w:r>
      <w:r>
        <w:t>svA~j Cu/</w:t>
      </w:r>
      <w:r>
        <w:t>2~ndh4yUH Su/</w:t>
      </w:r>
      <w:r>
        <w:t>~ndh4yUr du3va+</w:t>
      </w:r>
      <w:r>
        <w:t>svA/</w:t>
      </w:r>
      <w:r>
        <w:t>n du3va+</w:t>
      </w:r>
      <w:r>
        <w:t>svA~j Cu/</w:t>
      </w:r>
      <w:r>
        <w:t>2~ndh4yU</w:t>
      </w:r>
      <w:r>
        <w:t xml:space="preserve">H | </w:t>
      </w:r>
    </w:p>
    <w:p w14:paraId="7EDD94FE" w14:textId="09FD1B47" w:rsidR="00F75D88" w:rsidRDefault="00F63BCF">
      <w:r>
        <w:t>27)    1.3.3.1(22)- Su/</w:t>
      </w:r>
      <w:r>
        <w:t>~ndh4yUH | a/</w:t>
      </w:r>
      <w:r>
        <w:t>si/</w:t>
      </w:r>
      <w:r>
        <w:t xml:space="preserve"> |</w:t>
      </w:r>
    </w:p>
    <w:p w14:paraId="15A9C006" w14:textId="7F3936A8" w:rsidR="00F75D88" w:rsidRDefault="00F63BCF">
      <w:r>
        <w:t>Su/</w:t>
      </w:r>
      <w:r>
        <w:t>~ndh4yU ra+</w:t>
      </w:r>
      <w:r>
        <w:t>syasi Su/</w:t>
      </w:r>
      <w:r>
        <w:t>~ndh4yUH Su/</w:t>
      </w:r>
      <w:r>
        <w:t>~ndh4yU ra+</w:t>
      </w:r>
      <w:r>
        <w:t xml:space="preserve">si | </w:t>
      </w:r>
    </w:p>
    <w:p w14:paraId="2C386173" w14:textId="0E3D6508" w:rsidR="00F75D88" w:rsidRDefault="00F63BCF">
      <w:r>
        <w:t>28)    1.3.3.1(23)- a/</w:t>
      </w:r>
      <w:r>
        <w:t>si/</w:t>
      </w:r>
      <w:r>
        <w:t xml:space="preserve"> | mA/</w:t>
      </w:r>
      <w:r>
        <w:t>rjA/</w:t>
      </w:r>
      <w:r>
        <w:t>lIya+</w:t>
      </w:r>
      <w:r>
        <w:t>H |</w:t>
      </w:r>
    </w:p>
    <w:p w14:paraId="09FF4642" w14:textId="7CFE3C7F" w:rsidR="00F75D88" w:rsidRDefault="00F63BCF">
      <w:r>
        <w:t>a/</w:t>
      </w:r>
      <w:r>
        <w:t>si/</w:t>
      </w:r>
      <w:r>
        <w:t xml:space="preserve"> mA/</w:t>
      </w:r>
      <w:r>
        <w:t>rjA/</w:t>
      </w:r>
      <w:r>
        <w:t>lIyO+</w:t>
      </w:r>
      <w:r>
        <w:t xml:space="preserve"> mArjA/</w:t>
      </w:r>
      <w:r>
        <w:t>lIyO%</w:t>
      </w:r>
      <w:r>
        <w:t xml:space="preserve"> &amp;syasi mArjA/</w:t>
      </w:r>
      <w:r>
        <w:t>lIya+</w:t>
      </w:r>
      <w:r>
        <w:t xml:space="preserve">H | </w:t>
      </w:r>
    </w:p>
    <w:p w14:paraId="2136FE69" w14:textId="0C0D8C97" w:rsidR="00F75D88" w:rsidRDefault="00F63BCF">
      <w:r>
        <w:t>29)    1.3.3.1(24)- mA/</w:t>
      </w:r>
      <w:r>
        <w:t>rjA/</w:t>
      </w:r>
      <w:r>
        <w:t>lIya+</w:t>
      </w:r>
      <w:r>
        <w:t>H | sa/</w:t>
      </w:r>
      <w:r>
        <w:t>mrAT |</w:t>
      </w:r>
    </w:p>
    <w:p w14:paraId="55CAD0F8" w14:textId="520F312E" w:rsidR="00F75D88" w:rsidRDefault="00F63BCF">
      <w:r>
        <w:t>mA/</w:t>
      </w:r>
      <w:r>
        <w:t>rjA/</w:t>
      </w:r>
      <w:r>
        <w:t>lIya+</w:t>
      </w:r>
      <w:r>
        <w:t>H</w:t>
      </w:r>
      <w:r>
        <w:t xml:space="preserve"> sa/</w:t>
      </w:r>
      <w:r>
        <w:t>mrAT th2sa/</w:t>
      </w:r>
      <w:r>
        <w:t>mrAN mA%</w:t>
      </w:r>
      <w:r>
        <w:t>rjA/</w:t>
      </w:r>
      <w:r>
        <w:t>lIyO+</w:t>
      </w:r>
      <w:r>
        <w:t xml:space="preserve"> mArjA/</w:t>
      </w:r>
      <w:r>
        <w:t>lIya+</w:t>
      </w:r>
      <w:r>
        <w:t>H sa/</w:t>
      </w:r>
      <w:r>
        <w:t xml:space="preserve">mrAT | </w:t>
      </w:r>
    </w:p>
    <w:p w14:paraId="60BF973A" w14:textId="2DBAEB6B" w:rsidR="00F75D88" w:rsidRDefault="00F63BCF">
      <w:r>
        <w:t>30)    1.3.3.1(25)- sa/</w:t>
      </w:r>
      <w:r>
        <w:t>mrAT | a/</w:t>
      </w:r>
      <w:r>
        <w:t>si/</w:t>
      </w:r>
      <w:r>
        <w:t xml:space="preserve"> |</w:t>
      </w:r>
    </w:p>
    <w:p w14:paraId="311983CF" w14:textId="5D3D5E79" w:rsidR="00F75D88" w:rsidRDefault="00F63BCF">
      <w:r>
        <w:t>sa/</w:t>
      </w:r>
      <w:r>
        <w:t>mrADa+</w:t>
      </w:r>
      <w:r>
        <w:t>3syasi sa/</w:t>
      </w:r>
      <w:r>
        <w:t>mrAT th2sa/</w:t>
      </w:r>
      <w:r>
        <w:t>mrADa+</w:t>
      </w:r>
      <w:r>
        <w:t xml:space="preserve">3si | </w:t>
      </w:r>
    </w:p>
    <w:p w14:paraId="3AE259B7" w14:textId="19948ED7" w:rsidR="00F75D88" w:rsidRDefault="00F63BCF">
      <w:r>
        <w:t>31)    1.3.3.1(25)- sa/</w:t>
      </w:r>
      <w:r>
        <w:t>mrAT |</w:t>
      </w:r>
    </w:p>
    <w:p w14:paraId="1898A031" w14:textId="3745BE1F" w:rsidR="00F75D88" w:rsidRDefault="00F63BCF">
      <w:r>
        <w:t>sa/</w:t>
      </w:r>
      <w:r>
        <w:t>mrADi3ti+</w:t>
      </w:r>
      <w:r>
        <w:t xml:space="preserve"> saM - rAT | </w:t>
      </w:r>
    </w:p>
    <w:p w14:paraId="3246420E" w14:textId="2F733AED" w:rsidR="00F75D88" w:rsidRDefault="00F63BCF">
      <w:r>
        <w:t>32)    1.3.3.1(26)- a/</w:t>
      </w:r>
      <w:r>
        <w:t>si/</w:t>
      </w:r>
      <w:r>
        <w:t xml:space="preserve"> | kRu/</w:t>
      </w:r>
      <w:r>
        <w:t>SAnu+</w:t>
      </w:r>
      <w:r>
        <w:t>H |</w:t>
      </w:r>
    </w:p>
    <w:p w14:paraId="4C60ED26" w14:textId="479CA51A" w:rsidR="00F75D88" w:rsidRDefault="00F63BCF">
      <w:r>
        <w:t>a/</w:t>
      </w:r>
      <w:r>
        <w:t>si/</w:t>
      </w:r>
      <w:r>
        <w:t xml:space="preserve"> kRu/</w:t>
      </w:r>
      <w:r>
        <w:t>SAnu+</w:t>
      </w:r>
      <w:r>
        <w:t>H kRu/</w:t>
      </w:r>
      <w:r>
        <w:t>SAnu+</w:t>
      </w:r>
      <w:r>
        <w:t xml:space="preserve"> rasyasi kRu/</w:t>
      </w:r>
      <w:r>
        <w:t>SAnu+</w:t>
      </w:r>
      <w:r>
        <w:t xml:space="preserve">H | </w:t>
      </w:r>
    </w:p>
    <w:p w14:paraId="3D76B162" w14:textId="33FF9E51" w:rsidR="00F75D88" w:rsidRDefault="00F63BCF">
      <w:r>
        <w:t>33)    1.3.3.1(27)- kRu/</w:t>
      </w:r>
      <w:r>
        <w:t>SAnu+</w:t>
      </w:r>
      <w:r>
        <w:t>H | pa/</w:t>
      </w:r>
      <w:r>
        <w:t>ri/</w:t>
      </w:r>
      <w:r>
        <w:t>Shad3ya+</w:t>
      </w:r>
      <w:r>
        <w:t>H |</w:t>
      </w:r>
    </w:p>
    <w:p w14:paraId="0D7FC9A2" w14:textId="706337A6" w:rsidR="00F75D88" w:rsidRDefault="00F63BCF">
      <w:r>
        <w:t>kRu/</w:t>
      </w:r>
      <w:r>
        <w:t>SAnu+</w:t>
      </w:r>
      <w:r>
        <w:t>H pari/</w:t>
      </w:r>
      <w:r>
        <w:t>Shad3ya+</w:t>
      </w:r>
      <w:r>
        <w:t>H pari/</w:t>
      </w:r>
      <w:r>
        <w:t>Shad3ya+</w:t>
      </w:r>
      <w:r>
        <w:t>H kRu/</w:t>
      </w:r>
      <w:r>
        <w:t>SAnu+</w:t>
      </w:r>
      <w:r>
        <w:t>H kRu/</w:t>
      </w:r>
      <w:r>
        <w:t>SAnu+</w:t>
      </w:r>
      <w:r>
        <w:t>H pari/</w:t>
      </w:r>
      <w:r>
        <w:t>Shad3ya+</w:t>
      </w:r>
      <w:r>
        <w:t xml:space="preserve">H | </w:t>
      </w:r>
    </w:p>
    <w:p w14:paraId="7A66F4D6" w14:textId="1A98DEF3" w:rsidR="00F75D88" w:rsidRDefault="00F63BCF">
      <w:r>
        <w:t>34)    1.3.3.1(27)- kRu/</w:t>
      </w:r>
      <w:r>
        <w:t>SAnu+</w:t>
      </w:r>
      <w:r>
        <w:t>H |</w:t>
      </w:r>
    </w:p>
    <w:p w14:paraId="5ACB9D4B" w14:textId="26CE2E31" w:rsidR="00F75D88" w:rsidRDefault="00F63BCF">
      <w:r>
        <w:t>kRu/</w:t>
      </w:r>
      <w:r>
        <w:t>SAnu/</w:t>
      </w:r>
      <w:r>
        <w:t>riti+</w:t>
      </w:r>
      <w:r>
        <w:t xml:space="preserve"> kRu/</w:t>
      </w:r>
      <w:r>
        <w:t>Sa - a/</w:t>
      </w:r>
      <w:r>
        <w:t>nu/</w:t>
      </w:r>
      <w:r>
        <w:t xml:space="preserve">H | </w:t>
      </w:r>
    </w:p>
    <w:p w14:paraId="505E2149" w14:textId="6FCAB094" w:rsidR="00F75D88" w:rsidRDefault="00F63BCF">
      <w:r>
        <w:t>35)    1.3.3.1(28)- pa/</w:t>
      </w:r>
      <w:r>
        <w:t>ri/</w:t>
      </w:r>
      <w:r>
        <w:t>Shad3ya+</w:t>
      </w:r>
      <w:r>
        <w:t>H | a/</w:t>
      </w:r>
      <w:r>
        <w:t>si/</w:t>
      </w:r>
      <w:r>
        <w:t xml:space="preserve"> |</w:t>
      </w:r>
    </w:p>
    <w:p w14:paraId="462FBB98" w14:textId="15377F67" w:rsidR="00F75D88" w:rsidRDefault="00F63BCF">
      <w:r>
        <w:t>pa/</w:t>
      </w:r>
      <w:r>
        <w:t>ri/</w:t>
      </w:r>
      <w:r>
        <w:t>Shad3yO%</w:t>
      </w:r>
      <w:r>
        <w:t xml:space="preserve"> &amp;syasi pari/</w:t>
      </w:r>
      <w:r>
        <w:t>Shad3ya+</w:t>
      </w:r>
      <w:r>
        <w:t>H pari/</w:t>
      </w:r>
      <w:r>
        <w:t>Shad3yO+</w:t>
      </w:r>
      <w:r>
        <w:t xml:space="preserve"> &amp;si | </w:t>
      </w:r>
    </w:p>
    <w:p w14:paraId="303C9A66" w14:textId="79B6C273" w:rsidR="00F75D88" w:rsidRDefault="00F63BCF">
      <w:r>
        <w:lastRenderedPageBreak/>
        <w:t>36)    1.3.3.1(28)- pa/</w:t>
      </w:r>
      <w:r>
        <w:t>ri/</w:t>
      </w:r>
      <w:r>
        <w:t>Shad3ya+</w:t>
      </w:r>
      <w:r>
        <w:t>H |</w:t>
      </w:r>
    </w:p>
    <w:p w14:paraId="1FFC0F47" w14:textId="7CADEA2F" w:rsidR="00F75D88" w:rsidRDefault="00F63BCF">
      <w:r>
        <w:t>pa/</w:t>
      </w:r>
      <w:r>
        <w:t>ri/</w:t>
      </w:r>
      <w:r>
        <w:t>Shad3ya/</w:t>
      </w:r>
      <w:r>
        <w:t xml:space="preserve"> iti+</w:t>
      </w:r>
      <w:r>
        <w:t xml:space="preserve"> pari - sad3ya+</w:t>
      </w:r>
      <w:r>
        <w:t xml:space="preserve">H | </w:t>
      </w:r>
    </w:p>
    <w:p w14:paraId="23E2D091" w14:textId="49E5FED6" w:rsidR="00F75D88" w:rsidRDefault="00F63BCF">
      <w:r>
        <w:t>37)    1.3.3.1(29)- a/</w:t>
      </w:r>
      <w:r>
        <w:t>si/</w:t>
      </w:r>
      <w:r>
        <w:t xml:space="preserve"> | pava+</w:t>
      </w:r>
      <w:r>
        <w:t>mAnaH |</w:t>
      </w:r>
    </w:p>
    <w:p w14:paraId="4F67FFE0" w14:textId="2B4D84BA" w:rsidR="00F75D88" w:rsidRDefault="00F63BCF">
      <w:r>
        <w:t>a/</w:t>
      </w:r>
      <w:r>
        <w:t>si/</w:t>
      </w:r>
      <w:r>
        <w:t xml:space="preserve"> pava+</w:t>
      </w:r>
      <w:r>
        <w:t>mAna/</w:t>
      </w:r>
      <w:r>
        <w:t>H pava+</w:t>
      </w:r>
      <w:r>
        <w:t>mAnO &amp;syasi/</w:t>
      </w:r>
      <w:r>
        <w:t xml:space="preserve"> pava+</w:t>
      </w:r>
      <w:r>
        <w:t xml:space="preserve">mAnaH | </w:t>
      </w:r>
    </w:p>
    <w:p w14:paraId="63D00CDD" w14:textId="0763EA5A" w:rsidR="00F75D88" w:rsidRDefault="00F63BCF">
      <w:r>
        <w:t>38)    1.3.3.1(30)- pava+</w:t>
      </w:r>
      <w:r>
        <w:t>mAnaH | pra/</w:t>
      </w:r>
      <w:r>
        <w:t>takvA%</w:t>
      </w:r>
      <w:r>
        <w:t xml:space="preserve"> |</w:t>
      </w:r>
    </w:p>
    <w:p w14:paraId="3F8A67FB" w14:textId="6983BAFA" w:rsidR="00F75D88" w:rsidRDefault="00F63BCF">
      <w:r>
        <w:t>pava+</w:t>
      </w:r>
      <w:r>
        <w:t>mAnaH pra/</w:t>
      </w:r>
      <w:r>
        <w:t>takvA%</w:t>
      </w:r>
      <w:r>
        <w:t xml:space="preserve"> pra/</w:t>
      </w:r>
      <w:r>
        <w:t>takvA/</w:t>
      </w:r>
      <w:r>
        <w:t xml:space="preserve"> pava+</w:t>
      </w:r>
      <w:r>
        <w:t>mAna/</w:t>
      </w:r>
      <w:r>
        <w:t>H pava+</w:t>
      </w:r>
      <w:r>
        <w:t>mAnaH pra/</w:t>
      </w:r>
      <w:r>
        <w:t>takvA%</w:t>
      </w:r>
      <w:r>
        <w:t xml:space="preserve"> | </w:t>
      </w:r>
    </w:p>
    <w:p w14:paraId="3BC3DF07" w14:textId="53F234B8" w:rsidR="00F75D88" w:rsidRDefault="00F63BCF">
      <w:r>
        <w:t>39)    1.3.3.1(31)- pra/</w:t>
      </w:r>
      <w:r>
        <w:t>takvA%</w:t>
      </w:r>
      <w:r>
        <w:t xml:space="preserve"> | a/</w:t>
      </w:r>
      <w:r>
        <w:t>si/</w:t>
      </w:r>
      <w:r>
        <w:t xml:space="preserve"> |</w:t>
      </w:r>
    </w:p>
    <w:p w14:paraId="644FD706" w14:textId="57957062" w:rsidR="00F75D88" w:rsidRDefault="00F63BCF">
      <w:r>
        <w:t>pra/</w:t>
      </w:r>
      <w:r>
        <w:t>takvA%</w:t>
      </w:r>
      <w:r>
        <w:t xml:space="preserve"> &amp;syasi pra/</w:t>
      </w:r>
      <w:r>
        <w:t>takvA%</w:t>
      </w:r>
      <w:r>
        <w:t xml:space="preserve"> pra/</w:t>
      </w:r>
      <w:r>
        <w:t>takvA+</w:t>
      </w:r>
      <w:r>
        <w:t xml:space="preserve"> &amp;si | </w:t>
      </w:r>
    </w:p>
    <w:p w14:paraId="65F8E5F5" w14:textId="33A8B81E" w:rsidR="00F75D88" w:rsidRDefault="00F63BCF">
      <w:r>
        <w:t>40</w:t>
      </w:r>
      <w:r>
        <w:t>)    1.3.3.1(31)- pra/</w:t>
      </w:r>
      <w:r>
        <w:t>takvA%</w:t>
      </w:r>
      <w:r>
        <w:t xml:space="preserve"> |</w:t>
      </w:r>
    </w:p>
    <w:p w14:paraId="189ACD9C" w14:textId="6960E524" w:rsidR="00F75D88" w:rsidRDefault="00F63BCF">
      <w:r>
        <w:t>pra/</w:t>
      </w:r>
      <w:r>
        <w:t>takvEti+</w:t>
      </w:r>
      <w:r>
        <w:t xml:space="preserve"> pra - takvA%</w:t>
      </w:r>
      <w:r>
        <w:t xml:space="preserve"> | </w:t>
      </w:r>
    </w:p>
    <w:p w14:paraId="05CE98D7" w14:textId="20CEA813" w:rsidR="00F75D88" w:rsidRDefault="00F63BCF">
      <w:r>
        <w:t>41)    1.3.3.1(32)- a/</w:t>
      </w:r>
      <w:r>
        <w:t>si/</w:t>
      </w:r>
      <w:r>
        <w:t xml:space="preserve"> | ~naBa+</w:t>
      </w:r>
      <w:r>
        <w:t>4svAn |</w:t>
      </w:r>
    </w:p>
    <w:p w14:paraId="61CA284D" w14:textId="3667907D" w:rsidR="00F75D88" w:rsidRDefault="00F63BCF">
      <w:r>
        <w:t>a/</w:t>
      </w:r>
      <w:r>
        <w:t>si/</w:t>
      </w:r>
      <w:r>
        <w:t xml:space="preserve"> ~naBa+</w:t>
      </w:r>
      <w:r>
        <w:t>4svA/</w:t>
      </w:r>
      <w:r>
        <w:t>n ~naBa+</w:t>
      </w:r>
      <w:r>
        <w:t>4svA ~nasyasi/</w:t>
      </w:r>
      <w:r>
        <w:t xml:space="preserve"> ~naBa+</w:t>
      </w:r>
      <w:r>
        <w:t xml:space="preserve">4svAn | </w:t>
      </w:r>
    </w:p>
    <w:p w14:paraId="2378F4A8" w14:textId="42BC3027" w:rsidR="00F75D88" w:rsidRDefault="00F63BCF">
      <w:r>
        <w:t>42)    1.3.3.1(33)- ~naBa+</w:t>
      </w:r>
      <w:r>
        <w:t>4svAn | asa+</w:t>
      </w:r>
      <w:r>
        <w:t>MmRuShTaH |</w:t>
      </w:r>
    </w:p>
    <w:p w14:paraId="724E8CF9" w14:textId="69EA5382" w:rsidR="00F75D88" w:rsidRDefault="00F63BCF">
      <w:r>
        <w:t>~naBa+</w:t>
      </w:r>
      <w:r>
        <w:t>4svA/</w:t>
      </w:r>
      <w:r>
        <w:t xml:space="preserve"> ~nasa+</w:t>
      </w:r>
      <w:r>
        <w:t>MmRu/</w:t>
      </w:r>
      <w:r>
        <w:t>ShTO &amp;sa+</w:t>
      </w:r>
      <w:r>
        <w:t>MmRuShTO/</w:t>
      </w:r>
      <w:r>
        <w:t xml:space="preserve"> ~naBa+</w:t>
      </w:r>
      <w:r>
        <w:t>4</w:t>
      </w:r>
      <w:r>
        <w:t>svA/</w:t>
      </w:r>
      <w:r>
        <w:t>n ~naBa+</w:t>
      </w:r>
      <w:r>
        <w:t>4svA/</w:t>
      </w:r>
      <w:r>
        <w:t xml:space="preserve"> ~nasa+</w:t>
      </w:r>
      <w:r>
        <w:t xml:space="preserve">MmRuShTaH | </w:t>
      </w:r>
    </w:p>
    <w:p w14:paraId="4A831249" w14:textId="5D1DB6B7" w:rsidR="00F75D88" w:rsidRDefault="00F63BCF">
      <w:r>
        <w:t>43)    1.3.3.1(34)- asa+</w:t>
      </w:r>
      <w:r>
        <w:t>MmRuShTaH | a/</w:t>
      </w:r>
      <w:r>
        <w:t>si/</w:t>
      </w:r>
      <w:r>
        <w:t xml:space="preserve"> |</w:t>
      </w:r>
    </w:p>
    <w:p w14:paraId="21614EAB" w14:textId="75C76036" w:rsidR="00F75D88" w:rsidRDefault="00F63BCF">
      <w:r>
        <w:t>asa+</w:t>
      </w:r>
      <w:r>
        <w:t>MmRuShTO &amp;sya/</w:t>
      </w:r>
      <w:r>
        <w:t xml:space="preserve"> syasa+</w:t>
      </w:r>
      <w:r>
        <w:t>MmRu/</w:t>
      </w:r>
      <w:r>
        <w:t>ShTO &amp;sa+</w:t>
      </w:r>
      <w:r>
        <w:t xml:space="preserve">MmRuShTO &amp;si | </w:t>
      </w:r>
    </w:p>
    <w:p w14:paraId="2D13A8ED" w14:textId="5DDDEE24" w:rsidR="00F75D88" w:rsidRDefault="00F63BCF">
      <w:r>
        <w:t>44)    1.3.3.1(34)- asa+</w:t>
      </w:r>
      <w:r>
        <w:t>MmRuShTaH |</w:t>
      </w:r>
    </w:p>
    <w:p w14:paraId="6644456A" w14:textId="4CA41CEE" w:rsidR="00F75D88" w:rsidRDefault="00F63BCF">
      <w:r>
        <w:t>asa+</w:t>
      </w:r>
      <w:r>
        <w:t>MmRuShTa/</w:t>
      </w:r>
      <w:r>
        <w:t xml:space="preserve"> ityasa%</w:t>
      </w:r>
      <w:r>
        <w:t>M - mRu/</w:t>
      </w:r>
      <w:r>
        <w:t>ShTa/</w:t>
      </w:r>
      <w:r>
        <w:t xml:space="preserve">H | </w:t>
      </w:r>
    </w:p>
    <w:p w14:paraId="6427F1FC" w14:textId="3D855C44" w:rsidR="00F75D88" w:rsidRDefault="00F63BCF">
      <w:r>
        <w:t>45)    1.3.3.1(35)- a/</w:t>
      </w:r>
      <w:r>
        <w:t>si/</w:t>
      </w:r>
      <w:r>
        <w:t xml:space="preserve"> | ha/</w:t>
      </w:r>
      <w:r>
        <w:t>vya/</w:t>
      </w:r>
      <w:r>
        <w:t>sUda+</w:t>
      </w:r>
      <w:r>
        <w:t>3H |</w:t>
      </w:r>
    </w:p>
    <w:p w14:paraId="6B7B41C3" w14:textId="6C17E623" w:rsidR="00F75D88" w:rsidRDefault="00F63BCF">
      <w:r>
        <w:t>a/</w:t>
      </w:r>
      <w:r>
        <w:t>si/</w:t>
      </w:r>
      <w:r>
        <w:t xml:space="preserve"> ha/</w:t>
      </w:r>
      <w:r>
        <w:t>vya/</w:t>
      </w:r>
      <w:r>
        <w:t>sUdO+</w:t>
      </w:r>
      <w:r>
        <w:t>3 havya/</w:t>
      </w:r>
      <w:r>
        <w:t>sUdO%</w:t>
      </w:r>
      <w:r>
        <w:t>3 &amp;syasi havya/</w:t>
      </w:r>
      <w:r>
        <w:t>sUda+</w:t>
      </w:r>
      <w:r>
        <w:t xml:space="preserve">3H | </w:t>
      </w:r>
    </w:p>
    <w:p w14:paraId="7296C149" w14:textId="0C988477" w:rsidR="00F75D88" w:rsidRDefault="00F63BCF">
      <w:r>
        <w:t>46)    1.3.3.1(36)- ha/</w:t>
      </w:r>
      <w:r>
        <w:t>vya/</w:t>
      </w:r>
      <w:r>
        <w:t>sUda+</w:t>
      </w:r>
      <w:r>
        <w:t>3H | Ru/</w:t>
      </w:r>
      <w:r>
        <w:t>tadhA+</w:t>
      </w:r>
      <w:r>
        <w:t>4mA |</w:t>
      </w:r>
    </w:p>
    <w:p w14:paraId="1C81F9A5" w14:textId="5629A57F" w:rsidR="00F75D88" w:rsidRDefault="00F63BCF">
      <w:r>
        <w:t>ha/</w:t>
      </w:r>
      <w:r>
        <w:t>vya/</w:t>
      </w:r>
      <w:r>
        <w:t>sUda+</w:t>
      </w:r>
      <w:r>
        <w:t>3 Ru/</w:t>
      </w:r>
      <w:r>
        <w:t>tadhA+</w:t>
      </w:r>
      <w:r>
        <w:t>4ma/</w:t>
      </w:r>
      <w:r>
        <w:t>rtadhA+</w:t>
      </w:r>
      <w:r>
        <w:t>4mA havya/</w:t>
      </w:r>
      <w:r>
        <w:t>sUdO+</w:t>
      </w:r>
      <w:r>
        <w:t>3 havya/</w:t>
      </w:r>
      <w:r>
        <w:t>sUda+</w:t>
      </w:r>
      <w:r>
        <w:t>3 Ru/</w:t>
      </w:r>
      <w:r>
        <w:t>tadhA+</w:t>
      </w:r>
      <w:r>
        <w:t xml:space="preserve">4mA | </w:t>
      </w:r>
    </w:p>
    <w:p w14:paraId="4152E69D" w14:textId="355C8834" w:rsidR="00F75D88" w:rsidRDefault="00F63BCF">
      <w:r>
        <w:t>47)    1.3.3.1(36)- ha/</w:t>
      </w:r>
      <w:r>
        <w:t>vya/</w:t>
      </w:r>
      <w:r>
        <w:t>sUda+</w:t>
      </w:r>
      <w:r>
        <w:t>3H |</w:t>
      </w:r>
    </w:p>
    <w:p w14:paraId="2465ED4D" w14:textId="698054DB" w:rsidR="00F75D88" w:rsidRDefault="00F63BCF">
      <w:r>
        <w:t>ha/</w:t>
      </w:r>
      <w:r>
        <w:t>vya/</w:t>
      </w:r>
      <w:r>
        <w:t>sUda/</w:t>
      </w:r>
      <w:r>
        <w:t>3 iti+</w:t>
      </w:r>
      <w:r>
        <w:t xml:space="preserve"> havya - sUd</w:t>
      </w:r>
      <w:r>
        <w:t>a+</w:t>
      </w:r>
      <w:r>
        <w:t xml:space="preserve">3H | </w:t>
      </w:r>
    </w:p>
    <w:p w14:paraId="754D7BC2" w14:textId="02B883C6" w:rsidR="00F75D88" w:rsidRDefault="00F63BCF">
      <w:r>
        <w:t>48)    1.3.3.1(37)- Ru/</w:t>
      </w:r>
      <w:r>
        <w:t>tadhA+</w:t>
      </w:r>
      <w:r>
        <w:t>4mA | a/</w:t>
      </w:r>
      <w:r>
        <w:t>si/</w:t>
      </w:r>
      <w:r>
        <w:t xml:space="preserve"> |</w:t>
      </w:r>
    </w:p>
    <w:p w14:paraId="3891CB0C" w14:textId="5E164F49" w:rsidR="00F75D88" w:rsidRDefault="00F63BCF">
      <w:r>
        <w:lastRenderedPageBreak/>
        <w:t>Ru/</w:t>
      </w:r>
      <w:r>
        <w:t>tadhA+</w:t>
      </w:r>
      <w:r>
        <w:t>4mA &amp;sya syRu/</w:t>
      </w:r>
      <w:r>
        <w:t>tadhA+</w:t>
      </w:r>
      <w:r>
        <w:t>4ma/</w:t>
      </w:r>
      <w:r>
        <w:t xml:space="preserve"> rtadhA+</w:t>
      </w:r>
      <w:r>
        <w:t xml:space="preserve">4mA &amp;si | </w:t>
      </w:r>
    </w:p>
    <w:p w14:paraId="4C2751B7" w14:textId="43EB2016" w:rsidR="00F75D88" w:rsidRDefault="00F63BCF">
      <w:r>
        <w:t>49)    1.3.3.1(37)- Ru/</w:t>
      </w:r>
      <w:r>
        <w:t>tadhA+</w:t>
      </w:r>
      <w:r>
        <w:t>4mA |</w:t>
      </w:r>
    </w:p>
    <w:p w14:paraId="1B76C8D4" w14:textId="2D4785D6" w:rsidR="00F75D88" w:rsidRDefault="00F63BCF">
      <w:r>
        <w:t>Ru/</w:t>
      </w:r>
      <w:r>
        <w:t>tadhA/</w:t>
      </w:r>
      <w:r>
        <w:t>4mEtyRu/</w:t>
      </w:r>
      <w:r>
        <w:t>ta - dhA/</w:t>
      </w:r>
      <w:r>
        <w:t>4mA/</w:t>
      </w:r>
      <w:r>
        <w:t xml:space="preserve"> | </w:t>
      </w:r>
    </w:p>
    <w:p w14:paraId="37031D58" w14:textId="1DCD44AF" w:rsidR="00F75D88" w:rsidRDefault="00F63BCF">
      <w:r>
        <w:t>50)    1.3.3.1(38)- a/</w:t>
      </w:r>
      <w:r>
        <w:t>si/</w:t>
      </w:r>
      <w:r>
        <w:t xml:space="preserve"> | suva+</w:t>
      </w:r>
      <w:r>
        <w:t>rjyOtiH |</w:t>
      </w:r>
    </w:p>
    <w:p w14:paraId="0D8998E1" w14:textId="7F97ED55" w:rsidR="00F75D88" w:rsidRDefault="00F63BCF">
      <w:r>
        <w:t>a/</w:t>
      </w:r>
      <w:r>
        <w:t>si/</w:t>
      </w:r>
      <w:r>
        <w:t xml:space="preserve"> suva+</w:t>
      </w:r>
      <w:r>
        <w:t>rjyOti/</w:t>
      </w:r>
      <w:r>
        <w:t>H suva+</w:t>
      </w:r>
      <w:r>
        <w:t>rjyOti rasyasi/</w:t>
      </w:r>
      <w:r>
        <w:t xml:space="preserve"> </w:t>
      </w:r>
      <w:r>
        <w:t>suva+</w:t>
      </w:r>
      <w:r>
        <w:t xml:space="preserve">rjyOtiH | </w:t>
      </w:r>
    </w:p>
    <w:p w14:paraId="72BAB665" w14:textId="4EEEAAB1" w:rsidR="00F75D88" w:rsidRDefault="00F63BCF">
      <w:r>
        <w:t>51)    1.3.3.1(39)- suva+</w:t>
      </w:r>
      <w:r>
        <w:t>rjyOtiH | b3rahma+</w:t>
      </w:r>
      <w:r>
        <w:t>jyOtiH |</w:t>
      </w:r>
    </w:p>
    <w:p w14:paraId="7FF4258B" w14:textId="4CA9FF19" w:rsidR="00F75D88" w:rsidRDefault="00F63BCF">
      <w:r>
        <w:t>suva+</w:t>
      </w:r>
      <w:r>
        <w:t>rjyOti/</w:t>
      </w:r>
      <w:r>
        <w:t>r b3rahma+</w:t>
      </w:r>
      <w:r>
        <w:t>jyOti/</w:t>
      </w:r>
      <w:r>
        <w:t>r b3rahma+</w:t>
      </w:r>
      <w:r>
        <w:t>jyOti/</w:t>
      </w:r>
      <w:r>
        <w:t>H suva+</w:t>
      </w:r>
      <w:r>
        <w:t>rjyOti/</w:t>
      </w:r>
      <w:r>
        <w:t>H suva+</w:t>
      </w:r>
      <w:r>
        <w:t>rjyOti/</w:t>
      </w:r>
      <w:r>
        <w:t>r b3rahma+</w:t>
      </w:r>
      <w:r>
        <w:t xml:space="preserve">jyOtiH | </w:t>
      </w:r>
    </w:p>
    <w:p w14:paraId="54513237" w14:textId="5DE4D77A" w:rsidR="00F75D88" w:rsidRDefault="00F63BCF">
      <w:r>
        <w:t>52)    1.3.3.1(39)- suva+</w:t>
      </w:r>
      <w:r>
        <w:t>rjyOtiH |</w:t>
      </w:r>
    </w:p>
    <w:p w14:paraId="4A005766" w14:textId="2F756954" w:rsidR="00F75D88" w:rsidRDefault="00F63BCF">
      <w:r>
        <w:t>suva+</w:t>
      </w:r>
      <w:r>
        <w:t>rjyOti/</w:t>
      </w:r>
      <w:r>
        <w:t>riti/</w:t>
      </w:r>
      <w:r>
        <w:t xml:space="preserve"> suva+</w:t>
      </w:r>
      <w:r>
        <w:t>H - jyO/</w:t>
      </w:r>
      <w:r>
        <w:t>tiH/</w:t>
      </w:r>
      <w:r>
        <w:t xml:space="preserve"> | </w:t>
      </w:r>
    </w:p>
    <w:p w14:paraId="0A25C1B8" w14:textId="01FD3DA0" w:rsidR="00F75D88" w:rsidRDefault="00F63BCF">
      <w:r>
        <w:t>53)    1.3.3.1(40)- b3rahma+</w:t>
      </w:r>
      <w:r>
        <w:t>jyOtiH | a/</w:t>
      </w:r>
      <w:r>
        <w:t>si/</w:t>
      </w:r>
      <w:r>
        <w:t xml:space="preserve"> |</w:t>
      </w:r>
    </w:p>
    <w:p w14:paraId="65856544" w14:textId="17AFE6B4" w:rsidR="00F75D88" w:rsidRDefault="00F63BCF">
      <w:r>
        <w:t>b3rahma+</w:t>
      </w:r>
      <w:r>
        <w:t>jyOti rasyasi/</w:t>
      </w:r>
      <w:r>
        <w:t xml:space="preserve"> b3rahma+</w:t>
      </w:r>
      <w:r>
        <w:t>jyOti/</w:t>
      </w:r>
      <w:r>
        <w:t>r b3rahma+</w:t>
      </w:r>
      <w:r>
        <w:t xml:space="preserve">jyOti rasi | </w:t>
      </w:r>
    </w:p>
    <w:p w14:paraId="498ACF19" w14:textId="6F1FA4C1" w:rsidR="00F75D88" w:rsidRDefault="00F63BCF">
      <w:r>
        <w:t>54)    1.3.3.1(40)- b3rahma+</w:t>
      </w:r>
      <w:r>
        <w:t>jyOtiH |</w:t>
      </w:r>
    </w:p>
    <w:p w14:paraId="6D37D369" w14:textId="7FD55BCC" w:rsidR="00F75D88" w:rsidRDefault="00F63BCF">
      <w:r>
        <w:t>b3rahma+</w:t>
      </w:r>
      <w:r>
        <w:t>jyOti/</w:t>
      </w:r>
      <w:r>
        <w:t>riti/</w:t>
      </w:r>
      <w:r>
        <w:t xml:space="preserve"> b3rahma+</w:t>
      </w:r>
      <w:r>
        <w:t xml:space="preserve"> - jyO/</w:t>
      </w:r>
      <w:r>
        <w:t>ti/</w:t>
      </w:r>
      <w:r>
        <w:t xml:space="preserve">H | </w:t>
      </w:r>
    </w:p>
    <w:p w14:paraId="11B6617A" w14:textId="37104579" w:rsidR="00F75D88" w:rsidRDefault="00F63BCF">
      <w:r>
        <w:t>55)    1.3.3.1(41)- a/</w:t>
      </w:r>
      <w:r>
        <w:t>si/</w:t>
      </w:r>
      <w:r>
        <w:t xml:space="preserve"> | suv</w:t>
      </w:r>
      <w:r>
        <w:t>a+</w:t>
      </w:r>
      <w:r>
        <w:t>rdhA4mA |</w:t>
      </w:r>
    </w:p>
    <w:p w14:paraId="1CC64264" w14:textId="3270C446" w:rsidR="00F75D88" w:rsidRDefault="00F63BCF">
      <w:r>
        <w:t>a/</w:t>
      </w:r>
      <w:r>
        <w:t>si/</w:t>
      </w:r>
      <w:r>
        <w:t xml:space="preserve"> suva+</w:t>
      </w:r>
      <w:r>
        <w:t>rdhA4mA/</w:t>
      </w:r>
      <w:r>
        <w:t xml:space="preserve"> suva+</w:t>
      </w:r>
      <w:r>
        <w:t>rdhA4mA &amp;syasi/</w:t>
      </w:r>
      <w:r>
        <w:t xml:space="preserve"> suva+</w:t>
      </w:r>
      <w:r>
        <w:t xml:space="preserve">rdhA4mA | </w:t>
      </w:r>
    </w:p>
    <w:p w14:paraId="7CEDAB39" w14:textId="012CA292" w:rsidR="00F75D88" w:rsidRDefault="00F63BCF">
      <w:r>
        <w:t>56)    1.3.3.1(42)- suva+</w:t>
      </w:r>
      <w:r>
        <w:t>rdhA4mA | a/</w:t>
      </w:r>
      <w:r>
        <w:t>jaH |</w:t>
      </w:r>
    </w:p>
    <w:p w14:paraId="44CEB30D" w14:textId="7651CA34" w:rsidR="00F75D88" w:rsidRDefault="00F63BCF">
      <w:r>
        <w:t>suva+</w:t>
      </w:r>
      <w:r>
        <w:t>rdhA4mA/</w:t>
      </w:r>
      <w:r>
        <w:t xml:space="preserve"> &amp;jO+</w:t>
      </w:r>
      <w:r>
        <w:t xml:space="preserve"> &amp;jaH suva+</w:t>
      </w:r>
      <w:r>
        <w:t>rdhA4mA/</w:t>
      </w:r>
      <w:r>
        <w:t xml:space="preserve"> suva+</w:t>
      </w:r>
      <w:r>
        <w:t>rdhA4mA/</w:t>
      </w:r>
      <w:r>
        <w:t xml:space="preserve"> &amp;jaH | </w:t>
      </w:r>
    </w:p>
    <w:p w14:paraId="48B7D19D" w14:textId="05B807DE" w:rsidR="00F75D88" w:rsidRDefault="00F63BCF">
      <w:r>
        <w:t>57)    1.3.3.1(42)- suva+</w:t>
      </w:r>
      <w:r>
        <w:t>rdhA4mA |</w:t>
      </w:r>
    </w:p>
    <w:p w14:paraId="4EF15059" w14:textId="343A5669" w:rsidR="00F75D88" w:rsidRDefault="00F63BCF">
      <w:r>
        <w:t>suva+</w:t>
      </w:r>
      <w:r>
        <w:t>rdhA/</w:t>
      </w:r>
      <w:r>
        <w:t>4mEti/</w:t>
      </w:r>
      <w:r>
        <w:t xml:space="preserve"> suva+</w:t>
      </w:r>
      <w:r>
        <w:t>H - dhA/</w:t>
      </w:r>
      <w:r>
        <w:t>4mA/</w:t>
      </w:r>
      <w:r>
        <w:t xml:space="preserve"> | </w:t>
      </w:r>
    </w:p>
    <w:p w14:paraId="1AA437C8" w14:textId="6E0720BD" w:rsidR="00F75D88" w:rsidRDefault="00F63BCF">
      <w:r>
        <w:t xml:space="preserve">58)    </w:t>
      </w:r>
      <w:r>
        <w:t>1.3.3.1(43)- a/</w:t>
      </w:r>
      <w:r>
        <w:t>jaH | a/</w:t>
      </w:r>
      <w:r>
        <w:t>si/</w:t>
      </w:r>
      <w:r>
        <w:t xml:space="preserve"> | (G4S1.3-2)</w:t>
      </w:r>
    </w:p>
    <w:p w14:paraId="28FCB824" w14:textId="74ACCCEB" w:rsidR="00F75D88" w:rsidRDefault="00F63BCF">
      <w:r>
        <w:t>a/</w:t>
      </w:r>
      <w:r>
        <w:t>jO%</w:t>
      </w:r>
      <w:r>
        <w:t xml:space="preserve"> &amp;syasya/</w:t>
      </w:r>
      <w:r>
        <w:t>jO%</w:t>
      </w:r>
      <w:r>
        <w:t>(1/</w:t>
      </w:r>
      <w:r>
        <w:t>) &amp;jO+</w:t>
      </w:r>
      <w:r>
        <w:t xml:space="preserve"> &amp;si | </w:t>
      </w:r>
    </w:p>
    <w:p w14:paraId="023117AC" w14:textId="49B2742F" w:rsidR="00F75D88" w:rsidRDefault="00F63BCF">
      <w:r>
        <w:t>59)    1.3.3.1(44)- a/</w:t>
      </w:r>
      <w:r>
        <w:t>si/</w:t>
      </w:r>
      <w:r>
        <w:t xml:space="preserve"> | Eka+</w:t>
      </w:r>
      <w:r>
        <w:t>pAt | (G4S1.3-2)</w:t>
      </w:r>
    </w:p>
    <w:p w14:paraId="3065C5C0" w14:textId="4BAA18A3" w:rsidR="00F75D88" w:rsidRDefault="00F63BCF">
      <w:r>
        <w:t>a/</w:t>
      </w:r>
      <w:r>
        <w:t>syE ka+</w:t>
      </w:r>
      <w:r>
        <w:t>pA/</w:t>
      </w:r>
      <w:r>
        <w:t xml:space="preserve"> dE3ka+</w:t>
      </w:r>
      <w:r>
        <w:t>pA da3sya/</w:t>
      </w:r>
      <w:r>
        <w:t xml:space="preserve"> syEka+</w:t>
      </w:r>
      <w:r>
        <w:t xml:space="preserve">pAt | </w:t>
      </w:r>
    </w:p>
    <w:p w14:paraId="4B602D4B" w14:textId="655685B6" w:rsidR="00F75D88" w:rsidRDefault="00F63BCF">
      <w:r>
        <w:t>60)    1.3.3.1(45)- Eka+</w:t>
      </w:r>
      <w:r>
        <w:t>pAt | ahi+</w:t>
      </w:r>
      <w:r>
        <w:t>H | (G4S1.3-2)</w:t>
      </w:r>
    </w:p>
    <w:p w14:paraId="43B67F39" w14:textId="5FEE4ADD" w:rsidR="00F75D88" w:rsidRDefault="00F63BCF">
      <w:r>
        <w:t>Eka+</w:t>
      </w:r>
      <w:r>
        <w:t>pA/</w:t>
      </w:r>
      <w:r>
        <w:t xml:space="preserve"> da3hi/</w:t>
      </w:r>
      <w:r>
        <w:t xml:space="preserve"> rahi/</w:t>
      </w:r>
      <w:r>
        <w:t xml:space="preserve"> rEka+</w:t>
      </w:r>
      <w:r>
        <w:t>pA/</w:t>
      </w:r>
      <w:r>
        <w:t xml:space="preserve"> dE3ka+</w:t>
      </w:r>
      <w:r>
        <w:t>pA/</w:t>
      </w:r>
      <w:r>
        <w:t xml:space="preserve"> d</w:t>
      </w:r>
      <w:r>
        <w:t>a3hi+</w:t>
      </w:r>
      <w:r>
        <w:t xml:space="preserve">H | </w:t>
      </w:r>
    </w:p>
    <w:p w14:paraId="4B3B738A" w14:textId="46202353" w:rsidR="00F75D88" w:rsidRDefault="00F63BCF">
      <w:r>
        <w:lastRenderedPageBreak/>
        <w:t>61)    1.3.3.1(45)- Eka+</w:t>
      </w:r>
      <w:r>
        <w:t>pAt | (G4S1.3-2)</w:t>
      </w:r>
    </w:p>
    <w:p w14:paraId="42CC5A10" w14:textId="231840D2" w:rsidR="00F75D88" w:rsidRDefault="00F63BCF">
      <w:r>
        <w:t>Eka+</w:t>
      </w:r>
      <w:r>
        <w:t>pA/</w:t>
      </w:r>
      <w:r>
        <w:t>di3tyEka+</w:t>
      </w:r>
      <w:r>
        <w:t xml:space="preserve"> - pA/</w:t>
      </w:r>
      <w:r>
        <w:t xml:space="preserve">t | </w:t>
      </w:r>
    </w:p>
    <w:p w14:paraId="34A7E4FD" w14:textId="42659BE3" w:rsidR="00F75D88" w:rsidRDefault="00F63BCF">
      <w:r>
        <w:t>62)    1.3.3.1(46)- ahi+</w:t>
      </w:r>
      <w:r>
        <w:t>H | a/</w:t>
      </w:r>
      <w:r>
        <w:t>si/</w:t>
      </w:r>
      <w:r>
        <w:t xml:space="preserve"> | (G4S1.3-2)</w:t>
      </w:r>
    </w:p>
    <w:p w14:paraId="28089B33" w14:textId="0A8FB9DA" w:rsidR="00F75D88" w:rsidRDefault="00F63BCF">
      <w:r>
        <w:t>ahi+</w:t>
      </w:r>
      <w:r>
        <w:t xml:space="preserve"> rasya/</w:t>
      </w:r>
      <w:r>
        <w:t xml:space="preserve"> syahi/</w:t>
      </w:r>
      <w:r>
        <w:t xml:space="preserve"> rahi+</w:t>
      </w:r>
      <w:r>
        <w:t xml:space="preserve"> rasi | </w:t>
      </w:r>
    </w:p>
    <w:p w14:paraId="6D36AC78" w14:textId="22EF0B93" w:rsidR="00F75D88" w:rsidRDefault="00F63BCF">
      <w:r>
        <w:t>63)    1.3.3.1(47)- a/</w:t>
      </w:r>
      <w:r>
        <w:t>si/</w:t>
      </w:r>
      <w:r>
        <w:t xml:space="preserve"> | bu/</w:t>
      </w:r>
      <w:r>
        <w:t>3d3dh4niya+</w:t>
      </w:r>
      <w:r>
        <w:t>H |</w:t>
      </w:r>
    </w:p>
    <w:p w14:paraId="65837998" w14:textId="01C37213" w:rsidR="00F75D88" w:rsidRDefault="00F63BCF">
      <w:r>
        <w:t>a/</w:t>
      </w:r>
      <w:r>
        <w:t>si/</w:t>
      </w:r>
      <w:r>
        <w:t xml:space="preserve"> bu/</w:t>
      </w:r>
      <w:r>
        <w:t>3d3dh4niyO+</w:t>
      </w:r>
      <w:r>
        <w:t xml:space="preserve"> bu/</w:t>
      </w:r>
      <w:r>
        <w:t>3d3dh4niyO%</w:t>
      </w:r>
      <w:r>
        <w:t xml:space="preserve"> &amp;syasi bu/</w:t>
      </w:r>
      <w:r>
        <w:t>3d3dh4</w:t>
      </w:r>
      <w:r>
        <w:t>niya+</w:t>
      </w:r>
      <w:r>
        <w:t xml:space="preserve">H | </w:t>
      </w:r>
    </w:p>
    <w:p w14:paraId="7FDC9BC0" w14:textId="6F9F422A" w:rsidR="00F75D88" w:rsidRDefault="00F63BCF">
      <w:r>
        <w:t>64)    1.3.3.1(48)- bu/</w:t>
      </w:r>
      <w:r>
        <w:t>3d3dh4niya+</w:t>
      </w:r>
      <w:r>
        <w:t>H | raud3rE+</w:t>
      </w:r>
      <w:r>
        <w:t>Na |</w:t>
      </w:r>
    </w:p>
    <w:p w14:paraId="4D50054B" w14:textId="6D490550" w:rsidR="00F75D88" w:rsidRDefault="00F63BCF">
      <w:r>
        <w:t>bu/</w:t>
      </w:r>
      <w:r>
        <w:t>3d3dh4niyO/</w:t>
      </w:r>
      <w:r>
        <w:t xml:space="preserve"> raud3rE+</w:t>
      </w:r>
      <w:r>
        <w:t>Na/</w:t>
      </w:r>
      <w:r>
        <w:t xml:space="preserve"> raud3rE+</w:t>
      </w:r>
      <w:r>
        <w:t>Na bu/</w:t>
      </w:r>
      <w:r>
        <w:t>3d3dh4niyO+</w:t>
      </w:r>
      <w:r>
        <w:t xml:space="preserve"> bu/</w:t>
      </w:r>
      <w:r>
        <w:t>3d3dh4niyO/</w:t>
      </w:r>
      <w:r>
        <w:t xml:space="preserve"> raud3rE+</w:t>
      </w:r>
      <w:r>
        <w:t xml:space="preserve">Na | </w:t>
      </w:r>
    </w:p>
    <w:p w14:paraId="11E7E17F" w14:textId="14D7E3B9" w:rsidR="00F75D88" w:rsidRDefault="00F63BCF">
      <w:r>
        <w:t>65)    1.3.3.1(49)- raud3rE+</w:t>
      </w:r>
      <w:r>
        <w:t>Na | anI+</w:t>
      </w:r>
      <w:r>
        <w:t>kEna |</w:t>
      </w:r>
    </w:p>
    <w:p w14:paraId="07C2710C" w14:textId="4DD2DC62" w:rsidR="00F75D88" w:rsidRDefault="00F63BCF">
      <w:r>
        <w:t>raud3rE/</w:t>
      </w:r>
      <w:r>
        <w:t xml:space="preserve"> NAnI+</w:t>
      </w:r>
      <w:r>
        <w:t>kE/</w:t>
      </w:r>
      <w:r>
        <w:t>nAnI+</w:t>
      </w:r>
      <w:r>
        <w:t>kEna/</w:t>
      </w:r>
      <w:r>
        <w:t xml:space="preserve"> raud3rE+</w:t>
      </w:r>
      <w:r>
        <w:t>Na/</w:t>
      </w:r>
      <w:r>
        <w:t xml:space="preserve"> raud3rE/</w:t>
      </w:r>
      <w:r>
        <w:t>NAnI+</w:t>
      </w:r>
      <w:r>
        <w:t xml:space="preserve">kEna | </w:t>
      </w:r>
    </w:p>
    <w:p w14:paraId="49779DC5" w14:textId="76B4131B" w:rsidR="00F75D88" w:rsidRDefault="00F63BCF">
      <w:r>
        <w:t>66)    1</w:t>
      </w:r>
      <w:r>
        <w:t>.3.3.1(50)- anI+</w:t>
      </w:r>
      <w:r>
        <w:t>kEna | pA/</w:t>
      </w:r>
      <w:r>
        <w:t>hi |</w:t>
      </w:r>
    </w:p>
    <w:p w14:paraId="0CEC6231" w14:textId="6DD201ED" w:rsidR="00F75D88" w:rsidRDefault="00F63BCF">
      <w:r>
        <w:t>anI+</w:t>
      </w:r>
      <w:r>
        <w:t>kEna pA/</w:t>
      </w:r>
      <w:r>
        <w:t>hi pA/</w:t>
      </w:r>
      <w:r>
        <w:t>hya ~nI+</w:t>
      </w:r>
      <w:r>
        <w:t>kE/</w:t>
      </w:r>
      <w:r>
        <w:t>nAnI+</w:t>
      </w:r>
      <w:r>
        <w:t>kEna pA/</w:t>
      </w:r>
      <w:r>
        <w:t xml:space="preserve">hi | </w:t>
      </w:r>
    </w:p>
    <w:p w14:paraId="637F9A2F" w14:textId="1031D612" w:rsidR="00F75D88" w:rsidRDefault="00F63BCF">
      <w:r>
        <w:t>67)    1.3.3.1(51)- pA/</w:t>
      </w:r>
      <w:r>
        <w:t>hi | mA/</w:t>
      </w:r>
      <w:r>
        <w:t xml:space="preserve"> |</w:t>
      </w:r>
    </w:p>
    <w:p w14:paraId="314AF99B" w14:textId="780E3118" w:rsidR="00F75D88" w:rsidRDefault="00F63BCF">
      <w:r>
        <w:t>pA/</w:t>
      </w:r>
      <w:r>
        <w:t>hi mA+</w:t>
      </w:r>
      <w:r>
        <w:t xml:space="preserve"> mA pA/</w:t>
      </w:r>
      <w:r>
        <w:t>hi pA/</w:t>
      </w:r>
      <w:r>
        <w:t>hi mA%</w:t>
      </w:r>
      <w:r>
        <w:t xml:space="preserve"> | </w:t>
      </w:r>
    </w:p>
    <w:p w14:paraId="245684CE" w14:textId="1025166C" w:rsidR="00F75D88" w:rsidRDefault="00F63BCF">
      <w:r>
        <w:t>68)    1.3.3.1(52)- mA/</w:t>
      </w:r>
      <w:r>
        <w:t xml:space="preserve"> | a/</w:t>
      </w:r>
      <w:r>
        <w:t>g3nE/</w:t>
      </w:r>
      <w:r>
        <w:t xml:space="preserve"> |</w:t>
      </w:r>
    </w:p>
    <w:p w14:paraId="26318FFB" w14:textId="74BBEB98" w:rsidR="00F75D88" w:rsidRDefault="00F63BCF">
      <w:r>
        <w:t>mA/</w:t>
      </w:r>
      <w:r>
        <w:t xml:space="preserve"> &amp;g3nE/</w:t>
      </w:r>
      <w:r>
        <w:t xml:space="preserve"> &amp;g3nE/</w:t>
      </w:r>
      <w:r>
        <w:t xml:space="preserve"> mA/</w:t>
      </w:r>
      <w:r>
        <w:t xml:space="preserve"> mA/</w:t>
      </w:r>
      <w:r>
        <w:t xml:space="preserve"> &amp;g3nE/</w:t>
      </w:r>
      <w:r>
        <w:t xml:space="preserve"> | </w:t>
      </w:r>
    </w:p>
    <w:p w14:paraId="566D4C0D" w14:textId="04654F4F" w:rsidR="00F75D88" w:rsidRDefault="00F63BCF">
      <w:r>
        <w:t>69)    1.3.3.1(53)- a/</w:t>
      </w:r>
      <w:r>
        <w:t>g3nE/</w:t>
      </w:r>
      <w:r>
        <w:t xml:space="preserve"> | </w:t>
      </w:r>
      <w:r>
        <w:t>pi/</w:t>
      </w:r>
      <w:r>
        <w:t>pRu/</w:t>
      </w:r>
      <w:r>
        <w:t>hi |</w:t>
      </w:r>
    </w:p>
    <w:p w14:paraId="3A0B6D95" w14:textId="11EC9C37" w:rsidR="00F75D88" w:rsidRDefault="00F63BCF">
      <w:r>
        <w:t>a/</w:t>
      </w:r>
      <w:r>
        <w:t>g3nE/</w:t>
      </w:r>
      <w:r>
        <w:t xml:space="preserve"> pi/</w:t>
      </w:r>
      <w:r>
        <w:t>pRu/</w:t>
      </w:r>
      <w:r>
        <w:t>hi pi+</w:t>
      </w:r>
      <w:r>
        <w:t>pRu/</w:t>
      </w:r>
      <w:r>
        <w:t>hya+</w:t>
      </w:r>
      <w:r>
        <w:t>g3nE &amp;g3nE pipRu/</w:t>
      </w:r>
      <w:r>
        <w:t xml:space="preserve">hi | </w:t>
      </w:r>
    </w:p>
    <w:p w14:paraId="6377C551" w14:textId="009C28A2" w:rsidR="00F75D88" w:rsidRDefault="00F63BCF">
      <w:r>
        <w:t>70)    1.3.3.1(54)- pi/</w:t>
      </w:r>
      <w:r>
        <w:t>pRu/</w:t>
      </w:r>
      <w:r>
        <w:t>hi | mA/</w:t>
      </w:r>
      <w:r>
        <w:t xml:space="preserve"> |</w:t>
      </w:r>
    </w:p>
    <w:p w14:paraId="04D9AC9D" w14:textId="313BB5F3" w:rsidR="00F75D88" w:rsidRDefault="00F63BCF">
      <w:r>
        <w:t>pi/</w:t>
      </w:r>
      <w:r>
        <w:t>pRu/</w:t>
      </w:r>
      <w:r>
        <w:t>hi mA+</w:t>
      </w:r>
      <w:r>
        <w:t xml:space="preserve"> mA pipRu/</w:t>
      </w:r>
      <w:r>
        <w:t>hi pi+</w:t>
      </w:r>
      <w:r>
        <w:t>pRu/</w:t>
      </w:r>
      <w:r>
        <w:t>hi mA%</w:t>
      </w:r>
      <w:r>
        <w:t xml:space="preserve"> | </w:t>
      </w:r>
    </w:p>
    <w:p w14:paraId="2DBFC400" w14:textId="3E720CFF" w:rsidR="00F75D88" w:rsidRDefault="00F63BCF">
      <w:r>
        <w:t>71)    1.3.3.1(55)- mA/</w:t>
      </w:r>
      <w:r>
        <w:t xml:space="preserve"> | mA | (G4D3-24)</w:t>
      </w:r>
    </w:p>
    <w:p w14:paraId="30CEF9FC" w14:textId="419F31D5" w:rsidR="00F75D88" w:rsidRDefault="00F63BCF">
      <w:r>
        <w:t>mA/</w:t>
      </w:r>
      <w:r>
        <w:t xml:space="preserve"> mA mA mA+</w:t>
      </w:r>
      <w:r>
        <w:t xml:space="preserve"> mA/</w:t>
      </w:r>
      <w:r>
        <w:t xml:space="preserve"> mA | </w:t>
      </w:r>
    </w:p>
    <w:p w14:paraId="0F59050D" w14:textId="23EA4E2E" w:rsidR="00F75D88" w:rsidRDefault="00F63BCF">
      <w:r>
        <w:t>72)    1.3.3.1(56)- mA | mA/</w:t>
      </w:r>
      <w:r>
        <w:t xml:space="preserve"> | (G4D3-24)</w:t>
      </w:r>
    </w:p>
    <w:p w14:paraId="652388A8" w14:textId="13940172" w:rsidR="00F75D88" w:rsidRDefault="00F63BCF">
      <w:r>
        <w:t>mA mA+</w:t>
      </w:r>
      <w:r>
        <w:t xml:space="preserve"> mA/</w:t>
      </w:r>
      <w:r>
        <w:t xml:space="preserve"> mA mA mA%</w:t>
      </w:r>
      <w:r>
        <w:t xml:space="preserve"> | </w:t>
      </w:r>
    </w:p>
    <w:p w14:paraId="1F3E7312" w14:textId="66CCC8F1" w:rsidR="00F75D88" w:rsidRDefault="00F63BCF">
      <w:r>
        <w:t>73)    1.3.3.1(57)- mA/</w:t>
      </w:r>
      <w:r>
        <w:t xml:space="preserve"> | hi/</w:t>
      </w:r>
      <w:r>
        <w:t>(gm/</w:t>
      </w:r>
      <w:r>
        <w:t>)sI/</w:t>
      </w:r>
      <w:r>
        <w:t>H || (G4D3-24)</w:t>
      </w:r>
    </w:p>
    <w:p w14:paraId="39D12B71" w14:textId="62911A39" w:rsidR="00F75D88" w:rsidRDefault="00F63BCF">
      <w:r>
        <w:lastRenderedPageBreak/>
        <w:t>mA/</w:t>
      </w:r>
      <w:r>
        <w:t xml:space="preserve"> hi/</w:t>
      </w:r>
      <w:r>
        <w:t>(gm/</w:t>
      </w:r>
      <w:r>
        <w:t>)sI/</w:t>
      </w:r>
      <w:r>
        <w:t>r/</w:t>
      </w:r>
      <w:r>
        <w:t>. hi/</w:t>
      </w:r>
      <w:r>
        <w:t>(gm/</w:t>
      </w:r>
      <w:r>
        <w:t>)sI/</w:t>
      </w:r>
      <w:r>
        <w:t>r mA/</w:t>
      </w:r>
      <w:r>
        <w:t xml:space="preserve"> mA/</w:t>
      </w:r>
      <w:r>
        <w:t xml:space="preserve"> hi/</w:t>
      </w:r>
      <w:r>
        <w:t>(gm/</w:t>
      </w:r>
      <w:r>
        <w:t>)sI/</w:t>
      </w:r>
      <w:r>
        <w:t xml:space="preserve">H | </w:t>
      </w:r>
    </w:p>
    <w:p w14:paraId="287C66D8" w14:textId="634708CF" w:rsidR="00F75D88" w:rsidRDefault="00F63BCF">
      <w:r>
        <w:t>74)    1.3.3.1(58)- hi/</w:t>
      </w:r>
      <w:r>
        <w:t>(gm/</w:t>
      </w:r>
      <w:r>
        <w:t>)sI/</w:t>
      </w:r>
      <w:r>
        <w:t>H || (G4D3-24)</w:t>
      </w:r>
    </w:p>
    <w:p w14:paraId="4782294F" w14:textId="26D305A0" w:rsidR="00F75D88" w:rsidRDefault="00F63BCF">
      <w:r>
        <w:t>hi/</w:t>
      </w:r>
      <w:r>
        <w:t>(gm/</w:t>
      </w:r>
      <w:r>
        <w:t>)sI/</w:t>
      </w:r>
      <w:r>
        <w:t>riiti+</w:t>
      </w:r>
      <w:r>
        <w:t xml:space="preserve"> hi(gm)sIH | </w:t>
      </w:r>
    </w:p>
    <w:p w14:paraId="6777A86B" w14:textId="02FDE27F" w:rsidR="00F75D88" w:rsidRDefault="00F63BCF">
      <w:r>
        <w:t>1)    1.3.4.1(1)- tvam | sO/</w:t>
      </w:r>
      <w:r>
        <w:t>ma/</w:t>
      </w:r>
      <w:r>
        <w:t xml:space="preserve"> |</w:t>
      </w:r>
    </w:p>
    <w:p w14:paraId="74850036" w14:textId="241CFCAF" w:rsidR="00F75D88" w:rsidRDefault="00F63BCF">
      <w:r>
        <w:t>tva(gm) sO+</w:t>
      </w:r>
      <w:r>
        <w:t>ma sOma/</w:t>
      </w:r>
      <w:r>
        <w:t xml:space="preserve"> tvam tva(gm) sO+</w:t>
      </w:r>
      <w:r>
        <w:t xml:space="preserve">ma | </w:t>
      </w:r>
    </w:p>
    <w:p w14:paraId="2D6614AD" w14:textId="09CBF8BC" w:rsidR="00F75D88" w:rsidRDefault="00F63BCF">
      <w:r>
        <w:t>2)    1.3.4.1(2)- sO/</w:t>
      </w:r>
      <w:r>
        <w:t>ma/</w:t>
      </w:r>
      <w:r>
        <w:t xml:space="preserve"> | ta/</w:t>
      </w:r>
      <w:r>
        <w:t>nU/</w:t>
      </w:r>
      <w:r>
        <w:t>kRud3B4ya+</w:t>
      </w:r>
      <w:r>
        <w:t>H |</w:t>
      </w:r>
    </w:p>
    <w:p w14:paraId="4033EA78" w14:textId="1440DC07" w:rsidR="00F75D88" w:rsidRDefault="00F63BCF">
      <w:r>
        <w:t>sO/</w:t>
      </w:r>
      <w:r>
        <w:t>ma/</w:t>
      </w:r>
      <w:r>
        <w:t xml:space="preserve"> ta/</w:t>
      </w:r>
      <w:r>
        <w:t>nU/</w:t>
      </w:r>
      <w:r>
        <w:t>kRud3B4ya+</w:t>
      </w:r>
      <w:r>
        <w:t xml:space="preserve"> stanU/</w:t>
      </w:r>
      <w:r>
        <w:t>kRud3B4ya+</w:t>
      </w:r>
      <w:r>
        <w:t>H sOma sOma tanU/</w:t>
      </w:r>
      <w:r>
        <w:t>kRud3B4ya+</w:t>
      </w:r>
      <w:r>
        <w:t xml:space="preserve">H | </w:t>
      </w:r>
    </w:p>
    <w:p w14:paraId="22B6CB39" w14:textId="42F31564" w:rsidR="00F75D88" w:rsidRDefault="00F63BCF">
      <w:r>
        <w:t>3)    1.3.4.1(3)- ta/</w:t>
      </w:r>
      <w:r>
        <w:t>nU/</w:t>
      </w:r>
      <w:r>
        <w:t>kRud3B4ya+</w:t>
      </w:r>
      <w:r>
        <w:t>H | d3vEShO%</w:t>
      </w:r>
      <w:r>
        <w:t>B4yaH |</w:t>
      </w:r>
    </w:p>
    <w:p w14:paraId="599F0413" w14:textId="20016D3C" w:rsidR="00F75D88" w:rsidRDefault="00F63BCF">
      <w:r>
        <w:t>ta/</w:t>
      </w:r>
      <w:r>
        <w:t>nU/</w:t>
      </w:r>
      <w:r>
        <w:t>kRud3B4yO/</w:t>
      </w:r>
      <w:r>
        <w:t xml:space="preserve"> d3vEShO%</w:t>
      </w:r>
      <w:r>
        <w:t>B4yO/</w:t>
      </w:r>
      <w:r>
        <w:t xml:space="preserve"> d3vEShO%</w:t>
      </w:r>
      <w:r>
        <w:t>B4ya stanU/</w:t>
      </w:r>
      <w:r>
        <w:t>kRud3B4ya+</w:t>
      </w:r>
      <w:r>
        <w:t xml:space="preserve"> stanU/</w:t>
      </w:r>
      <w:r>
        <w:t>kRud3B4yO/</w:t>
      </w:r>
      <w:r>
        <w:t xml:space="preserve"> d3vEShO%</w:t>
      </w:r>
      <w:r>
        <w:t xml:space="preserve">B4yaH | </w:t>
      </w:r>
    </w:p>
    <w:p w14:paraId="446C39D9" w14:textId="3B8D9006" w:rsidR="00F75D88" w:rsidRDefault="00F63BCF">
      <w:r>
        <w:t>4)    1.3.4.1(3)- ta/</w:t>
      </w:r>
      <w:r>
        <w:t>nU/</w:t>
      </w:r>
      <w:r>
        <w:t>kRud3B4ya+</w:t>
      </w:r>
      <w:r>
        <w:t>H |</w:t>
      </w:r>
    </w:p>
    <w:p w14:paraId="06F417B9" w14:textId="2D5BD480" w:rsidR="00F75D88" w:rsidRDefault="00F63BCF">
      <w:r>
        <w:t>ta/</w:t>
      </w:r>
      <w:r>
        <w:t>nU/</w:t>
      </w:r>
      <w:r>
        <w:t>kRud3B4ya/</w:t>
      </w:r>
      <w:r>
        <w:t xml:space="preserve"> iti+</w:t>
      </w:r>
      <w:r>
        <w:t xml:space="preserve"> tanU/</w:t>
      </w:r>
      <w:r>
        <w:t>kRut - B4ya/</w:t>
      </w:r>
      <w:r>
        <w:t xml:space="preserve">H | </w:t>
      </w:r>
    </w:p>
    <w:p w14:paraId="5D3EB82C" w14:textId="2FE6C249" w:rsidR="00F75D88" w:rsidRDefault="00F63BCF">
      <w:r>
        <w:t>5)    1.3.4.1(4)- d3vEShO%</w:t>
      </w:r>
      <w:r>
        <w:t>B4yaH | a/</w:t>
      </w:r>
      <w:r>
        <w:t>nyakRu+</w:t>
      </w:r>
      <w:r>
        <w:t>tEB4yaH |</w:t>
      </w:r>
    </w:p>
    <w:p w14:paraId="4A2C5104" w14:textId="7B746562" w:rsidR="00F75D88" w:rsidRDefault="00F63BCF">
      <w:r>
        <w:t>d3vEShO%</w:t>
      </w:r>
      <w:r>
        <w:t>B4yO/</w:t>
      </w:r>
      <w:r>
        <w:t xml:space="preserve"> &amp;nyakRu+</w:t>
      </w:r>
      <w:r>
        <w:t>tEB4yO/</w:t>
      </w:r>
      <w:r>
        <w:t xml:space="preserve"> &amp;nyakRu+</w:t>
      </w:r>
      <w:r>
        <w:t>tEB4yO/</w:t>
      </w:r>
      <w:r>
        <w:t xml:space="preserve"> d3vEShO%</w:t>
      </w:r>
      <w:r>
        <w:t>B4yO/</w:t>
      </w:r>
      <w:r>
        <w:t xml:space="preserve"> d3vEShO%</w:t>
      </w:r>
      <w:r>
        <w:t>B4yO/</w:t>
      </w:r>
      <w:r>
        <w:t xml:space="preserve"> &amp;nyakRu+</w:t>
      </w:r>
      <w:r>
        <w:t>tEB</w:t>
      </w:r>
      <w:r>
        <w:t xml:space="preserve">4yaH | </w:t>
      </w:r>
    </w:p>
    <w:p w14:paraId="212CE8E9" w14:textId="479E96CA" w:rsidR="00F75D88" w:rsidRDefault="00F63BCF">
      <w:r>
        <w:t>6)    1.3.4.1(4)- d3vEShO%</w:t>
      </w:r>
      <w:r>
        <w:t>B4yaH |</w:t>
      </w:r>
    </w:p>
    <w:p w14:paraId="52F0000B" w14:textId="1C7B6FC9" w:rsidR="00F75D88" w:rsidRDefault="00F63BCF">
      <w:r>
        <w:t>d3vEShO%</w:t>
      </w:r>
      <w:r>
        <w:t>B4ya/</w:t>
      </w:r>
      <w:r>
        <w:t xml:space="preserve"> iti/</w:t>
      </w:r>
      <w:r>
        <w:t xml:space="preserve"> d3vESha+</w:t>
      </w:r>
      <w:r>
        <w:t>H - B4ya/</w:t>
      </w:r>
      <w:r>
        <w:t xml:space="preserve">H | </w:t>
      </w:r>
    </w:p>
    <w:p w14:paraId="5C3E982F" w14:textId="0D995BF3" w:rsidR="00F75D88" w:rsidRDefault="00F63BCF">
      <w:r>
        <w:t>7)    1.3.4.1(5)- a/</w:t>
      </w:r>
      <w:r>
        <w:t>nyakRu+</w:t>
      </w:r>
      <w:r>
        <w:t>tEB4yaH | u/</w:t>
      </w:r>
      <w:r>
        <w:t>ru | (G4S1.3-3)</w:t>
      </w:r>
    </w:p>
    <w:p w14:paraId="68613C62" w14:textId="23FF2794" w:rsidR="00F75D88" w:rsidRDefault="00F63BCF">
      <w:r>
        <w:t>a/</w:t>
      </w:r>
      <w:r>
        <w:t>nyakRu+</w:t>
      </w:r>
      <w:r>
        <w:t>tEB4ya u/</w:t>
      </w:r>
      <w:r>
        <w:t>rU%</w:t>
      </w:r>
      <w:r>
        <w:t>(1/</w:t>
      </w:r>
      <w:r>
        <w:t>)rva+</w:t>
      </w:r>
      <w:r>
        <w:t>nyakRu+</w:t>
      </w:r>
      <w:r>
        <w:t>tEB4yO/</w:t>
      </w:r>
      <w:r>
        <w:t xml:space="preserve"> &amp;nyakRu+</w:t>
      </w:r>
      <w:r>
        <w:t>tEB4ya u/</w:t>
      </w:r>
      <w:r>
        <w:t xml:space="preserve">ru | </w:t>
      </w:r>
    </w:p>
    <w:p w14:paraId="7556585C" w14:textId="2F295E40" w:rsidR="00F75D88" w:rsidRDefault="00F63BCF">
      <w:r>
        <w:t>8)    1.3.4.1(5)- a/</w:t>
      </w:r>
      <w:r>
        <w:t>nyakRu+</w:t>
      </w:r>
      <w:r>
        <w:t>tEB4yaH | (G4S1.3-3)</w:t>
      </w:r>
    </w:p>
    <w:p w14:paraId="0C88BCAF" w14:textId="76DBED32" w:rsidR="00F75D88" w:rsidRDefault="00F63BCF">
      <w:r>
        <w:t>a/</w:t>
      </w:r>
      <w:r>
        <w:t>nyakRu+</w:t>
      </w:r>
      <w:r>
        <w:t>tEB4ya/</w:t>
      </w:r>
      <w:r>
        <w:t xml:space="preserve"> itya/</w:t>
      </w:r>
      <w:r>
        <w:t>nya - kRu/</w:t>
      </w:r>
      <w:r>
        <w:t>tE/</w:t>
      </w:r>
      <w:r>
        <w:t>B4ya/</w:t>
      </w:r>
      <w:r>
        <w:t xml:space="preserve">H | </w:t>
      </w:r>
    </w:p>
    <w:p w14:paraId="74BB3168" w14:textId="0739630D" w:rsidR="00F75D88" w:rsidRDefault="00F63BCF">
      <w:r>
        <w:t>9)    1.3.4.1(6)- u/</w:t>
      </w:r>
      <w:r>
        <w:t>ru | ya/</w:t>
      </w:r>
      <w:r>
        <w:t>~ntA | (G4S1.3-3)</w:t>
      </w:r>
    </w:p>
    <w:p w14:paraId="4C634696" w14:textId="7C184EA9" w:rsidR="00F75D88" w:rsidRDefault="00F63BCF">
      <w:r>
        <w:t>u/</w:t>
      </w:r>
      <w:r>
        <w:t>ru ya/</w:t>
      </w:r>
      <w:r>
        <w:t>~ntA ya/</w:t>
      </w:r>
      <w:r>
        <w:t>~ntO rU+</w:t>
      </w:r>
      <w:r>
        <w:t>ru ya/</w:t>
      </w:r>
      <w:r>
        <w:t xml:space="preserve">~ntA | </w:t>
      </w:r>
    </w:p>
    <w:p w14:paraId="1797C03C" w14:textId="3DE12BB1" w:rsidR="00F75D88" w:rsidRDefault="00F63BCF">
      <w:r>
        <w:t>10)    1.3.4.1(7)- ya/</w:t>
      </w:r>
      <w:r>
        <w:t>~ntA | a/</w:t>
      </w:r>
      <w:r>
        <w:t>si/</w:t>
      </w:r>
      <w:r>
        <w:t xml:space="preserve"> | (G4S1.3-3)</w:t>
      </w:r>
    </w:p>
    <w:p w14:paraId="33B68C2C" w14:textId="3D383FD7" w:rsidR="00F75D88" w:rsidRDefault="00F63BCF">
      <w:r>
        <w:t>ya/</w:t>
      </w:r>
      <w:r>
        <w:t>~ntA &amp;sya+</w:t>
      </w:r>
      <w:r>
        <w:t>si ya/</w:t>
      </w:r>
      <w:r>
        <w:t>~ntA ya/</w:t>
      </w:r>
      <w:r>
        <w:t>~ntA &amp;si+</w:t>
      </w:r>
      <w:r>
        <w:t xml:space="preserve"> | </w:t>
      </w:r>
    </w:p>
    <w:p w14:paraId="7D2C4DAC" w14:textId="412AB776" w:rsidR="00F75D88" w:rsidRDefault="00F63BCF">
      <w:r>
        <w:t>11)    1.3.4.1(8)- a/</w:t>
      </w:r>
      <w:r>
        <w:t>si/</w:t>
      </w:r>
      <w:r>
        <w:t xml:space="preserve"> | varU+</w:t>
      </w:r>
      <w:r>
        <w:t>tha2m |</w:t>
      </w:r>
    </w:p>
    <w:p w14:paraId="27ACA996" w14:textId="598EEA05" w:rsidR="00F75D88" w:rsidRDefault="00F63BCF">
      <w:r>
        <w:t>a/</w:t>
      </w:r>
      <w:r>
        <w:t>si/</w:t>
      </w:r>
      <w:r>
        <w:t xml:space="preserve"> varU+</w:t>
      </w:r>
      <w:r>
        <w:t>tha/</w:t>
      </w:r>
      <w:r>
        <w:t>2M ~MvarU+</w:t>
      </w:r>
      <w:r>
        <w:t>tha2 masyasi/</w:t>
      </w:r>
      <w:r>
        <w:t xml:space="preserve"> varU+</w:t>
      </w:r>
      <w:r>
        <w:t xml:space="preserve">tha2m | </w:t>
      </w:r>
    </w:p>
    <w:p w14:paraId="25F29AC3" w14:textId="62060426" w:rsidR="00F75D88" w:rsidRDefault="00F63BCF">
      <w:r>
        <w:lastRenderedPageBreak/>
        <w:t>12)    1.3.4.1(9)- varU+</w:t>
      </w:r>
      <w:r>
        <w:t>tha2m | svAhA%</w:t>
      </w:r>
      <w:r>
        <w:t xml:space="preserve"> |</w:t>
      </w:r>
    </w:p>
    <w:p w14:paraId="6727F850" w14:textId="1722783E" w:rsidR="00F75D88" w:rsidRDefault="00F63BCF">
      <w:r>
        <w:t>varU+</w:t>
      </w:r>
      <w:r>
        <w:t>tha/</w:t>
      </w:r>
      <w:r>
        <w:t>2(gg/</w:t>
      </w:r>
      <w:r>
        <w:t>) svAhA/</w:t>
      </w:r>
      <w:r>
        <w:t xml:space="preserve"> svAhA/</w:t>
      </w:r>
      <w:r>
        <w:t xml:space="preserve"> varU+</w:t>
      </w:r>
      <w:r>
        <w:t>tha/</w:t>
      </w:r>
      <w:r>
        <w:t>2M ~MvarU+</w:t>
      </w:r>
      <w:r>
        <w:t>tha/</w:t>
      </w:r>
      <w:r>
        <w:t>2(gg/</w:t>
      </w:r>
      <w:r>
        <w:t>) svAhA%</w:t>
      </w:r>
      <w:r>
        <w:t xml:space="preserve"> | </w:t>
      </w:r>
    </w:p>
    <w:p w14:paraId="036E0E3A" w14:textId="5CB954E6" w:rsidR="00F75D88" w:rsidRDefault="00F63BCF">
      <w:r>
        <w:t>13)    1.3.4.1(10)- svAhA%</w:t>
      </w:r>
      <w:r>
        <w:t xml:space="preserve"> | ju/</w:t>
      </w:r>
      <w:r>
        <w:t>ShA/</w:t>
      </w:r>
      <w:r>
        <w:t>NaH |</w:t>
      </w:r>
    </w:p>
    <w:p w14:paraId="30246F88" w14:textId="67B34C9D" w:rsidR="00F75D88" w:rsidRDefault="00F63BCF">
      <w:r>
        <w:t>svAhA+</w:t>
      </w:r>
      <w:r>
        <w:t xml:space="preserve"> juShA/</w:t>
      </w:r>
      <w:r>
        <w:t>NO ju+</w:t>
      </w:r>
      <w:r>
        <w:t>ShA/</w:t>
      </w:r>
      <w:r>
        <w:t>NaH svAhA/</w:t>
      </w:r>
      <w:r>
        <w:t xml:space="preserve"> svAhA+</w:t>
      </w:r>
      <w:r>
        <w:t xml:space="preserve"> juShA/</w:t>
      </w:r>
      <w:r>
        <w:t xml:space="preserve">NaH | </w:t>
      </w:r>
    </w:p>
    <w:p w14:paraId="00D7918C" w14:textId="6171D4F8" w:rsidR="00F75D88" w:rsidRDefault="00F63BCF">
      <w:r>
        <w:t>14)    1.3.4.1(11)- ju/</w:t>
      </w:r>
      <w:r>
        <w:t>ShA/</w:t>
      </w:r>
      <w:r>
        <w:t>NaH | a/</w:t>
      </w:r>
      <w:r>
        <w:t>ptuH | (P2S-11.16)</w:t>
      </w:r>
    </w:p>
    <w:p w14:paraId="68F752DE" w14:textId="4CC06178" w:rsidR="00F75D88" w:rsidRDefault="00F63BCF">
      <w:r>
        <w:t>ju/</w:t>
      </w:r>
      <w:r>
        <w:t>ShA/</w:t>
      </w:r>
      <w:r>
        <w:t>NO a/</w:t>
      </w:r>
      <w:r>
        <w:t>ptu ra/</w:t>
      </w:r>
      <w:r>
        <w:t>ptur ju+</w:t>
      </w:r>
      <w:r>
        <w:t>ShA/</w:t>
      </w:r>
      <w:r>
        <w:t>N</w:t>
      </w:r>
      <w:r>
        <w:t>O ju+</w:t>
      </w:r>
      <w:r>
        <w:t>ShA/</w:t>
      </w:r>
      <w:r>
        <w:t>NO a/</w:t>
      </w:r>
      <w:r>
        <w:t xml:space="preserve">ptuH | </w:t>
      </w:r>
    </w:p>
    <w:p w14:paraId="7332F287" w14:textId="32084477" w:rsidR="00F75D88" w:rsidRDefault="00F63BCF">
      <w:r>
        <w:t>15)    1.3.4.1(12)- a/</w:t>
      </w:r>
      <w:r>
        <w:t>ptuH | Ajya+</w:t>
      </w:r>
      <w:r>
        <w:t>sya |</w:t>
      </w:r>
    </w:p>
    <w:p w14:paraId="048F0F38" w14:textId="6CB78F72" w:rsidR="00F75D88" w:rsidRDefault="00F63BCF">
      <w:r>
        <w:t>a/</w:t>
      </w:r>
      <w:r>
        <w:t>ptu rAjya/</w:t>
      </w:r>
      <w:r>
        <w:t xml:space="preserve"> syAjya+</w:t>
      </w:r>
      <w:r>
        <w:t xml:space="preserve"> syA/</w:t>
      </w:r>
      <w:r>
        <w:t>ptu ra/</w:t>
      </w:r>
      <w:r>
        <w:t>ptu rAjya+</w:t>
      </w:r>
      <w:r>
        <w:t xml:space="preserve">sya | </w:t>
      </w:r>
    </w:p>
    <w:p w14:paraId="7F4799A7" w14:textId="7B0E07BB" w:rsidR="00F75D88" w:rsidRDefault="00F63BCF">
      <w:r>
        <w:t>16)    1.3.4.1(13)- Ajya+</w:t>
      </w:r>
      <w:r>
        <w:t>sya | vE/</w:t>
      </w:r>
      <w:r>
        <w:t>tu/</w:t>
      </w:r>
      <w:r>
        <w:t xml:space="preserve"> |</w:t>
      </w:r>
    </w:p>
    <w:p w14:paraId="78DE925A" w14:textId="0B1AC602" w:rsidR="00F75D88" w:rsidRDefault="00F63BCF">
      <w:r>
        <w:t>Ajya+</w:t>
      </w:r>
      <w:r>
        <w:t>sya vEtu vE/</w:t>
      </w:r>
      <w:r>
        <w:t>tvAjya/</w:t>
      </w:r>
      <w:r>
        <w:t xml:space="preserve"> syAjya+</w:t>
      </w:r>
      <w:r>
        <w:t xml:space="preserve">sya vEtu | </w:t>
      </w:r>
    </w:p>
    <w:p w14:paraId="0DA17C1D" w14:textId="522C0392" w:rsidR="00F75D88" w:rsidRDefault="00F63BCF">
      <w:r>
        <w:t>17)    1.3.4.1(14)- vE/</w:t>
      </w:r>
      <w:r>
        <w:t>tu/</w:t>
      </w:r>
      <w:r>
        <w:t xml:space="preserve"> | svAhA%</w:t>
      </w:r>
      <w:r>
        <w:t xml:space="preserve"> |</w:t>
      </w:r>
    </w:p>
    <w:p w14:paraId="072309EE" w14:textId="61CDECA3" w:rsidR="00F75D88" w:rsidRDefault="00F63BCF">
      <w:r>
        <w:t>vE/</w:t>
      </w:r>
      <w:r>
        <w:t>tu/</w:t>
      </w:r>
      <w:r>
        <w:t xml:space="preserve"> svAhA/</w:t>
      </w:r>
      <w:r>
        <w:t xml:space="preserve"> svAhA+</w:t>
      </w:r>
      <w:r>
        <w:t xml:space="preserve"> vE</w:t>
      </w:r>
      <w:r>
        <w:t>tu vEtu/</w:t>
      </w:r>
      <w:r>
        <w:t xml:space="preserve"> svAhA%</w:t>
      </w:r>
      <w:r>
        <w:t xml:space="preserve"> | </w:t>
      </w:r>
    </w:p>
    <w:p w14:paraId="66409513" w14:textId="67BD2E5B" w:rsidR="00F75D88" w:rsidRDefault="00F63BCF">
      <w:r>
        <w:t>18)    1.3.4.1(15)- svAhA%</w:t>
      </w:r>
      <w:r>
        <w:t xml:space="preserve"> | a/</w:t>
      </w:r>
      <w:r>
        <w:t>yaM |</w:t>
      </w:r>
    </w:p>
    <w:p w14:paraId="56A3DAC9" w14:textId="207CD92F" w:rsidR="00F75D88" w:rsidRDefault="00F63BCF">
      <w:r>
        <w:t>svAhA/</w:t>
      </w:r>
      <w:r>
        <w:t xml:space="preserve"> &amp;ya ma/</w:t>
      </w:r>
      <w:r>
        <w:t>ya(gg) svAhA/</w:t>
      </w:r>
      <w:r>
        <w:t xml:space="preserve"> svAhA/</w:t>
      </w:r>
      <w:r>
        <w:t xml:space="preserve"> &amp;yaM | </w:t>
      </w:r>
    </w:p>
    <w:p w14:paraId="670D2589" w14:textId="1F85610B" w:rsidR="00F75D88" w:rsidRDefault="00F63BCF">
      <w:r>
        <w:t>19)    1.3.4.1(16)- a/</w:t>
      </w:r>
      <w:r>
        <w:t>yaM | ~na/</w:t>
      </w:r>
      <w:r>
        <w:t>H | (J2D3-33)</w:t>
      </w:r>
    </w:p>
    <w:p w14:paraId="7E65F4C6" w14:textId="524704D6" w:rsidR="00F75D88" w:rsidRDefault="00F63BCF">
      <w:r>
        <w:t>a/</w:t>
      </w:r>
      <w:r>
        <w:t>yam ~nO+</w:t>
      </w:r>
      <w:r>
        <w:t xml:space="preserve"> ~nO/</w:t>
      </w:r>
      <w:r>
        <w:t xml:space="preserve"> &amp;yaM a/</w:t>
      </w:r>
      <w:r>
        <w:t>yam ~na+</w:t>
      </w:r>
      <w:r>
        <w:t xml:space="preserve">H | </w:t>
      </w:r>
    </w:p>
    <w:p w14:paraId="286C415F" w14:textId="17FAE540" w:rsidR="00F75D88" w:rsidRDefault="00F63BCF">
      <w:r>
        <w:t>20)    1.3.4.1(17)- ~na/</w:t>
      </w:r>
      <w:r>
        <w:t>H | a/</w:t>
      </w:r>
      <w:r>
        <w:t>g3niH | (J2D3-33)</w:t>
      </w:r>
    </w:p>
    <w:p w14:paraId="5C14B3A6" w14:textId="2A4BBA72" w:rsidR="00F75D88" w:rsidRDefault="00F63BCF">
      <w:r>
        <w:t>~nO/</w:t>
      </w:r>
      <w:r>
        <w:t xml:space="preserve"> a/</w:t>
      </w:r>
      <w:r>
        <w:t>g3ni ra/</w:t>
      </w:r>
      <w:r>
        <w:t>g3nir ~nO+</w:t>
      </w:r>
      <w:r>
        <w:t xml:space="preserve"> ~</w:t>
      </w:r>
      <w:r>
        <w:t>nO a/</w:t>
      </w:r>
      <w:r>
        <w:t xml:space="preserve">g3niH | </w:t>
      </w:r>
    </w:p>
    <w:p w14:paraId="213CD4DA" w14:textId="4A964804" w:rsidR="00F75D88" w:rsidRDefault="00F63BCF">
      <w:r>
        <w:t>21)    1.3.4.1(18)- a/</w:t>
      </w:r>
      <w:r>
        <w:t>g3niH | vari+</w:t>
      </w:r>
      <w:r>
        <w:t>vaH | (P2S-11.13,J2D3-33)</w:t>
      </w:r>
    </w:p>
    <w:p w14:paraId="35BE781A" w14:textId="6DC5DD5F" w:rsidR="00F75D88" w:rsidRDefault="00F63BCF">
      <w:r>
        <w:t>a/</w:t>
      </w:r>
      <w:r>
        <w:t>g3nir vari+</w:t>
      </w:r>
      <w:r>
        <w:t>vO/</w:t>
      </w:r>
      <w:r>
        <w:t xml:space="preserve"> vari+</w:t>
      </w:r>
      <w:r>
        <w:t>vO/</w:t>
      </w:r>
      <w:r>
        <w:t xml:space="preserve"> &amp;g3ni ra/</w:t>
      </w:r>
      <w:r>
        <w:t>g3nir vari+</w:t>
      </w:r>
      <w:r>
        <w:t xml:space="preserve">vaH | </w:t>
      </w:r>
    </w:p>
    <w:p w14:paraId="67124D2B" w14:textId="26C90B9C" w:rsidR="00F75D88" w:rsidRDefault="00F63BCF">
      <w:r>
        <w:t>22)    1.3.4.1(19)- vari+</w:t>
      </w:r>
      <w:r>
        <w:t>vaH | kRu/</w:t>
      </w:r>
      <w:r>
        <w:t>NO/</w:t>
      </w:r>
      <w:r>
        <w:t>tu/</w:t>
      </w:r>
      <w:r>
        <w:t xml:space="preserve"> | (J2D3-33)</w:t>
      </w:r>
    </w:p>
    <w:p w14:paraId="44274EA7" w14:textId="271C4892" w:rsidR="00F75D88" w:rsidRDefault="00F63BCF">
      <w:r>
        <w:t>vari+</w:t>
      </w:r>
      <w:r>
        <w:t>vaH kRuNOtu kRuNOtu/</w:t>
      </w:r>
      <w:r>
        <w:t xml:space="preserve"> vari+</w:t>
      </w:r>
      <w:r>
        <w:t>vO/</w:t>
      </w:r>
      <w:r>
        <w:t xml:space="preserve"> vari+</w:t>
      </w:r>
      <w:r>
        <w:t xml:space="preserve">vaH kRuNOtu | </w:t>
      </w:r>
    </w:p>
    <w:p w14:paraId="330122F4" w14:textId="5FA85414" w:rsidR="00F75D88" w:rsidRDefault="00F63BCF">
      <w:r>
        <w:t>23)    1.3.4.1(20)- kRu/</w:t>
      </w:r>
      <w:r>
        <w:t>NO/</w:t>
      </w:r>
      <w:r>
        <w:t>tu/</w:t>
      </w:r>
      <w:r>
        <w:t xml:space="preserve"> | a/</w:t>
      </w:r>
      <w:r>
        <w:t>yam |</w:t>
      </w:r>
    </w:p>
    <w:p w14:paraId="4DA6ACA7" w14:textId="6A775DEB" w:rsidR="00F75D88" w:rsidRDefault="00F63BCF">
      <w:r>
        <w:t>kRu/</w:t>
      </w:r>
      <w:r>
        <w:t>NO/</w:t>
      </w:r>
      <w:r>
        <w:t>tva/</w:t>
      </w:r>
      <w:r>
        <w:t>ya ma/</w:t>
      </w:r>
      <w:r>
        <w:t>yam kRu+</w:t>
      </w:r>
      <w:r>
        <w:t>NOtu kRuNOtva/</w:t>
      </w:r>
      <w:r>
        <w:t xml:space="preserve">yam | </w:t>
      </w:r>
    </w:p>
    <w:p w14:paraId="0E3A5D7C" w14:textId="3E404F6E" w:rsidR="00F75D88" w:rsidRDefault="00F63BCF">
      <w:r>
        <w:t>24)    1.3.4.1(21)- a/</w:t>
      </w:r>
      <w:r>
        <w:t>yam | mRudha+</w:t>
      </w:r>
      <w:r>
        <w:t>4H |</w:t>
      </w:r>
    </w:p>
    <w:p w14:paraId="70211737" w14:textId="1C7EB24F" w:rsidR="00F75D88" w:rsidRDefault="00F63BCF">
      <w:r>
        <w:t>a/</w:t>
      </w:r>
      <w:r>
        <w:t>yam mRudhO/</w:t>
      </w:r>
      <w:r>
        <w:t>4 mRudhO/</w:t>
      </w:r>
      <w:r>
        <w:t>4 &amp;ya ma/</w:t>
      </w:r>
      <w:r>
        <w:t>yam mRudha+</w:t>
      </w:r>
      <w:r>
        <w:t xml:space="preserve">4H | </w:t>
      </w:r>
    </w:p>
    <w:p w14:paraId="40848986" w14:textId="4EA270EA" w:rsidR="00F75D88" w:rsidRDefault="00F63BCF">
      <w:r>
        <w:lastRenderedPageBreak/>
        <w:t>25)    1.3.4.1(22)- mRudha+</w:t>
      </w:r>
      <w:r>
        <w:t>4H | pu/</w:t>
      </w:r>
      <w:r>
        <w:t>raH |</w:t>
      </w:r>
    </w:p>
    <w:p w14:paraId="379CACED" w14:textId="4CB8946B" w:rsidR="00F75D88" w:rsidRDefault="00F63BCF">
      <w:r>
        <w:t>mRudha+</w:t>
      </w:r>
      <w:r>
        <w:t>4H pu/</w:t>
      </w:r>
      <w:r>
        <w:t>raH pu/</w:t>
      </w:r>
      <w:r>
        <w:t>rO mRudhO/</w:t>
      </w:r>
      <w:r>
        <w:t>4 mRudha+</w:t>
      </w:r>
      <w:r>
        <w:t>4H pu/</w:t>
      </w:r>
      <w:r>
        <w:t xml:space="preserve">raH | </w:t>
      </w:r>
    </w:p>
    <w:p w14:paraId="10A2D25F" w14:textId="44EE2109" w:rsidR="00F75D88" w:rsidRDefault="00F63BCF">
      <w:r>
        <w:t>26)    1.3.4.1(23)- pu/</w:t>
      </w:r>
      <w:r>
        <w:t>raH | E/</w:t>
      </w:r>
      <w:r>
        <w:t>tu/</w:t>
      </w:r>
      <w:r>
        <w:t xml:space="preserve"> |</w:t>
      </w:r>
    </w:p>
    <w:p w14:paraId="516D4AEC" w14:textId="57BD394A" w:rsidR="00F75D88" w:rsidRDefault="00F63BCF">
      <w:r>
        <w:t>pu/</w:t>
      </w:r>
      <w:r>
        <w:t>ra E%</w:t>
      </w:r>
      <w:r>
        <w:t>tvEtu pu/</w:t>
      </w:r>
      <w:r>
        <w:t>raH pu/</w:t>
      </w:r>
      <w:r>
        <w:t>ra E+</w:t>
      </w:r>
      <w:r>
        <w:t xml:space="preserve">tu | </w:t>
      </w:r>
    </w:p>
    <w:p w14:paraId="68E0135A" w14:textId="399C9D9E" w:rsidR="00F75D88" w:rsidRDefault="00F63BCF">
      <w:r>
        <w:t>27)    1.3.4.1(24)- E/</w:t>
      </w:r>
      <w:r>
        <w:t>tu/</w:t>
      </w:r>
      <w:r>
        <w:t xml:space="preserve"> | pra/</w:t>
      </w:r>
      <w:r>
        <w:t>Bi/</w:t>
      </w:r>
      <w:r>
        <w:t>4~nda3nn ||</w:t>
      </w:r>
    </w:p>
    <w:p w14:paraId="775358CE" w14:textId="1D5844EF" w:rsidR="00F75D88" w:rsidRDefault="00F63BCF">
      <w:r>
        <w:t>E/</w:t>
      </w:r>
      <w:r>
        <w:t>tu/</w:t>
      </w:r>
      <w:r>
        <w:t xml:space="preserve"> pra/</w:t>
      </w:r>
      <w:r>
        <w:t>Bi/</w:t>
      </w:r>
      <w:r>
        <w:t>4~nda3n pra+</w:t>
      </w:r>
      <w:r>
        <w:t>Bi/</w:t>
      </w:r>
      <w:r>
        <w:t>4~nda3n ~nE%</w:t>
      </w:r>
      <w:r>
        <w:t>tvEtu praBi/</w:t>
      </w:r>
      <w:r>
        <w:t xml:space="preserve">4~nda3nn || </w:t>
      </w:r>
    </w:p>
    <w:p w14:paraId="5382D35E" w14:textId="43BE1D3C" w:rsidR="00F75D88" w:rsidRDefault="00F63BCF">
      <w:r>
        <w:t xml:space="preserve">28)  </w:t>
      </w:r>
      <w:r>
        <w:t xml:space="preserve">  1.3.4.1(25)- pra/</w:t>
      </w:r>
      <w:r>
        <w:t>Bi/</w:t>
      </w:r>
      <w:r>
        <w:t>4~nda3nn ||</w:t>
      </w:r>
    </w:p>
    <w:p w14:paraId="5CF392CA" w14:textId="4E458478" w:rsidR="00F75D88" w:rsidRDefault="00F63BCF">
      <w:r>
        <w:t>pra/</w:t>
      </w:r>
      <w:r>
        <w:t>Bi/</w:t>
      </w:r>
      <w:r>
        <w:t>4~nda3nniti+</w:t>
      </w:r>
      <w:r>
        <w:t xml:space="preserve"> pra - Bi/</w:t>
      </w:r>
      <w:r>
        <w:t xml:space="preserve">4~nda3nn || </w:t>
      </w:r>
    </w:p>
    <w:p w14:paraId="075340D4" w14:textId="4C5EF457" w:rsidR="00F75D88" w:rsidRDefault="00F63BCF">
      <w:r>
        <w:t>29)    1.3.4.1(26)- a/</w:t>
      </w:r>
      <w:r>
        <w:t>yam | SatrUn+</w:t>
      </w:r>
      <w:r>
        <w:t xml:space="preserve"> |</w:t>
      </w:r>
    </w:p>
    <w:p w14:paraId="1FEAB8A5" w14:textId="40825D66" w:rsidR="00F75D88" w:rsidRDefault="00F63BCF">
      <w:r>
        <w:t>a/</w:t>
      </w:r>
      <w:r>
        <w:t>ya(gm) SatrU/</w:t>
      </w:r>
      <w:r>
        <w:t>~j Ca2trU+</w:t>
      </w:r>
      <w:r>
        <w:t xml:space="preserve"> ~na/</w:t>
      </w:r>
      <w:r>
        <w:t>ya ma/</w:t>
      </w:r>
      <w:r>
        <w:t>ya(gm) SatrUn+</w:t>
      </w:r>
      <w:r>
        <w:t xml:space="preserve"> | </w:t>
      </w:r>
    </w:p>
    <w:p w14:paraId="0ABA4B31" w14:textId="692145BE" w:rsidR="00F75D88" w:rsidRDefault="00F63BCF">
      <w:r>
        <w:t>30)    1.3.4.1(27)- SatrUn+</w:t>
      </w:r>
      <w:r>
        <w:t xml:space="preserve"> | ja/</w:t>
      </w:r>
      <w:r>
        <w:t>ya/</w:t>
      </w:r>
      <w:r>
        <w:t>tu/</w:t>
      </w:r>
      <w:r>
        <w:t xml:space="preserve"> |</w:t>
      </w:r>
    </w:p>
    <w:p w14:paraId="27E34196" w14:textId="3EDFF1D3" w:rsidR="00F75D88" w:rsidRDefault="00F63BCF">
      <w:r>
        <w:t>SatrU%</w:t>
      </w:r>
      <w:r>
        <w:t>n jayatu jayatu/</w:t>
      </w:r>
      <w:r>
        <w:t xml:space="preserve"> SatrU/</w:t>
      </w:r>
      <w:r>
        <w:t>~j Ca2trU%</w:t>
      </w:r>
      <w:r>
        <w:t>n jayat</w:t>
      </w:r>
      <w:r>
        <w:t xml:space="preserve">u | </w:t>
      </w:r>
    </w:p>
    <w:p w14:paraId="5457E677" w14:textId="32A358FE" w:rsidR="00F75D88" w:rsidRDefault="00F63BCF">
      <w:r>
        <w:t>31)    1.3.4.1(28)- ja/</w:t>
      </w:r>
      <w:r>
        <w:t>ya/</w:t>
      </w:r>
      <w:r>
        <w:t>tu/</w:t>
      </w:r>
      <w:r>
        <w:t xml:space="preserve"> | jar.hRu+</w:t>
      </w:r>
      <w:r>
        <w:t>ShANaH |</w:t>
      </w:r>
    </w:p>
    <w:p w14:paraId="4B314E4D" w14:textId="0027854F" w:rsidR="00F75D88" w:rsidRDefault="00F63BCF">
      <w:r>
        <w:t>ja/</w:t>
      </w:r>
      <w:r>
        <w:t>ya/</w:t>
      </w:r>
      <w:r>
        <w:t>tu/</w:t>
      </w:r>
      <w:r>
        <w:t xml:space="preserve"> jar.hRu+</w:t>
      </w:r>
      <w:r>
        <w:t>ShANO/</w:t>
      </w:r>
      <w:r>
        <w:t xml:space="preserve"> jar.hRu+</w:t>
      </w:r>
      <w:r>
        <w:t>ShANO jayatu jayatu/</w:t>
      </w:r>
      <w:r>
        <w:t xml:space="preserve"> jar.hRu+</w:t>
      </w:r>
      <w:r>
        <w:t xml:space="preserve">ShANaH | </w:t>
      </w:r>
    </w:p>
    <w:p w14:paraId="3D95CF77" w14:textId="1EE2FCD3" w:rsidR="00F75D88" w:rsidRDefault="00F63BCF">
      <w:r>
        <w:t>32)    1.3.4.1(29)- jar.hRu+</w:t>
      </w:r>
      <w:r>
        <w:t>ShANaH | a/</w:t>
      </w:r>
      <w:r>
        <w:t>yam |</w:t>
      </w:r>
    </w:p>
    <w:p w14:paraId="3744ECDC" w14:textId="56D13C54" w:rsidR="00F75D88" w:rsidRDefault="00F63BCF">
      <w:r>
        <w:t>Ja2r.hRu+</w:t>
      </w:r>
      <w:r>
        <w:t>ShANO/</w:t>
      </w:r>
      <w:r>
        <w:t xml:space="preserve"> &amp;ya ma/</w:t>
      </w:r>
      <w:r>
        <w:t>yam jar.hRu+</w:t>
      </w:r>
      <w:r>
        <w:t>ShANO/</w:t>
      </w:r>
      <w:r>
        <w:t xml:space="preserve"> jar.hRu+</w:t>
      </w:r>
      <w:r>
        <w:t>ShANO/</w:t>
      </w:r>
      <w:r>
        <w:t xml:space="preserve"> &amp;yam | </w:t>
      </w:r>
    </w:p>
    <w:p w14:paraId="6A3F8B96" w14:textId="147F93F8" w:rsidR="00F75D88" w:rsidRDefault="00F63BCF">
      <w:r>
        <w:t xml:space="preserve">33)    1.3.4.1(30)- </w:t>
      </w:r>
      <w:r>
        <w:t>a/</w:t>
      </w:r>
      <w:r>
        <w:t>yam | vAja%</w:t>
      </w:r>
      <w:r>
        <w:t>m |</w:t>
      </w:r>
    </w:p>
    <w:p w14:paraId="22DAE744" w14:textId="570D2EBA" w:rsidR="00F75D88" w:rsidRDefault="00F63BCF">
      <w:r>
        <w:t>a/</w:t>
      </w:r>
      <w:r>
        <w:t>yaM ~MvAja/</w:t>
      </w:r>
      <w:r>
        <w:t>M ~MvAja+</w:t>
      </w:r>
      <w:r>
        <w:t xml:space="preserve"> ma/</w:t>
      </w:r>
      <w:r>
        <w:t>ya ma/</w:t>
      </w:r>
      <w:r>
        <w:t>yaM ~MvAja%</w:t>
      </w:r>
      <w:r>
        <w:t xml:space="preserve">m | </w:t>
      </w:r>
    </w:p>
    <w:p w14:paraId="42E6D326" w14:textId="6E6735E1" w:rsidR="00F75D88" w:rsidRDefault="00F63BCF">
      <w:r>
        <w:t>34)    1.3.4.1(31)- vAja%</w:t>
      </w:r>
      <w:r>
        <w:t>m | ja/</w:t>
      </w:r>
      <w:r>
        <w:t>ya/</w:t>
      </w:r>
      <w:r>
        <w:t>tu/</w:t>
      </w:r>
      <w:r>
        <w:t xml:space="preserve"> |</w:t>
      </w:r>
    </w:p>
    <w:p w14:paraId="2C3F4288" w14:textId="47F0974E" w:rsidR="00F75D88" w:rsidRDefault="00F63BCF">
      <w:r>
        <w:t>vAja+</w:t>
      </w:r>
      <w:r>
        <w:t>m jayatu jayatu/</w:t>
      </w:r>
      <w:r>
        <w:t xml:space="preserve"> vAja/</w:t>
      </w:r>
      <w:r>
        <w:t>M ~MvAja+</w:t>
      </w:r>
      <w:r>
        <w:t xml:space="preserve">m jayatu | </w:t>
      </w:r>
    </w:p>
    <w:p w14:paraId="11E81A33" w14:textId="5ACA2D4E" w:rsidR="00F75D88" w:rsidRDefault="00F63BCF">
      <w:r>
        <w:t>35)    1.3.4.1(32)- ja/</w:t>
      </w:r>
      <w:r>
        <w:t>ya/</w:t>
      </w:r>
      <w:r>
        <w:t>tu/</w:t>
      </w:r>
      <w:r>
        <w:t xml:space="preserve"> | vAja+</w:t>
      </w:r>
      <w:r>
        <w:t>sAtau |</w:t>
      </w:r>
    </w:p>
    <w:p w14:paraId="1041D240" w14:textId="1B637450" w:rsidR="00F75D88" w:rsidRDefault="00F63BCF">
      <w:r>
        <w:t>ja/</w:t>
      </w:r>
      <w:r>
        <w:t>ya/</w:t>
      </w:r>
      <w:r>
        <w:t>tu/</w:t>
      </w:r>
      <w:r>
        <w:t xml:space="preserve"> vAja+</w:t>
      </w:r>
      <w:r>
        <w:t>sAtau/</w:t>
      </w:r>
      <w:r>
        <w:t xml:space="preserve"> vAja+</w:t>
      </w:r>
      <w:r>
        <w:t>sAtau jayatu jayatu/</w:t>
      </w:r>
      <w:r>
        <w:t xml:space="preserve"> vAja+</w:t>
      </w:r>
      <w:r>
        <w:t xml:space="preserve">sAtau | </w:t>
      </w:r>
    </w:p>
    <w:p w14:paraId="482B8BCF" w14:textId="17553F69" w:rsidR="00F75D88" w:rsidRDefault="00F63BCF">
      <w:r>
        <w:t>36)    1.3.4.1(33)- vAja+</w:t>
      </w:r>
      <w:r>
        <w:t>sAtau |</w:t>
      </w:r>
    </w:p>
    <w:p w14:paraId="499F64A2" w14:textId="7933F3A7" w:rsidR="00F75D88" w:rsidRDefault="00F63BCF">
      <w:r>
        <w:t>vAja+</w:t>
      </w:r>
      <w:r>
        <w:t>sAtA/</w:t>
      </w:r>
      <w:r>
        <w:t>viti/</w:t>
      </w:r>
      <w:r>
        <w:t xml:space="preserve"> vAja+</w:t>
      </w:r>
      <w:r>
        <w:t xml:space="preserve"> - sA/</w:t>
      </w:r>
      <w:r>
        <w:t>tau/</w:t>
      </w:r>
      <w:r>
        <w:t xml:space="preserve"> | </w:t>
      </w:r>
    </w:p>
    <w:p w14:paraId="02E46BEE" w14:textId="7D360848" w:rsidR="00F75D88" w:rsidRDefault="00F63BCF">
      <w:r>
        <w:t>37)    1.3.4.1(34)- u/</w:t>
      </w:r>
      <w:r>
        <w:t>ru | vi/</w:t>
      </w:r>
      <w:r>
        <w:t>ShNO/</w:t>
      </w:r>
      <w:r>
        <w:t xml:space="preserve"> |</w:t>
      </w:r>
    </w:p>
    <w:p w14:paraId="100D2B1B" w14:textId="0B6F0A06" w:rsidR="00F75D88" w:rsidRDefault="00F63BCF">
      <w:r>
        <w:t>u/</w:t>
      </w:r>
      <w:r>
        <w:t>ru vi+</w:t>
      </w:r>
      <w:r>
        <w:t>ShNO viShNO u/</w:t>
      </w:r>
      <w:r>
        <w:t>rU+</w:t>
      </w:r>
      <w:r>
        <w:t>ru vi+</w:t>
      </w:r>
      <w:r>
        <w:t xml:space="preserve">ShNO | </w:t>
      </w:r>
    </w:p>
    <w:p w14:paraId="643B73A4" w14:textId="381B0DB8" w:rsidR="00F75D88" w:rsidRDefault="00F63BCF">
      <w:r>
        <w:lastRenderedPageBreak/>
        <w:t>38)    1.3.4.1(35)- vi/</w:t>
      </w:r>
      <w:r>
        <w:t>ShNO/</w:t>
      </w:r>
      <w:r>
        <w:t xml:space="preserve"> | vi |</w:t>
      </w:r>
    </w:p>
    <w:p w14:paraId="57D03A56" w14:textId="5D6ED870" w:rsidR="00F75D88" w:rsidRDefault="00F63BCF">
      <w:r>
        <w:t>vi/</w:t>
      </w:r>
      <w:r>
        <w:t>ShNO/</w:t>
      </w:r>
      <w:r>
        <w:t xml:space="preserve"> vi vi vi+</w:t>
      </w:r>
      <w:r>
        <w:t>ShNO viShNO/</w:t>
      </w:r>
      <w:r>
        <w:t xml:space="preserve"> vi | </w:t>
      </w:r>
    </w:p>
    <w:p w14:paraId="6A5AD453" w14:textId="7F14CC11" w:rsidR="00F75D88" w:rsidRDefault="00F63BCF">
      <w:r>
        <w:t>39)    1.3.4.1(35)- vi/</w:t>
      </w:r>
      <w:r>
        <w:t>ShNO/</w:t>
      </w:r>
      <w:r>
        <w:t xml:space="preserve"> |</w:t>
      </w:r>
    </w:p>
    <w:p w14:paraId="39906140" w14:textId="33E3A50E" w:rsidR="00F75D88" w:rsidRDefault="00F63BCF">
      <w:r>
        <w:t>vi/</w:t>
      </w:r>
      <w:r>
        <w:t>ShNO/</w:t>
      </w:r>
      <w:r>
        <w:t xml:space="preserve"> iti+</w:t>
      </w:r>
      <w:r>
        <w:t xml:space="preserve"> viShNO | </w:t>
      </w:r>
    </w:p>
    <w:p w14:paraId="72EF99B5" w14:textId="26B6EBBE" w:rsidR="00F75D88" w:rsidRDefault="00F63BCF">
      <w:r>
        <w:t>40)    1.3.4.1(36)- vi | kra/</w:t>
      </w:r>
      <w:r>
        <w:t>ma/</w:t>
      </w:r>
      <w:r>
        <w:t>sva/</w:t>
      </w:r>
      <w:r>
        <w:t xml:space="preserve"> |</w:t>
      </w:r>
    </w:p>
    <w:p w14:paraId="6CE89D34" w14:textId="24E2C7B9" w:rsidR="00F75D88" w:rsidRDefault="00F63BCF">
      <w:r>
        <w:t>vi kra+</w:t>
      </w:r>
      <w:r>
        <w:t>masva kramasva/</w:t>
      </w:r>
      <w:r>
        <w:t xml:space="preserve"> vi vi kra+</w:t>
      </w:r>
      <w:r>
        <w:t xml:space="preserve">masva | </w:t>
      </w:r>
    </w:p>
    <w:p w14:paraId="32E3B5D3" w14:textId="22781DC9" w:rsidR="00F75D88" w:rsidRDefault="00F63BCF">
      <w:r>
        <w:t>41)    1.3.4.1(37)- kra/</w:t>
      </w:r>
      <w:r>
        <w:t>ma/</w:t>
      </w:r>
      <w:r>
        <w:t>sva/</w:t>
      </w:r>
      <w:r>
        <w:t xml:space="preserve"> | u/</w:t>
      </w:r>
      <w:r>
        <w:t>ru |</w:t>
      </w:r>
    </w:p>
    <w:p w14:paraId="64C322B6" w14:textId="51B4A676" w:rsidR="00F75D88" w:rsidRDefault="00F63BCF">
      <w:r>
        <w:t>kra/</w:t>
      </w:r>
      <w:r>
        <w:t>ma/</w:t>
      </w:r>
      <w:r>
        <w:t>svO/</w:t>
      </w:r>
      <w:r>
        <w:t xml:space="preserve"> rU+</w:t>
      </w:r>
      <w:r>
        <w:t>ru kra+</w:t>
      </w:r>
      <w:r>
        <w:t>masva krama svO/</w:t>
      </w:r>
      <w:r>
        <w:t>ru |</w:t>
      </w:r>
      <w:r>
        <w:t xml:space="preserve"> </w:t>
      </w:r>
    </w:p>
    <w:p w14:paraId="2D178FC3" w14:textId="5CF90DBE" w:rsidR="00F75D88" w:rsidRDefault="00F63BCF">
      <w:r>
        <w:t>42)    1.3.4.1(38)- u/</w:t>
      </w:r>
      <w:r>
        <w:t>ru | kShayA+</w:t>
      </w:r>
      <w:r>
        <w:t>ya |</w:t>
      </w:r>
    </w:p>
    <w:p w14:paraId="7BF2F80A" w14:textId="121FBF55" w:rsidR="00F75D88" w:rsidRDefault="00F63BCF">
      <w:r>
        <w:t>u/</w:t>
      </w:r>
      <w:r>
        <w:t>ru kShayA+</w:t>
      </w:r>
      <w:r>
        <w:t>ya/</w:t>
      </w:r>
      <w:r>
        <w:t xml:space="preserve"> kShayA+</w:t>
      </w:r>
      <w:r>
        <w:t>yO/</w:t>
      </w:r>
      <w:r>
        <w:t xml:space="preserve"> rU+</w:t>
      </w:r>
      <w:r>
        <w:t>ru kShayA+</w:t>
      </w:r>
      <w:r>
        <w:t xml:space="preserve">ya | </w:t>
      </w:r>
    </w:p>
    <w:p w14:paraId="33228D6C" w14:textId="666975E9" w:rsidR="00F75D88" w:rsidRDefault="00F63BCF">
      <w:r>
        <w:t>43)    1.3.4.1(39)- kShayA+</w:t>
      </w:r>
      <w:r>
        <w:t>ya | ~na/</w:t>
      </w:r>
      <w:r>
        <w:t>H |</w:t>
      </w:r>
    </w:p>
    <w:p w14:paraId="4F983064" w14:textId="785F4E9C" w:rsidR="00F75D88" w:rsidRDefault="00F63BCF">
      <w:r>
        <w:t>kShayA+</w:t>
      </w:r>
      <w:r>
        <w:t>ya ~nO ~na/</w:t>
      </w:r>
      <w:r>
        <w:t>H kShayA+</w:t>
      </w:r>
      <w:r>
        <w:t>ya/</w:t>
      </w:r>
      <w:r>
        <w:t xml:space="preserve"> kShayA+</w:t>
      </w:r>
      <w:r>
        <w:t xml:space="preserve">ya ~naH | </w:t>
      </w:r>
    </w:p>
    <w:p w14:paraId="1C854319" w14:textId="75C50638" w:rsidR="00F75D88" w:rsidRDefault="00F63BCF">
      <w:r>
        <w:t>44)    1.3.4.1(40)- ~na/</w:t>
      </w:r>
      <w:r>
        <w:t>H | kRu/</w:t>
      </w:r>
      <w:r>
        <w:t>dhi/</w:t>
      </w:r>
      <w:r>
        <w:t>4 ||</w:t>
      </w:r>
    </w:p>
    <w:p w14:paraId="3F6BD698" w14:textId="18BA7AF8" w:rsidR="00F75D88" w:rsidRDefault="00F63BCF">
      <w:r>
        <w:t>~na/</w:t>
      </w:r>
      <w:r>
        <w:t>H kRu/</w:t>
      </w:r>
      <w:r>
        <w:t>dhi/</w:t>
      </w:r>
      <w:r>
        <w:t>4 kRu/</w:t>
      </w:r>
      <w:r>
        <w:t>dhi/</w:t>
      </w:r>
      <w:r>
        <w:t>4 ~nO/</w:t>
      </w:r>
      <w:r>
        <w:t xml:space="preserve"> ~na/</w:t>
      </w:r>
      <w:r>
        <w:t>H kR</w:t>
      </w:r>
      <w:r>
        <w:t>u/</w:t>
      </w:r>
      <w:r>
        <w:t>dhi/</w:t>
      </w:r>
      <w:r>
        <w:t xml:space="preserve">4 | </w:t>
      </w:r>
    </w:p>
    <w:p w14:paraId="27146E1F" w14:textId="519C59E5" w:rsidR="00F75D88" w:rsidRDefault="00F63BCF">
      <w:r>
        <w:t>45)    1.3.4.1(41)- kRu/</w:t>
      </w:r>
      <w:r>
        <w:t>dhi/</w:t>
      </w:r>
      <w:r>
        <w:t>4 ||</w:t>
      </w:r>
    </w:p>
    <w:p w14:paraId="55D15A20" w14:textId="6EC4C47B" w:rsidR="00F75D88" w:rsidRDefault="00F63BCF">
      <w:r>
        <w:t>kRu/</w:t>
      </w:r>
      <w:r>
        <w:t>dhI4ti+</w:t>
      </w:r>
      <w:r>
        <w:t xml:space="preserve"> kRudhi4 | </w:t>
      </w:r>
    </w:p>
    <w:p w14:paraId="5B7B66AC" w14:textId="6156CE0B" w:rsidR="00F75D88" w:rsidRDefault="00F63BCF">
      <w:r>
        <w:t>46)    1.3.4.1(42)- G4Ru/</w:t>
      </w:r>
      <w:r>
        <w:t>tam | G4Ru/</w:t>
      </w:r>
      <w:r>
        <w:t>ta/</w:t>
      </w:r>
      <w:r>
        <w:t>yO/</w:t>
      </w:r>
      <w:r>
        <w:t>nE/</w:t>
      </w:r>
      <w:r>
        <w:t xml:space="preserve"> |</w:t>
      </w:r>
    </w:p>
    <w:p w14:paraId="281EC7A7" w14:textId="41ED8846" w:rsidR="00F75D88" w:rsidRDefault="00F63BCF">
      <w:r>
        <w:t>G4Ru/</w:t>
      </w:r>
      <w:r>
        <w:t>tam G4Ru+</w:t>
      </w:r>
      <w:r>
        <w:t>tayOnE G4RutayOnE G4Ru/</w:t>
      </w:r>
      <w:r>
        <w:t>tam G4Ru/</w:t>
      </w:r>
      <w:r>
        <w:t>tam G4Ru+</w:t>
      </w:r>
      <w:r>
        <w:t xml:space="preserve">tayOnE | </w:t>
      </w:r>
    </w:p>
    <w:p w14:paraId="3FDE0C1D" w14:textId="78BB756D" w:rsidR="00F75D88" w:rsidRDefault="00F63BCF">
      <w:r>
        <w:t>47)    1.3.4.1(43)- G4Ru/</w:t>
      </w:r>
      <w:r>
        <w:t>ta/</w:t>
      </w:r>
      <w:r>
        <w:t>yO/</w:t>
      </w:r>
      <w:r>
        <w:t>nE/</w:t>
      </w:r>
      <w:r>
        <w:t xml:space="preserve"> | pi/</w:t>
      </w:r>
      <w:r>
        <w:t>ba/</w:t>
      </w:r>
      <w:r>
        <w:t>3 |</w:t>
      </w:r>
    </w:p>
    <w:p w14:paraId="44838216" w14:textId="57B78DE5" w:rsidR="00F75D88" w:rsidRDefault="00F63BCF">
      <w:r>
        <w:t>G4Ru/</w:t>
      </w:r>
      <w:r>
        <w:t>ta/</w:t>
      </w:r>
      <w:r>
        <w:t>yO/</w:t>
      </w:r>
      <w:r>
        <w:t>nE/</w:t>
      </w:r>
      <w:r>
        <w:t xml:space="preserve"> pi/</w:t>
      </w:r>
      <w:r>
        <w:t>ba/</w:t>
      </w:r>
      <w:r>
        <w:t>3 pi/</w:t>
      </w:r>
      <w:r>
        <w:t>ba/</w:t>
      </w:r>
      <w:r>
        <w:t>3 G4Ru/</w:t>
      </w:r>
      <w:r>
        <w:t>ta/</w:t>
      </w:r>
      <w:r>
        <w:t>yO/</w:t>
      </w:r>
      <w:r>
        <w:t>nE/</w:t>
      </w:r>
      <w:r>
        <w:t xml:space="preserve"> G4Ru/</w:t>
      </w:r>
      <w:r>
        <w:t>ta/</w:t>
      </w:r>
      <w:r>
        <w:t>yO/</w:t>
      </w:r>
      <w:r>
        <w:t>nE/</w:t>
      </w:r>
      <w:r>
        <w:t xml:space="preserve"> pi/</w:t>
      </w:r>
      <w:r>
        <w:t>ba/</w:t>
      </w:r>
      <w:r>
        <w:t xml:space="preserve">3 | </w:t>
      </w:r>
    </w:p>
    <w:p w14:paraId="04225FC3" w14:textId="635D39A8" w:rsidR="00F75D88" w:rsidRDefault="00F63BCF">
      <w:r>
        <w:t>48)    1.3.4.1(43)- G4Ru/</w:t>
      </w:r>
      <w:r>
        <w:t>ta/</w:t>
      </w:r>
      <w:r>
        <w:t>yO/</w:t>
      </w:r>
      <w:r>
        <w:t>nE/</w:t>
      </w:r>
      <w:r>
        <w:t xml:space="preserve"> |</w:t>
      </w:r>
    </w:p>
    <w:p w14:paraId="35C0602E" w14:textId="04159837" w:rsidR="00F75D88" w:rsidRDefault="00F63BCF">
      <w:r>
        <w:t>G4Ru/</w:t>
      </w:r>
      <w:r>
        <w:t>ta/</w:t>
      </w:r>
      <w:r>
        <w:t>yO/</w:t>
      </w:r>
      <w:r>
        <w:t>na/</w:t>
      </w:r>
      <w:r>
        <w:t xml:space="preserve"> iti+</w:t>
      </w:r>
      <w:r>
        <w:t xml:space="preserve"> G4Ruta - yO/</w:t>
      </w:r>
      <w:r>
        <w:t>nE/</w:t>
      </w:r>
      <w:r>
        <w:t xml:space="preserve"> | </w:t>
      </w:r>
    </w:p>
    <w:p w14:paraId="3036A239" w14:textId="1A562E91" w:rsidR="00F75D88" w:rsidRDefault="00F63BCF">
      <w:r>
        <w:t>49)    1.3.4.1(44)- pi/</w:t>
      </w:r>
      <w:r>
        <w:t>ba/</w:t>
      </w:r>
      <w:r>
        <w:t>3 | prapra+</w:t>
      </w:r>
      <w:r>
        <w:t xml:space="preserve"> |</w:t>
      </w:r>
    </w:p>
    <w:p w14:paraId="3AFA328F" w14:textId="65AD0853" w:rsidR="00F75D88" w:rsidRDefault="00F63BCF">
      <w:r>
        <w:t>pi/</w:t>
      </w:r>
      <w:r>
        <w:t>ba/</w:t>
      </w:r>
      <w:r>
        <w:t>3 prapra/</w:t>
      </w:r>
      <w:r>
        <w:t xml:space="preserve"> prapra+</w:t>
      </w:r>
      <w:r>
        <w:t xml:space="preserve"> piba3 piba/</w:t>
      </w:r>
      <w:r>
        <w:t>3 prapra+</w:t>
      </w:r>
      <w:r>
        <w:t xml:space="preserve"> | </w:t>
      </w:r>
    </w:p>
    <w:p w14:paraId="2B72673A" w14:textId="64DA4123" w:rsidR="00F75D88" w:rsidRDefault="00F63BCF">
      <w:r>
        <w:t>50)    1.3.4.1(45)- prapra+</w:t>
      </w:r>
      <w:r>
        <w:t xml:space="preserve"> | ya/</w:t>
      </w:r>
      <w:r>
        <w:t>j~japa+</w:t>
      </w:r>
      <w:r>
        <w:t>tim |</w:t>
      </w:r>
    </w:p>
    <w:p w14:paraId="5EEED64A" w14:textId="7FFC0F7F" w:rsidR="00F75D88" w:rsidRDefault="00F63BCF">
      <w:r>
        <w:t>prapra+</w:t>
      </w:r>
      <w:r>
        <w:t xml:space="preserve"> ya/</w:t>
      </w:r>
      <w:r>
        <w:t>j~japa+</w:t>
      </w:r>
      <w:r>
        <w:t>tiM ~Mya/</w:t>
      </w:r>
      <w:r>
        <w:t>j~japa+</w:t>
      </w:r>
      <w:r>
        <w:t>ti/</w:t>
      </w:r>
      <w:r>
        <w:t>m prapra/</w:t>
      </w:r>
      <w:r>
        <w:t xml:space="preserve"> prapra+</w:t>
      </w:r>
      <w:r>
        <w:t xml:space="preserve"> ya/</w:t>
      </w:r>
      <w:r>
        <w:t>j~japa+</w:t>
      </w:r>
      <w:r>
        <w:t xml:space="preserve">tim | </w:t>
      </w:r>
    </w:p>
    <w:p w14:paraId="0B9FB3E5" w14:textId="7C2107C3" w:rsidR="00F75D88" w:rsidRDefault="00F63BCF">
      <w:r>
        <w:lastRenderedPageBreak/>
        <w:t>51)    1.3.4.1(45)- prapra+</w:t>
      </w:r>
      <w:r>
        <w:t xml:space="preserve"> |</w:t>
      </w:r>
    </w:p>
    <w:p w14:paraId="08C517F6" w14:textId="54CC2D76" w:rsidR="00F75D88" w:rsidRDefault="00F63BCF">
      <w:r>
        <w:t>praprEti/</w:t>
      </w:r>
      <w:r>
        <w:t xml:space="preserve"> pra - pra/</w:t>
      </w:r>
      <w:r>
        <w:t xml:space="preserve"> | </w:t>
      </w:r>
    </w:p>
    <w:p w14:paraId="0C34DB96" w14:textId="4F144A65" w:rsidR="00F75D88" w:rsidRDefault="00F63BCF">
      <w:r>
        <w:t>52)    1.3.4.1(46)- ya/</w:t>
      </w:r>
      <w:r>
        <w:t>j~japa+</w:t>
      </w:r>
      <w:r>
        <w:t>tim | ti/</w:t>
      </w:r>
      <w:r>
        <w:t>ra/</w:t>
      </w:r>
      <w:r>
        <w:t xml:space="preserve"> ||</w:t>
      </w:r>
    </w:p>
    <w:p w14:paraId="62D8CB34" w14:textId="720495C5" w:rsidR="00F75D88" w:rsidRDefault="00F63BCF">
      <w:r>
        <w:t>ya/</w:t>
      </w:r>
      <w:r>
        <w:t>j~japa+</w:t>
      </w:r>
      <w:r>
        <w:t>tim tira tira ya/</w:t>
      </w:r>
      <w:r>
        <w:t>j~japa+</w:t>
      </w:r>
      <w:r>
        <w:t>tiM ~Mya/</w:t>
      </w:r>
      <w:r>
        <w:t>j~japa+</w:t>
      </w:r>
      <w:r>
        <w:t xml:space="preserve">tim tira | </w:t>
      </w:r>
    </w:p>
    <w:p w14:paraId="31F86F32" w14:textId="58B02ADF" w:rsidR="00F75D88" w:rsidRDefault="00F63BCF">
      <w:r>
        <w:t>53)    1.3.4.1(46)- ya/</w:t>
      </w:r>
      <w:r>
        <w:t>j~japa+</w:t>
      </w:r>
      <w:r>
        <w:t>tim |</w:t>
      </w:r>
    </w:p>
    <w:p w14:paraId="22CE9AD2" w14:textId="2723D77B" w:rsidR="00F75D88" w:rsidRDefault="00F63BCF">
      <w:r>
        <w:t>ya/</w:t>
      </w:r>
      <w:r>
        <w:t>j~japa+</w:t>
      </w:r>
      <w:r>
        <w:t>ti/</w:t>
      </w:r>
      <w:r>
        <w:t>miti+</w:t>
      </w:r>
      <w:r>
        <w:t xml:space="preserve"> ya/</w:t>
      </w:r>
      <w:r>
        <w:t>j~ja - pa/</w:t>
      </w:r>
      <w:r>
        <w:t>ti/</w:t>
      </w:r>
      <w:r>
        <w:t xml:space="preserve">m | </w:t>
      </w:r>
    </w:p>
    <w:p w14:paraId="6B1632F8" w14:textId="4B80C60E" w:rsidR="00F75D88" w:rsidRDefault="00F63BCF">
      <w:r>
        <w:t>54)    1.3.4.1(47)- ti/</w:t>
      </w:r>
      <w:r>
        <w:t>ra/</w:t>
      </w:r>
      <w:r>
        <w:t xml:space="preserve"> ||</w:t>
      </w:r>
    </w:p>
    <w:p w14:paraId="4DAE3546" w14:textId="33496626" w:rsidR="00F75D88" w:rsidRDefault="00F63BCF">
      <w:r>
        <w:t>ti/</w:t>
      </w:r>
      <w:r>
        <w:t>rEti+</w:t>
      </w:r>
      <w:r>
        <w:t xml:space="preserve"> tira | </w:t>
      </w:r>
    </w:p>
    <w:p w14:paraId="2F3EAEE6" w14:textId="3C628F6E" w:rsidR="00F75D88" w:rsidRDefault="00F63BCF">
      <w:r>
        <w:t>55)    1.3.4.1(48)- sOma+</w:t>
      </w:r>
      <w:r>
        <w:t>H | ji/</w:t>
      </w:r>
      <w:r>
        <w:t>gA/</w:t>
      </w:r>
      <w:r>
        <w:t>3ti/</w:t>
      </w:r>
      <w:r>
        <w:t xml:space="preserve"> |</w:t>
      </w:r>
    </w:p>
    <w:p w14:paraId="12C879AF" w14:textId="1DAAC2A1" w:rsidR="00F75D88" w:rsidRDefault="00F63BCF">
      <w:r>
        <w:t>sOmO+</w:t>
      </w:r>
      <w:r>
        <w:t xml:space="preserve"> jigA3ti jigA3ti/</w:t>
      </w:r>
      <w:r>
        <w:t xml:space="preserve"> sOma/</w:t>
      </w:r>
      <w:r>
        <w:t>H sOmO+</w:t>
      </w:r>
      <w:r>
        <w:t xml:space="preserve"> jigA3ti | </w:t>
      </w:r>
    </w:p>
    <w:p w14:paraId="2FF0F708" w14:textId="1CA9DAF4" w:rsidR="00F75D88" w:rsidRDefault="00F63BCF">
      <w:r>
        <w:t>56)    1.3.4.1(49)- ji/</w:t>
      </w:r>
      <w:r>
        <w:t>gA/</w:t>
      </w:r>
      <w:r>
        <w:t>3ti/</w:t>
      </w:r>
      <w:r>
        <w:t xml:space="preserve"> | gA/</w:t>
      </w:r>
      <w:r>
        <w:t>3tu/</w:t>
      </w:r>
      <w:r>
        <w:t>vit |</w:t>
      </w:r>
    </w:p>
    <w:p w14:paraId="4A41BA2F" w14:textId="720B2E24" w:rsidR="00F75D88" w:rsidRDefault="00F63BCF">
      <w:r>
        <w:t>ji/</w:t>
      </w:r>
      <w:r>
        <w:t>gA/</w:t>
      </w:r>
      <w:r>
        <w:t>3ti/</w:t>
      </w:r>
      <w:r>
        <w:t xml:space="preserve"> gA/</w:t>
      </w:r>
      <w:r>
        <w:t>3tu/</w:t>
      </w:r>
      <w:r>
        <w:t>vi</w:t>
      </w:r>
      <w:r>
        <w:t>d3 gA+</w:t>
      </w:r>
      <w:r>
        <w:t>3tu/</w:t>
      </w:r>
      <w:r>
        <w:t>vij ji+</w:t>
      </w:r>
      <w:r>
        <w:t>gA3ti jigA3ti gA3tu/</w:t>
      </w:r>
      <w:r>
        <w:t xml:space="preserve">vit | </w:t>
      </w:r>
    </w:p>
    <w:p w14:paraId="56907377" w14:textId="529A740B" w:rsidR="00F75D88" w:rsidRDefault="00F63BCF">
      <w:r>
        <w:t>57)    1.3.4.1(50)- gA/</w:t>
      </w:r>
      <w:r>
        <w:t>3tu/</w:t>
      </w:r>
      <w:r>
        <w:t>vit | dE/</w:t>
      </w:r>
      <w:r>
        <w:t>3vAnA%</w:t>
      </w:r>
      <w:r>
        <w:t>m |</w:t>
      </w:r>
    </w:p>
    <w:p w14:paraId="7EAA86A0" w14:textId="098E00F1" w:rsidR="00F75D88" w:rsidRDefault="00F63BCF">
      <w:r>
        <w:t>gA/</w:t>
      </w:r>
      <w:r>
        <w:t>3tu/</w:t>
      </w:r>
      <w:r>
        <w:t>vid3 dE/</w:t>
      </w:r>
      <w:r>
        <w:t>3vAnA%</w:t>
      </w:r>
      <w:r>
        <w:t>m dE/</w:t>
      </w:r>
      <w:r>
        <w:t>3vAnA%</w:t>
      </w:r>
      <w:r>
        <w:t>m gA3tu/</w:t>
      </w:r>
      <w:r>
        <w:t>vid3 gA+</w:t>
      </w:r>
      <w:r>
        <w:t>3tu/</w:t>
      </w:r>
      <w:r>
        <w:t>vid3 dE/</w:t>
      </w:r>
      <w:r>
        <w:t>3vAnA%</w:t>
      </w:r>
      <w:r>
        <w:t xml:space="preserve">m | </w:t>
      </w:r>
    </w:p>
    <w:p w14:paraId="6EFBA5A1" w14:textId="56D30903" w:rsidR="00F75D88" w:rsidRDefault="00F63BCF">
      <w:r>
        <w:t>58)    1.3.4.1(50)- gA/</w:t>
      </w:r>
      <w:r>
        <w:t>3tu/</w:t>
      </w:r>
      <w:r>
        <w:t>vit |</w:t>
      </w:r>
    </w:p>
    <w:p w14:paraId="470DF4EB" w14:textId="5424D590" w:rsidR="00F75D88" w:rsidRDefault="00F63BCF">
      <w:r>
        <w:t>gA/</w:t>
      </w:r>
      <w:r>
        <w:t>3tu/</w:t>
      </w:r>
      <w:r>
        <w:t>vidi3ti+</w:t>
      </w:r>
      <w:r>
        <w:t xml:space="preserve"> gA3tu - vit | </w:t>
      </w:r>
    </w:p>
    <w:p w14:paraId="7D79B6B5" w14:textId="0F2E83A9" w:rsidR="00F75D88" w:rsidRDefault="00F63BCF">
      <w:r>
        <w:t xml:space="preserve">1)    1.3.4.2(1)- </w:t>
      </w:r>
      <w:r>
        <w:t>dE/</w:t>
      </w:r>
      <w:r>
        <w:t>3vAnA%</w:t>
      </w:r>
      <w:r>
        <w:t>m | E/</w:t>
      </w:r>
      <w:r>
        <w:t>ti/</w:t>
      </w:r>
      <w:r>
        <w:t xml:space="preserve"> |</w:t>
      </w:r>
    </w:p>
    <w:p w14:paraId="416327B4" w14:textId="1DCA926B" w:rsidR="00F75D88" w:rsidRDefault="00F63BCF">
      <w:r>
        <w:t>dE/</w:t>
      </w:r>
      <w:r>
        <w:t>3vAnA+</w:t>
      </w:r>
      <w:r>
        <w:t xml:space="preserve"> mEtyEti dE/</w:t>
      </w:r>
      <w:r>
        <w:t>3vAnA%</w:t>
      </w:r>
      <w:r>
        <w:t>m dE/</w:t>
      </w:r>
      <w:r>
        <w:t>3vAnA+</w:t>
      </w:r>
      <w:r>
        <w:t xml:space="preserve"> mEti | </w:t>
      </w:r>
    </w:p>
    <w:p w14:paraId="13F6F83D" w14:textId="5EAC4847" w:rsidR="00F75D88" w:rsidRDefault="00F63BCF">
      <w:r>
        <w:t>2)    1.3.4.2(2)- E/</w:t>
      </w:r>
      <w:r>
        <w:t>ti/</w:t>
      </w:r>
      <w:r>
        <w:t xml:space="preserve"> | ~ni/</w:t>
      </w:r>
      <w:r>
        <w:t>ShkRu/</w:t>
      </w:r>
      <w:r>
        <w:t>tam |</w:t>
      </w:r>
    </w:p>
    <w:p w14:paraId="049DF975" w14:textId="182F372C" w:rsidR="00F75D88" w:rsidRDefault="00F63BCF">
      <w:r>
        <w:t>E/</w:t>
      </w:r>
      <w:r>
        <w:t>ti/</w:t>
      </w:r>
      <w:r>
        <w:t xml:space="preserve"> ~ni/</w:t>
      </w:r>
      <w:r>
        <w:t>ShkRu/</w:t>
      </w:r>
      <w:r>
        <w:t>tam ~ni+</w:t>
      </w:r>
      <w:r>
        <w:t>ShkRu/</w:t>
      </w:r>
      <w:r>
        <w:t>ta mE%</w:t>
      </w:r>
      <w:r>
        <w:t>tyEti ~niShkRu/</w:t>
      </w:r>
      <w:r>
        <w:t xml:space="preserve">tam | </w:t>
      </w:r>
    </w:p>
    <w:p w14:paraId="3B77A0F2" w14:textId="61C5D7B0" w:rsidR="00F75D88" w:rsidRDefault="00F63BCF">
      <w:r>
        <w:t>3)    1.3.4.2(3)- ~ni/</w:t>
      </w:r>
      <w:r>
        <w:t>ShkRu/</w:t>
      </w:r>
      <w:r>
        <w:t>tam | Ru/</w:t>
      </w:r>
      <w:r>
        <w:t>tasya+</w:t>
      </w:r>
      <w:r>
        <w:t xml:space="preserve"> |</w:t>
      </w:r>
    </w:p>
    <w:p w14:paraId="77663A87" w14:textId="54D42741" w:rsidR="00F75D88" w:rsidRDefault="00F63BCF">
      <w:r>
        <w:t>~ni/</w:t>
      </w:r>
      <w:r>
        <w:t>ShkRu/</w:t>
      </w:r>
      <w:r>
        <w:t>tam Ru/</w:t>
      </w:r>
      <w:r>
        <w:t>tasya/</w:t>
      </w:r>
      <w:r>
        <w:t xml:space="preserve"> rtasya+</w:t>
      </w:r>
      <w:r>
        <w:t xml:space="preserve"> ~niShkRu/</w:t>
      </w:r>
      <w:r>
        <w:t>t</w:t>
      </w:r>
      <w:r>
        <w:t>am ~ni+</w:t>
      </w:r>
      <w:r>
        <w:t>ShkRu/</w:t>
      </w:r>
      <w:r>
        <w:t>tam Ru/</w:t>
      </w:r>
      <w:r>
        <w:t>tasya+</w:t>
      </w:r>
      <w:r>
        <w:t xml:space="preserve"> | </w:t>
      </w:r>
    </w:p>
    <w:p w14:paraId="27E04C59" w14:textId="466FA2C5" w:rsidR="00F75D88" w:rsidRDefault="00F63BCF">
      <w:r>
        <w:t>4)    1.3.4.2(3)- ~ni/</w:t>
      </w:r>
      <w:r>
        <w:t>ShkRu/</w:t>
      </w:r>
      <w:r>
        <w:t>tam |</w:t>
      </w:r>
    </w:p>
    <w:p w14:paraId="62DDBD2F" w14:textId="1FFE1A9E" w:rsidR="00F75D88" w:rsidRDefault="00F63BCF">
      <w:r>
        <w:t>~ni/</w:t>
      </w:r>
      <w:r>
        <w:t>ShkRu/</w:t>
      </w:r>
      <w:r>
        <w:t>tamiti+</w:t>
      </w:r>
      <w:r>
        <w:t xml:space="preserve"> ~niH - kRu/</w:t>
      </w:r>
      <w:r>
        <w:t xml:space="preserve">tam | </w:t>
      </w:r>
    </w:p>
    <w:p w14:paraId="6FAF9F85" w14:textId="2FB0B163" w:rsidR="00F75D88" w:rsidRDefault="00F63BCF">
      <w:r>
        <w:t>5)    1.3.4.2(4)- Ru/</w:t>
      </w:r>
      <w:r>
        <w:t>tasya+</w:t>
      </w:r>
      <w:r>
        <w:t xml:space="preserve"> | yOni%</w:t>
      </w:r>
      <w:r>
        <w:t>m |</w:t>
      </w:r>
    </w:p>
    <w:p w14:paraId="3F879D4A" w14:textId="7FE1E771" w:rsidR="00F75D88" w:rsidRDefault="00F63BCF">
      <w:r>
        <w:t>Ru/</w:t>
      </w:r>
      <w:r>
        <w:t>tasya/</w:t>
      </w:r>
      <w:r>
        <w:t xml:space="preserve"> yOni/</w:t>
      </w:r>
      <w:r>
        <w:t>M ~MyOni+</w:t>
      </w:r>
      <w:r>
        <w:t>m Ru/</w:t>
      </w:r>
      <w:r>
        <w:t>tasya/</w:t>
      </w:r>
      <w:r>
        <w:t xml:space="preserve"> rtasya/</w:t>
      </w:r>
      <w:r>
        <w:t xml:space="preserve"> yOni%</w:t>
      </w:r>
      <w:r>
        <w:t xml:space="preserve">m | </w:t>
      </w:r>
    </w:p>
    <w:p w14:paraId="50A9EFFB" w14:textId="4DD5ECAB" w:rsidR="00F75D88" w:rsidRDefault="00F63BCF">
      <w:r>
        <w:lastRenderedPageBreak/>
        <w:t>6)    1.3.4.2(5)- yOni%</w:t>
      </w:r>
      <w:r>
        <w:t>m | A/</w:t>
      </w:r>
      <w:r>
        <w:t>sada%</w:t>
      </w:r>
      <w:r>
        <w:t>3m |</w:t>
      </w:r>
    </w:p>
    <w:p w14:paraId="226850B2" w14:textId="4E3A1134" w:rsidR="00F75D88" w:rsidRDefault="00F63BCF">
      <w:r>
        <w:t>yOni+</w:t>
      </w:r>
      <w:r>
        <w:t xml:space="preserve"> mA/</w:t>
      </w:r>
      <w:r>
        <w:t>sada+</w:t>
      </w:r>
      <w:r>
        <w:t>3 mA/</w:t>
      </w:r>
      <w:r>
        <w:t>sada/</w:t>
      </w:r>
      <w:r>
        <w:t>3M ~MyOni/</w:t>
      </w:r>
      <w:r>
        <w:t>M ~MyOni+</w:t>
      </w:r>
      <w:r>
        <w:t xml:space="preserve"> mA/</w:t>
      </w:r>
      <w:r>
        <w:t>sada%</w:t>
      </w:r>
      <w:r>
        <w:t xml:space="preserve">3m | </w:t>
      </w:r>
    </w:p>
    <w:p w14:paraId="16EC6E58" w14:textId="7AE2A794" w:rsidR="00F75D88" w:rsidRDefault="00F63BCF">
      <w:r>
        <w:t>7)    1.3.4.2(6)- A/</w:t>
      </w:r>
      <w:r>
        <w:t>sada%</w:t>
      </w:r>
      <w:r>
        <w:t>3m | adi+</w:t>
      </w:r>
      <w:r>
        <w:t>3tyAH |</w:t>
      </w:r>
    </w:p>
    <w:p w14:paraId="0751E9DC" w14:textId="2E6A68F4" w:rsidR="00F75D88" w:rsidRDefault="00F63BCF">
      <w:r>
        <w:t>A/</w:t>
      </w:r>
      <w:r>
        <w:t>sada/</w:t>
      </w:r>
      <w:r>
        <w:t>3 madi+</w:t>
      </w:r>
      <w:r>
        <w:t>3tyA/</w:t>
      </w:r>
      <w:r>
        <w:t xml:space="preserve"> adi+</w:t>
      </w:r>
      <w:r>
        <w:t>3tyA A/</w:t>
      </w:r>
      <w:r>
        <w:t>sada+</w:t>
      </w:r>
      <w:r>
        <w:t>3 mA/</w:t>
      </w:r>
      <w:r>
        <w:t>sada/</w:t>
      </w:r>
      <w:r>
        <w:t>3 madi+</w:t>
      </w:r>
      <w:r>
        <w:t xml:space="preserve">3tyAH | </w:t>
      </w:r>
    </w:p>
    <w:p w14:paraId="6C853FC3" w14:textId="16CB37BE" w:rsidR="00F75D88" w:rsidRDefault="00F63BCF">
      <w:r>
        <w:t>8)    1.3.4.2(6)- A/</w:t>
      </w:r>
      <w:r>
        <w:t>sada%</w:t>
      </w:r>
      <w:r>
        <w:t>3m |</w:t>
      </w:r>
    </w:p>
    <w:p w14:paraId="4EEC0770" w14:textId="2AAD3C41" w:rsidR="00F75D88" w:rsidRDefault="00F63BCF">
      <w:r>
        <w:t>A/</w:t>
      </w:r>
      <w:r>
        <w:t>sada/</w:t>
      </w:r>
      <w:r>
        <w:t>3mityA%</w:t>
      </w:r>
      <w:r>
        <w:t xml:space="preserve"> - sada%</w:t>
      </w:r>
      <w:r>
        <w:t xml:space="preserve">3m | </w:t>
      </w:r>
    </w:p>
    <w:p w14:paraId="4FE6273B" w14:textId="07E02513" w:rsidR="00F75D88" w:rsidRDefault="00F63BCF">
      <w:r>
        <w:t>9)    1.3.4.2(7)- adi+</w:t>
      </w:r>
      <w:r>
        <w:t>3tyAH | sada+</w:t>
      </w:r>
      <w:r>
        <w:t>3H | (G4S1.3-4)</w:t>
      </w:r>
    </w:p>
    <w:p w14:paraId="4B7BF094" w14:textId="451C1143" w:rsidR="00F75D88" w:rsidRDefault="00F63BCF">
      <w:r>
        <w:t>adi+</w:t>
      </w:r>
      <w:r>
        <w:t>3tyA/</w:t>
      </w:r>
      <w:r>
        <w:t>H sada/</w:t>
      </w:r>
      <w:r>
        <w:t>3H sadO3 &amp;di+</w:t>
      </w:r>
      <w:r>
        <w:t>3tyA/</w:t>
      </w:r>
      <w:r>
        <w:t xml:space="preserve"> adi+</w:t>
      </w:r>
      <w:r>
        <w:t>3tyA/</w:t>
      </w:r>
      <w:r>
        <w:t>H sada+</w:t>
      </w:r>
      <w:r>
        <w:t xml:space="preserve">3H | </w:t>
      </w:r>
    </w:p>
    <w:p w14:paraId="6CC9380D" w14:textId="03F81632" w:rsidR="00F75D88" w:rsidRDefault="00F63BCF">
      <w:r>
        <w:t>10)    1.3.4.2(8)- sada+</w:t>
      </w:r>
      <w:r>
        <w:t>3H | a/</w:t>
      </w:r>
      <w:r>
        <w:t>si/</w:t>
      </w:r>
      <w:r>
        <w:t xml:space="preserve"> | (G4S1.3-4)</w:t>
      </w:r>
    </w:p>
    <w:p w14:paraId="7E784633" w14:textId="75ABC63A" w:rsidR="00F75D88" w:rsidRDefault="00F63BCF">
      <w:r>
        <w:t>sadO%</w:t>
      </w:r>
      <w:r>
        <w:t>3 &amp;syasi/</w:t>
      </w:r>
      <w:r>
        <w:t xml:space="preserve"> sada/</w:t>
      </w:r>
      <w:r>
        <w:t>3H sadO+</w:t>
      </w:r>
      <w:r>
        <w:t xml:space="preserve">3 &amp;si | </w:t>
      </w:r>
    </w:p>
    <w:p w14:paraId="672A1FEA" w14:textId="41AF4D0C" w:rsidR="00F75D88" w:rsidRDefault="00F63BCF">
      <w:r>
        <w:t>11)    1.3.4.2(9)- a/</w:t>
      </w:r>
      <w:r>
        <w:t>si/</w:t>
      </w:r>
      <w:r>
        <w:t xml:space="preserve"> | adi+</w:t>
      </w:r>
      <w:r>
        <w:t>3tyAH | (G4S1.3-4)</w:t>
      </w:r>
    </w:p>
    <w:p w14:paraId="56174AEB" w14:textId="37785FC4" w:rsidR="00F75D88" w:rsidRDefault="00F63BCF">
      <w:r>
        <w:t>a/</w:t>
      </w:r>
      <w:r>
        <w:t>syadi+</w:t>
      </w:r>
      <w:r>
        <w:t>3tyA/</w:t>
      </w:r>
      <w:r>
        <w:t xml:space="preserve"> adi+</w:t>
      </w:r>
      <w:r>
        <w:t>3tyA asya/</w:t>
      </w:r>
      <w:r>
        <w:t xml:space="preserve"> syadi+</w:t>
      </w:r>
      <w:r>
        <w:t xml:space="preserve">3tyAH | </w:t>
      </w:r>
    </w:p>
    <w:p w14:paraId="56A1FD53" w14:textId="25A0CA5C" w:rsidR="00F75D88" w:rsidRDefault="00F63BCF">
      <w:r>
        <w:t xml:space="preserve">12)    1.3.4.2(10)- </w:t>
      </w:r>
      <w:r>
        <w:t>adi+</w:t>
      </w:r>
      <w:r>
        <w:t>3tyAH | sada+</w:t>
      </w:r>
      <w:r>
        <w:t>3H | (G4S1.3-4)</w:t>
      </w:r>
    </w:p>
    <w:p w14:paraId="1F803ED5" w14:textId="1A27A671" w:rsidR="00F75D88" w:rsidRDefault="00F63BCF">
      <w:r>
        <w:t>adi+</w:t>
      </w:r>
      <w:r>
        <w:t>3tyA/</w:t>
      </w:r>
      <w:r>
        <w:t>H sada/</w:t>
      </w:r>
      <w:r>
        <w:t>3H sadO3 &amp;di+</w:t>
      </w:r>
      <w:r>
        <w:t>3tyA/</w:t>
      </w:r>
      <w:r>
        <w:t xml:space="preserve"> adi+</w:t>
      </w:r>
      <w:r>
        <w:t>3tyA/</w:t>
      </w:r>
      <w:r>
        <w:t>H sada+</w:t>
      </w:r>
      <w:r>
        <w:t xml:space="preserve">3H | </w:t>
      </w:r>
    </w:p>
    <w:p w14:paraId="15F73784" w14:textId="05102C2A" w:rsidR="00F75D88" w:rsidRDefault="00F63BCF">
      <w:r>
        <w:t>13)    1.3.4.2(11)- sada+</w:t>
      </w:r>
      <w:r>
        <w:t>3H | A | (G4S1.3-4)</w:t>
      </w:r>
    </w:p>
    <w:p w14:paraId="48197707" w14:textId="41678065" w:rsidR="00F75D88" w:rsidRDefault="00F63BCF">
      <w:r>
        <w:t>sada/</w:t>
      </w:r>
      <w:r>
        <w:t>3 A sada/</w:t>
      </w:r>
      <w:r>
        <w:t>3H sada/</w:t>
      </w:r>
      <w:r>
        <w:t xml:space="preserve">3 A | </w:t>
      </w:r>
    </w:p>
    <w:p w14:paraId="13F82A9A" w14:textId="491AEA42" w:rsidR="00F75D88" w:rsidRDefault="00F63BCF">
      <w:r>
        <w:t>14)    1.3.4.2(12)- A | sI/</w:t>
      </w:r>
      <w:r>
        <w:t>da/</w:t>
      </w:r>
      <w:r>
        <w:t>3 | (G4S1.3-4)</w:t>
      </w:r>
    </w:p>
    <w:p w14:paraId="32870E5E" w14:textId="3661DA6B" w:rsidR="00F75D88" w:rsidRDefault="00F63BCF">
      <w:r>
        <w:t>A sI+</w:t>
      </w:r>
      <w:r>
        <w:t>da3 sI/</w:t>
      </w:r>
      <w:r>
        <w:t>dA3 sI+</w:t>
      </w:r>
      <w:r>
        <w:t xml:space="preserve">da3 | </w:t>
      </w:r>
    </w:p>
    <w:p w14:paraId="023EFD60" w14:textId="62BB6B01" w:rsidR="00F75D88" w:rsidRDefault="00F63BCF">
      <w:r>
        <w:t>15)    1.3.4.2(13)- s</w:t>
      </w:r>
      <w:r>
        <w:t>I/</w:t>
      </w:r>
      <w:r>
        <w:t>da/</w:t>
      </w:r>
      <w:r>
        <w:t>3 | E/</w:t>
      </w:r>
      <w:r>
        <w:t>ShaH | (G4S1.3-4)</w:t>
      </w:r>
    </w:p>
    <w:p w14:paraId="458AFB74" w14:textId="541B05BF" w:rsidR="00F75D88" w:rsidRDefault="00F63BCF">
      <w:r>
        <w:t>sI/</w:t>
      </w:r>
      <w:r>
        <w:t>dai/</w:t>
      </w:r>
      <w:r>
        <w:t>3Sha E/</w:t>
      </w:r>
      <w:r>
        <w:t>Sha sI+</w:t>
      </w:r>
      <w:r>
        <w:t>da3 sIdai/</w:t>
      </w:r>
      <w:r>
        <w:t xml:space="preserve">3ShaH | </w:t>
      </w:r>
    </w:p>
    <w:p w14:paraId="7FDD7817" w14:textId="077E0152" w:rsidR="00F75D88" w:rsidRDefault="00F63BCF">
      <w:r>
        <w:t>16)    1.3.4.2(14)- E/</w:t>
      </w:r>
      <w:r>
        <w:t>ShaH | va/</w:t>
      </w:r>
      <w:r>
        <w:t>H | (G4S1.3-4)</w:t>
      </w:r>
    </w:p>
    <w:p w14:paraId="6E551139" w14:textId="4737A9B3" w:rsidR="00F75D88" w:rsidRDefault="00F63BCF">
      <w:r>
        <w:t>E/</w:t>
      </w:r>
      <w:r>
        <w:t>Sha vO+</w:t>
      </w:r>
      <w:r>
        <w:t xml:space="preserve"> va E/</w:t>
      </w:r>
      <w:r>
        <w:t>Sha E/</w:t>
      </w:r>
      <w:r>
        <w:t>Sha va+</w:t>
      </w:r>
      <w:r>
        <w:t xml:space="preserve">H | </w:t>
      </w:r>
    </w:p>
    <w:p w14:paraId="5082B61C" w14:textId="230800F7" w:rsidR="00F75D88" w:rsidRDefault="00F63BCF">
      <w:r>
        <w:t>17)    1.3.4.2(15)- va/</w:t>
      </w:r>
      <w:r>
        <w:t>H | dE/</w:t>
      </w:r>
      <w:r>
        <w:t>3va/</w:t>
      </w:r>
      <w:r>
        <w:t xml:space="preserve"> | (G4S1.3-4)</w:t>
      </w:r>
    </w:p>
    <w:p w14:paraId="41913A7F" w14:textId="4E861712" w:rsidR="00F75D88" w:rsidRDefault="00F63BCF">
      <w:r>
        <w:t>vO/</w:t>
      </w:r>
      <w:r>
        <w:t xml:space="preserve"> dE/</w:t>
      </w:r>
      <w:r>
        <w:t>3va/</w:t>
      </w:r>
      <w:r>
        <w:t xml:space="preserve"> dE/</w:t>
      </w:r>
      <w:r>
        <w:t>3va/</w:t>
      </w:r>
      <w:r>
        <w:t xml:space="preserve"> vO/</w:t>
      </w:r>
      <w:r>
        <w:t xml:space="preserve"> vO/</w:t>
      </w:r>
      <w:r>
        <w:t xml:space="preserve"> dE/</w:t>
      </w:r>
      <w:r>
        <w:t>3va/</w:t>
      </w:r>
      <w:r>
        <w:t xml:space="preserve"> | </w:t>
      </w:r>
    </w:p>
    <w:p w14:paraId="7B7DEA4F" w14:textId="38B0C1DC" w:rsidR="00F75D88" w:rsidRDefault="00F63BCF">
      <w:r>
        <w:t xml:space="preserve">18)    1.3.4.2(16)- </w:t>
      </w:r>
      <w:r>
        <w:t>dE/</w:t>
      </w:r>
      <w:r>
        <w:t>3va/</w:t>
      </w:r>
      <w:r>
        <w:t xml:space="preserve"> | sa/</w:t>
      </w:r>
      <w:r>
        <w:t>vi/</w:t>
      </w:r>
      <w:r>
        <w:t>ta/</w:t>
      </w:r>
      <w:r>
        <w:t>H | (G4S1.3-4)</w:t>
      </w:r>
    </w:p>
    <w:p w14:paraId="2892C02D" w14:textId="442E4A9C" w:rsidR="00F75D88" w:rsidRDefault="00F63BCF">
      <w:r>
        <w:t>dE/</w:t>
      </w:r>
      <w:r>
        <w:t>3va/</w:t>
      </w:r>
      <w:r>
        <w:t xml:space="preserve"> sa/</w:t>
      </w:r>
      <w:r>
        <w:t>vi/</w:t>
      </w:r>
      <w:r>
        <w:t>ta/</w:t>
      </w:r>
      <w:r>
        <w:t>H sa/</w:t>
      </w:r>
      <w:r>
        <w:t>vi/</w:t>
      </w:r>
      <w:r>
        <w:t>ta/</w:t>
      </w:r>
      <w:r>
        <w:t>r dE/</w:t>
      </w:r>
      <w:r>
        <w:t>3va/</w:t>
      </w:r>
      <w:r>
        <w:t xml:space="preserve"> dE/</w:t>
      </w:r>
      <w:r>
        <w:t>3va/</w:t>
      </w:r>
      <w:r>
        <w:t xml:space="preserve"> sa/</w:t>
      </w:r>
      <w:r>
        <w:t>vi/</w:t>
      </w:r>
      <w:r>
        <w:t>ta/</w:t>
      </w:r>
      <w:r>
        <w:t xml:space="preserve">H | </w:t>
      </w:r>
    </w:p>
    <w:p w14:paraId="20E35258" w14:textId="78080741" w:rsidR="00F75D88" w:rsidRDefault="00F63BCF">
      <w:r>
        <w:lastRenderedPageBreak/>
        <w:t>19)    1.3.4.2(17)- sa/</w:t>
      </w:r>
      <w:r>
        <w:t>vi/</w:t>
      </w:r>
      <w:r>
        <w:t>ta/</w:t>
      </w:r>
      <w:r>
        <w:t>H | sOma+</w:t>
      </w:r>
      <w:r>
        <w:t>H | (P2S-8.8,G4S1.3-4)</w:t>
      </w:r>
    </w:p>
    <w:p w14:paraId="4BDAC532" w14:textId="36E91202" w:rsidR="00F75D88" w:rsidRDefault="00F63BCF">
      <w:r>
        <w:t>sa/</w:t>
      </w:r>
      <w:r>
        <w:t>vi/</w:t>
      </w:r>
      <w:r>
        <w:t>ta/</w:t>
      </w:r>
      <w:r>
        <w:t>H sOma/</w:t>
      </w:r>
      <w:r>
        <w:t>H sOma+</w:t>
      </w:r>
      <w:r>
        <w:t>H savitaH savita/</w:t>
      </w:r>
      <w:r>
        <w:t>H sOma+</w:t>
      </w:r>
      <w:r>
        <w:t xml:space="preserve">H | </w:t>
      </w:r>
    </w:p>
    <w:p w14:paraId="22CBF717" w14:textId="7EAE69AA" w:rsidR="00F75D88" w:rsidRDefault="00F63BCF">
      <w:r>
        <w:t>20)    1.3.4.2(18)- sOma+</w:t>
      </w:r>
      <w:r>
        <w:t>H | tam |</w:t>
      </w:r>
    </w:p>
    <w:p w14:paraId="05D304BA" w14:textId="4743F13E" w:rsidR="00F75D88" w:rsidRDefault="00F63BCF">
      <w:r>
        <w:t>sOma/</w:t>
      </w:r>
      <w:r>
        <w:t xml:space="preserve"> stam ta(</w:t>
      </w:r>
      <w:r>
        <w:t>gm) sOma/</w:t>
      </w:r>
      <w:r>
        <w:t>H sOma/</w:t>
      </w:r>
      <w:r>
        <w:t xml:space="preserve"> stam | </w:t>
      </w:r>
    </w:p>
    <w:p w14:paraId="0B68FF1B" w14:textId="5F8C8346" w:rsidR="00F75D88" w:rsidRDefault="00F63BCF">
      <w:r>
        <w:t>21)    1.3.4.2(19)- tam | ra/</w:t>
      </w:r>
      <w:r>
        <w:t>kSha/</w:t>
      </w:r>
      <w:r>
        <w:t>d3dh4va/</w:t>
      </w:r>
      <w:r>
        <w:t>m |</w:t>
      </w:r>
    </w:p>
    <w:p w14:paraId="560F76BD" w14:textId="6933CFA9" w:rsidR="00F75D88" w:rsidRDefault="00F63BCF">
      <w:r>
        <w:t>ta(gm) ra+</w:t>
      </w:r>
      <w:r>
        <w:t>kShad3dh4va(gm) rakShad3dh4va/</w:t>
      </w:r>
      <w:r>
        <w:t>m tam ta(gm) ra+</w:t>
      </w:r>
      <w:r>
        <w:t xml:space="preserve">kShad3dh4vam | </w:t>
      </w:r>
    </w:p>
    <w:p w14:paraId="2A4B18E3" w14:textId="7A9DFF9A" w:rsidR="00F75D88" w:rsidRDefault="00F63BCF">
      <w:r>
        <w:t>22)    1.3.4.2(20)- ra/</w:t>
      </w:r>
      <w:r>
        <w:t>kSha/</w:t>
      </w:r>
      <w:r>
        <w:t>d3dh4va/</w:t>
      </w:r>
      <w:r>
        <w:t>m | mA |</w:t>
      </w:r>
    </w:p>
    <w:p w14:paraId="1E068958" w14:textId="6E2283F5" w:rsidR="00F75D88" w:rsidRDefault="00F63BCF">
      <w:r>
        <w:t>ra/</w:t>
      </w:r>
      <w:r>
        <w:t>kSha/</w:t>
      </w:r>
      <w:r>
        <w:t>d3dh4va/</w:t>
      </w:r>
      <w:r>
        <w:t>m mA mA ra+</w:t>
      </w:r>
      <w:r>
        <w:t>kShad3dh4va(gm) rakShad3dh4va/</w:t>
      </w:r>
      <w:r>
        <w:t xml:space="preserve">m mA | </w:t>
      </w:r>
    </w:p>
    <w:p w14:paraId="7BCFB661" w14:textId="0B9808D2" w:rsidR="00F75D88" w:rsidRDefault="00F63BCF">
      <w:r>
        <w:t>23)    1.3.4.2(21)- mA | va/</w:t>
      </w:r>
      <w:r>
        <w:t>H |</w:t>
      </w:r>
    </w:p>
    <w:p w14:paraId="6A949707" w14:textId="750D3301" w:rsidR="00F75D88" w:rsidRDefault="00F63BCF">
      <w:r>
        <w:t>mA vO+</w:t>
      </w:r>
      <w:r>
        <w:t xml:space="preserve"> vO/</w:t>
      </w:r>
      <w:r>
        <w:t xml:space="preserve"> mA mA va+</w:t>
      </w:r>
      <w:r>
        <w:t xml:space="preserve">H | </w:t>
      </w:r>
    </w:p>
    <w:p w14:paraId="6172E80B" w14:textId="171A51B6" w:rsidR="00F75D88" w:rsidRDefault="00F63BCF">
      <w:r>
        <w:t>24)    1.3.4.2(22)- va/</w:t>
      </w:r>
      <w:r>
        <w:t>H | da/</w:t>
      </w:r>
      <w:r>
        <w:t>3Ba/</w:t>
      </w:r>
      <w:r>
        <w:t>4t |</w:t>
      </w:r>
    </w:p>
    <w:p w14:paraId="103CDB8B" w14:textId="674442DC" w:rsidR="00F75D88" w:rsidRDefault="00F63BCF">
      <w:r>
        <w:t>vO/</w:t>
      </w:r>
      <w:r>
        <w:t xml:space="preserve"> da/</w:t>
      </w:r>
      <w:r>
        <w:t>3Ba/</w:t>
      </w:r>
      <w:r>
        <w:t>4d3 da/</w:t>
      </w:r>
      <w:r>
        <w:t>3Ba/</w:t>
      </w:r>
      <w:r>
        <w:t>4d3 vO/</w:t>
      </w:r>
      <w:r>
        <w:t xml:space="preserve"> vO/</w:t>
      </w:r>
      <w:r>
        <w:t xml:space="preserve"> da/</w:t>
      </w:r>
      <w:r>
        <w:t>3Ba/</w:t>
      </w:r>
      <w:r>
        <w:t xml:space="preserve">4t | </w:t>
      </w:r>
    </w:p>
    <w:p w14:paraId="09BF2C68" w14:textId="483BDCEC" w:rsidR="00F75D88" w:rsidRDefault="00F63BCF">
      <w:r>
        <w:t>25)    1.3.4.2(23)- da/</w:t>
      </w:r>
      <w:r>
        <w:t>3Ba/</w:t>
      </w:r>
      <w:r>
        <w:t>4t | E/</w:t>
      </w:r>
      <w:r>
        <w:t>tat |</w:t>
      </w:r>
    </w:p>
    <w:p w14:paraId="06173B25" w14:textId="12FC432C" w:rsidR="00F75D88" w:rsidRDefault="00F63BCF">
      <w:r>
        <w:t>da/</w:t>
      </w:r>
      <w:r>
        <w:t>3Ba/</w:t>
      </w:r>
      <w:r>
        <w:t>4</w:t>
      </w:r>
      <w:r>
        <w:t xml:space="preserve"> dE/</w:t>
      </w:r>
      <w:r>
        <w:t>3ta dE/</w:t>
      </w:r>
      <w:r>
        <w:t>3tad3 da+</w:t>
      </w:r>
      <w:r>
        <w:t>3Ba4d3 da3Ba4 dE/</w:t>
      </w:r>
      <w:r>
        <w:t xml:space="preserve">3tat | </w:t>
      </w:r>
    </w:p>
    <w:p w14:paraId="4444B81C" w14:textId="5CE2F1E2" w:rsidR="00F75D88" w:rsidRDefault="00F63BCF">
      <w:r>
        <w:t>26)    1.3.4.2(24)- E/</w:t>
      </w:r>
      <w:r>
        <w:t>tat | tvam |</w:t>
      </w:r>
    </w:p>
    <w:p w14:paraId="1B57D075" w14:textId="7A7AD885" w:rsidR="00F75D88" w:rsidRDefault="00F63BCF">
      <w:r>
        <w:t>E/</w:t>
      </w:r>
      <w:r>
        <w:t>tat tvam tva mE/</w:t>
      </w:r>
      <w:r>
        <w:t>ta dE/</w:t>
      </w:r>
      <w:r>
        <w:t xml:space="preserve">3tat tvam | </w:t>
      </w:r>
    </w:p>
    <w:p w14:paraId="12E4DA85" w14:textId="14C3EF01" w:rsidR="00F75D88" w:rsidRDefault="00F63BCF">
      <w:r>
        <w:t>27)    1.3.4.2(25)- tvam | sO/</w:t>
      </w:r>
      <w:r>
        <w:t>ma/</w:t>
      </w:r>
      <w:r>
        <w:t xml:space="preserve"> |</w:t>
      </w:r>
    </w:p>
    <w:p w14:paraId="709FD4C3" w14:textId="39E6BB14" w:rsidR="00F75D88" w:rsidRDefault="00F63BCF">
      <w:r>
        <w:t>tva(gm) sO+</w:t>
      </w:r>
      <w:r>
        <w:t>ma sOma/</w:t>
      </w:r>
      <w:r>
        <w:t xml:space="preserve"> tvam tva(gm) sO+</w:t>
      </w:r>
      <w:r>
        <w:t xml:space="preserve">ma | </w:t>
      </w:r>
    </w:p>
    <w:p w14:paraId="3EB242BD" w14:textId="009E6370" w:rsidR="00F75D88" w:rsidRDefault="00F63BCF">
      <w:r>
        <w:t>28)    1.3.4.2(26)- sO/</w:t>
      </w:r>
      <w:r>
        <w:t>ma/</w:t>
      </w:r>
      <w:r>
        <w:t xml:space="preserve"> | dE/</w:t>
      </w:r>
      <w:r>
        <w:t>3vaH |</w:t>
      </w:r>
    </w:p>
    <w:p w14:paraId="57B716EA" w14:textId="1A55271C" w:rsidR="00F75D88" w:rsidRDefault="00F63BCF">
      <w:r>
        <w:t>sO/</w:t>
      </w:r>
      <w:r>
        <w:t>ma/</w:t>
      </w:r>
      <w:r>
        <w:t xml:space="preserve"> dE/</w:t>
      </w:r>
      <w:r>
        <w:t>3vO dE/</w:t>
      </w:r>
      <w:r>
        <w:t>3vaH sO+</w:t>
      </w:r>
      <w:r>
        <w:t>ma sOma dE/</w:t>
      </w:r>
      <w:r>
        <w:t xml:space="preserve">3vaH | </w:t>
      </w:r>
    </w:p>
    <w:p w14:paraId="25F6E913" w14:textId="713F09F1" w:rsidR="00F75D88" w:rsidRDefault="00F63BCF">
      <w:r>
        <w:t>29)    1.3.4.2(27)- dE/</w:t>
      </w:r>
      <w:r>
        <w:t>3vaH | dE/</w:t>
      </w:r>
      <w:r>
        <w:t>3vAn |</w:t>
      </w:r>
    </w:p>
    <w:p w14:paraId="0C583E1F" w14:textId="3FF79EA4" w:rsidR="00F75D88" w:rsidRDefault="00F63BCF">
      <w:r>
        <w:t>dE/</w:t>
      </w:r>
      <w:r>
        <w:t>3vO dE/</w:t>
      </w:r>
      <w:r>
        <w:t>3vAn dE/</w:t>
      </w:r>
      <w:r>
        <w:t>3vAn dE/</w:t>
      </w:r>
      <w:r>
        <w:t>3vO dE/</w:t>
      </w:r>
      <w:r>
        <w:t>3vO dE/</w:t>
      </w:r>
      <w:r>
        <w:t xml:space="preserve">3vAn | </w:t>
      </w:r>
    </w:p>
    <w:p w14:paraId="3053D1ED" w14:textId="1574C769" w:rsidR="00F75D88" w:rsidRDefault="00F63BCF">
      <w:r>
        <w:t>30)    1.3.4.2(28)- dE/</w:t>
      </w:r>
      <w:r>
        <w:t>3vAn | upa+</w:t>
      </w:r>
      <w:r>
        <w:t xml:space="preserve"> |</w:t>
      </w:r>
    </w:p>
    <w:p w14:paraId="1AA94073" w14:textId="35B44C9D" w:rsidR="00F75D88" w:rsidRDefault="00F63BCF">
      <w:r>
        <w:t>dE/</w:t>
      </w:r>
      <w:r>
        <w:t>3vA ~nupOpa+</w:t>
      </w:r>
      <w:r>
        <w:t xml:space="preserve"> dE/</w:t>
      </w:r>
      <w:r>
        <w:t>3vAn dE/</w:t>
      </w:r>
      <w:r>
        <w:t>3vA ~nupa+</w:t>
      </w:r>
      <w:r>
        <w:t xml:space="preserve"> | </w:t>
      </w:r>
    </w:p>
    <w:p w14:paraId="6A1A3CF6" w14:textId="59146640" w:rsidR="00F75D88" w:rsidRDefault="00F63BCF">
      <w:r>
        <w:t>31)    1.3.4.2(29)- upa+</w:t>
      </w:r>
      <w:r>
        <w:t xml:space="preserve"> | a/</w:t>
      </w:r>
      <w:r>
        <w:t>gA/</w:t>
      </w:r>
      <w:r>
        <w:t>3H |</w:t>
      </w:r>
    </w:p>
    <w:p w14:paraId="0BA1AA9F" w14:textId="60F35604" w:rsidR="00F75D88" w:rsidRDefault="00F63BCF">
      <w:r>
        <w:t>upA+</w:t>
      </w:r>
      <w:r>
        <w:t>gA3 a</w:t>
      </w:r>
      <w:r>
        <w:t>gA/</w:t>
      </w:r>
      <w:r>
        <w:t>3 upOpA+</w:t>
      </w:r>
      <w:r>
        <w:t xml:space="preserve">gA3H | </w:t>
      </w:r>
    </w:p>
    <w:p w14:paraId="541B55E6" w14:textId="7DA6EF42" w:rsidR="00F75D88" w:rsidRDefault="00F63BCF">
      <w:r>
        <w:lastRenderedPageBreak/>
        <w:t>32)    1.3.4.2(30)- a/</w:t>
      </w:r>
      <w:r>
        <w:t>gA/</w:t>
      </w:r>
      <w:r>
        <w:t>3H | i/</w:t>
      </w:r>
      <w:r>
        <w:t>da3m |</w:t>
      </w:r>
    </w:p>
    <w:p w14:paraId="37BB44FA" w14:textId="607F118E" w:rsidR="00F75D88" w:rsidRDefault="00F63BCF">
      <w:r>
        <w:t>a/</w:t>
      </w:r>
      <w:r>
        <w:t>gA/</w:t>
      </w:r>
      <w:r>
        <w:t>3 i/</w:t>
      </w:r>
      <w:r>
        <w:t>da3 mi/</w:t>
      </w:r>
      <w:r>
        <w:t>da3 ma+</w:t>
      </w:r>
      <w:r>
        <w:t>gA3 agA3 i/</w:t>
      </w:r>
      <w:r>
        <w:t xml:space="preserve">da3m | </w:t>
      </w:r>
    </w:p>
    <w:p w14:paraId="2651FE4B" w14:textId="683DB351" w:rsidR="00F75D88" w:rsidRDefault="00F63BCF">
      <w:r>
        <w:t>33)    1.3.4.2(31)- i/</w:t>
      </w:r>
      <w:r>
        <w:t>da3m | a/</w:t>
      </w:r>
      <w:r>
        <w:t>ham |</w:t>
      </w:r>
    </w:p>
    <w:p w14:paraId="3295440F" w14:textId="403CDD9D" w:rsidR="00F75D88" w:rsidRDefault="00F63BCF">
      <w:r>
        <w:t>i/</w:t>
      </w:r>
      <w:r>
        <w:t>da3 ma/</w:t>
      </w:r>
      <w:r>
        <w:t>ha ma/</w:t>
      </w:r>
      <w:r>
        <w:t>ha mi/</w:t>
      </w:r>
      <w:r>
        <w:t>da3 mi/</w:t>
      </w:r>
      <w:r>
        <w:t>da3 ma/</w:t>
      </w:r>
      <w:r>
        <w:t xml:space="preserve">ham | </w:t>
      </w:r>
    </w:p>
    <w:p w14:paraId="2360D1DC" w14:textId="49F3FAAF" w:rsidR="00F75D88" w:rsidRDefault="00F63BCF">
      <w:r>
        <w:t>34)    1.3.4.2(32)- a/</w:t>
      </w:r>
      <w:r>
        <w:t>ham | ma/</w:t>
      </w:r>
      <w:r>
        <w:t>nu/</w:t>
      </w:r>
      <w:r>
        <w:t>Shya+</w:t>
      </w:r>
      <w:r>
        <w:t>H |</w:t>
      </w:r>
    </w:p>
    <w:p w14:paraId="545FB9AA" w14:textId="7CD48A9A" w:rsidR="00F75D88" w:rsidRDefault="00F63BCF">
      <w:r>
        <w:t>a/</w:t>
      </w:r>
      <w:r>
        <w:t>ham ma+</w:t>
      </w:r>
      <w:r>
        <w:t>nu/</w:t>
      </w:r>
      <w:r>
        <w:t>ShyO+</w:t>
      </w:r>
      <w:r>
        <w:t xml:space="preserve"> manu/</w:t>
      </w:r>
      <w:r>
        <w:t>ShyO+</w:t>
      </w:r>
      <w:r>
        <w:t xml:space="preserve"> &amp;ha m</w:t>
      </w:r>
      <w:r>
        <w:t>a/</w:t>
      </w:r>
      <w:r>
        <w:t>ham ma+</w:t>
      </w:r>
      <w:r>
        <w:t>nu/</w:t>
      </w:r>
      <w:r>
        <w:t>Shya+</w:t>
      </w:r>
      <w:r>
        <w:t xml:space="preserve">H | </w:t>
      </w:r>
    </w:p>
    <w:p w14:paraId="7762994E" w14:textId="538C79A9" w:rsidR="00F75D88" w:rsidRDefault="00F63BCF">
      <w:r>
        <w:t>35)    1.3.4.2(33)- ma/</w:t>
      </w:r>
      <w:r>
        <w:t>nu/</w:t>
      </w:r>
      <w:r>
        <w:t>Shya+</w:t>
      </w:r>
      <w:r>
        <w:t>H | ma/</w:t>
      </w:r>
      <w:r>
        <w:t>nu/</w:t>
      </w:r>
      <w:r>
        <w:t>ShyAn+</w:t>
      </w:r>
      <w:r>
        <w:t xml:space="preserve"> |</w:t>
      </w:r>
    </w:p>
    <w:p w14:paraId="1CA02A6B" w14:textId="7E99391E" w:rsidR="00F75D88" w:rsidRDefault="00F63BCF">
      <w:r>
        <w:t>ma/</w:t>
      </w:r>
      <w:r>
        <w:t>nu/</w:t>
      </w:r>
      <w:r>
        <w:t>ShyO+</w:t>
      </w:r>
      <w:r>
        <w:t xml:space="preserve"> manu/</w:t>
      </w:r>
      <w:r>
        <w:t>ShyA%</w:t>
      </w:r>
      <w:r>
        <w:t>n manu/</w:t>
      </w:r>
      <w:r>
        <w:t>ShyA%</w:t>
      </w:r>
      <w:r>
        <w:t>n manu/</w:t>
      </w:r>
      <w:r>
        <w:t>ShyO+</w:t>
      </w:r>
      <w:r>
        <w:t xml:space="preserve"> manu/</w:t>
      </w:r>
      <w:r>
        <w:t>ShyO+</w:t>
      </w:r>
      <w:r>
        <w:t xml:space="preserve"> manu/</w:t>
      </w:r>
      <w:r>
        <w:t>ShyAn+</w:t>
      </w:r>
      <w:r>
        <w:t xml:space="preserve"> | </w:t>
      </w:r>
    </w:p>
    <w:p w14:paraId="4787FFB2" w14:textId="2CEDD14E" w:rsidR="00F75D88" w:rsidRDefault="00F63BCF">
      <w:r>
        <w:t>36)    1.3.4.2(34)- ma/</w:t>
      </w:r>
      <w:r>
        <w:t>nu/</w:t>
      </w:r>
      <w:r>
        <w:t>ShyAn+</w:t>
      </w:r>
      <w:r>
        <w:t xml:space="preserve"> | sa/</w:t>
      </w:r>
      <w:r>
        <w:t>ha |</w:t>
      </w:r>
    </w:p>
    <w:p w14:paraId="47692BAD" w14:textId="60BECC64" w:rsidR="00F75D88" w:rsidRDefault="00F63BCF">
      <w:r>
        <w:t>ma/</w:t>
      </w:r>
      <w:r>
        <w:t>nu/</w:t>
      </w:r>
      <w:r>
        <w:t>ShyA%</w:t>
      </w:r>
      <w:r>
        <w:t>n th2sa/</w:t>
      </w:r>
      <w:r>
        <w:t>ha sa/</w:t>
      </w:r>
      <w:r>
        <w:t>ha ma+</w:t>
      </w:r>
      <w:r>
        <w:t>nu/</w:t>
      </w:r>
      <w:r>
        <w:t>ShyA%</w:t>
      </w:r>
      <w:r>
        <w:t>n manu/</w:t>
      </w:r>
      <w:r>
        <w:t>ShyA%</w:t>
      </w:r>
      <w:r>
        <w:t>n th2sa/</w:t>
      </w:r>
      <w:r>
        <w:t xml:space="preserve">ha | </w:t>
      </w:r>
    </w:p>
    <w:p w14:paraId="28BD67C9" w14:textId="1D414314" w:rsidR="00F75D88" w:rsidRDefault="00F63BCF">
      <w:r>
        <w:t>37)    1.3.4.2(35)- sa/</w:t>
      </w:r>
      <w:r>
        <w:t>ha | pra/</w:t>
      </w:r>
      <w:r>
        <w:t>jayA%</w:t>
      </w:r>
      <w:r>
        <w:t xml:space="preserve"> |</w:t>
      </w:r>
    </w:p>
    <w:p w14:paraId="05435EFE" w14:textId="2F96405E" w:rsidR="00F75D88" w:rsidRDefault="00F63BCF">
      <w:r>
        <w:t>sa/</w:t>
      </w:r>
      <w:r>
        <w:t>ha pra/</w:t>
      </w:r>
      <w:r>
        <w:t>jayA%</w:t>
      </w:r>
      <w:r>
        <w:t xml:space="preserve"> pra/</w:t>
      </w:r>
      <w:r>
        <w:t>jayA+</w:t>
      </w:r>
      <w:r>
        <w:t xml:space="preserve"> sa/</w:t>
      </w:r>
      <w:r>
        <w:t>ha sa/</w:t>
      </w:r>
      <w:r>
        <w:t>ha pra/</w:t>
      </w:r>
      <w:r>
        <w:t>jayA%</w:t>
      </w:r>
      <w:r>
        <w:t xml:space="preserve"> | </w:t>
      </w:r>
    </w:p>
    <w:p w14:paraId="049FE901" w14:textId="7E5766F3" w:rsidR="00F75D88" w:rsidRDefault="00F63BCF">
      <w:r>
        <w:t>38)    1.3.4.2(36)- pra/</w:t>
      </w:r>
      <w:r>
        <w:t>jayA%</w:t>
      </w:r>
      <w:r>
        <w:t xml:space="preserve"> | sa/</w:t>
      </w:r>
      <w:r>
        <w:t>ha |</w:t>
      </w:r>
    </w:p>
    <w:p w14:paraId="05BA7DB8" w14:textId="22B94F82" w:rsidR="00F75D88" w:rsidRDefault="00F63BCF">
      <w:r>
        <w:t>pra/</w:t>
      </w:r>
      <w:r>
        <w:t>jayA+</w:t>
      </w:r>
      <w:r>
        <w:t xml:space="preserve"> sa/</w:t>
      </w:r>
      <w:r>
        <w:t>ha sa/</w:t>
      </w:r>
      <w:r>
        <w:t>ha pra/</w:t>
      </w:r>
      <w:r>
        <w:t>jayA%</w:t>
      </w:r>
      <w:r>
        <w:t xml:space="preserve"> pra/</w:t>
      </w:r>
      <w:r>
        <w:t>jayA+</w:t>
      </w:r>
      <w:r>
        <w:t xml:space="preserve"> sa/</w:t>
      </w:r>
      <w:r>
        <w:t xml:space="preserve">ha | </w:t>
      </w:r>
    </w:p>
    <w:p w14:paraId="5E75B1B7" w14:textId="41C07994" w:rsidR="00F75D88" w:rsidRDefault="00F63BCF">
      <w:r>
        <w:t>39)    1.</w:t>
      </w:r>
      <w:r>
        <w:t>3.4.2(36)- pra/</w:t>
      </w:r>
      <w:r>
        <w:t>jayA%</w:t>
      </w:r>
      <w:r>
        <w:t xml:space="preserve"> |</w:t>
      </w:r>
    </w:p>
    <w:p w14:paraId="642FAA52" w14:textId="2A1C5AD4" w:rsidR="00F75D88" w:rsidRDefault="00F63BCF">
      <w:r>
        <w:t>pra/</w:t>
      </w:r>
      <w:r>
        <w:t>jayEti+</w:t>
      </w:r>
      <w:r>
        <w:t xml:space="preserve"> pra - jayA%</w:t>
      </w:r>
      <w:r>
        <w:t xml:space="preserve"> | </w:t>
      </w:r>
    </w:p>
    <w:p w14:paraId="13A5FAC3" w14:textId="7903583D" w:rsidR="00F75D88" w:rsidRDefault="00F63BCF">
      <w:r>
        <w:t>40)    1.3.4.2(37)- sa/</w:t>
      </w:r>
      <w:r>
        <w:t>ha | rA/</w:t>
      </w:r>
      <w:r>
        <w:t>yaH |</w:t>
      </w:r>
    </w:p>
    <w:p w14:paraId="6191BEB0" w14:textId="6B4698EE" w:rsidR="00F75D88" w:rsidRDefault="00F63BCF">
      <w:r>
        <w:t>sa/</w:t>
      </w:r>
      <w:r>
        <w:t>ha rA/</w:t>
      </w:r>
      <w:r>
        <w:t>yO rA/</w:t>
      </w:r>
      <w:r>
        <w:t>yaH sa/</w:t>
      </w:r>
      <w:r>
        <w:t>ha sa/</w:t>
      </w:r>
      <w:r>
        <w:t>ha rA/</w:t>
      </w:r>
      <w:r>
        <w:t xml:space="preserve">yaH | </w:t>
      </w:r>
    </w:p>
    <w:p w14:paraId="2F4D5A74" w14:textId="2FFD44B1" w:rsidR="00F75D88" w:rsidRDefault="00F63BCF">
      <w:r>
        <w:t>41)    1.3.4.2(38)- rA/</w:t>
      </w:r>
      <w:r>
        <w:t>yaH | pOShE+</w:t>
      </w:r>
      <w:r>
        <w:t>Na | (G4S1.3-5)</w:t>
      </w:r>
    </w:p>
    <w:p w14:paraId="4593D8ED" w14:textId="0F1156F4" w:rsidR="00F75D88" w:rsidRDefault="00F63BCF">
      <w:r>
        <w:t>rA/</w:t>
      </w:r>
      <w:r>
        <w:t>yas pOShE+</w:t>
      </w:r>
      <w:r>
        <w:t>Na/</w:t>
      </w:r>
      <w:r>
        <w:t xml:space="preserve"> pOShE+</w:t>
      </w:r>
      <w:r>
        <w:t>Na rA/</w:t>
      </w:r>
      <w:r>
        <w:t>yO rA/</w:t>
      </w:r>
      <w:r>
        <w:t>yas pOShE+</w:t>
      </w:r>
      <w:r>
        <w:t xml:space="preserve">Na | </w:t>
      </w:r>
    </w:p>
    <w:p w14:paraId="53F5CC32" w14:textId="34B9025A" w:rsidR="00F75D88" w:rsidRDefault="00F63BCF">
      <w:r>
        <w:t>42)    1.3.4.2(39)- pOShE+</w:t>
      </w:r>
      <w:r>
        <w:t>Na | ~nama+</w:t>
      </w:r>
      <w:r>
        <w:t>H | (P2S-8.28,G4S1.3-5)</w:t>
      </w:r>
    </w:p>
    <w:p w14:paraId="17A77AAD" w14:textId="2148CA78" w:rsidR="00F75D88" w:rsidRDefault="00F63BCF">
      <w:r>
        <w:t>pOShE+</w:t>
      </w:r>
      <w:r>
        <w:t>Na/</w:t>
      </w:r>
      <w:r>
        <w:t xml:space="preserve"> ~namO/</w:t>
      </w:r>
      <w:r>
        <w:t xml:space="preserve"> ~nama/</w:t>
      </w:r>
      <w:r>
        <w:t>s pOShE+</w:t>
      </w:r>
      <w:r>
        <w:t>Na/</w:t>
      </w:r>
      <w:r>
        <w:t xml:space="preserve"> pOShE+</w:t>
      </w:r>
      <w:r>
        <w:t>Na/</w:t>
      </w:r>
      <w:r>
        <w:t xml:space="preserve"> ~nama+</w:t>
      </w:r>
      <w:r>
        <w:t xml:space="preserve">H | </w:t>
      </w:r>
    </w:p>
    <w:p w14:paraId="0F19F087" w14:textId="1191293C" w:rsidR="00F75D88" w:rsidRDefault="00F63BCF">
      <w:r>
        <w:t>43)    1.3.4.2(40)- ~nama+</w:t>
      </w:r>
      <w:r>
        <w:t>H | dE/</w:t>
      </w:r>
      <w:r>
        <w:t>3vEB4ya+</w:t>
      </w:r>
      <w:r>
        <w:t>H | (G4S1.3-5)</w:t>
      </w:r>
    </w:p>
    <w:p w14:paraId="712D2EED" w14:textId="216935B4" w:rsidR="00F75D88" w:rsidRDefault="00F63BCF">
      <w:r>
        <w:t>~namO+</w:t>
      </w:r>
      <w:r>
        <w:t xml:space="preserve"> dE/</w:t>
      </w:r>
      <w:r>
        <w:t>3vEB4yO+</w:t>
      </w:r>
      <w:r>
        <w:t xml:space="preserve"> dE/</w:t>
      </w:r>
      <w:r>
        <w:t>3vEB4yO/</w:t>
      </w:r>
      <w:r>
        <w:t xml:space="preserve"> ~namO/</w:t>
      </w:r>
      <w:r>
        <w:t xml:space="preserve"> ~namO+</w:t>
      </w:r>
      <w:r>
        <w:t xml:space="preserve"> dE/</w:t>
      </w:r>
      <w:r>
        <w:t>3vEB4ya+</w:t>
      </w:r>
      <w:r>
        <w:t xml:space="preserve">H | </w:t>
      </w:r>
    </w:p>
    <w:p w14:paraId="6D6E29AA" w14:textId="520E75F7" w:rsidR="00F75D88" w:rsidRDefault="00F63BCF">
      <w:r>
        <w:t>44)    1.3.4.2(41)- dE/</w:t>
      </w:r>
      <w:r>
        <w:t>3vEB4ya+</w:t>
      </w:r>
      <w:r>
        <w:t>H | sva/</w:t>
      </w:r>
      <w:r>
        <w:t>dhA4 | (G</w:t>
      </w:r>
      <w:r>
        <w:t>4S1.3-5)</w:t>
      </w:r>
    </w:p>
    <w:p w14:paraId="36414A6E" w14:textId="06040EDE" w:rsidR="00F75D88" w:rsidRDefault="00F63BCF">
      <w:r>
        <w:t>dE/</w:t>
      </w:r>
      <w:r>
        <w:t>3vEB4ya+</w:t>
      </w:r>
      <w:r>
        <w:t>H sva/</w:t>
      </w:r>
      <w:r>
        <w:t>dhA4 sva/</w:t>
      </w:r>
      <w:r>
        <w:t>dhA4 dE/</w:t>
      </w:r>
      <w:r>
        <w:t>3vEB4yO+</w:t>
      </w:r>
      <w:r>
        <w:t xml:space="preserve"> dE/</w:t>
      </w:r>
      <w:r>
        <w:t>3vEB4ya+</w:t>
      </w:r>
      <w:r>
        <w:t>H sva/</w:t>
      </w:r>
      <w:r>
        <w:t xml:space="preserve">dhA4 | </w:t>
      </w:r>
    </w:p>
    <w:p w14:paraId="01D1388E" w14:textId="77926DDD" w:rsidR="00F75D88" w:rsidRDefault="00F63BCF">
      <w:r>
        <w:lastRenderedPageBreak/>
        <w:t>45)    1.3.4.2(42)- sva/</w:t>
      </w:r>
      <w:r>
        <w:t>dhA4 | pi/</w:t>
      </w:r>
      <w:r>
        <w:t>tRuB4ya+</w:t>
      </w:r>
      <w:r>
        <w:t>H |</w:t>
      </w:r>
    </w:p>
    <w:p w14:paraId="527343DA" w14:textId="5DD76C2B" w:rsidR="00F75D88" w:rsidRDefault="00F63BCF">
      <w:r>
        <w:t>sva/</w:t>
      </w:r>
      <w:r>
        <w:t>dhA4 pi/</w:t>
      </w:r>
      <w:r>
        <w:t>tRuB4ya+</w:t>
      </w:r>
      <w:r>
        <w:t>H pi/</w:t>
      </w:r>
      <w:r>
        <w:t>tRuB4ya+</w:t>
      </w:r>
      <w:r>
        <w:t>H sva/</w:t>
      </w:r>
      <w:r>
        <w:t>dhA4 sva/</w:t>
      </w:r>
      <w:r>
        <w:t>dhA4 pi/</w:t>
      </w:r>
      <w:r>
        <w:t>tRuB4ya+</w:t>
      </w:r>
      <w:r>
        <w:t xml:space="preserve">H | </w:t>
      </w:r>
    </w:p>
    <w:p w14:paraId="2AFED8BE" w14:textId="1F40AF14" w:rsidR="00F75D88" w:rsidRDefault="00F63BCF">
      <w:r>
        <w:t>46)    1.3.4.2(42)- sva/</w:t>
      </w:r>
      <w:r>
        <w:t>dhA4 |</w:t>
      </w:r>
    </w:p>
    <w:p w14:paraId="0DCDB3A3" w14:textId="1E5B866D" w:rsidR="00F75D88" w:rsidRDefault="00F63BCF">
      <w:r>
        <w:t>sva/</w:t>
      </w:r>
      <w:r>
        <w:t>dhE4ti+</w:t>
      </w:r>
      <w:r>
        <w:t xml:space="preserve"> sva - dhA4 | </w:t>
      </w:r>
    </w:p>
    <w:p w14:paraId="27713A0D" w14:textId="26A4FB1A" w:rsidR="00F75D88" w:rsidRDefault="00F63BCF">
      <w:r>
        <w:t xml:space="preserve">47)    </w:t>
      </w:r>
      <w:r>
        <w:t>1.3.4.2(43)- pi/</w:t>
      </w:r>
      <w:r>
        <w:t>tRuB4ya+</w:t>
      </w:r>
      <w:r>
        <w:t>H | i/</w:t>
      </w:r>
      <w:r>
        <w:t>da3m |</w:t>
      </w:r>
    </w:p>
    <w:p w14:paraId="3DCCC34A" w14:textId="4433C5BC" w:rsidR="00F75D88" w:rsidRDefault="00F63BCF">
      <w:r>
        <w:t>pi/</w:t>
      </w:r>
      <w:r>
        <w:t>tRuB4ya+</w:t>
      </w:r>
      <w:r>
        <w:t xml:space="preserve"> i/</w:t>
      </w:r>
      <w:r>
        <w:t>da3 mi/</w:t>
      </w:r>
      <w:r>
        <w:t>da3m pi/</w:t>
      </w:r>
      <w:r>
        <w:t>tRuB4ya+</w:t>
      </w:r>
      <w:r>
        <w:t>H pi/</w:t>
      </w:r>
      <w:r>
        <w:t>tRuB4ya+</w:t>
      </w:r>
      <w:r>
        <w:t xml:space="preserve"> i/</w:t>
      </w:r>
      <w:r>
        <w:t xml:space="preserve">da3m | </w:t>
      </w:r>
    </w:p>
    <w:p w14:paraId="736CBB0E" w14:textId="520A9355" w:rsidR="00F75D88" w:rsidRDefault="00F63BCF">
      <w:r>
        <w:t>48)    1.3.4.2(43)- pi/</w:t>
      </w:r>
      <w:r>
        <w:t>tRuB4ya+</w:t>
      </w:r>
      <w:r>
        <w:t>H |</w:t>
      </w:r>
    </w:p>
    <w:p w14:paraId="2D510BBD" w14:textId="2597CD00" w:rsidR="00F75D88" w:rsidRDefault="00F63BCF">
      <w:r>
        <w:t>pi/</w:t>
      </w:r>
      <w:r>
        <w:t>tRuB4ya/</w:t>
      </w:r>
      <w:r>
        <w:t xml:space="preserve"> iti+</w:t>
      </w:r>
      <w:r>
        <w:t xml:space="preserve"> pi/</w:t>
      </w:r>
      <w:r>
        <w:t>tRu - B4ya/</w:t>
      </w:r>
      <w:r>
        <w:t xml:space="preserve">H | </w:t>
      </w:r>
    </w:p>
    <w:p w14:paraId="193C0AAF" w14:textId="708A66BE" w:rsidR="00F75D88" w:rsidRDefault="00F63BCF">
      <w:r>
        <w:t>49)    1.3.4.2(44)- i/</w:t>
      </w:r>
      <w:r>
        <w:t>da3m | a/</w:t>
      </w:r>
      <w:r>
        <w:t>ham |</w:t>
      </w:r>
    </w:p>
    <w:p w14:paraId="2F7297D1" w14:textId="19B24043" w:rsidR="00F75D88" w:rsidRDefault="00F63BCF">
      <w:r>
        <w:t>i/</w:t>
      </w:r>
      <w:r>
        <w:t>da3 ma/</w:t>
      </w:r>
      <w:r>
        <w:t>ha ma/</w:t>
      </w:r>
      <w:r>
        <w:t>ha mi/</w:t>
      </w:r>
      <w:r>
        <w:t>da3 mi/</w:t>
      </w:r>
      <w:r>
        <w:t>da3 ma/</w:t>
      </w:r>
      <w:r>
        <w:t xml:space="preserve">ham | </w:t>
      </w:r>
    </w:p>
    <w:p w14:paraId="5A370843" w14:textId="58499141" w:rsidR="00F75D88" w:rsidRDefault="00F63BCF">
      <w:r>
        <w:t>50)    1</w:t>
      </w:r>
      <w:r>
        <w:t>.3.4.2(45)- a/</w:t>
      </w:r>
      <w:r>
        <w:t>ham | ~niH |</w:t>
      </w:r>
    </w:p>
    <w:p w14:paraId="0C44DC4B" w14:textId="39C72D52" w:rsidR="00F75D88" w:rsidRDefault="00F63BCF">
      <w:r>
        <w:t>a/</w:t>
      </w:r>
      <w:r>
        <w:t>ham ~nir Nira/</w:t>
      </w:r>
      <w:r>
        <w:t>ha ma/</w:t>
      </w:r>
      <w:r>
        <w:t xml:space="preserve">ham ~niH | </w:t>
      </w:r>
    </w:p>
    <w:p w14:paraId="48C3D694" w14:textId="5E12F0BF" w:rsidR="00F75D88" w:rsidRDefault="00F63BCF">
      <w:r>
        <w:t>51)    1.3.4.2(46)- ~niH | varu+</w:t>
      </w:r>
      <w:r>
        <w:t>Nasya |</w:t>
      </w:r>
    </w:p>
    <w:p w14:paraId="1C0BC17C" w14:textId="34700EC5" w:rsidR="00F75D88" w:rsidRDefault="00F63BCF">
      <w:r>
        <w:t>~nir varu+</w:t>
      </w:r>
      <w:r>
        <w:t>Nasya/</w:t>
      </w:r>
      <w:r>
        <w:t xml:space="preserve"> varu+</w:t>
      </w:r>
      <w:r>
        <w:t>Nasya/</w:t>
      </w:r>
      <w:r>
        <w:t xml:space="preserve"> ~nir Nir varu+</w:t>
      </w:r>
      <w:r>
        <w:t xml:space="preserve">Nasya | </w:t>
      </w:r>
    </w:p>
    <w:p w14:paraId="0A0A8419" w14:textId="3AD15E2B" w:rsidR="00F75D88" w:rsidRDefault="00F63BCF">
      <w:r>
        <w:t>52)    1.3.4.2(47)- varu+</w:t>
      </w:r>
      <w:r>
        <w:t>Nasya | pASA%</w:t>
      </w:r>
      <w:r>
        <w:t>t |</w:t>
      </w:r>
    </w:p>
    <w:p w14:paraId="507A6296" w14:textId="2F0BE48F" w:rsidR="00F75D88" w:rsidRDefault="00F63BCF">
      <w:r>
        <w:t>varu+</w:t>
      </w:r>
      <w:r>
        <w:t>Nasya/</w:t>
      </w:r>
      <w:r>
        <w:t xml:space="preserve"> pASA/</w:t>
      </w:r>
      <w:r>
        <w:t>t pASA/</w:t>
      </w:r>
      <w:r>
        <w:t>d3 varu+</w:t>
      </w:r>
      <w:r>
        <w:t>Nasya/</w:t>
      </w:r>
      <w:r>
        <w:t xml:space="preserve"> varu+</w:t>
      </w:r>
      <w:r>
        <w:t>Nasya/</w:t>
      </w:r>
      <w:r>
        <w:t xml:space="preserve"> pASA%</w:t>
      </w:r>
      <w:r>
        <w:t xml:space="preserve">t | </w:t>
      </w:r>
    </w:p>
    <w:p w14:paraId="0224F47B" w14:textId="6173DED0" w:rsidR="00F75D88" w:rsidRDefault="00F63BCF">
      <w:r>
        <w:t>53)    1.3.4.2(48)- pASA%</w:t>
      </w:r>
      <w:r>
        <w:t>t | suva+</w:t>
      </w:r>
      <w:r>
        <w:t>H |</w:t>
      </w:r>
    </w:p>
    <w:p w14:paraId="5EC3B9F2" w14:textId="23A754BC" w:rsidR="00F75D88" w:rsidRDefault="00F63BCF">
      <w:r>
        <w:t>pASA/</w:t>
      </w:r>
      <w:r>
        <w:t xml:space="preserve"> th2suva/</w:t>
      </w:r>
      <w:r>
        <w:t>H suva/</w:t>
      </w:r>
      <w:r>
        <w:t>H pASA/</w:t>
      </w:r>
      <w:r>
        <w:t>t pASA/</w:t>
      </w:r>
      <w:r>
        <w:t>th2 suva+</w:t>
      </w:r>
      <w:r>
        <w:t xml:space="preserve">H | </w:t>
      </w:r>
    </w:p>
    <w:p w14:paraId="15C159A7" w14:textId="3EDB6515" w:rsidR="00F75D88" w:rsidRDefault="00F63BCF">
      <w:r>
        <w:t>54)    1.3.4.2(49)- suva+</w:t>
      </w:r>
      <w:r>
        <w:t>H | a/</w:t>
      </w:r>
      <w:r>
        <w:t>Bi4 | (P2S-8.8)</w:t>
      </w:r>
    </w:p>
    <w:p w14:paraId="359912E4" w14:textId="073E81DC" w:rsidR="00F75D88" w:rsidRDefault="00F63BCF">
      <w:r>
        <w:t>suva+</w:t>
      </w:r>
      <w:r>
        <w:t xml:space="preserve"> ra/</w:t>
      </w:r>
      <w:r>
        <w:t>B4ya+</w:t>
      </w:r>
      <w:r>
        <w:t>Bi4 suva/</w:t>
      </w:r>
      <w:r>
        <w:t>H suva+</w:t>
      </w:r>
      <w:r>
        <w:t xml:space="preserve"> ra/</w:t>
      </w:r>
      <w:r>
        <w:t xml:space="preserve">Bi4 | </w:t>
      </w:r>
    </w:p>
    <w:p w14:paraId="4C7689A6" w14:textId="1E1F1500" w:rsidR="00F75D88" w:rsidRDefault="00F63BCF">
      <w:r>
        <w:t xml:space="preserve">55)    1.3.4.2(50)- </w:t>
      </w:r>
      <w:r>
        <w:t>a/</w:t>
      </w:r>
      <w:r>
        <w:t>Bi4 | vi |</w:t>
      </w:r>
    </w:p>
    <w:p w14:paraId="7A8B7074" w14:textId="3394E1A5" w:rsidR="00F75D88" w:rsidRDefault="00F63BCF">
      <w:r>
        <w:t>a/</w:t>
      </w:r>
      <w:r>
        <w:t>Bi4 vi vyA%</w:t>
      </w:r>
      <w:r>
        <w:t>(1/</w:t>
      </w:r>
      <w:r>
        <w:t>)B4ya+</w:t>
      </w:r>
      <w:r>
        <w:t xml:space="preserve">Bi4 vi | </w:t>
      </w:r>
    </w:p>
    <w:p w14:paraId="52661976" w14:textId="25BBD0CD" w:rsidR="00F75D88" w:rsidRDefault="00F63BCF">
      <w:r>
        <w:t>1)    1.3.4.3(1)- vi | K2yE/</w:t>
      </w:r>
      <w:r>
        <w:t>Sha/</w:t>
      </w:r>
      <w:r>
        <w:t>m |</w:t>
      </w:r>
    </w:p>
    <w:p w14:paraId="31EB9F81" w14:textId="63AB925C" w:rsidR="00F75D88" w:rsidRDefault="00F63BCF">
      <w:r>
        <w:t>vi K2yE+</w:t>
      </w:r>
      <w:r>
        <w:t>Sham K2yESha/</w:t>
      </w:r>
      <w:r>
        <w:t>M ~Mvi vi K2yE+</w:t>
      </w:r>
      <w:r>
        <w:t xml:space="preserve">Sham | </w:t>
      </w:r>
    </w:p>
    <w:p w14:paraId="3752F753" w14:textId="7D444550" w:rsidR="00F75D88" w:rsidRDefault="00F63BCF">
      <w:r>
        <w:t>2)    1.3.4.3(2)- K2yE/</w:t>
      </w:r>
      <w:r>
        <w:t>Sha/</w:t>
      </w:r>
      <w:r>
        <w:t>m | vai/</w:t>
      </w:r>
      <w:r>
        <w:t>SvA/</w:t>
      </w:r>
      <w:r>
        <w:t>na/</w:t>
      </w:r>
      <w:r>
        <w:t>ram |</w:t>
      </w:r>
    </w:p>
    <w:p w14:paraId="04E6EE5E" w14:textId="507D4A2E" w:rsidR="00F75D88" w:rsidRDefault="00F63BCF">
      <w:r>
        <w:lastRenderedPageBreak/>
        <w:t>K2yE/</w:t>
      </w:r>
      <w:r>
        <w:t>Sha/</w:t>
      </w:r>
      <w:r>
        <w:t>M ~Mvai/</w:t>
      </w:r>
      <w:r>
        <w:t>SvA/</w:t>
      </w:r>
      <w:r>
        <w:t>na/</w:t>
      </w:r>
      <w:r>
        <w:t>raM ~Mvai%</w:t>
      </w:r>
      <w:r>
        <w:t>SvAna/</w:t>
      </w:r>
      <w:r>
        <w:t>ram K2yE+</w:t>
      </w:r>
      <w:r>
        <w:t>Sham K2yEShaM ~MvaiSvAna/</w:t>
      </w:r>
      <w:r>
        <w:t xml:space="preserve">ram | </w:t>
      </w:r>
    </w:p>
    <w:p w14:paraId="2A533D01" w14:textId="55D899A2" w:rsidR="00F75D88" w:rsidRDefault="00F63BCF">
      <w:r>
        <w:t>3)</w:t>
      </w:r>
      <w:r>
        <w:t xml:space="preserve">    1.3.4.3(3)- vai/</w:t>
      </w:r>
      <w:r>
        <w:t>SvA/</w:t>
      </w:r>
      <w:r>
        <w:t>na/</w:t>
      </w:r>
      <w:r>
        <w:t>ram | jyOti+</w:t>
      </w:r>
      <w:r>
        <w:t>H |</w:t>
      </w:r>
    </w:p>
    <w:p w14:paraId="56581352" w14:textId="45FC247C" w:rsidR="00F75D88" w:rsidRDefault="00F63BCF">
      <w:r>
        <w:t>vai/</w:t>
      </w:r>
      <w:r>
        <w:t>SvA/</w:t>
      </w:r>
      <w:r>
        <w:t>na/</w:t>
      </w:r>
      <w:r>
        <w:t>ram jyOti/</w:t>
      </w:r>
      <w:r>
        <w:t>r jyOti+</w:t>
      </w:r>
      <w:r>
        <w:t>r vaiSvAna/</w:t>
      </w:r>
      <w:r>
        <w:t>raM ~Mvai%</w:t>
      </w:r>
      <w:r>
        <w:t>SvAna/</w:t>
      </w:r>
      <w:r>
        <w:t>ram jyOti+</w:t>
      </w:r>
      <w:r>
        <w:t xml:space="preserve">H | </w:t>
      </w:r>
    </w:p>
    <w:p w14:paraId="0BEA2754" w14:textId="132FAA86" w:rsidR="00F75D88" w:rsidRDefault="00F63BCF">
      <w:r>
        <w:t>4)    1.3.4.3(4)- jyOti+</w:t>
      </w:r>
      <w:r>
        <w:t>H | ag3nE%</w:t>
      </w:r>
      <w:r>
        <w:t xml:space="preserve"> |</w:t>
      </w:r>
    </w:p>
    <w:p w14:paraId="30F382A1" w14:textId="6A0FF869" w:rsidR="00F75D88" w:rsidRDefault="00F63BCF">
      <w:r>
        <w:t>jyOti/</w:t>
      </w:r>
      <w:r>
        <w:t xml:space="preserve"> rag3nE &amp;g3nE/</w:t>
      </w:r>
      <w:r>
        <w:t xml:space="preserve"> jyOti/</w:t>
      </w:r>
      <w:r>
        <w:t>r jyOti/</w:t>
      </w:r>
      <w:r>
        <w:t xml:space="preserve"> rag3nE%</w:t>
      </w:r>
      <w:r>
        <w:t xml:space="preserve"> | </w:t>
      </w:r>
    </w:p>
    <w:p w14:paraId="08E72E69" w14:textId="4C2924A6" w:rsidR="00F75D88" w:rsidRDefault="00F63BCF">
      <w:r>
        <w:t>5)    1.3.4.3(5)- ag3nE%</w:t>
      </w:r>
      <w:r>
        <w:t xml:space="preserve"> | vra/</w:t>
      </w:r>
      <w:r>
        <w:t>ta/</w:t>
      </w:r>
      <w:r>
        <w:t>pa/</w:t>
      </w:r>
      <w:r>
        <w:t>tE/</w:t>
      </w:r>
      <w:r>
        <w:t xml:space="preserve"> |</w:t>
      </w:r>
    </w:p>
    <w:p w14:paraId="27EC3668" w14:textId="3B4F6AD0" w:rsidR="00F75D88" w:rsidRDefault="00F63BCF">
      <w:r>
        <w:t>ag3nE%</w:t>
      </w:r>
      <w:r>
        <w:t xml:space="preserve"> vratapat</w:t>
      </w:r>
      <w:r>
        <w:t>E vratapa/</w:t>
      </w:r>
      <w:r>
        <w:t>tE &amp;g3nE &amp;g3nE%</w:t>
      </w:r>
      <w:r>
        <w:t xml:space="preserve"> vratapatE | </w:t>
      </w:r>
    </w:p>
    <w:p w14:paraId="2BEFF977" w14:textId="53ED646C" w:rsidR="00F75D88" w:rsidRDefault="00F63BCF">
      <w:r>
        <w:t>6)    1.3.4.3(6)- vra/</w:t>
      </w:r>
      <w:r>
        <w:t>ta/</w:t>
      </w:r>
      <w:r>
        <w:t>pa/</w:t>
      </w:r>
      <w:r>
        <w:t>tE/</w:t>
      </w:r>
      <w:r>
        <w:t xml:space="preserve"> | tvam |</w:t>
      </w:r>
    </w:p>
    <w:p w14:paraId="30422139" w14:textId="15AAF63F" w:rsidR="00F75D88" w:rsidRDefault="00F63BCF">
      <w:r>
        <w:t>vra/</w:t>
      </w:r>
      <w:r>
        <w:t>ta/</w:t>
      </w:r>
      <w:r>
        <w:t>pa/</w:t>
      </w:r>
      <w:r>
        <w:t>tE/</w:t>
      </w:r>
      <w:r>
        <w:t xml:space="preserve"> tvam tvaM ~Mvra+</w:t>
      </w:r>
      <w:r>
        <w:t>tapatE vratapatE/</w:t>
      </w:r>
      <w:r>
        <w:t xml:space="preserve"> tvam | </w:t>
      </w:r>
    </w:p>
    <w:p w14:paraId="74015D1F" w14:textId="7467E29C" w:rsidR="00F75D88" w:rsidRDefault="00F63BCF">
      <w:r>
        <w:t>7)    1.3.4.3(6)- vra/</w:t>
      </w:r>
      <w:r>
        <w:t>ta/</w:t>
      </w:r>
      <w:r>
        <w:t>pa/</w:t>
      </w:r>
      <w:r>
        <w:t>tE/</w:t>
      </w:r>
      <w:r>
        <w:t xml:space="preserve"> |</w:t>
      </w:r>
    </w:p>
    <w:p w14:paraId="735E7129" w14:textId="7F7105CD" w:rsidR="00F75D88" w:rsidRDefault="00F63BCF">
      <w:r>
        <w:t>vra/</w:t>
      </w:r>
      <w:r>
        <w:t>ta/</w:t>
      </w:r>
      <w:r>
        <w:t>pa/</w:t>
      </w:r>
      <w:r>
        <w:t>ta/</w:t>
      </w:r>
      <w:r>
        <w:t xml:space="preserve"> iti+</w:t>
      </w:r>
      <w:r>
        <w:t xml:space="preserve"> vrata - pa/</w:t>
      </w:r>
      <w:r>
        <w:t>tE/</w:t>
      </w:r>
      <w:r>
        <w:t xml:space="preserve"> | </w:t>
      </w:r>
    </w:p>
    <w:p w14:paraId="09281853" w14:textId="4A4679AB" w:rsidR="00F75D88" w:rsidRDefault="00F63BCF">
      <w:r>
        <w:t>8)    1.3.4.3(7)- tvam | vra/</w:t>
      </w:r>
      <w:r>
        <w:t>tAnA%</w:t>
      </w:r>
      <w:r>
        <w:t>m |</w:t>
      </w:r>
    </w:p>
    <w:p w14:paraId="6239E751" w14:textId="6052D263" w:rsidR="00F75D88" w:rsidRDefault="00F63BCF">
      <w:r>
        <w:t>tvaM ~Mvra/</w:t>
      </w:r>
      <w:r>
        <w:t>tAnA%</w:t>
      </w:r>
      <w:r>
        <w:t>M ~Mvra/</w:t>
      </w:r>
      <w:r>
        <w:t>tAnA/</w:t>
      </w:r>
      <w:r>
        <w:t>m tvam tvaM ~Mvra/</w:t>
      </w:r>
      <w:r>
        <w:t>tAnA%</w:t>
      </w:r>
      <w:r>
        <w:t xml:space="preserve">m | </w:t>
      </w:r>
    </w:p>
    <w:p w14:paraId="626BECFC" w14:textId="041167D7" w:rsidR="00F75D88" w:rsidRDefault="00F63BCF">
      <w:r>
        <w:t>9)    1.3.4.3(8)- vra/</w:t>
      </w:r>
      <w:r>
        <w:t>tAnA%</w:t>
      </w:r>
      <w:r>
        <w:t>m | vra/</w:t>
      </w:r>
      <w:r>
        <w:t>tapa+</w:t>
      </w:r>
      <w:r>
        <w:t>tiH |</w:t>
      </w:r>
    </w:p>
    <w:p w14:paraId="616F623A" w14:textId="33A214B1" w:rsidR="00F75D88" w:rsidRDefault="00F63BCF">
      <w:r>
        <w:t>vra/</w:t>
      </w:r>
      <w:r>
        <w:t>tAnA%</w:t>
      </w:r>
      <w:r>
        <w:t>M ~Mvra/</w:t>
      </w:r>
      <w:r>
        <w:t>tapa+</w:t>
      </w:r>
      <w:r>
        <w:t>tir vra/</w:t>
      </w:r>
      <w:r>
        <w:t>tapa+</w:t>
      </w:r>
      <w:r>
        <w:t>tir vra/</w:t>
      </w:r>
      <w:r>
        <w:t>tAnA%</w:t>
      </w:r>
      <w:r>
        <w:t>M ~Mvra/</w:t>
      </w:r>
      <w:r>
        <w:t>tAnA%</w:t>
      </w:r>
      <w:r>
        <w:t>M ~Mvra/</w:t>
      </w:r>
      <w:r>
        <w:t>tapa+</w:t>
      </w:r>
      <w:r>
        <w:t xml:space="preserve">tiH | </w:t>
      </w:r>
    </w:p>
    <w:p w14:paraId="09182D61" w14:textId="02073E36" w:rsidR="00F75D88" w:rsidRDefault="00F63BCF">
      <w:r>
        <w:t>10)    1.3.4.3(9)- vra/</w:t>
      </w:r>
      <w:r>
        <w:t>tapa+</w:t>
      </w:r>
      <w:r>
        <w:t>tiH | a/</w:t>
      </w:r>
      <w:r>
        <w:t>si/</w:t>
      </w:r>
      <w:r>
        <w:t xml:space="preserve"> |</w:t>
      </w:r>
    </w:p>
    <w:p w14:paraId="7F91A1B3" w14:textId="68913029" w:rsidR="00F75D88" w:rsidRDefault="00F63BCF">
      <w:r>
        <w:t>vra/</w:t>
      </w:r>
      <w:r>
        <w:t>tapa+</w:t>
      </w:r>
      <w:r>
        <w:t>ti rasyasi vra/</w:t>
      </w:r>
      <w:r>
        <w:t>tapa+</w:t>
      </w:r>
      <w:r>
        <w:t>tir vra/</w:t>
      </w:r>
      <w:r>
        <w:t>tapa+</w:t>
      </w:r>
      <w:r>
        <w:t xml:space="preserve">ti rasi | </w:t>
      </w:r>
    </w:p>
    <w:p w14:paraId="10F54A77" w14:textId="63256F6D" w:rsidR="00F75D88" w:rsidRDefault="00F63BCF">
      <w:r>
        <w:t>11)    1.3.4.3(9)- vra/</w:t>
      </w:r>
      <w:r>
        <w:t>tapa+</w:t>
      </w:r>
      <w:r>
        <w:t>tiH |</w:t>
      </w:r>
    </w:p>
    <w:p w14:paraId="2D366337" w14:textId="41B00D77" w:rsidR="00F75D88" w:rsidRDefault="00F63BCF">
      <w:r>
        <w:t>vra/</w:t>
      </w:r>
      <w:r>
        <w:t>tapa+</w:t>
      </w:r>
      <w:r>
        <w:t>ti/</w:t>
      </w:r>
      <w:r>
        <w:t>riti+</w:t>
      </w:r>
      <w:r>
        <w:t xml:space="preserve"> vra/</w:t>
      </w:r>
      <w:r>
        <w:t>ta - pa/</w:t>
      </w:r>
      <w:r>
        <w:t>ti/</w:t>
      </w:r>
      <w:r>
        <w:t xml:space="preserve">H | </w:t>
      </w:r>
    </w:p>
    <w:p w14:paraId="1A89005C" w14:textId="46A55FD5" w:rsidR="00F75D88" w:rsidRDefault="00F63BCF">
      <w:r>
        <w:t>12)    1.3.4.3(10)- a/</w:t>
      </w:r>
      <w:r>
        <w:t>si/</w:t>
      </w:r>
      <w:r>
        <w:t xml:space="preserve"> | yA |</w:t>
      </w:r>
    </w:p>
    <w:p w14:paraId="14DF98EC" w14:textId="435E4813" w:rsidR="00F75D88" w:rsidRDefault="00F63BCF">
      <w:r>
        <w:t>a/</w:t>
      </w:r>
      <w:r>
        <w:t>si/</w:t>
      </w:r>
      <w:r>
        <w:t xml:space="preserve"> yA yA &amp;sya+</w:t>
      </w:r>
      <w:r>
        <w:t>si/</w:t>
      </w:r>
      <w:r>
        <w:t xml:space="preserve"> yA | </w:t>
      </w:r>
    </w:p>
    <w:p w14:paraId="60FA64DB" w14:textId="79E25A70" w:rsidR="00F75D88" w:rsidRDefault="00F63BCF">
      <w:r>
        <w:t>13)    1.3.4.3(11)- yA | mama+</w:t>
      </w:r>
      <w:r>
        <w:t xml:space="preserve"> |</w:t>
      </w:r>
    </w:p>
    <w:p w14:paraId="00FC1E92" w14:textId="541AE2C0" w:rsidR="00F75D88" w:rsidRDefault="00F63BCF">
      <w:r>
        <w:t>yA mama/</w:t>
      </w:r>
      <w:r>
        <w:t xml:space="preserve"> mama/</w:t>
      </w:r>
      <w:r>
        <w:t xml:space="preserve"> yA yA mama+</w:t>
      </w:r>
      <w:r>
        <w:t xml:space="preserve"> | </w:t>
      </w:r>
    </w:p>
    <w:p w14:paraId="632D87ED" w14:textId="266A2C2F" w:rsidR="00F75D88" w:rsidRDefault="00F63BCF">
      <w:r>
        <w:t>14)    1</w:t>
      </w:r>
      <w:r>
        <w:t>.3.4.3(12)- mama+</w:t>
      </w:r>
      <w:r>
        <w:t xml:space="preserve"> | ta/</w:t>
      </w:r>
      <w:r>
        <w:t>nUH |</w:t>
      </w:r>
    </w:p>
    <w:p w14:paraId="64C4747A" w14:textId="2D98412B" w:rsidR="00F75D88" w:rsidRDefault="00F63BCF">
      <w:r>
        <w:t>mama+</w:t>
      </w:r>
      <w:r>
        <w:t xml:space="preserve"> ta/</w:t>
      </w:r>
      <w:r>
        <w:t>nU sta/</w:t>
      </w:r>
      <w:r>
        <w:t>nUr mama/</w:t>
      </w:r>
      <w:r>
        <w:t xml:space="preserve"> mama+</w:t>
      </w:r>
      <w:r>
        <w:t xml:space="preserve"> ta/</w:t>
      </w:r>
      <w:r>
        <w:t xml:space="preserve">nUH | </w:t>
      </w:r>
    </w:p>
    <w:p w14:paraId="5FB54868" w14:textId="7E7DAE8F" w:rsidR="00F75D88" w:rsidRDefault="00F63BCF">
      <w:r>
        <w:lastRenderedPageBreak/>
        <w:t>15)    1.3.4.3(13)- ta/</w:t>
      </w:r>
      <w:r>
        <w:t>nUH | tvayi+</w:t>
      </w:r>
      <w:r>
        <w:t xml:space="preserve"> |</w:t>
      </w:r>
    </w:p>
    <w:p w14:paraId="48A7A0B0" w14:textId="105B65CC" w:rsidR="00F75D88" w:rsidRDefault="00F63BCF">
      <w:r>
        <w:t>ta/</w:t>
      </w:r>
      <w:r>
        <w:t>nU stvayi/</w:t>
      </w:r>
      <w:r>
        <w:t xml:space="preserve"> tvayi+</w:t>
      </w:r>
      <w:r>
        <w:t xml:space="preserve"> ta/</w:t>
      </w:r>
      <w:r>
        <w:t>nU sta/</w:t>
      </w:r>
      <w:r>
        <w:t>nU stvayi+</w:t>
      </w:r>
      <w:r>
        <w:t xml:space="preserve"> | </w:t>
      </w:r>
    </w:p>
    <w:p w14:paraId="61CC50C9" w14:textId="6B393DB4" w:rsidR="00F75D88" w:rsidRDefault="00F63BCF">
      <w:r>
        <w:t>16)    1.3.4.3(14)- tvayi+</w:t>
      </w:r>
      <w:r>
        <w:t xml:space="preserve"> | aBU%</w:t>
      </w:r>
      <w:r>
        <w:t>4t |</w:t>
      </w:r>
    </w:p>
    <w:p w14:paraId="7644087B" w14:textId="58A5207D" w:rsidR="00F75D88" w:rsidRDefault="00F63BCF">
      <w:r>
        <w:t>tvayyaBU/</w:t>
      </w:r>
      <w:r>
        <w:t>4 da3BU/</w:t>
      </w:r>
      <w:r>
        <w:t>4t tvayi/</w:t>
      </w:r>
      <w:r>
        <w:t xml:space="preserve"> tvayyaBU%</w:t>
      </w:r>
      <w:r>
        <w:t xml:space="preserve">4t | </w:t>
      </w:r>
    </w:p>
    <w:p w14:paraId="2B06523E" w14:textId="07D9CB17" w:rsidR="00F75D88" w:rsidRDefault="00F63BCF">
      <w:r>
        <w:t>17)    1.3.4.3(15)- aB</w:t>
      </w:r>
      <w:r>
        <w:t>U%</w:t>
      </w:r>
      <w:r>
        <w:t>4t | i/</w:t>
      </w:r>
      <w:r>
        <w:t>yam |</w:t>
      </w:r>
    </w:p>
    <w:p w14:paraId="2C8DDC3B" w14:textId="229B513D" w:rsidR="00F75D88" w:rsidRDefault="00F63BCF">
      <w:r>
        <w:t>aBU+</w:t>
      </w:r>
      <w:r>
        <w:t>4 di/</w:t>
      </w:r>
      <w:r>
        <w:t>3ya mi/</w:t>
      </w:r>
      <w:r>
        <w:t>ya maBU/</w:t>
      </w:r>
      <w:r>
        <w:t>4 da3BU+</w:t>
      </w:r>
      <w:r>
        <w:t>4 di/</w:t>
      </w:r>
      <w:r>
        <w:t xml:space="preserve">3yam | </w:t>
      </w:r>
    </w:p>
    <w:p w14:paraId="594696C1" w14:textId="241998BC" w:rsidR="00F75D88" w:rsidRDefault="00F63BCF">
      <w:r>
        <w:t>18)    1.3.4.3(16)- i/</w:t>
      </w:r>
      <w:r>
        <w:t>yam | sA |</w:t>
      </w:r>
    </w:p>
    <w:p w14:paraId="0412435B" w14:textId="6442AB6D" w:rsidR="00F75D88" w:rsidRDefault="00F63BCF">
      <w:r>
        <w:t>i/</w:t>
      </w:r>
      <w:r>
        <w:t>ya(gm) sA sEya mi/</w:t>
      </w:r>
      <w:r>
        <w:t xml:space="preserve">ya(gm) sA | </w:t>
      </w:r>
    </w:p>
    <w:p w14:paraId="4BAEBA59" w14:textId="76F744CA" w:rsidR="00F75D88" w:rsidRDefault="00F63BCF">
      <w:r>
        <w:t>19)    1.3.4.3(17)- sA | mayi+</w:t>
      </w:r>
      <w:r>
        <w:t xml:space="preserve"> |</w:t>
      </w:r>
    </w:p>
    <w:p w14:paraId="092FBC55" w14:textId="134D110A" w:rsidR="00F75D88" w:rsidRDefault="00F63BCF">
      <w:r>
        <w:t>sA mayi/</w:t>
      </w:r>
      <w:r>
        <w:t xml:space="preserve"> mayi/</w:t>
      </w:r>
      <w:r>
        <w:t xml:space="preserve"> sA sA mayi+</w:t>
      </w:r>
      <w:r>
        <w:t xml:space="preserve"> | </w:t>
      </w:r>
    </w:p>
    <w:p w14:paraId="0758ADBF" w14:textId="46CC847E" w:rsidR="00F75D88" w:rsidRDefault="00F63BCF">
      <w:r>
        <w:t>20)    1.3.4.3(18)- mayi+</w:t>
      </w:r>
      <w:r>
        <w:t xml:space="preserve"> | yA |</w:t>
      </w:r>
    </w:p>
    <w:p w14:paraId="700E39F2" w14:textId="2E80DF4F" w:rsidR="00F75D88" w:rsidRDefault="00F63BCF">
      <w:r>
        <w:t>mayi/</w:t>
      </w:r>
      <w:r>
        <w:t xml:space="preserve"> yA yA mayi/</w:t>
      </w:r>
      <w:r>
        <w:t xml:space="preserve"> mayi/</w:t>
      </w:r>
      <w:r>
        <w:t xml:space="preserve"> yA | </w:t>
      </w:r>
    </w:p>
    <w:p w14:paraId="6CD1F6A4" w14:textId="38BA6B22" w:rsidR="00F75D88" w:rsidRDefault="00F63BCF">
      <w:r>
        <w:t>21)</w:t>
      </w:r>
      <w:r>
        <w:t xml:space="preserve">    1.3.4.3(19)- yA | tava+</w:t>
      </w:r>
      <w:r>
        <w:t xml:space="preserve"> |</w:t>
      </w:r>
    </w:p>
    <w:p w14:paraId="4DEFE9FD" w14:textId="1B693066" w:rsidR="00F75D88" w:rsidRDefault="00F63BCF">
      <w:r>
        <w:t>yA tava/</w:t>
      </w:r>
      <w:r>
        <w:t xml:space="preserve"> tava/</w:t>
      </w:r>
      <w:r>
        <w:t xml:space="preserve"> yA yA tava+</w:t>
      </w:r>
      <w:r>
        <w:t xml:space="preserve"> | </w:t>
      </w:r>
    </w:p>
    <w:p w14:paraId="07F064DB" w14:textId="19615317" w:rsidR="00F75D88" w:rsidRDefault="00F63BCF">
      <w:r>
        <w:t>22)    1.3.4.3(20)- tava+</w:t>
      </w:r>
      <w:r>
        <w:t xml:space="preserve"> | ta/</w:t>
      </w:r>
      <w:r>
        <w:t>nUH |</w:t>
      </w:r>
    </w:p>
    <w:p w14:paraId="2C59E626" w14:textId="000C34D1" w:rsidR="00F75D88" w:rsidRDefault="00F63BCF">
      <w:r>
        <w:t>tava+</w:t>
      </w:r>
      <w:r>
        <w:t xml:space="preserve"> ta/</w:t>
      </w:r>
      <w:r>
        <w:t>nU sta/</w:t>
      </w:r>
      <w:r>
        <w:t>nU stava/</w:t>
      </w:r>
      <w:r>
        <w:t xml:space="preserve"> tava+</w:t>
      </w:r>
      <w:r>
        <w:t xml:space="preserve"> ta/</w:t>
      </w:r>
      <w:r>
        <w:t xml:space="preserve">nUH | </w:t>
      </w:r>
    </w:p>
    <w:p w14:paraId="0FDF0950" w14:textId="58EB1BF2" w:rsidR="00F75D88" w:rsidRDefault="00F63BCF">
      <w:r>
        <w:t>23)    1.3.4.3(21)- ta/</w:t>
      </w:r>
      <w:r>
        <w:t>nUH | mayi+</w:t>
      </w:r>
      <w:r>
        <w:t xml:space="preserve"> |</w:t>
      </w:r>
    </w:p>
    <w:p w14:paraId="7A74FCCE" w14:textId="2B92D748" w:rsidR="00F75D88" w:rsidRDefault="00F63BCF">
      <w:r>
        <w:t>ta/</w:t>
      </w:r>
      <w:r>
        <w:t>nUr mayi/</w:t>
      </w:r>
      <w:r>
        <w:t xml:space="preserve"> mayi+</w:t>
      </w:r>
      <w:r>
        <w:t xml:space="preserve"> ta/</w:t>
      </w:r>
      <w:r>
        <w:t>nU sta/</w:t>
      </w:r>
      <w:r>
        <w:t>nUr mayi+</w:t>
      </w:r>
      <w:r>
        <w:t xml:space="preserve"> | </w:t>
      </w:r>
    </w:p>
    <w:p w14:paraId="75135442" w14:textId="3F257407" w:rsidR="00F75D88" w:rsidRDefault="00F63BCF">
      <w:r>
        <w:t>24)    1.3.4.3(22)- mayi+</w:t>
      </w:r>
      <w:r>
        <w:t xml:space="preserve"> | aBU%</w:t>
      </w:r>
      <w:r>
        <w:t>4t |</w:t>
      </w:r>
    </w:p>
    <w:p w14:paraId="019457B3" w14:textId="433BE719" w:rsidR="00F75D88" w:rsidRDefault="00F63BCF">
      <w:r>
        <w:t>mayyaBU/</w:t>
      </w:r>
      <w:r>
        <w:t>4 da3BU/</w:t>
      </w:r>
      <w:r>
        <w:t>4n mayi/</w:t>
      </w:r>
      <w:r>
        <w:t xml:space="preserve"> mayyaBU%</w:t>
      </w:r>
      <w:r>
        <w:t xml:space="preserve">4t | </w:t>
      </w:r>
    </w:p>
    <w:p w14:paraId="32F51AE9" w14:textId="41E23759" w:rsidR="00F75D88" w:rsidRDefault="00F63BCF">
      <w:r>
        <w:t>25)    1.3.4.3(23)- aBU%</w:t>
      </w:r>
      <w:r>
        <w:t>4t | E/</w:t>
      </w:r>
      <w:r>
        <w:t>ShA | (G4S1.3-6)</w:t>
      </w:r>
    </w:p>
    <w:p w14:paraId="00162EEC" w14:textId="24F16A83" w:rsidR="00F75D88" w:rsidRDefault="00F63BCF">
      <w:r>
        <w:t>aBU+</w:t>
      </w:r>
      <w:r>
        <w:t>4 dE/</w:t>
      </w:r>
      <w:r>
        <w:t>3ShaiShA &amp;BU/</w:t>
      </w:r>
      <w:r>
        <w:t>4da3BU+</w:t>
      </w:r>
      <w:r>
        <w:t>4 dE/</w:t>
      </w:r>
      <w:r>
        <w:t xml:space="preserve">3ShA | </w:t>
      </w:r>
    </w:p>
    <w:p w14:paraId="6E12BD48" w14:textId="46F2B718" w:rsidR="00F75D88" w:rsidRDefault="00F63BCF">
      <w:r>
        <w:t>26)    1.3.4.3(24)- E/</w:t>
      </w:r>
      <w:r>
        <w:t>ShA | sA | (G4S1.3-6)</w:t>
      </w:r>
    </w:p>
    <w:p w14:paraId="5FF4556D" w14:textId="4E24CA99" w:rsidR="00F75D88" w:rsidRDefault="00F63BCF">
      <w:r>
        <w:t>E/</w:t>
      </w:r>
      <w:r>
        <w:t xml:space="preserve">ShA sA saiShaiShA sA | </w:t>
      </w:r>
    </w:p>
    <w:p w14:paraId="3B7E136F" w14:textId="183156B5" w:rsidR="00F75D88" w:rsidRDefault="00F63BCF">
      <w:r>
        <w:t>27)    1.3.4.3(25)- sA | tvayi+</w:t>
      </w:r>
      <w:r>
        <w:t xml:space="preserve"> | (G4S1.3-6)</w:t>
      </w:r>
    </w:p>
    <w:p w14:paraId="6EBC652F" w14:textId="7AB76C76" w:rsidR="00F75D88" w:rsidRDefault="00F63BCF">
      <w:r>
        <w:t>sA tvayi/</w:t>
      </w:r>
      <w:r>
        <w:t xml:space="preserve"> tv</w:t>
      </w:r>
      <w:r>
        <w:t>ayi/</w:t>
      </w:r>
      <w:r>
        <w:t xml:space="preserve"> sA sA tvayi+</w:t>
      </w:r>
      <w:r>
        <w:t xml:space="preserve"> | </w:t>
      </w:r>
    </w:p>
    <w:p w14:paraId="4C82B070" w14:textId="58798B1E" w:rsidR="00F75D88" w:rsidRDefault="00F63BCF">
      <w:r>
        <w:lastRenderedPageBreak/>
        <w:t>28)    1.3.4.3(26)- tvayi+</w:t>
      </w:r>
      <w:r>
        <w:t xml:space="preserve"> | ya/</w:t>
      </w:r>
      <w:r>
        <w:t>thA/</w:t>
      </w:r>
      <w:r>
        <w:t>2ya/</w:t>
      </w:r>
      <w:r>
        <w:t>tha2m | (G4S1.3-6)</w:t>
      </w:r>
    </w:p>
    <w:p w14:paraId="4CB795F9" w14:textId="1F319798" w:rsidR="00F75D88" w:rsidRDefault="00F63BCF">
      <w:r>
        <w:t>tvayi+</w:t>
      </w:r>
      <w:r>
        <w:t xml:space="preserve"> yathA2ya/</w:t>
      </w:r>
      <w:r>
        <w:t>tha2M ~Mya+</w:t>
      </w:r>
      <w:r>
        <w:t>thA2ya/</w:t>
      </w:r>
      <w:r>
        <w:t>tha2m tvayi/</w:t>
      </w:r>
      <w:r>
        <w:t xml:space="preserve"> tvayi+</w:t>
      </w:r>
      <w:r>
        <w:t xml:space="preserve"> yathA2ya/</w:t>
      </w:r>
      <w:r>
        <w:t xml:space="preserve">tha2m | </w:t>
      </w:r>
    </w:p>
    <w:p w14:paraId="3A0150C4" w14:textId="207AA424" w:rsidR="00F75D88" w:rsidRDefault="00F63BCF">
      <w:r>
        <w:t>29)    1.3.4.3(27)- ya/</w:t>
      </w:r>
      <w:r>
        <w:t>thA/</w:t>
      </w:r>
      <w:r>
        <w:t>2ya/</w:t>
      </w:r>
      <w:r>
        <w:t>tha2m | ~nau/</w:t>
      </w:r>
      <w:r>
        <w:t xml:space="preserve"> |</w:t>
      </w:r>
    </w:p>
    <w:p w14:paraId="5F844AD7" w14:textId="1D4B0485" w:rsidR="00F75D88" w:rsidRDefault="00F63BCF">
      <w:r>
        <w:t>ya/</w:t>
      </w:r>
      <w:r>
        <w:t>thA/</w:t>
      </w:r>
      <w:r>
        <w:t>2ya/</w:t>
      </w:r>
      <w:r>
        <w:t>tha2m ~nau+</w:t>
      </w:r>
      <w:r>
        <w:t xml:space="preserve"> ~nau yathA2ya/</w:t>
      </w:r>
      <w:r>
        <w:t>tha2M ~Mya+</w:t>
      </w:r>
      <w:r>
        <w:t>thA2ya/</w:t>
      </w:r>
      <w:r>
        <w:t>th</w:t>
      </w:r>
      <w:r>
        <w:t>a2m ~nau%</w:t>
      </w:r>
      <w:r>
        <w:t xml:space="preserve"> | </w:t>
      </w:r>
    </w:p>
    <w:p w14:paraId="7137F990" w14:textId="0EB538D8" w:rsidR="00F75D88" w:rsidRDefault="00F63BCF">
      <w:r>
        <w:t>30)    1.3.4.3(27)- ya/</w:t>
      </w:r>
      <w:r>
        <w:t>thA/</w:t>
      </w:r>
      <w:r>
        <w:t>2ya/</w:t>
      </w:r>
      <w:r>
        <w:t>tha2m |</w:t>
      </w:r>
    </w:p>
    <w:p w14:paraId="0B6DF2E4" w14:textId="6F02942D" w:rsidR="00F75D88" w:rsidRDefault="00F63BCF">
      <w:r>
        <w:t>ya/</w:t>
      </w:r>
      <w:r>
        <w:t>thA/</w:t>
      </w:r>
      <w:r>
        <w:t>2ya/</w:t>
      </w:r>
      <w:r>
        <w:t>tha2miti+</w:t>
      </w:r>
      <w:r>
        <w:t xml:space="preserve"> yathA2 - ya/</w:t>
      </w:r>
      <w:r>
        <w:t xml:space="preserve">tha2m | </w:t>
      </w:r>
    </w:p>
    <w:p w14:paraId="140BC5C2" w14:textId="19253359" w:rsidR="00F75D88" w:rsidRDefault="00F63BCF">
      <w:r>
        <w:t>31)    1.3.4.3(28)- ~nau/</w:t>
      </w:r>
      <w:r>
        <w:t xml:space="preserve"> | vra/</w:t>
      </w:r>
      <w:r>
        <w:t>ta/</w:t>
      </w:r>
      <w:r>
        <w:t>pa/</w:t>
      </w:r>
      <w:r>
        <w:t>tE/</w:t>
      </w:r>
      <w:r>
        <w:t xml:space="preserve"> |</w:t>
      </w:r>
    </w:p>
    <w:p w14:paraId="22AE6E68" w14:textId="091BC4BD" w:rsidR="00F75D88" w:rsidRDefault="00F63BCF">
      <w:r>
        <w:t>~nau/</w:t>
      </w:r>
      <w:r>
        <w:t xml:space="preserve"> vra/</w:t>
      </w:r>
      <w:r>
        <w:t>ta/</w:t>
      </w:r>
      <w:r>
        <w:t>pa/</w:t>
      </w:r>
      <w:r>
        <w:t>tE/</w:t>
      </w:r>
      <w:r>
        <w:t xml:space="preserve"> vra/</w:t>
      </w:r>
      <w:r>
        <w:t>ta/</w:t>
      </w:r>
      <w:r>
        <w:t>pa/</w:t>
      </w:r>
      <w:r>
        <w:t>tE/</w:t>
      </w:r>
      <w:r>
        <w:t xml:space="preserve"> ~nau/</w:t>
      </w:r>
      <w:r>
        <w:t xml:space="preserve"> ~nau/</w:t>
      </w:r>
      <w:r>
        <w:t xml:space="preserve"> vra/</w:t>
      </w:r>
      <w:r>
        <w:t>ta/</w:t>
      </w:r>
      <w:r>
        <w:t>pa/</w:t>
      </w:r>
      <w:r>
        <w:t>tE/</w:t>
      </w:r>
      <w:r>
        <w:t xml:space="preserve"> | </w:t>
      </w:r>
    </w:p>
    <w:p w14:paraId="18CE57D6" w14:textId="2EF079F3" w:rsidR="00F75D88" w:rsidRDefault="00F63BCF">
      <w:r>
        <w:t>32)    1.3.4.3(29)- vra/</w:t>
      </w:r>
      <w:r>
        <w:t>ta/</w:t>
      </w:r>
      <w:r>
        <w:t>pa/</w:t>
      </w:r>
      <w:r>
        <w:t>tE/</w:t>
      </w:r>
      <w:r>
        <w:t xml:space="preserve"> | vra/</w:t>
      </w:r>
      <w:r>
        <w:t>tinO%</w:t>
      </w:r>
      <w:r>
        <w:t>H |</w:t>
      </w:r>
    </w:p>
    <w:p w14:paraId="3F0C6E3B" w14:textId="47238244" w:rsidR="00F75D88" w:rsidRDefault="00F63BCF">
      <w:r>
        <w:t>vra/</w:t>
      </w:r>
      <w:r>
        <w:t>ta/</w:t>
      </w:r>
      <w:r>
        <w:t>pa/</w:t>
      </w:r>
      <w:r>
        <w:t>tE/</w:t>
      </w:r>
      <w:r>
        <w:t xml:space="preserve"> vra/</w:t>
      </w:r>
      <w:r>
        <w:t>tinO%</w:t>
      </w:r>
      <w:r>
        <w:t>r vra/</w:t>
      </w:r>
      <w:r>
        <w:t>tinO%</w:t>
      </w:r>
      <w:r>
        <w:t>r vratapatE vratapatE vra/</w:t>
      </w:r>
      <w:r>
        <w:t>tinO%</w:t>
      </w:r>
      <w:r>
        <w:t xml:space="preserve">H | </w:t>
      </w:r>
    </w:p>
    <w:p w14:paraId="5AED9DD5" w14:textId="15BC45C7" w:rsidR="00F75D88" w:rsidRDefault="00F63BCF">
      <w:r>
        <w:t>33)    1.3.4.3(29)- vra/</w:t>
      </w:r>
      <w:r>
        <w:t>ta/</w:t>
      </w:r>
      <w:r>
        <w:t>pa/</w:t>
      </w:r>
      <w:r>
        <w:t>tE/</w:t>
      </w:r>
      <w:r>
        <w:t xml:space="preserve"> |</w:t>
      </w:r>
    </w:p>
    <w:p w14:paraId="68CCCA65" w14:textId="59DAE36B" w:rsidR="00F75D88" w:rsidRDefault="00F63BCF">
      <w:r>
        <w:t>vra/</w:t>
      </w:r>
      <w:r>
        <w:t>ta/</w:t>
      </w:r>
      <w:r>
        <w:t>pa/</w:t>
      </w:r>
      <w:r>
        <w:t>ta/</w:t>
      </w:r>
      <w:r>
        <w:t xml:space="preserve"> iti+</w:t>
      </w:r>
      <w:r>
        <w:t xml:space="preserve"> vrata - pa/</w:t>
      </w:r>
      <w:r>
        <w:t>tE/</w:t>
      </w:r>
      <w:r>
        <w:t xml:space="preserve"> | </w:t>
      </w:r>
    </w:p>
    <w:p w14:paraId="137D729D" w14:textId="6B67963B" w:rsidR="00F75D88" w:rsidRDefault="00F63BCF">
      <w:r>
        <w:t>34)    1.3.4.3(30)- vra/</w:t>
      </w:r>
      <w:r>
        <w:t>tinO%</w:t>
      </w:r>
      <w:r>
        <w:t>H | vra/</w:t>
      </w:r>
      <w:r>
        <w:t>tAni+</w:t>
      </w:r>
      <w:r>
        <w:t xml:space="preserve"> ||</w:t>
      </w:r>
    </w:p>
    <w:p w14:paraId="4EA2B66B" w14:textId="7F9C6DB2" w:rsidR="00F75D88" w:rsidRDefault="00F63BCF">
      <w:r>
        <w:t>vra/</w:t>
      </w:r>
      <w:r>
        <w:t>tinO%</w:t>
      </w:r>
      <w:r>
        <w:t>r vra/</w:t>
      </w:r>
      <w:r>
        <w:t>tAni+</w:t>
      </w:r>
      <w:r>
        <w:t xml:space="preserve"> vra/</w:t>
      </w:r>
      <w:r>
        <w:t>tAni+</w:t>
      </w:r>
      <w:r>
        <w:t xml:space="preserve"> vra/</w:t>
      </w:r>
      <w:r>
        <w:t>tinO%</w:t>
      </w:r>
      <w:r>
        <w:t>r vra/</w:t>
      </w:r>
      <w:r>
        <w:t>tinO%</w:t>
      </w:r>
      <w:r>
        <w:t>r vra/</w:t>
      </w:r>
      <w:r>
        <w:t>tAni+</w:t>
      </w:r>
      <w:r>
        <w:t xml:space="preserve"> | </w:t>
      </w:r>
    </w:p>
    <w:p w14:paraId="533D085A" w14:textId="464A551C" w:rsidR="00F75D88" w:rsidRDefault="00F63BCF">
      <w:r>
        <w:t xml:space="preserve">35)    </w:t>
      </w:r>
      <w:r>
        <w:t>1.3.4.3(31)- vra/</w:t>
      </w:r>
      <w:r>
        <w:t>tAni+</w:t>
      </w:r>
      <w:r>
        <w:t xml:space="preserve"> ||</w:t>
      </w:r>
    </w:p>
    <w:p w14:paraId="67764A99" w14:textId="0204A2E5" w:rsidR="00F75D88" w:rsidRDefault="00F63BCF">
      <w:r>
        <w:t>vra/</w:t>
      </w:r>
      <w:r>
        <w:t>tAnIti+</w:t>
      </w:r>
      <w:r>
        <w:t xml:space="preserve"> vra/</w:t>
      </w:r>
      <w:r>
        <w:t>tAni+</w:t>
      </w:r>
      <w:r>
        <w:t xml:space="preserve"> | </w:t>
      </w:r>
    </w:p>
    <w:p w14:paraId="4018AA9F" w14:textId="5471FEE8" w:rsidR="00F75D88" w:rsidRDefault="00F63BCF">
      <w:r>
        <w:t>1)    1.3.5.1(1)- ati+</w:t>
      </w:r>
      <w:r>
        <w:t xml:space="preserve"> | a/</w:t>
      </w:r>
      <w:r>
        <w:t>nyAn | (G4S1.3-7)</w:t>
      </w:r>
    </w:p>
    <w:p w14:paraId="0D5663D7" w14:textId="6848BA26" w:rsidR="00F75D88" w:rsidRDefault="00F63BCF">
      <w:r>
        <w:t>atya/</w:t>
      </w:r>
      <w:r>
        <w:t>nyA ~na/</w:t>
      </w:r>
      <w:r>
        <w:t>nyA ~natyatya/</w:t>
      </w:r>
      <w:r>
        <w:t xml:space="preserve">nyAn | </w:t>
      </w:r>
    </w:p>
    <w:p w14:paraId="4640ECEC" w14:textId="5AE6445D" w:rsidR="00F75D88" w:rsidRDefault="00F63BCF">
      <w:r>
        <w:t>2)    1.3.5.1(2)- a/</w:t>
      </w:r>
      <w:r>
        <w:t>nyAn | agA%</w:t>
      </w:r>
      <w:r>
        <w:t>3m | (G4S1.3-7)</w:t>
      </w:r>
    </w:p>
    <w:p w14:paraId="43CDEDF4" w14:textId="0A0B4569" w:rsidR="00F75D88" w:rsidRDefault="00F63BCF">
      <w:r>
        <w:t>a/</w:t>
      </w:r>
      <w:r>
        <w:t>nyA ~nagA/</w:t>
      </w:r>
      <w:r>
        <w:t>3 magA+</w:t>
      </w:r>
      <w:r>
        <w:t>3 ma/</w:t>
      </w:r>
      <w:r>
        <w:t>nyA ~na/</w:t>
      </w:r>
      <w:r>
        <w:t>nyA ~nagA%</w:t>
      </w:r>
      <w:r>
        <w:t xml:space="preserve">3m | </w:t>
      </w:r>
    </w:p>
    <w:p w14:paraId="4E2E89C6" w14:textId="5DEAF7DA" w:rsidR="00F75D88" w:rsidRDefault="00F63BCF">
      <w:r>
        <w:t>3)    1.3.5.1(3)- agA%</w:t>
      </w:r>
      <w:r>
        <w:t>3m | ~na</w:t>
      </w:r>
      <w:r>
        <w:t xml:space="preserve"> | (G4S1.3-7)</w:t>
      </w:r>
    </w:p>
    <w:p w14:paraId="6A684C7D" w14:textId="7D92F9D6" w:rsidR="00F75D88" w:rsidRDefault="00F63BCF">
      <w:r>
        <w:t>agA/</w:t>
      </w:r>
      <w:r>
        <w:t>3m ~na ~nAgA/</w:t>
      </w:r>
      <w:r>
        <w:t>3 magA/</w:t>
      </w:r>
      <w:r>
        <w:t xml:space="preserve">3m ~na | </w:t>
      </w:r>
    </w:p>
    <w:p w14:paraId="3E4B5644" w14:textId="095153E8" w:rsidR="00F75D88" w:rsidRDefault="00F63BCF">
      <w:r>
        <w:t>4)    1.3.5.1(4)- ~na | a/</w:t>
      </w:r>
      <w:r>
        <w:t>nyAn | (G4S1.3-7)</w:t>
      </w:r>
    </w:p>
    <w:p w14:paraId="6B393608" w14:textId="4FBA6412" w:rsidR="00F75D88" w:rsidRDefault="00F63BCF">
      <w:r>
        <w:t>~nAnyA ~na/</w:t>
      </w:r>
      <w:r>
        <w:t xml:space="preserve">nyAn ~na ~nAnyAn | </w:t>
      </w:r>
    </w:p>
    <w:p w14:paraId="0CDACE1D" w14:textId="336689FA" w:rsidR="00F75D88" w:rsidRDefault="00F63BCF">
      <w:r>
        <w:t>5)    1.3.5.1(5)- a/</w:t>
      </w:r>
      <w:r>
        <w:t>nyAn | upa+</w:t>
      </w:r>
      <w:r>
        <w:t xml:space="preserve"> | (G4S1.3-7)</w:t>
      </w:r>
    </w:p>
    <w:p w14:paraId="4121F618" w14:textId="361132D0" w:rsidR="00F75D88" w:rsidRDefault="00F63BCF">
      <w:r>
        <w:t>a/</w:t>
      </w:r>
      <w:r>
        <w:t>nyA ~nupOpA/</w:t>
      </w:r>
      <w:r>
        <w:t>nyA ~na/</w:t>
      </w:r>
      <w:r>
        <w:t>nyA ~nupa+</w:t>
      </w:r>
      <w:r>
        <w:t xml:space="preserve"> | </w:t>
      </w:r>
    </w:p>
    <w:p w14:paraId="4EEABC1A" w14:textId="772849BE" w:rsidR="00F75D88" w:rsidRDefault="00F63BCF">
      <w:r>
        <w:lastRenderedPageBreak/>
        <w:t>6)    1.3.5.1(6)- upa+</w:t>
      </w:r>
      <w:r>
        <w:t xml:space="preserve"> | a/</w:t>
      </w:r>
      <w:r>
        <w:t>gA/</w:t>
      </w:r>
      <w:r>
        <w:t xml:space="preserve">3m | </w:t>
      </w:r>
      <w:r>
        <w:t>(G4S1.3-7)</w:t>
      </w:r>
    </w:p>
    <w:p w14:paraId="1E3F12EE" w14:textId="749FCDC3" w:rsidR="00F75D88" w:rsidRDefault="00F63BCF">
      <w:r>
        <w:t>upA+</w:t>
      </w:r>
      <w:r>
        <w:t>gA3 magA/</w:t>
      </w:r>
      <w:r>
        <w:t>3 mupOpA+</w:t>
      </w:r>
      <w:r>
        <w:t xml:space="preserve">gA3m | </w:t>
      </w:r>
    </w:p>
    <w:p w14:paraId="74C5F3FF" w14:textId="3BFBD6F6" w:rsidR="00F75D88" w:rsidRDefault="00F63BCF">
      <w:r>
        <w:t>7)    1.3.5.1(7)- a/</w:t>
      </w:r>
      <w:r>
        <w:t>gA/</w:t>
      </w:r>
      <w:r>
        <w:t>3m | a/</w:t>
      </w:r>
      <w:r>
        <w:t>rvAk | (G4S1.3-7)</w:t>
      </w:r>
    </w:p>
    <w:p w14:paraId="692E7F09" w14:textId="3D3EBB39" w:rsidR="00F75D88" w:rsidRDefault="00F63BCF">
      <w:r>
        <w:t>a/</w:t>
      </w:r>
      <w:r>
        <w:t>gA/</w:t>
      </w:r>
      <w:r>
        <w:t>3 ma/</w:t>
      </w:r>
      <w:r>
        <w:t>rvA ga/</w:t>
      </w:r>
      <w:r>
        <w:t>3rvAga+</w:t>
      </w:r>
      <w:r>
        <w:t>3gA3 magA3 ma/</w:t>
      </w:r>
      <w:r>
        <w:t xml:space="preserve">rvAk | </w:t>
      </w:r>
    </w:p>
    <w:p w14:paraId="37CC70C9" w14:textId="0840C9C4" w:rsidR="00F75D88" w:rsidRDefault="00F63BCF">
      <w:r>
        <w:t>8)    1.3.5.1(8)- a/</w:t>
      </w:r>
      <w:r>
        <w:t>rvAk | tvA/</w:t>
      </w:r>
      <w:r>
        <w:t xml:space="preserve"> | (G4S1.3-7)</w:t>
      </w:r>
    </w:p>
    <w:p w14:paraId="390F93CE" w14:textId="47218D95" w:rsidR="00F75D88" w:rsidRDefault="00F63BCF">
      <w:r>
        <w:t>a/</w:t>
      </w:r>
      <w:r>
        <w:t>rvAk tvA%</w:t>
      </w:r>
      <w:r>
        <w:t xml:space="preserve"> tvA/</w:t>
      </w:r>
      <w:r>
        <w:t xml:space="preserve"> &amp;rvAga/</w:t>
      </w:r>
      <w:r>
        <w:t>3rvAk tvA%</w:t>
      </w:r>
      <w:r>
        <w:t xml:space="preserve"> | </w:t>
      </w:r>
    </w:p>
    <w:p w14:paraId="25A615F0" w14:textId="0259FB49" w:rsidR="00F75D88" w:rsidRDefault="00F63BCF">
      <w:r>
        <w:t>9)    1.3.5.1(9)- tvA/</w:t>
      </w:r>
      <w:r>
        <w:t xml:space="preserve"> | parai%</w:t>
      </w:r>
      <w:r>
        <w:t>H | (G4</w:t>
      </w:r>
      <w:r>
        <w:t>S1.3-7)</w:t>
      </w:r>
    </w:p>
    <w:p w14:paraId="6FA45254" w14:textId="35DEC6D3" w:rsidR="00F75D88" w:rsidRDefault="00F63BCF">
      <w:r>
        <w:t>tvA/</w:t>
      </w:r>
      <w:r>
        <w:t xml:space="preserve"> parai/</w:t>
      </w:r>
      <w:r>
        <w:t>H parai%</w:t>
      </w:r>
      <w:r>
        <w:t xml:space="preserve"> stvA tvA/</w:t>
      </w:r>
      <w:r>
        <w:t xml:space="preserve"> parai%</w:t>
      </w:r>
      <w:r>
        <w:t xml:space="preserve">H | </w:t>
      </w:r>
    </w:p>
    <w:p w14:paraId="0DF75EEC" w14:textId="10F9A863" w:rsidR="00F75D88" w:rsidRDefault="00F63BCF">
      <w:r>
        <w:t>10)    1.3.5.1(10)- parai%</w:t>
      </w:r>
      <w:r>
        <w:t>H | a/</w:t>
      </w:r>
      <w:r>
        <w:t>vi/</w:t>
      </w:r>
      <w:r>
        <w:t>da/</w:t>
      </w:r>
      <w:r>
        <w:t>3m |</w:t>
      </w:r>
    </w:p>
    <w:p w14:paraId="660147B1" w14:textId="4A9CE028" w:rsidR="00F75D88" w:rsidRDefault="00F63BCF">
      <w:r>
        <w:t>parai+</w:t>
      </w:r>
      <w:r>
        <w:t xml:space="preserve"> ravida3 mavida/</w:t>
      </w:r>
      <w:r>
        <w:t>3m parai/</w:t>
      </w:r>
      <w:r>
        <w:t>H parai+</w:t>
      </w:r>
      <w:r>
        <w:t xml:space="preserve"> ravida3m | </w:t>
      </w:r>
    </w:p>
    <w:p w14:paraId="5A2847D6" w14:textId="01D4FF93" w:rsidR="00F75D88" w:rsidRDefault="00F63BCF">
      <w:r>
        <w:t>11)    1.3.5.1(11)- a/</w:t>
      </w:r>
      <w:r>
        <w:t>vi/</w:t>
      </w:r>
      <w:r>
        <w:t>da/</w:t>
      </w:r>
      <w:r>
        <w:t>3m | pa/</w:t>
      </w:r>
      <w:r>
        <w:t>raH |</w:t>
      </w:r>
    </w:p>
    <w:p w14:paraId="5658C438" w14:textId="41450091" w:rsidR="00F75D88" w:rsidRDefault="00F63BCF">
      <w:r>
        <w:t>a/</w:t>
      </w:r>
      <w:r>
        <w:t>vi/</w:t>
      </w:r>
      <w:r>
        <w:t>da/</w:t>
      </w:r>
      <w:r>
        <w:t>3m pa/</w:t>
      </w:r>
      <w:r>
        <w:t>raH pa/</w:t>
      </w:r>
      <w:r>
        <w:t>rO+</w:t>
      </w:r>
      <w:r>
        <w:t xml:space="preserve"> &amp;vida3 mavida3m pa/</w:t>
      </w:r>
      <w:r>
        <w:t xml:space="preserve">raH | </w:t>
      </w:r>
    </w:p>
    <w:p w14:paraId="266C6C44" w14:textId="484B63D5" w:rsidR="00F75D88" w:rsidRDefault="00F63BCF">
      <w:r>
        <w:t>12)    1.3.5.1(12)- pa/</w:t>
      </w:r>
      <w:r>
        <w:t>raH | ava+</w:t>
      </w:r>
      <w:r>
        <w:t>raiH |</w:t>
      </w:r>
    </w:p>
    <w:p w14:paraId="288230F7" w14:textId="570FABED" w:rsidR="00F75D88" w:rsidRDefault="00F63BCF">
      <w:r>
        <w:t>pa/</w:t>
      </w:r>
      <w:r>
        <w:t>rO &amp;va+</w:t>
      </w:r>
      <w:r>
        <w:t xml:space="preserve"> rai/</w:t>
      </w:r>
      <w:r>
        <w:t>rava+</w:t>
      </w:r>
      <w:r>
        <w:t>raiH pa/</w:t>
      </w:r>
      <w:r>
        <w:t>raH pa/</w:t>
      </w:r>
      <w:r>
        <w:t>rO &amp;va+</w:t>
      </w:r>
      <w:r>
        <w:t xml:space="preserve">raiH | </w:t>
      </w:r>
    </w:p>
    <w:p w14:paraId="259D396A" w14:textId="29F1E250" w:rsidR="00F75D88" w:rsidRDefault="00F63BCF">
      <w:r>
        <w:t>13)    1.3.5.1(13)- ava+</w:t>
      </w:r>
      <w:r>
        <w:t>raiH | tam |</w:t>
      </w:r>
    </w:p>
    <w:p w14:paraId="1BB06E81" w14:textId="57A93D17" w:rsidR="00F75D88" w:rsidRDefault="00F63BCF">
      <w:r>
        <w:t>ava+</w:t>
      </w:r>
      <w:r>
        <w:t xml:space="preserve"> rai/</w:t>
      </w:r>
      <w:r>
        <w:t>stam ta mava+</w:t>
      </w:r>
      <w:r>
        <w:t xml:space="preserve"> rai/</w:t>
      </w:r>
      <w:r>
        <w:t>rava+</w:t>
      </w:r>
      <w:r>
        <w:t xml:space="preserve"> rai/</w:t>
      </w:r>
      <w:r>
        <w:t xml:space="preserve">stam | </w:t>
      </w:r>
    </w:p>
    <w:p w14:paraId="5A8BF9EB" w14:textId="643E953A" w:rsidR="00F75D88" w:rsidRDefault="00F63BCF">
      <w:r>
        <w:t>14)    1.3.5.1(14)- tam | tvA/</w:t>
      </w:r>
      <w:r>
        <w:t xml:space="preserve"> |</w:t>
      </w:r>
    </w:p>
    <w:p w14:paraId="46FF88E8" w14:textId="5CC66C9D" w:rsidR="00F75D88" w:rsidRDefault="00F63BCF">
      <w:r>
        <w:t>tam tvA%</w:t>
      </w:r>
      <w:r>
        <w:t xml:space="preserve"> tvA/</w:t>
      </w:r>
      <w:r>
        <w:t xml:space="preserve"> tam tam tvA%</w:t>
      </w:r>
      <w:r>
        <w:t xml:space="preserve"> | </w:t>
      </w:r>
    </w:p>
    <w:p w14:paraId="543412A2" w14:textId="7C0F8730" w:rsidR="00F75D88" w:rsidRDefault="00F63BCF">
      <w:r>
        <w:t>15)    1.3.5.1(15)- tvA/</w:t>
      </w:r>
      <w:r>
        <w:t xml:space="preserve"> | ju/</w:t>
      </w:r>
      <w:r>
        <w:t>ShE/</w:t>
      </w:r>
      <w:r>
        <w:t xml:space="preserve"> |</w:t>
      </w:r>
    </w:p>
    <w:p w14:paraId="6CBBAF55" w14:textId="45447BD5" w:rsidR="00F75D88" w:rsidRDefault="00F63BCF">
      <w:r>
        <w:t>tvA/</w:t>
      </w:r>
      <w:r>
        <w:t xml:space="preserve"> ju/</w:t>
      </w:r>
      <w:r>
        <w:t>ShE/</w:t>
      </w:r>
      <w:r>
        <w:t xml:space="preserve"> ju/</w:t>
      </w:r>
      <w:r>
        <w:t>ShE/</w:t>
      </w:r>
      <w:r>
        <w:t xml:space="preserve"> tvA/</w:t>
      </w:r>
      <w:r>
        <w:t xml:space="preserve"> tvA/</w:t>
      </w:r>
      <w:r>
        <w:t xml:space="preserve"> ju/</w:t>
      </w:r>
      <w:r>
        <w:t>ShE/</w:t>
      </w:r>
      <w:r>
        <w:t xml:space="preserve"> | </w:t>
      </w:r>
    </w:p>
    <w:p w14:paraId="774251F4" w14:textId="0E79A673" w:rsidR="00F75D88" w:rsidRDefault="00F63BCF">
      <w:r>
        <w:t>16)    1.3.5.1(16)- ju/</w:t>
      </w:r>
      <w:r>
        <w:t>ShE/</w:t>
      </w:r>
      <w:r>
        <w:t xml:space="preserve"> | vai/</w:t>
      </w:r>
      <w:r>
        <w:t>ShNa/</w:t>
      </w:r>
      <w:r>
        <w:t>vam |</w:t>
      </w:r>
    </w:p>
    <w:p w14:paraId="464EE411" w14:textId="47824B2B" w:rsidR="00F75D88" w:rsidRDefault="00F63BCF">
      <w:r>
        <w:t>ju/</w:t>
      </w:r>
      <w:r>
        <w:t>ShE/</w:t>
      </w:r>
      <w:r>
        <w:t xml:space="preserve"> vai/</w:t>
      </w:r>
      <w:r>
        <w:t>ShNa/</w:t>
      </w:r>
      <w:r>
        <w:t>vaM ~Mvai%</w:t>
      </w:r>
      <w:r>
        <w:t>ShNa/</w:t>
      </w:r>
      <w:r>
        <w:t>vam ju+</w:t>
      </w:r>
      <w:r>
        <w:t>ShE juShE vaiShNa/</w:t>
      </w:r>
      <w:r>
        <w:t xml:space="preserve">vam | </w:t>
      </w:r>
    </w:p>
    <w:p w14:paraId="5B9045B4" w14:textId="1895B210" w:rsidR="00F75D88" w:rsidRDefault="00F63BCF">
      <w:r>
        <w:t>17)    1.3.5.1(17)- vai/</w:t>
      </w:r>
      <w:r>
        <w:t>ShNa/</w:t>
      </w:r>
      <w:r>
        <w:t>vam | dE/</w:t>
      </w:r>
      <w:r>
        <w:t>3va/</w:t>
      </w:r>
      <w:r>
        <w:t>ya/</w:t>
      </w:r>
      <w:r>
        <w:t>jyAyai%</w:t>
      </w:r>
      <w:r>
        <w:t xml:space="preserve"> |</w:t>
      </w:r>
    </w:p>
    <w:p w14:paraId="48CEE8F3" w14:textId="402A0FE1" w:rsidR="00F75D88" w:rsidRDefault="00F63BCF">
      <w:r>
        <w:t>vai/</w:t>
      </w:r>
      <w:r>
        <w:t>ShNa/</w:t>
      </w:r>
      <w:r>
        <w:t>vam dE+</w:t>
      </w:r>
      <w:r>
        <w:t>3vaya/</w:t>
      </w:r>
      <w:r>
        <w:t>jyAyai+</w:t>
      </w:r>
      <w:r>
        <w:t xml:space="preserve"> dE3vaya/</w:t>
      </w:r>
      <w:r>
        <w:t>jyAyai+</w:t>
      </w:r>
      <w:r>
        <w:t xml:space="preserve"> vaiShNa/</w:t>
      </w:r>
      <w:r>
        <w:t>vaM ~Mvai%</w:t>
      </w:r>
      <w:r>
        <w:t>ShNa/</w:t>
      </w:r>
      <w:r>
        <w:t>vam dE+</w:t>
      </w:r>
      <w:r>
        <w:t>3vaya/</w:t>
      </w:r>
      <w:r>
        <w:t>jyAyai%</w:t>
      </w:r>
      <w:r>
        <w:t xml:space="preserve"> | </w:t>
      </w:r>
    </w:p>
    <w:p w14:paraId="44CB94F5" w14:textId="047B6A21" w:rsidR="00F75D88" w:rsidRDefault="00F63BCF">
      <w:r>
        <w:t>18)    1.3.5.1(18)- dE/</w:t>
      </w:r>
      <w:r>
        <w:t>3va/</w:t>
      </w:r>
      <w:r>
        <w:t>ya/</w:t>
      </w:r>
      <w:r>
        <w:t>jyAyai%</w:t>
      </w:r>
      <w:r>
        <w:t xml:space="preserve"> | dE/</w:t>
      </w:r>
      <w:r>
        <w:t>3vaH |</w:t>
      </w:r>
    </w:p>
    <w:p w14:paraId="511E5D4F" w14:textId="373EAED7" w:rsidR="00F75D88" w:rsidRDefault="00F63BCF">
      <w:r>
        <w:lastRenderedPageBreak/>
        <w:t>dE/</w:t>
      </w:r>
      <w:r>
        <w:t>3va/</w:t>
      </w:r>
      <w:r>
        <w:t>ya/</w:t>
      </w:r>
      <w:r>
        <w:t>jyAyai+</w:t>
      </w:r>
      <w:r>
        <w:t xml:space="preserve"> dE/</w:t>
      </w:r>
      <w:r>
        <w:t>3vO dE/</w:t>
      </w:r>
      <w:r>
        <w:t>3vO dE+</w:t>
      </w:r>
      <w:r>
        <w:t>3vaya/</w:t>
      </w:r>
      <w:r>
        <w:t>jyAyai+</w:t>
      </w:r>
      <w:r>
        <w:t xml:space="preserve"> dE3vaya/</w:t>
      </w:r>
      <w:r>
        <w:t>jyAyai+</w:t>
      </w:r>
      <w:r>
        <w:t xml:space="preserve"> dE/</w:t>
      </w:r>
      <w:r>
        <w:t xml:space="preserve">3vaH | </w:t>
      </w:r>
    </w:p>
    <w:p w14:paraId="14EE8588" w14:textId="48A38117" w:rsidR="00F75D88" w:rsidRDefault="00F63BCF">
      <w:r>
        <w:t>19)    1.3.5.1(18)- dE/</w:t>
      </w:r>
      <w:r>
        <w:t>3va/</w:t>
      </w:r>
      <w:r>
        <w:t>ya/</w:t>
      </w:r>
      <w:r>
        <w:t>jyAyai%</w:t>
      </w:r>
      <w:r>
        <w:t xml:space="preserve"> |</w:t>
      </w:r>
    </w:p>
    <w:p w14:paraId="1D85601D" w14:textId="5907B348" w:rsidR="00F75D88" w:rsidRDefault="00F63BCF">
      <w:r>
        <w:t>dE/</w:t>
      </w:r>
      <w:r>
        <w:t>3va/</w:t>
      </w:r>
      <w:r>
        <w:t>ya/</w:t>
      </w:r>
      <w:r>
        <w:t>jyAyA/</w:t>
      </w:r>
      <w:r>
        <w:t xml:space="preserve"> iti+</w:t>
      </w:r>
      <w:r>
        <w:t xml:space="preserve"> dE3va - ya/</w:t>
      </w:r>
      <w:r>
        <w:t>jyAyai%</w:t>
      </w:r>
      <w:r>
        <w:t xml:space="preserve"> | </w:t>
      </w:r>
    </w:p>
    <w:p w14:paraId="20C50ABC" w14:textId="73992FB8" w:rsidR="00F75D88" w:rsidRDefault="00F63BCF">
      <w:r>
        <w:t>20)    1.3.5.1(19)- dE/</w:t>
      </w:r>
      <w:r>
        <w:t>3vaH | tvA/</w:t>
      </w:r>
      <w:r>
        <w:t xml:space="preserve"> |</w:t>
      </w:r>
    </w:p>
    <w:p w14:paraId="42398BBD" w14:textId="39F5F32C" w:rsidR="00F75D88" w:rsidRDefault="00F63BCF">
      <w:r>
        <w:t>dE/</w:t>
      </w:r>
      <w:r>
        <w:t>3va stvA%</w:t>
      </w:r>
      <w:r>
        <w:t xml:space="preserve"> tvA dE/</w:t>
      </w:r>
      <w:r>
        <w:t>3vO dE/</w:t>
      </w:r>
      <w:r>
        <w:t>3va stvA%</w:t>
      </w:r>
      <w:r>
        <w:t xml:space="preserve"> | </w:t>
      </w:r>
    </w:p>
    <w:p w14:paraId="34B2A967" w14:textId="3283E73E" w:rsidR="00F75D88" w:rsidRDefault="00F63BCF">
      <w:r>
        <w:t>21)    1.3.5.1(20)-</w:t>
      </w:r>
      <w:r>
        <w:t xml:space="preserve"> tvA/</w:t>
      </w:r>
      <w:r>
        <w:t xml:space="preserve"> | sa/</w:t>
      </w:r>
      <w:r>
        <w:t>vi/</w:t>
      </w:r>
      <w:r>
        <w:t>tA |</w:t>
      </w:r>
    </w:p>
    <w:p w14:paraId="4519A2CB" w14:textId="36321796" w:rsidR="00F75D88" w:rsidRDefault="00F63BCF">
      <w:r>
        <w:t>tvA/</w:t>
      </w:r>
      <w:r>
        <w:t xml:space="preserve"> sa/</w:t>
      </w:r>
      <w:r>
        <w:t>vi/</w:t>
      </w:r>
      <w:r>
        <w:t>tA sa+</w:t>
      </w:r>
      <w:r>
        <w:t>vi/</w:t>
      </w:r>
      <w:r>
        <w:t>tA tvA%</w:t>
      </w:r>
      <w:r>
        <w:t xml:space="preserve"> tvA savi/</w:t>
      </w:r>
      <w:r>
        <w:t xml:space="preserve">tA | </w:t>
      </w:r>
    </w:p>
    <w:p w14:paraId="03871F70" w14:textId="64C7B7CB" w:rsidR="00F75D88" w:rsidRDefault="00F63BCF">
      <w:r>
        <w:t>22)    1.3.5.1(21)- sa/</w:t>
      </w:r>
      <w:r>
        <w:t>vi/</w:t>
      </w:r>
      <w:r>
        <w:t>tA | mad3dh4vA%</w:t>
      </w:r>
      <w:r>
        <w:t xml:space="preserve"> |</w:t>
      </w:r>
    </w:p>
    <w:p w14:paraId="71CDCF6C" w14:textId="04AF2D63" w:rsidR="00F75D88" w:rsidRDefault="00F63BCF">
      <w:r>
        <w:t>sa/</w:t>
      </w:r>
      <w:r>
        <w:t>vi/</w:t>
      </w:r>
      <w:r>
        <w:t>tA mad3dh4vA/</w:t>
      </w:r>
      <w:r>
        <w:t xml:space="preserve"> mad3dh4vA+</w:t>
      </w:r>
      <w:r>
        <w:t xml:space="preserve"> savi/</w:t>
      </w:r>
      <w:r>
        <w:t>tA sa+</w:t>
      </w:r>
      <w:r>
        <w:t>vi/</w:t>
      </w:r>
      <w:r>
        <w:t>tA mad3dh4vA%</w:t>
      </w:r>
      <w:r>
        <w:t xml:space="preserve"> | </w:t>
      </w:r>
    </w:p>
    <w:p w14:paraId="7F9B43DD" w14:textId="21A4BECA" w:rsidR="00F75D88" w:rsidRDefault="00F63BCF">
      <w:r>
        <w:t>23)    1.3.5.1(22)- mad3dh4vA%</w:t>
      </w:r>
      <w:r>
        <w:t xml:space="preserve"> | a/</w:t>
      </w:r>
      <w:r>
        <w:t>na/</w:t>
      </w:r>
      <w:r>
        <w:t>ktu/</w:t>
      </w:r>
      <w:r>
        <w:t xml:space="preserve"> |</w:t>
      </w:r>
    </w:p>
    <w:p w14:paraId="02876934" w14:textId="38762660" w:rsidR="00F75D88" w:rsidRDefault="00F63BCF">
      <w:r>
        <w:t>mad3dh4vA+</w:t>
      </w:r>
      <w:r>
        <w:t xml:space="preserve"> &amp;naktvanaktu/</w:t>
      </w:r>
      <w:r>
        <w:t xml:space="preserve"> mad3dh4vA/</w:t>
      </w:r>
      <w:r>
        <w:t xml:space="preserve"> mad3dh4</w:t>
      </w:r>
      <w:r>
        <w:t>vA+</w:t>
      </w:r>
      <w:r>
        <w:t xml:space="preserve"> &amp;naktu | </w:t>
      </w:r>
    </w:p>
    <w:p w14:paraId="1FDBA35E" w14:textId="64D0024B" w:rsidR="00F75D88" w:rsidRDefault="00F63BCF">
      <w:r>
        <w:t>24)    1.3.5.1(23)- a/</w:t>
      </w:r>
      <w:r>
        <w:t>na/</w:t>
      </w:r>
      <w:r>
        <w:t>ktu/</w:t>
      </w:r>
      <w:r>
        <w:t xml:space="preserve"> | OSha+</w:t>
      </w:r>
      <w:r>
        <w:t>dhE4 |</w:t>
      </w:r>
    </w:p>
    <w:p w14:paraId="48171ED3" w14:textId="259C33B8" w:rsidR="00F75D88" w:rsidRDefault="00F63BCF">
      <w:r>
        <w:t>a/</w:t>
      </w:r>
      <w:r>
        <w:t>na/</w:t>
      </w:r>
      <w:r>
        <w:t>ktvOSha+</w:t>
      </w:r>
      <w:r>
        <w:t>dha/</w:t>
      </w:r>
      <w:r>
        <w:t>4 OSha+</w:t>
      </w:r>
      <w:r>
        <w:t>dhE4 &amp;naktvana/</w:t>
      </w:r>
      <w:r>
        <w:t xml:space="preserve"> ktvOSha+</w:t>
      </w:r>
      <w:r>
        <w:t xml:space="preserve">dhE4 | </w:t>
      </w:r>
    </w:p>
    <w:p w14:paraId="3A064EAF" w14:textId="551968C8" w:rsidR="00F75D88" w:rsidRDefault="00F63BCF">
      <w:r>
        <w:t>25)    1.3.5.1(24)- OSha+</w:t>
      </w:r>
      <w:r>
        <w:t>dhE4 | trAya+</w:t>
      </w:r>
      <w:r>
        <w:t>sva |</w:t>
      </w:r>
    </w:p>
    <w:p w14:paraId="1F0554BC" w14:textId="454685E6" w:rsidR="00F75D88" w:rsidRDefault="00F63BCF">
      <w:r>
        <w:t>OSha+</w:t>
      </w:r>
      <w:r>
        <w:t>dhE/</w:t>
      </w:r>
      <w:r>
        <w:t>4 trAya+</w:t>
      </w:r>
      <w:r>
        <w:t>sva/</w:t>
      </w:r>
      <w:r>
        <w:t xml:space="preserve"> trAya/</w:t>
      </w:r>
      <w:r>
        <w:t xml:space="preserve"> svauSha+</w:t>
      </w:r>
      <w:r>
        <w:t>dha/</w:t>
      </w:r>
      <w:r>
        <w:t>4 OSha+</w:t>
      </w:r>
      <w:r>
        <w:t>dhE/</w:t>
      </w:r>
      <w:r>
        <w:t>4 trAya+</w:t>
      </w:r>
      <w:r>
        <w:t xml:space="preserve">sva | </w:t>
      </w:r>
    </w:p>
    <w:p w14:paraId="2A907CE0" w14:textId="2F01C3F6" w:rsidR="00F75D88" w:rsidRDefault="00F63BCF">
      <w:r>
        <w:t>26)    1.3.5.1(25)- trAya+</w:t>
      </w:r>
      <w:r>
        <w:t>sva |</w:t>
      </w:r>
      <w:r>
        <w:t xml:space="preserve"> E/</w:t>
      </w:r>
      <w:r>
        <w:t>na/</w:t>
      </w:r>
      <w:r>
        <w:t>m |</w:t>
      </w:r>
    </w:p>
    <w:p w14:paraId="04136948" w14:textId="69142CBC" w:rsidR="00F75D88" w:rsidRDefault="00F63BCF">
      <w:r>
        <w:t>trAya+</w:t>
      </w:r>
      <w:r>
        <w:t>svaina mEna/</w:t>
      </w:r>
      <w:r>
        <w:t>m trAya+</w:t>
      </w:r>
      <w:r>
        <w:t>sva/</w:t>
      </w:r>
      <w:r>
        <w:t xml:space="preserve"> trAya+</w:t>
      </w:r>
      <w:r>
        <w:t xml:space="preserve">svainam | </w:t>
      </w:r>
    </w:p>
    <w:p w14:paraId="77BAA2B4" w14:textId="4AD37781" w:rsidR="00F75D88" w:rsidRDefault="00F63BCF">
      <w:r>
        <w:t>27)    1.3.5.1(26)- E/</w:t>
      </w:r>
      <w:r>
        <w:t>na/</w:t>
      </w:r>
      <w:r>
        <w:t>m | svadhi+</w:t>
      </w:r>
      <w:r>
        <w:t>4tE |</w:t>
      </w:r>
    </w:p>
    <w:p w14:paraId="4E00D265" w14:textId="1F72C621" w:rsidR="00F75D88" w:rsidRDefault="00F63BCF">
      <w:r>
        <w:t>E/</w:t>
      </w:r>
      <w:r>
        <w:t>na/</w:t>
      </w:r>
      <w:r>
        <w:t>(gg/</w:t>
      </w:r>
      <w:r>
        <w:t>) svadhi+</w:t>
      </w:r>
      <w:r>
        <w:t>4tE/</w:t>
      </w:r>
      <w:r>
        <w:t xml:space="preserve"> svadhi+</w:t>
      </w:r>
      <w:r>
        <w:t>4ta Ena mEna/</w:t>
      </w:r>
      <w:r>
        <w:t>(gg/</w:t>
      </w:r>
      <w:r>
        <w:t>) svadhi+</w:t>
      </w:r>
      <w:r>
        <w:t xml:space="preserve">4tE | </w:t>
      </w:r>
    </w:p>
    <w:p w14:paraId="1094420A" w14:textId="36372F11" w:rsidR="00F75D88" w:rsidRDefault="00F63BCF">
      <w:r>
        <w:t>28)    1.3.5.1(27)- svadhi+</w:t>
      </w:r>
      <w:r>
        <w:t>4tE | mA |</w:t>
      </w:r>
    </w:p>
    <w:p w14:paraId="22B628D7" w14:textId="22F03B11" w:rsidR="00F75D88" w:rsidRDefault="00F63BCF">
      <w:r>
        <w:t>svadhi+</w:t>
      </w:r>
      <w:r>
        <w:t>4tE/</w:t>
      </w:r>
      <w:r>
        <w:t xml:space="preserve"> mA mA svadhi+</w:t>
      </w:r>
      <w:r>
        <w:t>4tE/</w:t>
      </w:r>
      <w:r>
        <w:t xml:space="preserve"> svadhi+</w:t>
      </w:r>
      <w:r>
        <w:t>4tE/</w:t>
      </w:r>
      <w:r>
        <w:t xml:space="preserve"> mA | </w:t>
      </w:r>
    </w:p>
    <w:p w14:paraId="41498437" w14:textId="0209106A" w:rsidR="00F75D88" w:rsidRDefault="00F63BCF">
      <w:r>
        <w:t xml:space="preserve">29)    </w:t>
      </w:r>
      <w:r>
        <w:t>1.3.5.1(27)- svadhi+</w:t>
      </w:r>
      <w:r>
        <w:t>4tE |</w:t>
      </w:r>
    </w:p>
    <w:p w14:paraId="3C621017" w14:textId="6AF6D95C" w:rsidR="00F75D88" w:rsidRDefault="00F63BCF">
      <w:r>
        <w:t>svadhi+</w:t>
      </w:r>
      <w:r>
        <w:t>4ta/</w:t>
      </w:r>
      <w:r>
        <w:t xml:space="preserve"> iti/</w:t>
      </w:r>
      <w:r>
        <w:t xml:space="preserve"> sva - dhi/</w:t>
      </w:r>
      <w:r>
        <w:t>4tE/</w:t>
      </w:r>
      <w:r>
        <w:t xml:space="preserve"> | </w:t>
      </w:r>
    </w:p>
    <w:p w14:paraId="19102198" w14:textId="624EE720" w:rsidR="00F75D88" w:rsidRDefault="00F63BCF">
      <w:r>
        <w:t>30)    1.3.5.1(28)- mA | E/</w:t>
      </w:r>
      <w:r>
        <w:t>na/</w:t>
      </w:r>
      <w:r>
        <w:t>m |</w:t>
      </w:r>
    </w:p>
    <w:p w14:paraId="1AE57287" w14:textId="2BBC9B9B" w:rsidR="00F75D88" w:rsidRDefault="00F63BCF">
      <w:r>
        <w:t>maina+</w:t>
      </w:r>
      <w:r>
        <w:t xml:space="preserve"> mEna/</w:t>
      </w:r>
      <w:r>
        <w:t>m mA maina%</w:t>
      </w:r>
      <w:r>
        <w:t xml:space="preserve">m | </w:t>
      </w:r>
    </w:p>
    <w:p w14:paraId="6F676242" w14:textId="373EE36B" w:rsidR="00F75D88" w:rsidRDefault="00F63BCF">
      <w:r>
        <w:t>31)    1.3.5.1(29)- E/</w:t>
      </w:r>
      <w:r>
        <w:t>na/</w:t>
      </w:r>
      <w:r>
        <w:t>m | hi/</w:t>
      </w:r>
      <w:r>
        <w:t>(gm/</w:t>
      </w:r>
      <w:r>
        <w:t>)sI/</w:t>
      </w:r>
      <w:r>
        <w:t>H |</w:t>
      </w:r>
    </w:p>
    <w:p w14:paraId="6C31672C" w14:textId="5690FB42" w:rsidR="00F75D88" w:rsidRDefault="00F63BCF">
      <w:r>
        <w:lastRenderedPageBreak/>
        <w:t>E/</w:t>
      </w:r>
      <w:r>
        <w:t>na/</w:t>
      </w:r>
      <w:r>
        <w:t>(gm/</w:t>
      </w:r>
      <w:r>
        <w:t>) hi/</w:t>
      </w:r>
      <w:r>
        <w:t>(gm/</w:t>
      </w:r>
      <w:r>
        <w:t>)sI/</w:t>
      </w:r>
      <w:r>
        <w:t>r/</w:t>
      </w:r>
      <w:r>
        <w:t>. hi/</w:t>
      </w:r>
      <w:r>
        <w:t>(gm/</w:t>
      </w:r>
      <w:r>
        <w:t>)sI/</w:t>
      </w:r>
      <w:r>
        <w:t xml:space="preserve"> rE/</w:t>
      </w:r>
      <w:r>
        <w:t>na/</w:t>
      </w:r>
      <w:r>
        <w:t xml:space="preserve"> mE/</w:t>
      </w:r>
      <w:r>
        <w:t>na/</w:t>
      </w:r>
      <w:r>
        <w:t>(gm/</w:t>
      </w:r>
      <w:r>
        <w:t>) hi/</w:t>
      </w:r>
      <w:r>
        <w:t>(gm/</w:t>
      </w:r>
      <w:r>
        <w:t>)sI/</w:t>
      </w:r>
      <w:r>
        <w:t xml:space="preserve">H | </w:t>
      </w:r>
    </w:p>
    <w:p w14:paraId="3E500416" w14:textId="0B8B076A" w:rsidR="00F75D88" w:rsidRDefault="00F63BCF">
      <w:r>
        <w:t>32)    1.3.5.1(3</w:t>
      </w:r>
      <w:r>
        <w:t>0)- hi/</w:t>
      </w:r>
      <w:r>
        <w:t>(gm/</w:t>
      </w:r>
      <w:r>
        <w:t>)sI/</w:t>
      </w:r>
      <w:r>
        <w:t>H | di3va%</w:t>
      </w:r>
      <w:r>
        <w:t>m |</w:t>
      </w:r>
    </w:p>
    <w:p w14:paraId="1EB998A2" w14:textId="1E7F46CF" w:rsidR="00F75D88" w:rsidRDefault="00F63BCF">
      <w:r>
        <w:t>hi/</w:t>
      </w:r>
      <w:r>
        <w:t>(gm/</w:t>
      </w:r>
      <w:r>
        <w:t>)sI/</w:t>
      </w:r>
      <w:r>
        <w:t>r di3va/</w:t>
      </w:r>
      <w:r>
        <w:t>m di3va(gm+</w:t>
      </w:r>
      <w:r>
        <w:t>) hi(gm)sIr. hi(gm)sI/</w:t>
      </w:r>
      <w:r>
        <w:t>r di3va%</w:t>
      </w:r>
      <w:r>
        <w:t xml:space="preserve">m | </w:t>
      </w:r>
    </w:p>
    <w:p w14:paraId="5121541F" w14:textId="1D69E4B1" w:rsidR="00F75D88" w:rsidRDefault="00F63BCF">
      <w:r>
        <w:t>33)    1.3.5.1(31)- di3va%</w:t>
      </w:r>
      <w:r>
        <w:t>m | ag3rE+</w:t>
      </w:r>
      <w:r>
        <w:t>Na |</w:t>
      </w:r>
    </w:p>
    <w:p w14:paraId="06A4F7DE" w14:textId="4C9AFAAD" w:rsidR="00F75D88" w:rsidRDefault="00F63BCF">
      <w:r>
        <w:t>di3va/</w:t>
      </w:r>
      <w:r>
        <w:t xml:space="preserve"> mag3rE/</w:t>
      </w:r>
      <w:r>
        <w:t xml:space="preserve"> NAg3rE+</w:t>
      </w:r>
      <w:r>
        <w:t>Na/</w:t>
      </w:r>
      <w:r>
        <w:t xml:space="preserve"> di3va/</w:t>
      </w:r>
      <w:r>
        <w:t>m di3va/</w:t>
      </w:r>
      <w:r>
        <w:t xml:space="preserve"> mag3rE+</w:t>
      </w:r>
      <w:r>
        <w:t xml:space="preserve">Na | </w:t>
      </w:r>
    </w:p>
    <w:p w14:paraId="01C5A185" w14:textId="4DAE02F5" w:rsidR="00F75D88" w:rsidRDefault="00F63BCF">
      <w:r>
        <w:t>34)    1.3.5.1(32)- ag3rE+</w:t>
      </w:r>
      <w:r>
        <w:t>Na | mA |</w:t>
      </w:r>
    </w:p>
    <w:p w14:paraId="15D222B1" w14:textId="165AF6B0" w:rsidR="00F75D88" w:rsidRDefault="00F63BCF">
      <w:r>
        <w:t>ag3rE+</w:t>
      </w:r>
      <w:r>
        <w:t>Na/</w:t>
      </w:r>
      <w:r>
        <w:t xml:space="preserve"> mA mA &amp;g3rE/</w:t>
      </w:r>
      <w:r>
        <w:t>NAg3rE+</w:t>
      </w:r>
      <w:r>
        <w:t>Na/</w:t>
      </w:r>
      <w:r>
        <w:t xml:space="preserve"> mA | </w:t>
      </w:r>
    </w:p>
    <w:p w14:paraId="39899CB2" w14:textId="6D7E8FB5" w:rsidR="00F75D88" w:rsidRDefault="00F63BCF">
      <w:r>
        <w:t>35)    1.3.5.1(33)- mA | lE/</w:t>
      </w:r>
      <w:r>
        <w:t>KI/</w:t>
      </w:r>
      <w:r>
        <w:t>2H |</w:t>
      </w:r>
    </w:p>
    <w:p w14:paraId="6F4D3293" w14:textId="4C4B2F47" w:rsidR="00F75D88" w:rsidRDefault="00F63BCF">
      <w:r>
        <w:t>mA lE+</w:t>
      </w:r>
      <w:r>
        <w:t>KI2r lEKI/</w:t>
      </w:r>
      <w:r>
        <w:t>2r mA mA lE+</w:t>
      </w:r>
      <w:r>
        <w:t xml:space="preserve">KI2H | </w:t>
      </w:r>
    </w:p>
    <w:p w14:paraId="7F9A3067" w14:textId="6B7A4B8D" w:rsidR="00F75D88" w:rsidRDefault="00F63BCF">
      <w:r>
        <w:t>36)    1.3.5.1(34)- lE/</w:t>
      </w:r>
      <w:r>
        <w:t>KI/</w:t>
      </w:r>
      <w:r>
        <w:t>2H | a/</w:t>
      </w:r>
      <w:r>
        <w:t>~ntari+</w:t>
      </w:r>
      <w:r>
        <w:t>kSham |</w:t>
      </w:r>
    </w:p>
    <w:p w14:paraId="593FDB20" w14:textId="1CB7B4A8" w:rsidR="00F75D88" w:rsidRDefault="00F63BCF">
      <w:r>
        <w:t>lE/</w:t>
      </w:r>
      <w:r>
        <w:t>KI/</w:t>
      </w:r>
      <w:r>
        <w:t>2 ra/</w:t>
      </w:r>
      <w:r>
        <w:t>~ntari+</w:t>
      </w:r>
      <w:r>
        <w:t>kSha ma/</w:t>
      </w:r>
      <w:r>
        <w:t>~ntari+</w:t>
      </w:r>
      <w:r>
        <w:t>kSham ~MlEKI2r lEKI2 ra/</w:t>
      </w:r>
      <w:r>
        <w:t>~ntari+</w:t>
      </w:r>
      <w:r>
        <w:t xml:space="preserve">kSham | </w:t>
      </w:r>
    </w:p>
    <w:p w14:paraId="01C63046" w14:textId="3B2A96C9" w:rsidR="00F75D88" w:rsidRDefault="00F63BCF">
      <w:r>
        <w:t>37)    1.3.5.1(35)- a/</w:t>
      </w:r>
      <w:r>
        <w:t>~ntari+</w:t>
      </w:r>
      <w:r>
        <w:t>kSham | mad3dh4yE+</w:t>
      </w:r>
      <w:r>
        <w:t>na |</w:t>
      </w:r>
    </w:p>
    <w:p w14:paraId="2B369225" w14:textId="64BCAF37" w:rsidR="00F75D88" w:rsidRDefault="00F63BCF">
      <w:r>
        <w:t>a/</w:t>
      </w:r>
      <w:r>
        <w:t>~ntari+</w:t>
      </w:r>
      <w:r>
        <w:t>kSha/</w:t>
      </w:r>
      <w:r>
        <w:t>m mad3dh4yE+</w:t>
      </w:r>
      <w:r>
        <w:t>na/</w:t>
      </w:r>
      <w:r>
        <w:t xml:space="preserve"> mad3dh4yE+</w:t>
      </w:r>
      <w:r>
        <w:t xml:space="preserve"> ~nA/</w:t>
      </w:r>
      <w:r>
        <w:t>~ntari+</w:t>
      </w:r>
      <w:r>
        <w:t>kSha ma/</w:t>
      </w:r>
      <w:r>
        <w:t>~ntari+</w:t>
      </w:r>
      <w:r>
        <w:t>kSha/</w:t>
      </w:r>
      <w:r>
        <w:t>m mad3dh4yE+</w:t>
      </w:r>
      <w:r>
        <w:t xml:space="preserve">na | </w:t>
      </w:r>
    </w:p>
    <w:p w14:paraId="67916F6E" w14:textId="0BD9D1F8" w:rsidR="00F75D88" w:rsidRDefault="00F63BCF">
      <w:r>
        <w:t>38)    1.3.5.1(36)- mad3dh4yE+</w:t>
      </w:r>
      <w:r>
        <w:t>na | mA |</w:t>
      </w:r>
    </w:p>
    <w:p w14:paraId="516CC592" w14:textId="74A5C42C" w:rsidR="00F75D88" w:rsidRDefault="00F63BCF">
      <w:r>
        <w:t>m</w:t>
      </w:r>
      <w:r>
        <w:t>ad3dh4yE+</w:t>
      </w:r>
      <w:r>
        <w:t>na/</w:t>
      </w:r>
      <w:r>
        <w:t xml:space="preserve"> mA mA mad3dh4yE+</w:t>
      </w:r>
      <w:r>
        <w:t>na/</w:t>
      </w:r>
      <w:r>
        <w:t xml:space="preserve"> mad3dh4yE+</w:t>
      </w:r>
      <w:r>
        <w:t>na/</w:t>
      </w:r>
      <w:r>
        <w:t xml:space="preserve"> mA | </w:t>
      </w:r>
    </w:p>
    <w:p w14:paraId="54E4607B" w14:textId="1CA15F16" w:rsidR="00F75D88" w:rsidRDefault="00F63BCF">
      <w:r>
        <w:t>39)    1.3.5.1(37)- mA | hi/</w:t>
      </w:r>
      <w:r>
        <w:t>(gm/</w:t>
      </w:r>
      <w:r>
        <w:t>)sI/</w:t>
      </w:r>
      <w:r>
        <w:t>H |</w:t>
      </w:r>
    </w:p>
    <w:p w14:paraId="585644D8" w14:textId="6AD11279" w:rsidR="00F75D88" w:rsidRDefault="00F63BCF">
      <w:r>
        <w:t>mA hi(gm+</w:t>
      </w:r>
      <w:r>
        <w:t>)sIr. hi(gm)sI/</w:t>
      </w:r>
      <w:r>
        <w:t>r mA mA hi(gm+</w:t>
      </w:r>
      <w:r>
        <w:t xml:space="preserve">)sIH | </w:t>
      </w:r>
    </w:p>
    <w:p w14:paraId="009BFD78" w14:textId="48B066F9" w:rsidR="00F75D88" w:rsidRDefault="00F63BCF">
      <w:r>
        <w:t>40)    1.3.5.1(38)- hi/</w:t>
      </w:r>
      <w:r>
        <w:t>(gm/</w:t>
      </w:r>
      <w:r>
        <w:t>)sI/</w:t>
      </w:r>
      <w:r>
        <w:t>H | pRu/</w:t>
      </w:r>
      <w:r>
        <w:t>thi/</w:t>
      </w:r>
      <w:r>
        <w:t>2vyA |</w:t>
      </w:r>
    </w:p>
    <w:p w14:paraId="7B57A6C1" w14:textId="13B8708B" w:rsidR="00F75D88" w:rsidRDefault="00F63BCF">
      <w:r>
        <w:t>hi/</w:t>
      </w:r>
      <w:r>
        <w:t>(gm/</w:t>
      </w:r>
      <w:r>
        <w:t>)sI/</w:t>
      </w:r>
      <w:r>
        <w:t>H pRu/</w:t>
      </w:r>
      <w:r>
        <w:t>thi/</w:t>
      </w:r>
      <w:r>
        <w:t>2vyA pRu+</w:t>
      </w:r>
      <w:r>
        <w:t>thi/</w:t>
      </w:r>
      <w:r>
        <w:t>2vyA hi(gm+</w:t>
      </w:r>
      <w:r>
        <w:t>)sIr. hi(gm)sIH pRuthi/</w:t>
      </w:r>
      <w:r>
        <w:t xml:space="preserve">2vyA | </w:t>
      </w:r>
    </w:p>
    <w:p w14:paraId="6CA522DD" w14:textId="7A9075FB" w:rsidR="00F75D88" w:rsidRDefault="00F63BCF">
      <w:r>
        <w:t>41)    1.3.5.1(39)- pRu/</w:t>
      </w:r>
      <w:r>
        <w:t>thi/</w:t>
      </w:r>
      <w:r>
        <w:t>2vyA | sam |</w:t>
      </w:r>
    </w:p>
    <w:p w14:paraId="16375B1E" w14:textId="559F66D1" w:rsidR="00F75D88" w:rsidRDefault="00F63BCF">
      <w:r>
        <w:t>pRu/</w:t>
      </w:r>
      <w:r>
        <w:t>thi/</w:t>
      </w:r>
      <w:r>
        <w:t>2vyA sa(gm) sam pRu+</w:t>
      </w:r>
      <w:r>
        <w:t>thi/</w:t>
      </w:r>
      <w:r>
        <w:t>2vyA pRu+</w:t>
      </w:r>
      <w:r>
        <w:t>thi/</w:t>
      </w:r>
      <w:r>
        <w:t xml:space="preserve">2vyA sam | </w:t>
      </w:r>
    </w:p>
    <w:p w14:paraId="64AF57DA" w14:textId="0DC23CB9" w:rsidR="00F75D88" w:rsidRDefault="00F63BCF">
      <w:r>
        <w:t>42)    1.3.5.1(40)- sam | Ba/</w:t>
      </w:r>
      <w:r>
        <w:t>4va/</w:t>
      </w:r>
      <w:r>
        <w:t xml:space="preserve"> |</w:t>
      </w:r>
    </w:p>
    <w:p w14:paraId="35CA2AC0" w14:textId="2B126F87" w:rsidR="00F75D88" w:rsidRDefault="00F63BCF">
      <w:r>
        <w:t>sam Ba+</w:t>
      </w:r>
      <w:r>
        <w:t>4va Ba4va/</w:t>
      </w:r>
      <w:r>
        <w:t xml:space="preserve"> sa(gm) sam Ba+</w:t>
      </w:r>
      <w:r>
        <w:t xml:space="preserve">4va | </w:t>
      </w:r>
    </w:p>
    <w:p w14:paraId="27D6D873" w14:textId="1AB73BE2" w:rsidR="00F75D88" w:rsidRDefault="00F63BCF">
      <w:r>
        <w:t>43)    1.3.5.1(41)- Ba/</w:t>
      </w:r>
      <w:r>
        <w:t>4va/</w:t>
      </w:r>
      <w:r>
        <w:t xml:space="preserve"> | vana+</w:t>
      </w:r>
      <w:r>
        <w:t>spatE |</w:t>
      </w:r>
    </w:p>
    <w:p w14:paraId="783A7F4D" w14:textId="66E906E0" w:rsidR="00F75D88" w:rsidRDefault="00F63BCF">
      <w:r>
        <w:t>Ba/</w:t>
      </w:r>
      <w:r>
        <w:t>4va/</w:t>
      </w:r>
      <w:r>
        <w:t xml:space="preserve"> vana+</w:t>
      </w:r>
      <w:r>
        <w:t>spatE/</w:t>
      </w:r>
      <w:r>
        <w:t xml:space="preserve"> vana+</w:t>
      </w:r>
      <w:r>
        <w:t xml:space="preserve">spatE </w:t>
      </w:r>
      <w:r>
        <w:t>Ba4va Ba4va/</w:t>
      </w:r>
      <w:r>
        <w:t xml:space="preserve"> vana+</w:t>
      </w:r>
      <w:r>
        <w:t xml:space="preserve">spatE | </w:t>
      </w:r>
    </w:p>
    <w:p w14:paraId="7732B0C5" w14:textId="4F0F342A" w:rsidR="00F75D88" w:rsidRDefault="00F63BCF">
      <w:r>
        <w:lastRenderedPageBreak/>
        <w:t>44)    1.3.5.1(42)- vana+</w:t>
      </w:r>
      <w:r>
        <w:t>spatE | Sa/</w:t>
      </w:r>
      <w:r>
        <w:t>tava+</w:t>
      </w:r>
      <w:r>
        <w:t>l.SaH |</w:t>
      </w:r>
    </w:p>
    <w:p w14:paraId="6EB462E2" w14:textId="0ABBC172" w:rsidR="00F75D88" w:rsidRDefault="00F63BCF">
      <w:r>
        <w:t>vana+</w:t>
      </w:r>
      <w:r>
        <w:t>spatE Sa/</w:t>
      </w:r>
      <w:r>
        <w:t>tava+</w:t>
      </w:r>
      <w:r>
        <w:t>l.SaH Sa/</w:t>
      </w:r>
      <w:r>
        <w:t>tava+</w:t>
      </w:r>
      <w:r>
        <w:t>l.SO/</w:t>
      </w:r>
      <w:r>
        <w:t xml:space="preserve"> vana+</w:t>
      </w:r>
      <w:r>
        <w:t>spatE/</w:t>
      </w:r>
      <w:r>
        <w:t xml:space="preserve"> vana+</w:t>
      </w:r>
      <w:r>
        <w:t>spatE Sa/</w:t>
      </w:r>
      <w:r>
        <w:t>tava+</w:t>
      </w:r>
      <w:r>
        <w:t xml:space="preserve">l.SaH | </w:t>
      </w:r>
    </w:p>
    <w:p w14:paraId="194278E8" w14:textId="6BC3200C" w:rsidR="00F75D88" w:rsidRDefault="00F63BCF">
      <w:r>
        <w:t>45)    1.3.5.1(43)- Sa/</w:t>
      </w:r>
      <w:r>
        <w:t>tava+</w:t>
      </w:r>
      <w:r>
        <w:t>l.SaH | vi |</w:t>
      </w:r>
    </w:p>
    <w:p w14:paraId="2625190D" w14:textId="034B7CA2" w:rsidR="00F75D88" w:rsidRDefault="00F63BCF">
      <w:r>
        <w:t>Sa/</w:t>
      </w:r>
      <w:r>
        <w:t>tava+</w:t>
      </w:r>
      <w:r>
        <w:t>l.SO/</w:t>
      </w:r>
      <w:r>
        <w:t xml:space="preserve"> vi vi Sa/</w:t>
      </w:r>
      <w:r>
        <w:t>tava+</w:t>
      </w:r>
      <w:r>
        <w:t>l.SaH Sa/</w:t>
      </w:r>
      <w:r>
        <w:t>tava+</w:t>
      </w:r>
      <w:r>
        <w:t>l.SO/</w:t>
      </w:r>
      <w:r>
        <w:t xml:space="preserve"> vi | </w:t>
      </w:r>
    </w:p>
    <w:p w14:paraId="783EC71C" w14:textId="4BDE9A62" w:rsidR="00F75D88" w:rsidRDefault="00F63BCF">
      <w:r>
        <w:t xml:space="preserve">46)   </w:t>
      </w:r>
      <w:r>
        <w:t xml:space="preserve"> 1.3.5.1(43)- Sa/</w:t>
      </w:r>
      <w:r>
        <w:t>tava+</w:t>
      </w:r>
      <w:r>
        <w:t>l.SaH |</w:t>
      </w:r>
    </w:p>
    <w:p w14:paraId="1B6970A4" w14:textId="7828E709" w:rsidR="00F75D88" w:rsidRDefault="00F63BCF">
      <w:r>
        <w:t>Sa/</w:t>
      </w:r>
      <w:r>
        <w:t>tava+</w:t>
      </w:r>
      <w:r>
        <w:t>l.Sa/</w:t>
      </w:r>
      <w:r>
        <w:t xml:space="preserve"> iti+</w:t>
      </w:r>
      <w:r>
        <w:t xml:space="preserve"> Sa/</w:t>
      </w:r>
      <w:r>
        <w:t>ta - va/</w:t>
      </w:r>
      <w:r>
        <w:t>l/</w:t>
      </w:r>
      <w:r>
        <w:t>.Sa/</w:t>
      </w:r>
      <w:r>
        <w:t xml:space="preserve">H | </w:t>
      </w:r>
    </w:p>
    <w:p w14:paraId="3712F39C" w14:textId="1FB9D26E" w:rsidR="00F75D88" w:rsidRDefault="00F63BCF">
      <w:r>
        <w:t>47)    1.3.5.1(44)- vi | rO/</w:t>
      </w:r>
      <w:r>
        <w:t>ha/</w:t>
      </w:r>
      <w:r>
        <w:t xml:space="preserve"> |</w:t>
      </w:r>
    </w:p>
    <w:p w14:paraId="6D186BB4" w14:textId="14FAF05B" w:rsidR="00F75D88" w:rsidRDefault="00F63BCF">
      <w:r>
        <w:t>vi rO+</w:t>
      </w:r>
      <w:r>
        <w:t>ha rOha/</w:t>
      </w:r>
      <w:r>
        <w:t xml:space="preserve"> vi vi rO+</w:t>
      </w:r>
      <w:r>
        <w:t xml:space="preserve">ha | </w:t>
      </w:r>
    </w:p>
    <w:p w14:paraId="5CE8D5E5" w14:textId="2870AA29" w:rsidR="00F75D88" w:rsidRDefault="00F63BCF">
      <w:r>
        <w:t>48)    1.3.5.1(45)- rO/</w:t>
      </w:r>
      <w:r>
        <w:t>ha/</w:t>
      </w:r>
      <w:r>
        <w:t xml:space="preserve"> | sa/</w:t>
      </w:r>
      <w:r>
        <w:t>hasra+</w:t>
      </w:r>
      <w:r>
        <w:t>val.SAH |</w:t>
      </w:r>
    </w:p>
    <w:p w14:paraId="6B62959E" w14:textId="6930E955" w:rsidR="00F75D88" w:rsidRDefault="00F63BCF">
      <w:r>
        <w:t>rO/</w:t>
      </w:r>
      <w:r>
        <w:t>ha/</w:t>
      </w:r>
      <w:r>
        <w:t xml:space="preserve"> sa/</w:t>
      </w:r>
      <w:r>
        <w:t>hasra+</w:t>
      </w:r>
      <w:r>
        <w:t>val.SAH sa/</w:t>
      </w:r>
      <w:r>
        <w:t>hasra+</w:t>
      </w:r>
      <w:r>
        <w:t>val.SA rOha rOha sa/</w:t>
      </w:r>
      <w:r>
        <w:t>hasra+</w:t>
      </w:r>
      <w:r>
        <w:t xml:space="preserve">val.SAH | </w:t>
      </w:r>
    </w:p>
    <w:p w14:paraId="4012D006" w14:textId="4B93C2F6" w:rsidR="00F75D88" w:rsidRDefault="00F63BCF">
      <w:r>
        <w:t>49)    1.3.5.1(46)- sa/</w:t>
      </w:r>
      <w:r>
        <w:t>hasra+</w:t>
      </w:r>
      <w:r>
        <w:t>val.SAH | vi |</w:t>
      </w:r>
    </w:p>
    <w:p w14:paraId="2CC35950" w14:textId="41C31166" w:rsidR="00F75D88" w:rsidRDefault="00F63BCF">
      <w:r>
        <w:t>sa/</w:t>
      </w:r>
      <w:r>
        <w:t>hasra+</w:t>
      </w:r>
      <w:r>
        <w:t>val.SA/</w:t>
      </w:r>
      <w:r>
        <w:t xml:space="preserve"> vi vi sa/</w:t>
      </w:r>
      <w:r>
        <w:t>hasra+</w:t>
      </w:r>
      <w:r>
        <w:t>val.SAH sa/</w:t>
      </w:r>
      <w:r>
        <w:t>hasra+</w:t>
      </w:r>
      <w:r>
        <w:t>val.SA/</w:t>
      </w:r>
      <w:r>
        <w:t xml:space="preserve"> vi | </w:t>
      </w:r>
    </w:p>
    <w:p w14:paraId="5D461173" w14:textId="75BB9AC6" w:rsidR="00F75D88" w:rsidRDefault="00F63BCF">
      <w:r>
        <w:t>50)    1.3.5.1(46)- sa/</w:t>
      </w:r>
      <w:r>
        <w:t>hasra+</w:t>
      </w:r>
      <w:r>
        <w:t>val.SAH |</w:t>
      </w:r>
    </w:p>
    <w:p w14:paraId="64185C3D" w14:textId="1ED6927C" w:rsidR="00F75D88" w:rsidRDefault="00F63BCF">
      <w:r>
        <w:t>sa/</w:t>
      </w:r>
      <w:r>
        <w:t>hasra+</w:t>
      </w:r>
      <w:r>
        <w:t>val.SA/</w:t>
      </w:r>
      <w:r>
        <w:t xml:space="preserve"> iti+</w:t>
      </w:r>
      <w:r>
        <w:t xml:space="preserve"> sa/</w:t>
      </w:r>
      <w:r>
        <w:t>hasra+</w:t>
      </w:r>
      <w:r>
        <w:t xml:space="preserve"> - va/</w:t>
      </w:r>
      <w:r>
        <w:t>l/</w:t>
      </w:r>
      <w:r>
        <w:t>.</w:t>
      </w:r>
      <w:r>
        <w:t>SA/</w:t>
      </w:r>
      <w:r>
        <w:t xml:space="preserve">H | </w:t>
      </w:r>
    </w:p>
    <w:p w14:paraId="15978CD8" w14:textId="7458B7ED" w:rsidR="00F75D88" w:rsidRDefault="00F63BCF">
      <w:r>
        <w:t>51)    1.3.5.1(47)- vi | va/</w:t>
      </w:r>
      <w:r>
        <w:t>yam |</w:t>
      </w:r>
    </w:p>
    <w:p w14:paraId="7202F788" w14:textId="0951BC0A" w:rsidR="00F75D88" w:rsidRDefault="00F63BCF">
      <w:r>
        <w:t>vi va/</w:t>
      </w:r>
      <w:r>
        <w:t>yaM ~Mva/</w:t>
      </w:r>
      <w:r>
        <w:t>yaM ~Mvi vi va/</w:t>
      </w:r>
      <w:r>
        <w:t xml:space="preserve">yam | </w:t>
      </w:r>
    </w:p>
    <w:p w14:paraId="76DF1E07" w14:textId="434994D8" w:rsidR="00F75D88" w:rsidRDefault="00F63BCF">
      <w:r>
        <w:t>52)    1.3.5.1(48)- va/</w:t>
      </w:r>
      <w:r>
        <w:t>yam | ru/</w:t>
      </w:r>
      <w:r>
        <w:t>hE/</w:t>
      </w:r>
      <w:r>
        <w:t>ma/</w:t>
      </w:r>
      <w:r>
        <w:t xml:space="preserve"> |</w:t>
      </w:r>
    </w:p>
    <w:p w14:paraId="688FFC09" w14:textId="49846231" w:rsidR="00F75D88" w:rsidRDefault="00F63BCF">
      <w:r>
        <w:t>va/</w:t>
      </w:r>
      <w:r>
        <w:t>ya(gm) ru+</w:t>
      </w:r>
      <w:r>
        <w:t>hEma ruhEma va/</w:t>
      </w:r>
      <w:r>
        <w:t>yaM ~Mva/</w:t>
      </w:r>
      <w:r>
        <w:t>ya(gm) ru+</w:t>
      </w:r>
      <w:r>
        <w:t xml:space="preserve">hEma | </w:t>
      </w:r>
    </w:p>
    <w:p w14:paraId="76C4CB18" w14:textId="6B88E862" w:rsidR="00F75D88" w:rsidRDefault="00F63BCF">
      <w:r>
        <w:t>53)    1.3.5.1(49)- ru/</w:t>
      </w:r>
      <w:r>
        <w:t>hE/</w:t>
      </w:r>
      <w:r>
        <w:t>ma/</w:t>
      </w:r>
      <w:r>
        <w:t xml:space="preserve"> | yam |</w:t>
      </w:r>
    </w:p>
    <w:p w14:paraId="76B05226" w14:textId="01ECDCB2" w:rsidR="00F75D88" w:rsidRDefault="00F63BCF">
      <w:r>
        <w:t>ru/</w:t>
      </w:r>
      <w:r>
        <w:t>hE/</w:t>
      </w:r>
      <w:r>
        <w:t>ma/</w:t>
      </w:r>
      <w:r>
        <w:t xml:space="preserve"> yaM ~Mya(gm) ru+</w:t>
      </w:r>
      <w:r>
        <w:t>hEma ruhEma/</w:t>
      </w:r>
      <w:r>
        <w:t xml:space="preserve"> yam </w:t>
      </w:r>
      <w:r>
        <w:t xml:space="preserve">| </w:t>
      </w:r>
    </w:p>
    <w:p w14:paraId="654C7483" w14:textId="02B158D5" w:rsidR="00F75D88" w:rsidRDefault="00F63BCF">
      <w:r>
        <w:t>54)    1.3.5.1(50)- yam | tvA/</w:t>
      </w:r>
      <w:r>
        <w:t xml:space="preserve"> |</w:t>
      </w:r>
    </w:p>
    <w:p w14:paraId="411EB768" w14:textId="6F616559" w:rsidR="00F75D88" w:rsidRDefault="00F63BCF">
      <w:r>
        <w:t>yam tvA%</w:t>
      </w:r>
      <w:r>
        <w:t xml:space="preserve"> tvA/</w:t>
      </w:r>
      <w:r>
        <w:t xml:space="preserve"> yaM ~Myam tvA%</w:t>
      </w:r>
      <w:r>
        <w:t xml:space="preserve"> | </w:t>
      </w:r>
    </w:p>
    <w:p w14:paraId="526EE73F" w14:textId="109CC26A" w:rsidR="00F75D88" w:rsidRDefault="00F63BCF">
      <w:r>
        <w:t>55)    1.3.5.1(51)- tvA/</w:t>
      </w:r>
      <w:r>
        <w:t xml:space="preserve"> | a/</w:t>
      </w:r>
      <w:r>
        <w:t>yam |</w:t>
      </w:r>
    </w:p>
    <w:p w14:paraId="03AA4D42" w14:textId="126BC55A" w:rsidR="00F75D88" w:rsidRDefault="00F63BCF">
      <w:r>
        <w:t>tvA/</w:t>
      </w:r>
      <w:r>
        <w:t xml:space="preserve"> &amp;ya ma/</w:t>
      </w:r>
      <w:r>
        <w:t>yam tvA%</w:t>
      </w:r>
      <w:r>
        <w:t xml:space="preserve"> tvA/</w:t>
      </w:r>
      <w:r>
        <w:t xml:space="preserve"> &amp;yam | </w:t>
      </w:r>
    </w:p>
    <w:p w14:paraId="376289A2" w14:textId="57B3FF5A" w:rsidR="00F75D88" w:rsidRDefault="00F63BCF">
      <w:r>
        <w:t>56)    1.3.5.1(52)- a/</w:t>
      </w:r>
      <w:r>
        <w:t>yam | svadhi+</w:t>
      </w:r>
      <w:r>
        <w:t>4tiH |</w:t>
      </w:r>
    </w:p>
    <w:p w14:paraId="5A46EF94" w14:textId="32A45A02" w:rsidR="00F75D88" w:rsidRDefault="00F63BCF">
      <w:r>
        <w:t>a/</w:t>
      </w:r>
      <w:r>
        <w:t>ya(gg) svadhi+</w:t>
      </w:r>
      <w:r>
        <w:t>4ti/</w:t>
      </w:r>
      <w:r>
        <w:t>H svadhi+</w:t>
      </w:r>
      <w:r>
        <w:t>4ti ra/</w:t>
      </w:r>
      <w:r>
        <w:t>ya ma/</w:t>
      </w:r>
      <w:r>
        <w:t>ya(gg) svadhi+</w:t>
      </w:r>
      <w:r>
        <w:t xml:space="preserve">4tiH | </w:t>
      </w:r>
    </w:p>
    <w:p w14:paraId="6E61F7E6" w14:textId="165E6893" w:rsidR="00F75D88" w:rsidRDefault="00F63BCF">
      <w:r>
        <w:lastRenderedPageBreak/>
        <w:t>57)    1.3.5.</w:t>
      </w:r>
      <w:r>
        <w:t>1(53)- svadhi+</w:t>
      </w:r>
      <w:r>
        <w:t>4tiH | tEti+</w:t>
      </w:r>
      <w:r>
        <w:t>jAnaH |</w:t>
      </w:r>
    </w:p>
    <w:p w14:paraId="3F702B6A" w14:textId="73C58955" w:rsidR="00F75D88" w:rsidRDefault="00F63BCF">
      <w:r>
        <w:t>svadhi+</w:t>
      </w:r>
      <w:r>
        <w:t>4ti/</w:t>
      </w:r>
      <w:r>
        <w:t xml:space="preserve"> stEti+</w:t>
      </w:r>
      <w:r>
        <w:t>jAna/</w:t>
      </w:r>
      <w:r>
        <w:t xml:space="preserve"> stEti+</w:t>
      </w:r>
      <w:r>
        <w:t>jAna/</w:t>
      </w:r>
      <w:r>
        <w:t>H svadhi+</w:t>
      </w:r>
      <w:r>
        <w:t>4ti/</w:t>
      </w:r>
      <w:r>
        <w:t>H svadhi+</w:t>
      </w:r>
      <w:r>
        <w:t>4ti/</w:t>
      </w:r>
      <w:r>
        <w:t xml:space="preserve"> stEti+</w:t>
      </w:r>
      <w:r>
        <w:t xml:space="preserve">jAnaH | </w:t>
      </w:r>
    </w:p>
    <w:p w14:paraId="4D3E5AE6" w14:textId="388173B4" w:rsidR="00F75D88" w:rsidRDefault="00F63BCF">
      <w:r>
        <w:t>58)    1.3.5.1(53)- svadhi+</w:t>
      </w:r>
      <w:r>
        <w:t>4tiH |</w:t>
      </w:r>
    </w:p>
    <w:p w14:paraId="6C31F7C7" w14:textId="1F04D420" w:rsidR="00F75D88" w:rsidRDefault="00F63BCF">
      <w:r>
        <w:t>svadhi+</w:t>
      </w:r>
      <w:r>
        <w:t>4ti/</w:t>
      </w:r>
      <w:r>
        <w:t>riti/</w:t>
      </w:r>
      <w:r>
        <w:t xml:space="preserve"> sva - dhi/</w:t>
      </w:r>
      <w:r>
        <w:t>4ti/</w:t>
      </w:r>
      <w:r>
        <w:t xml:space="preserve">H | </w:t>
      </w:r>
    </w:p>
    <w:p w14:paraId="53FB7F68" w14:textId="041A2E94" w:rsidR="00F75D88" w:rsidRDefault="00F63BCF">
      <w:r>
        <w:t>59)    1.3.5.1(54)- tEti+</w:t>
      </w:r>
      <w:r>
        <w:t>jAnaH | pra/</w:t>
      </w:r>
      <w:r>
        <w:t>Ni/</w:t>
      </w:r>
      <w:r>
        <w:t>nAya+</w:t>
      </w:r>
      <w:r>
        <w:t xml:space="preserve"> |</w:t>
      </w:r>
    </w:p>
    <w:p w14:paraId="7253AB32" w14:textId="271A1BA7" w:rsidR="00F75D88" w:rsidRDefault="00F63BCF">
      <w:r>
        <w:t>tEti+</w:t>
      </w:r>
      <w:r>
        <w:t>jAnaH praNi/</w:t>
      </w:r>
      <w:r>
        <w:t>nAya+</w:t>
      </w:r>
      <w:r>
        <w:t xml:space="preserve"> praN</w:t>
      </w:r>
      <w:r>
        <w:t>i/</w:t>
      </w:r>
      <w:r>
        <w:t>nAya/</w:t>
      </w:r>
      <w:r>
        <w:t xml:space="preserve"> tEti+</w:t>
      </w:r>
      <w:r>
        <w:t>jAna/</w:t>
      </w:r>
      <w:r>
        <w:t xml:space="preserve"> stEti+</w:t>
      </w:r>
      <w:r>
        <w:t>jAnaH praNi/</w:t>
      </w:r>
      <w:r>
        <w:t>nAya+</w:t>
      </w:r>
      <w:r>
        <w:t xml:space="preserve"> | </w:t>
      </w:r>
    </w:p>
    <w:p w14:paraId="0EDB8505" w14:textId="317A8EF9" w:rsidR="00F75D88" w:rsidRDefault="00F63BCF">
      <w:r>
        <w:t>60)    1.3.5.1(55)- pra/</w:t>
      </w:r>
      <w:r>
        <w:t>Ni/</w:t>
      </w:r>
      <w:r>
        <w:t>nAya+</w:t>
      </w:r>
      <w:r>
        <w:t xml:space="preserve"> | ma/</w:t>
      </w:r>
      <w:r>
        <w:t>ha/</w:t>
      </w:r>
      <w:r>
        <w:t>tE |</w:t>
      </w:r>
    </w:p>
    <w:p w14:paraId="168ABB01" w14:textId="168B17A8" w:rsidR="00F75D88" w:rsidRDefault="00F63BCF">
      <w:r>
        <w:t>pra/</w:t>
      </w:r>
      <w:r>
        <w:t>Ni/</w:t>
      </w:r>
      <w:r>
        <w:t>nAya+</w:t>
      </w:r>
      <w:r>
        <w:t xml:space="preserve"> maha/</w:t>
      </w:r>
      <w:r>
        <w:t>tE ma+</w:t>
      </w:r>
      <w:r>
        <w:t>ha/</w:t>
      </w:r>
      <w:r>
        <w:t>tE pra+</w:t>
      </w:r>
      <w:r>
        <w:t>Ni/</w:t>
      </w:r>
      <w:r>
        <w:t>nAya+</w:t>
      </w:r>
      <w:r>
        <w:t xml:space="preserve"> praNi/</w:t>
      </w:r>
      <w:r>
        <w:t>nAya+</w:t>
      </w:r>
      <w:r>
        <w:t xml:space="preserve"> maha/</w:t>
      </w:r>
      <w:r>
        <w:t xml:space="preserve">tE | </w:t>
      </w:r>
    </w:p>
    <w:p w14:paraId="6334D2F4" w14:textId="25D69EEE" w:rsidR="00F75D88" w:rsidRDefault="00F63BCF">
      <w:r>
        <w:t>61)    1.3.5.1(55)- pra/</w:t>
      </w:r>
      <w:r>
        <w:t>Ni/</w:t>
      </w:r>
      <w:r>
        <w:t>nAya+</w:t>
      </w:r>
      <w:r>
        <w:t xml:space="preserve"> |</w:t>
      </w:r>
    </w:p>
    <w:p w14:paraId="7C8DC051" w14:textId="7400AFCD" w:rsidR="00F75D88" w:rsidRDefault="00F63BCF">
      <w:r>
        <w:t>pra/</w:t>
      </w:r>
      <w:r>
        <w:t>Ni/</w:t>
      </w:r>
      <w:r>
        <w:t>nAyEti+</w:t>
      </w:r>
      <w:r>
        <w:t xml:space="preserve"> pra - ~ni/</w:t>
      </w:r>
      <w:r>
        <w:t>nAya+</w:t>
      </w:r>
      <w:r>
        <w:t xml:space="preserve"> | </w:t>
      </w:r>
    </w:p>
    <w:p w14:paraId="6517CFEC" w14:textId="1DB901BC" w:rsidR="00F75D88" w:rsidRDefault="00F63BCF">
      <w:r>
        <w:t>62)    1.3.5.1(56)- ma/</w:t>
      </w:r>
      <w:r>
        <w:t>ha/</w:t>
      </w:r>
      <w:r>
        <w:t>tE | sauBa+</w:t>
      </w:r>
      <w:r>
        <w:t>4gA3ya |</w:t>
      </w:r>
    </w:p>
    <w:p w14:paraId="5D906B2C" w14:textId="1D9556BC" w:rsidR="00F75D88" w:rsidRDefault="00F63BCF">
      <w:r>
        <w:t>ma/</w:t>
      </w:r>
      <w:r>
        <w:t>ha/</w:t>
      </w:r>
      <w:r>
        <w:t>tE sauBa+</w:t>
      </w:r>
      <w:r>
        <w:t>4gA3ya/</w:t>
      </w:r>
      <w:r>
        <w:t xml:space="preserve"> sauBa+</w:t>
      </w:r>
      <w:r>
        <w:t>4gA3ya maha/</w:t>
      </w:r>
      <w:r>
        <w:t>tE ma+</w:t>
      </w:r>
      <w:r>
        <w:t>ha/</w:t>
      </w:r>
      <w:r>
        <w:t>tE sauBa+</w:t>
      </w:r>
      <w:r>
        <w:t xml:space="preserve">4gA3ya | </w:t>
      </w:r>
    </w:p>
    <w:p w14:paraId="086C5A0B" w14:textId="072577A4" w:rsidR="00F75D88" w:rsidRDefault="00F63BCF">
      <w:r>
        <w:t>63)    1.3.5.1(57)- sauBa+</w:t>
      </w:r>
      <w:r>
        <w:t>4gA3ya | acCi+</w:t>
      </w:r>
      <w:r>
        <w:t>2nnaH |</w:t>
      </w:r>
    </w:p>
    <w:p w14:paraId="3FC7106B" w14:textId="1E6576E2" w:rsidR="00F75D88" w:rsidRDefault="00F63BCF">
      <w:r>
        <w:t>sauBa+</w:t>
      </w:r>
      <w:r>
        <w:t>4gA/</w:t>
      </w:r>
      <w:r>
        <w:t>3 yAcCi/</w:t>
      </w:r>
      <w:r>
        <w:t>2nnO &amp;cCi+</w:t>
      </w:r>
      <w:r>
        <w:t>2nna/</w:t>
      </w:r>
      <w:r>
        <w:t>H sauBa+</w:t>
      </w:r>
      <w:r>
        <w:t>4gA3ya/</w:t>
      </w:r>
      <w:r>
        <w:t xml:space="preserve"> sauBa+</w:t>
      </w:r>
      <w:r>
        <w:t>4gA/</w:t>
      </w:r>
      <w:r>
        <w:t>3 yAcCi+</w:t>
      </w:r>
      <w:r>
        <w:t xml:space="preserve">2nnaH | </w:t>
      </w:r>
    </w:p>
    <w:p w14:paraId="52CDAA18" w14:textId="1D9810E3" w:rsidR="00F75D88" w:rsidRDefault="00F63BCF">
      <w:r>
        <w:t>64)    1.3.5.1(58)- acCi+</w:t>
      </w:r>
      <w:r>
        <w:t>2nnaH | rAya+</w:t>
      </w:r>
      <w:r>
        <w:t>H |</w:t>
      </w:r>
    </w:p>
    <w:p w14:paraId="370330AA" w14:textId="37A0410C" w:rsidR="00F75D88" w:rsidRDefault="00F63BCF">
      <w:r>
        <w:t>acCi+</w:t>
      </w:r>
      <w:r>
        <w:t>2nnO/</w:t>
      </w:r>
      <w:r>
        <w:t xml:space="preserve"> rAyO/</w:t>
      </w:r>
      <w:r>
        <w:t xml:space="preserve"> rAyO &amp;cCi/</w:t>
      </w:r>
      <w:r>
        <w:t>2nnO &amp;cCi+</w:t>
      </w:r>
      <w:r>
        <w:t>2nnO/</w:t>
      </w:r>
      <w:r>
        <w:t xml:space="preserve"> rAya+</w:t>
      </w:r>
      <w:r>
        <w:t xml:space="preserve">H | </w:t>
      </w:r>
    </w:p>
    <w:p w14:paraId="106EAA59" w14:textId="69840F51" w:rsidR="00F75D88" w:rsidRDefault="00F63BCF">
      <w:r>
        <w:t>65)    1.3.5.1(59)- rAya+</w:t>
      </w:r>
      <w:r>
        <w:t>H | su/</w:t>
      </w:r>
      <w:r>
        <w:t>vIra+</w:t>
      </w:r>
      <w:r>
        <w:t>H ||</w:t>
      </w:r>
    </w:p>
    <w:p w14:paraId="0089E1D7" w14:textId="48535EFF" w:rsidR="00F75D88" w:rsidRDefault="00F63BCF">
      <w:r>
        <w:t>rAya+</w:t>
      </w:r>
      <w:r>
        <w:t>H su/</w:t>
      </w:r>
      <w:r>
        <w:t>vIra+</w:t>
      </w:r>
      <w:r>
        <w:t>H su/</w:t>
      </w:r>
      <w:r>
        <w:t>vIrO/</w:t>
      </w:r>
      <w:r>
        <w:t xml:space="preserve"> rAyO/</w:t>
      </w:r>
      <w:r>
        <w:t xml:space="preserve"> rAya+</w:t>
      </w:r>
      <w:r>
        <w:t>H su/</w:t>
      </w:r>
      <w:r>
        <w:t>v</w:t>
      </w:r>
      <w:r>
        <w:t>Ira+</w:t>
      </w:r>
      <w:r>
        <w:t xml:space="preserve">H | </w:t>
      </w:r>
    </w:p>
    <w:p w14:paraId="44A9AFD9" w14:textId="0731CBA7" w:rsidR="00F75D88" w:rsidRDefault="00F63BCF">
      <w:r>
        <w:t>66)    1.3.5.1(60)- su/</w:t>
      </w:r>
      <w:r>
        <w:t>vIra+</w:t>
      </w:r>
      <w:r>
        <w:t>H ||</w:t>
      </w:r>
    </w:p>
    <w:p w14:paraId="3CCC0142" w14:textId="5E74423F" w:rsidR="00F75D88" w:rsidRDefault="00F63BCF">
      <w:r>
        <w:t>su/</w:t>
      </w:r>
      <w:r>
        <w:t>vIra/</w:t>
      </w:r>
      <w:r>
        <w:t xml:space="preserve"> iti+</w:t>
      </w:r>
      <w:r>
        <w:t xml:space="preserve"> su - vIra+</w:t>
      </w:r>
      <w:r>
        <w:t xml:space="preserve">H | </w:t>
      </w:r>
    </w:p>
    <w:p w14:paraId="795915B8" w14:textId="5D9C8595" w:rsidR="00F75D88" w:rsidRDefault="00F63BCF">
      <w:r>
        <w:t>1)    1.3.6.1(1)- pRu/</w:t>
      </w:r>
      <w:r>
        <w:t>thi/</w:t>
      </w:r>
      <w:r>
        <w:t>2vyai | tvA/</w:t>
      </w:r>
      <w:r>
        <w:t xml:space="preserve"> |</w:t>
      </w:r>
    </w:p>
    <w:p w14:paraId="69A31E64" w14:textId="672FB67D" w:rsidR="00F75D88" w:rsidRDefault="00F63BCF">
      <w:r>
        <w:t>pRu/</w:t>
      </w:r>
      <w:r>
        <w:t>thi/</w:t>
      </w:r>
      <w:r>
        <w:t>2vyai tvA%</w:t>
      </w:r>
      <w:r>
        <w:t xml:space="preserve"> tvA pRuthi/</w:t>
      </w:r>
      <w:r>
        <w:t>2vyai pRu+</w:t>
      </w:r>
      <w:r>
        <w:t>thi/</w:t>
      </w:r>
      <w:r>
        <w:t>2vyai tvA%</w:t>
      </w:r>
      <w:r>
        <w:t xml:space="preserve"> | </w:t>
      </w:r>
    </w:p>
    <w:p w14:paraId="31D1C78F" w14:textId="5B1ECD5A" w:rsidR="00F75D88" w:rsidRDefault="00F63BCF">
      <w:r>
        <w:t>2)    1.3.6.1(2)- tvA/</w:t>
      </w:r>
      <w:r>
        <w:t xml:space="preserve"> | a/</w:t>
      </w:r>
      <w:r>
        <w:t>~ntari+</w:t>
      </w:r>
      <w:r>
        <w:t>kShAya |</w:t>
      </w:r>
    </w:p>
    <w:p w14:paraId="57E17BA2" w14:textId="084C29B7" w:rsidR="00F75D88" w:rsidRDefault="00F63BCF">
      <w:r>
        <w:t>tvA/</w:t>
      </w:r>
      <w:r>
        <w:t xml:space="preserve"> &amp;~ntari+</w:t>
      </w:r>
      <w:r>
        <w:t>kShA yA/</w:t>
      </w:r>
      <w:r>
        <w:t>~ntari+</w:t>
      </w:r>
      <w:r>
        <w:t>kShAya tvA tvA/</w:t>
      </w:r>
      <w:r>
        <w:t xml:space="preserve"> &amp;~ntari+</w:t>
      </w:r>
      <w:r>
        <w:t xml:space="preserve">kShAya | </w:t>
      </w:r>
    </w:p>
    <w:p w14:paraId="0050E905" w14:textId="3FE38869" w:rsidR="00F75D88" w:rsidRDefault="00F63BCF">
      <w:r>
        <w:t>3)    1.3.6.1(3)- a/</w:t>
      </w:r>
      <w:r>
        <w:t>~ntari+</w:t>
      </w:r>
      <w:r>
        <w:t>kShAya | tvA/</w:t>
      </w:r>
      <w:r>
        <w:t xml:space="preserve"> |</w:t>
      </w:r>
    </w:p>
    <w:p w14:paraId="3B081F43" w14:textId="279C4A6A" w:rsidR="00F75D88" w:rsidRDefault="00F63BCF">
      <w:r>
        <w:t>a/</w:t>
      </w:r>
      <w:r>
        <w:t>~ntari+</w:t>
      </w:r>
      <w:r>
        <w:t>kShAya tvA tvA/</w:t>
      </w:r>
      <w:r>
        <w:t xml:space="preserve"> &amp;~ntari+</w:t>
      </w:r>
      <w:r>
        <w:t>kShA yA/</w:t>
      </w:r>
      <w:r>
        <w:t>~ntari+</w:t>
      </w:r>
      <w:r>
        <w:t xml:space="preserve">kShAya tvA | </w:t>
      </w:r>
    </w:p>
    <w:p w14:paraId="41A41AE4" w14:textId="55A2B8E7" w:rsidR="00F75D88" w:rsidRDefault="00F63BCF">
      <w:r>
        <w:lastRenderedPageBreak/>
        <w:t>4)    1.3.6.1(4)- tvA/</w:t>
      </w:r>
      <w:r>
        <w:t xml:space="preserve"> | di/</w:t>
      </w:r>
      <w:r>
        <w:t>3vE |</w:t>
      </w:r>
    </w:p>
    <w:p w14:paraId="4FA884FA" w14:textId="3258582F" w:rsidR="00F75D88" w:rsidRDefault="00F63BCF">
      <w:r>
        <w:t>tvA/</w:t>
      </w:r>
      <w:r>
        <w:t xml:space="preserve"> di/</w:t>
      </w:r>
      <w:r>
        <w:t>3vE di/</w:t>
      </w:r>
      <w:r>
        <w:t>3vE tvA%</w:t>
      </w:r>
      <w:r>
        <w:t xml:space="preserve"> tvA di/</w:t>
      </w:r>
      <w:r>
        <w:t xml:space="preserve">3vE | </w:t>
      </w:r>
    </w:p>
    <w:p w14:paraId="0F025718" w14:textId="42E146A8" w:rsidR="00F75D88" w:rsidRDefault="00F63BCF">
      <w:r>
        <w:t>5)    1.3.6.1(5)- di/</w:t>
      </w:r>
      <w:r>
        <w:t>3vE | tvA/</w:t>
      </w:r>
      <w:r>
        <w:t xml:space="preserve"> |</w:t>
      </w:r>
    </w:p>
    <w:p w14:paraId="67D3F940" w14:textId="2667A2EF" w:rsidR="00F75D88" w:rsidRDefault="00F63BCF">
      <w:r>
        <w:t>di/</w:t>
      </w:r>
      <w:r>
        <w:t>3vE tvA%</w:t>
      </w:r>
      <w:r>
        <w:t xml:space="preserve"> tvA di/</w:t>
      </w:r>
      <w:r>
        <w:t>3vE di/</w:t>
      </w:r>
      <w:r>
        <w:t>3vE tvA%</w:t>
      </w:r>
      <w:r>
        <w:t xml:space="preserve"> | </w:t>
      </w:r>
    </w:p>
    <w:p w14:paraId="4A0DFBAB" w14:textId="67C270EB" w:rsidR="00F75D88" w:rsidRDefault="00F63BCF">
      <w:r>
        <w:t>6)    1.3.6.1(6)- tvA/</w:t>
      </w:r>
      <w:r>
        <w:t xml:space="preserve"> | Su~ndha+</w:t>
      </w:r>
      <w:r>
        <w:t>4tAm |</w:t>
      </w:r>
    </w:p>
    <w:p w14:paraId="157CACC9" w14:textId="361D4078" w:rsidR="00F75D88" w:rsidRDefault="00F63BCF">
      <w:r>
        <w:t>tvA/</w:t>
      </w:r>
      <w:r>
        <w:t xml:space="preserve"> Su~ndha+</w:t>
      </w:r>
      <w:r>
        <w:t>4tA/</w:t>
      </w:r>
      <w:r>
        <w:t>(gm/</w:t>
      </w:r>
      <w:r>
        <w:t>) Su~ndha+</w:t>
      </w:r>
      <w:r>
        <w:t>4tAm tvA tvA/</w:t>
      </w:r>
      <w:r>
        <w:t xml:space="preserve"> Su~ndha+</w:t>
      </w:r>
      <w:r>
        <w:t xml:space="preserve">4tAm | </w:t>
      </w:r>
    </w:p>
    <w:p w14:paraId="6AFD5071" w14:textId="5E14D5C5" w:rsidR="00F75D88" w:rsidRDefault="00F63BCF">
      <w:r>
        <w:t>7)    1.3.6.1(7)- Su~ndha+</w:t>
      </w:r>
      <w:r>
        <w:t>4tAm | lO/</w:t>
      </w:r>
      <w:r>
        <w:t>kaH |</w:t>
      </w:r>
    </w:p>
    <w:p w14:paraId="1303EC73" w14:textId="38228CDD" w:rsidR="00F75D88" w:rsidRDefault="00F63BCF">
      <w:r>
        <w:t>Su~ndha+</w:t>
      </w:r>
      <w:r>
        <w:t>4tAm ~MlO/</w:t>
      </w:r>
      <w:r>
        <w:t>kO lO/</w:t>
      </w:r>
      <w:r>
        <w:t>kaH Su~ndha+</w:t>
      </w:r>
      <w:r>
        <w:t>4tA/</w:t>
      </w:r>
      <w:r>
        <w:t>(gm/</w:t>
      </w:r>
      <w:r>
        <w:t>) Su~ndha+</w:t>
      </w:r>
      <w:r>
        <w:t>4tAm ~MlO/</w:t>
      </w:r>
      <w:r>
        <w:t xml:space="preserve">kaH | </w:t>
      </w:r>
    </w:p>
    <w:p w14:paraId="1892B2C0" w14:textId="5624C064" w:rsidR="00F75D88" w:rsidRDefault="00F63BCF">
      <w:r>
        <w:t>8)    1.3.6.1(8)- lO/</w:t>
      </w:r>
      <w:r>
        <w:t>kaH | pi/</w:t>
      </w:r>
      <w:r>
        <w:t>tRu/</w:t>
      </w:r>
      <w:r>
        <w:t>Shada+</w:t>
      </w:r>
      <w:r>
        <w:t>3naH |</w:t>
      </w:r>
    </w:p>
    <w:p w14:paraId="4EE0215A" w14:textId="032ED533" w:rsidR="00F75D88" w:rsidRDefault="00F63BCF">
      <w:r>
        <w:t>lO/</w:t>
      </w:r>
      <w:r>
        <w:t>kaH pi+</w:t>
      </w:r>
      <w:r>
        <w:t>tRu/</w:t>
      </w:r>
      <w:r>
        <w:t>Shada+</w:t>
      </w:r>
      <w:r>
        <w:t>3naH pitRu/</w:t>
      </w:r>
      <w:r>
        <w:t>Shada+</w:t>
      </w:r>
      <w:r>
        <w:t>3nO lO/</w:t>
      </w:r>
      <w:r>
        <w:t>kO lO/</w:t>
      </w:r>
      <w:r>
        <w:t>kaH pi+</w:t>
      </w:r>
      <w:r>
        <w:t>tRu/</w:t>
      </w:r>
      <w:r>
        <w:t>Shada+</w:t>
      </w:r>
      <w:r>
        <w:t xml:space="preserve">3naH | </w:t>
      </w:r>
    </w:p>
    <w:p w14:paraId="076C5CFB" w14:textId="051F2A0C" w:rsidR="00F75D88" w:rsidRDefault="00F63BCF">
      <w:r>
        <w:t>9)    1.3.6.1(9)- pi/</w:t>
      </w:r>
      <w:r>
        <w:t>tRu/</w:t>
      </w:r>
      <w:r>
        <w:t>Shada+</w:t>
      </w:r>
      <w:r>
        <w:t>3naH | yava+</w:t>
      </w:r>
      <w:r>
        <w:t>H |</w:t>
      </w:r>
    </w:p>
    <w:p w14:paraId="6337B025" w14:textId="2FA8A916" w:rsidR="00F75D88" w:rsidRDefault="00F63BCF">
      <w:r>
        <w:t>pi/</w:t>
      </w:r>
      <w:r>
        <w:t>tRu/</w:t>
      </w:r>
      <w:r>
        <w:t>Shada+</w:t>
      </w:r>
      <w:r>
        <w:t>3nO/</w:t>
      </w:r>
      <w:r>
        <w:t xml:space="preserve"> yavO/</w:t>
      </w:r>
      <w:r>
        <w:t xml:space="preserve"> yava+</w:t>
      </w:r>
      <w:r>
        <w:t>H pitRu/</w:t>
      </w:r>
      <w:r>
        <w:t>Shada+</w:t>
      </w:r>
      <w:r>
        <w:t>3naH pitRu/</w:t>
      </w:r>
      <w:r>
        <w:t>Shada+</w:t>
      </w:r>
      <w:r>
        <w:t>3nO/</w:t>
      </w:r>
      <w:r>
        <w:t xml:space="preserve"> yava+</w:t>
      </w:r>
      <w:r>
        <w:t xml:space="preserve">H | </w:t>
      </w:r>
    </w:p>
    <w:p w14:paraId="6A6D66A9" w14:textId="5C834182" w:rsidR="00F75D88" w:rsidRDefault="00F63BCF">
      <w:r>
        <w:t>10)    1.3.6.1(9)- pi/</w:t>
      </w:r>
      <w:r>
        <w:t>tRu/</w:t>
      </w:r>
      <w:r>
        <w:t>Shada+</w:t>
      </w:r>
      <w:r>
        <w:t>3naH |</w:t>
      </w:r>
    </w:p>
    <w:p w14:paraId="02085ED4" w14:textId="5456B93F" w:rsidR="00F75D88" w:rsidRDefault="00F63BCF">
      <w:r>
        <w:t>pi/</w:t>
      </w:r>
      <w:r>
        <w:t>tRu/</w:t>
      </w:r>
      <w:r>
        <w:t>Shada+</w:t>
      </w:r>
      <w:r>
        <w:t>3na/</w:t>
      </w:r>
      <w:r>
        <w:t xml:space="preserve"> iti+</w:t>
      </w:r>
      <w:r>
        <w:t xml:space="preserve"> pitRu - sada+</w:t>
      </w:r>
      <w:r>
        <w:t xml:space="preserve">3naH | </w:t>
      </w:r>
    </w:p>
    <w:p w14:paraId="162AA10B" w14:textId="06B61693" w:rsidR="00F75D88" w:rsidRDefault="00F63BCF">
      <w:r>
        <w:t>11)    1.3.6.1(10)- yava+</w:t>
      </w:r>
      <w:r>
        <w:t>H | a/</w:t>
      </w:r>
      <w:r>
        <w:t>si/</w:t>
      </w:r>
      <w:r>
        <w:t xml:space="preserve"> |</w:t>
      </w:r>
    </w:p>
    <w:p w14:paraId="7C70D50C" w14:textId="3CFCBFF3" w:rsidR="00F75D88" w:rsidRDefault="00F63BCF">
      <w:r>
        <w:t>yavO%</w:t>
      </w:r>
      <w:r>
        <w:t xml:space="preserve"> &amp;syasi/</w:t>
      </w:r>
      <w:r>
        <w:t xml:space="preserve"> yavO/</w:t>
      </w:r>
      <w:r>
        <w:t xml:space="preserve"> yavO+</w:t>
      </w:r>
      <w:r>
        <w:t xml:space="preserve"> &amp;si | </w:t>
      </w:r>
    </w:p>
    <w:p w14:paraId="0FAA2B18" w14:textId="0CE317E3" w:rsidR="00F75D88" w:rsidRDefault="00F63BCF">
      <w:r>
        <w:t>12)    1.3.6.1(11)- a/</w:t>
      </w:r>
      <w:r>
        <w:t>si/</w:t>
      </w:r>
      <w:r>
        <w:t xml:space="preserve"> | ya/</w:t>
      </w:r>
      <w:r>
        <w:t>vaya+</w:t>
      </w:r>
      <w:r>
        <w:t xml:space="preserve"> |</w:t>
      </w:r>
    </w:p>
    <w:p w14:paraId="0E43E368" w14:textId="453121DA" w:rsidR="00F75D88" w:rsidRDefault="00F63BCF">
      <w:r>
        <w:t>a/</w:t>
      </w:r>
      <w:r>
        <w:t>si/</w:t>
      </w:r>
      <w:r>
        <w:t xml:space="preserve"> ya/</w:t>
      </w:r>
      <w:r>
        <w:t>vaya+</w:t>
      </w:r>
      <w:r>
        <w:t xml:space="preserve"> ya/</w:t>
      </w:r>
      <w:r>
        <w:t>va yA%</w:t>
      </w:r>
      <w:r>
        <w:t>syasi ya/</w:t>
      </w:r>
      <w:r>
        <w:t>vaya+</w:t>
      </w:r>
      <w:r>
        <w:t xml:space="preserve"> | </w:t>
      </w:r>
    </w:p>
    <w:p w14:paraId="5D77BC49" w14:textId="6A4B9FAB" w:rsidR="00F75D88" w:rsidRDefault="00F63BCF">
      <w:r>
        <w:t>13)    1.3.6.1(12)- ya/</w:t>
      </w:r>
      <w:r>
        <w:t>vaya+</w:t>
      </w:r>
      <w:r>
        <w:t xml:space="preserve"> | a/</w:t>
      </w:r>
      <w:r>
        <w:t>smat |</w:t>
      </w:r>
    </w:p>
    <w:p w14:paraId="557F1C80" w14:textId="1B34A067" w:rsidR="00F75D88" w:rsidRDefault="00F63BCF">
      <w:r>
        <w:t>ya/</w:t>
      </w:r>
      <w:r>
        <w:t>va yA/</w:t>
      </w:r>
      <w:r>
        <w:t>sma da/</w:t>
      </w:r>
      <w:r>
        <w:t>3smad</w:t>
      </w:r>
      <w:r>
        <w:t>3 ya/</w:t>
      </w:r>
      <w:r>
        <w:t>vaya+</w:t>
      </w:r>
      <w:r>
        <w:t xml:space="preserve"> ya/</w:t>
      </w:r>
      <w:r>
        <w:t>va yA/</w:t>
      </w:r>
      <w:r>
        <w:t xml:space="preserve">smat | </w:t>
      </w:r>
    </w:p>
    <w:p w14:paraId="08754E7E" w14:textId="3716262D" w:rsidR="00F75D88" w:rsidRDefault="00F63BCF">
      <w:r>
        <w:t>14)    1.3.6.1(13)- a/</w:t>
      </w:r>
      <w:r>
        <w:t>smat | d3vESha+</w:t>
      </w:r>
      <w:r>
        <w:t>H |</w:t>
      </w:r>
    </w:p>
    <w:p w14:paraId="1750F225" w14:textId="2A0F3DBF" w:rsidR="00F75D88" w:rsidRDefault="00F63BCF">
      <w:r>
        <w:t>a/</w:t>
      </w:r>
      <w:r>
        <w:t>smad3 d3vEShO/</w:t>
      </w:r>
      <w:r>
        <w:t xml:space="preserve"> d3vEShO+</w:t>
      </w:r>
      <w:r>
        <w:t xml:space="preserve"> a/</w:t>
      </w:r>
      <w:r>
        <w:t>sma da/</w:t>
      </w:r>
      <w:r>
        <w:t>3smad3 d3vESha+</w:t>
      </w:r>
      <w:r>
        <w:t xml:space="preserve">H | </w:t>
      </w:r>
    </w:p>
    <w:p w14:paraId="17663C07" w14:textId="4ECE7443" w:rsidR="00F75D88" w:rsidRDefault="00F63BCF">
      <w:r>
        <w:t>15)    1.3.6.1(14)- d3vESha+</w:t>
      </w:r>
      <w:r>
        <w:t>H | ya/</w:t>
      </w:r>
      <w:r>
        <w:t>vaya+</w:t>
      </w:r>
      <w:r>
        <w:t xml:space="preserve"> |</w:t>
      </w:r>
    </w:p>
    <w:p w14:paraId="48199011" w14:textId="61B3BD8F" w:rsidR="00F75D88" w:rsidRDefault="00F63BCF">
      <w:r>
        <w:t>d3vEShO+</w:t>
      </w:r>
      <w:r>
        <w:t xml:space="preserve"> ya/</w:t>
      </w:r>
      <w:r>
        <w:t>vaya+</w:t>
      </w:r>
      <w:r>
        <w:t xml:space="preserve"> ya/</w:t>
      </w:r>
      <w:r>
        <w:t>vaya/</w:t>
      </w:r>
      <w:r>
        <w:t xml:space="preserve"> d3vEShO/</w:t>
      </w:r>
      <w:r>
        <w:t xml:space="preserve"> d3vEShO+</w:t>
      </w:r>
      <w:r>
        <w:t xml:space="preserve"> ya/</w:t>
      </w:r>
      <w:r>
        <w:t>vaya+</w:t>
      </w:r>
      <w:r>
        <w:t xml:space="preserve"> | </w:t>
      </w:r>
    </w:p>
    <w:p w14:paraId="17B8A682" w14:textId="060DCFD8" w:rsidR="00F75D88" w:rsidRDefault="00F63BCF">
      <w:r>
        <w:t>16)    1.3.6.1(15)- ya/</w:t>
      </w:r>
      <w:r>
        <w:t>vaya+</w:t>
      </w:r>
      <w:r>
        <w:t xml:space="preserve"> | a</w:t>
      </w:r>
      <w:r>
        <w:t>rA+</w:t>
      </w:r>
      <w:r>
        <w:t>tIH |</w:t>
      </w:r>
    </w:p>
    <w:p w14:paraId="21D883E6" w14:textId="4E454DBA" w:rsidR="00F75D88" w:rsidRDefault="00F63BCF">
      <w:r>
        <w:t>ya/</w:t>
      </w:r>
      <w:r>
        <w:t>vayArA+</w:t>
      </w:r>
      <w:r>
        <w:t>tI/</w:t>
      </w:r>
      <w:r>
        <w:t>ra rA+</w:t>
      </w:r>
      <w:r>
        <w:t>tIr ya/</w:t>
      </w:r>
      <w:r>
        <w:t>vaya+</w:t>
      </w:r>
      <w:r>
        <w:t xml:space="preserve"> ya/</w:t>
      </w:r>
      <w:r>
        <w:t>vayArA+</w:t>
      </w:r>
      <w:r>
        <w:t xml:space="preserve">tIH | </w:t>
      </w:r>
    </w:p>
    <w:p w14:paraId="0A48CAA7" w14:textId="13C02D6B" w:rsidR="00F75D88" w:rsidRDefault="00F63BCF">
      <w:r>
        <w:lastRenderedPageBreak/>
        <w:t>17)    1.3.6.1(16)- arA+</w:t>
      </w:r>
      <w:r>
        <w:t>tIH | pi/</w:t>
      </w:r>
      <w:r>
        <w:t>tRu/</w:t>
      </w:r>
      <w:r>
        <w:t>NAm |</w:t>
      </w:r>
    </w:p>
    <w:p w14:paraId="25930FB5" w14:textId="3C7E466C" w:rsidR="00F75D88" w:rsidRDefault="00F63BCF">
      <w:r>
        <w:t>arA+</w:t>
      </w:r>
      <w:r>
        <w:t>tIH pitRu/</w:t>
      </w:r>
      <w:r>
        <w:t>NAm pi+</w:t>
      </w:r>
      <w:r>
        <w:t>tRu/</w:t>
      </w:r>
      <w:r>
        <w:t>NA marA+</w:t>
      </w:r>
      <w:r>
        <w:t>tI/</w:t>
      </w:r>
      <w:r>
        <w:t xml:space="preserve"> rarA+</w:t>
      </w:r>
      <w:r>
        <w:t>tIH pitRu/</w:t>
      </w:r>
      <w:r>
        <w:t xml:space="preserve">NAm | </w:t>
      </w:r>
    </w:p>
    <w:p w14:paraId="15CE5E96" w14:textId="379F5BBF" w:rsidR="00F75D88" w:rsidRDefault="00F63BCF">
      <w:r>
        <w:t>18)    1.3.6.1(17)- pi/</w:t>
      </w:r>
      <w:r>
        <w:t>tRu/</w:t>
      </w:r>
      <w:r>
        <w:t>NAm | sada+</w:t>
      </w:r>
      <w:r>
        <w:t>3nam |</w:t>
      </w:r>
    </w:p>
    <w:p w14:paraId="290F4D14" w14:textId="773D7515" w:rsidR="00F75D88" w:rsidRDefault="00F63BCF">
      <w:r>
        <w:t>pi/</w:t>
      </w:r>
      <w:r>
        <w:t>tRu/</w:t>
      </w:r>
      <w:r>
        <w:t>NA(gm) sada+</w:t>
      </w:r>
      <w:r>
        <w:t>3na/</w:t>
      </w:r>
      <w:r>
        <w:t>(gm/</w:t>
      </w:r>
      <w:r>
        <w:t>) sada+</w:t>
      </w:r>
      <w:r>
        <w:t>3nam pitRu/</w:t>
      </w:r>
      <w:r>
        <w:t>NAm pi+</w:t>
      </w:r>
      <w:r>
        <w:t>tRu/</w:t>
      </w:r>
      <w:r>
        <w:t>NA(gm) sada+</w:t>
      </w:r>
      <w:r>
        <w:t xml:space="preserve">3nam | </w:t>
      </w:r>
    </w:p>
    <w:p w14:paraId="4B0CAEAA" w14:textId="1CCE6649" w:rsidR="00F75D88" w:rsidRDefault="00F63BCF">
      <w:r>
        <w:t>19)    1.3.6.1(18)- sada+</w:t>
      </w:r>
      <w:r>
        <w:t>3nam | a/</w:t>
      </w:r>
      <w:r>
        <w:t>si/</w:t>
      </w:r>
      <w:r>
        <w:t xml:space="preserve"> |</w:t>
      </w:r>
    </w:p>
    <w:p w14:paraId="409584A7" w14:textId="030A5E0E" w:rsidR="00F75D88" w:rsidRDefault="00F63BCF">
      <w:r>
        <w:t>sada+</w:t>
      </w:r>
      <w:r>
        <w:t>3na masyasi/</w:t>
      </w:r>
      <w:r>
        <w:t xml:space="preserve"> sada+</w:t>
      </w:r>
      <w:r>
        <w:t>3na/</w:t>
      </w:r>
      <w:r>
        <w:t>(gm/</w:t>
      </w:r>
      <w:r>
        <w:t>) sada+</w:t>
      </w:r>
      <w:r>
        <w:t xml:space="preserve">3na masi | </w:t>
      </w:r>
    </w:p>
    <w:p w14:paraId="430ECCCA" w14:textId="6BCF6453" w:rsidR="00F75D88" w:rsidRDefault="00F63BCF">
      <w:r>
        <w:t>20)    1.3.6.1(19)- a/</w:t>
      </w:r>
      <w:r>
        <w:t>si/</w:t>
      </w:r>
      <w:r>
        <w:t xml:space="preserve"> | svA/</w:t>
      </w:r>
      <w:r>
        <w:t>vE/</w:t>
      </w:r>
      <w:r>
        <w:t>SaH |</w:t>
      </w:r>
    </w:p>
    <w:p w14:paraId="29D33E38" w14:textId="7309332A" w:rsidR="00F75D88" w:rsidRDefault="00F63BCF">
      <w:r>
        <w:t>a/</w:t>
      </w:r>
      <w:r>
        <w:t>si/</w:t>
      </w:r>
      <w:r>
        <w:t xml:space="preserve"> svA/</w:t>
      </w:r>
      <w:r>
        <w:t>vE/</w:t>
      </w:r>
      <w:r>
        <w:t>SaH svA+</w:t>
      </w:r>
      <w:r>
        <w:t>vE/</w:t>
      </w:r>
      <w:r>
        <w:t>SO%</w:t>
      </w:r>
      <w:r>
        <w:t xml:space="preserve"> &amp;syasi svAvE/</w:t>
      </w:r>
      <w:r>
        <w:t xml:space="preserve">SaH | </w:t>
      </w:r>
    </w:p>
    <w:p w14:paraId="2806C635" w14:textId="0CF7DB39" w:rsidR="00F75D88" w:rsidRDefault="00F63BCF">
      <w:r>
        <w:t>21)    1.3.6.1(20)- svA/</w:t>
      </w:r>
      <w:r>
        <w:t>vE/</w:t>
      </w:r>
      <w:r>
        <w:t>SaH | a/</w:t>
      </w:r>
      <w:r>
        <w:t>si/</w:t>
      </w:r>
      <w:r>
        <w:t xml:space="preserve"> |</w:t>
      </w:r>
    </w:p>
    <w:p w14:paraId="26EEAD42" w14:textId="7703578B" w:rsidR="00F75D88" w:rsidRDefault="00F63BCF">
      <w:r>
        <w:t>svA/</w:t>
      </w:r>
      <w:r>
        <w:t>vE/</w:t>
      </w:r>
      <w:r>
        <w:t>SO%</w:t>
      </w:r>
      <w:r>
        <w:t xml:space="preserve"> &amp;syasi svAvE/</w:t>
      </w:r>
      <w:r>
        <w:t>SaH svA+</w:t>
      </w:r>
      <w:r>
        <w:t>vE/</w:t>
      </w:r>
      <w:r>
        <w:t>SO+</w:t>
      </w:r>
      <w:r>
        <w:t xml:space="preserve"> &amp;si | </w:t>
      </w:r>
    </w:p>
    <w:p w14:paraId="2D7973D3" w14:textId="0E31254E" w:rsidR="00F75D88" w:rsidRDefault="00F63BCF">
      <w:r>
        <w:t>22)    1.3.6.1(20)- svA/</w:t>
      </w:r>
      <w:r>
        <w:t>vE/</w:t>
      </w:r>
      <w:r>
        <w:t>SaH |</w:t>
      </w:r>
    </w:p>
    <w:p w14:paraId="275D3DFF" w14:textId="09D197FD" w:rsidR="00F75D88" w:rsidRDefault="00F63BCF">
      <w:r>
        <w:t>svA/</w:t>
      </w:r>
      <w:r>
        <w:t>vE/</w:t>
      </w:r>
      <w:r>
        <w:t>Sa iti+</w:t>
      </w:r>
      <w:r>
        <w:t xml:space="preserve"> su - A/</w:t>
      </w:r>
      <w:r>
        <w:t>vE/</w:t>
      </w:r>
      <w:r>
        <w:t xml:space="preserve">SaH | </w:t>
      </w:r>
    </w:p>
    <w:p w14:paraId="3F201908" w14:textId="792438B8" w:rsidR="00F75D88" w:rsidRDefault="00F63BCF">
      <w:r>
        <w:t>23)    1.3.6.1(21)- a/</w:t>
      </w:r>
      <w:r>
        <w:t>si/</w:t>
      </w:r>
      <w:r>
        <w:t xml:space="preserve"> | a/</w:t>
      </w:r>
      <w:r>
        <w:t>g3rE/</w:t>
      </w:r>
      <w:r>
        <w:t>gA3H |</w:t>
      </w:r>
    </w:p>
    <w:p w14:paraId="4D6D26FD" w14:textId="0D480DFB" w:rsidR="00F75D88" w:rsidRDefault="00F63BCF">
      <w:r>
        <w:t>a/</w:t>
      </w:r>
      <w:r>
        <w:t>sya/</w:t>
      </w:r>
      <w:r>
        <w:t>g3rE/</w:t>
      </w:r>
      <w:r>
        <w:t>gA3 a+</w:t>
      </w:r>
      <w:r>
        <w:t>g3rE/</w:t>
      </w:r>
      <w:r>
        <w:t>gA3 a+</w:t>
      </w:r>
      <w:r>
        <w:t>sya syag3rE/</w:t>
      </w:r>
      <w:r>
        <w:t xml:space="preserve">gA3H | </w:t>
      </w:r>
    </w:p>
    <w:p w14:paraId="6F7DA501" w14:textId="2B0CA365" w:rsidR="00F75D88" w:rsidRDefault="00F63BCF">
      <w:r>
        <w:t>24)    1.3.6.1(22)- a/</w:t>
      </w:r>
      <w:r>
        <w:t>g3rE/</w:t>
      </w:r>
      <w:r>
        <w:t>gA3H | ~nE/</w:t>
      </w:r>
      <w:r>
        <w:t>tRu/</w:t>
      </w:r>
      <w:r>
        <w:t>NAm |</w:t>
      </w:r>
    </w:p>
    <w:p w14:paraId="4230032F" w14:textId="0F7106F6" w:rsidR="00F75D88" w:rsidRDefault="00F63BCF">
      <w:r>
        <w:t>a/</w:t>
      </w:r>
      <w:r>
        <w:t>g3rE/</w:t>
      </w:r>
      <w:r>
        <w:t>gA3 ~nE+</w:t>
      </w:r>
      <w:r>
        <w:t>tRu/</w:t>
      </w:r>
      <w:r>
        <w:t>NAm ~nE+</w:t>
      </w:r>
      <w:r>
        <w:t>tRu/</w:t>
      </w:r>
      <w:r>
        <w:t>NA ma+</w:t>
      </w:r>
      <w:r>
        <w:t>g3rE/</w:t>
      </w:r>
      <w:r>
        <w:t>gA3 a+</w:t>
      </w:r>
      <w:r>
        <w:t>g3rE/</w:t>
      </w:r>
      <w:r>
        <w:t>gA3 ~nE+</w:t>
      </w:r>
      <w:r>
        <w:t>tRu/</w:t>
      </w:r>
      <w:r>
        <w:t xml:space="preserve">NAm | </w:t>
      </w:r>
    </w:p>
    <w:p w14:paraId="46F70A99" w14:textId="2B314075" w:rsidR="00F75D88" w:rsidRDefault="00F63BCF">
      <w:r>
        <w:t>25)    1.3.6.1(22)- a/</w:t>
      </w:r>
      <w:r>
        <w:t>g3rE/</w:t>
      </w:r>
      <w:r>
        <w:t>gA3H |</w:t>
      </w:r>
    </w:p>
    <w:p w14:paraId="0E5E7856" w14:textId="6546B8C8" w:rsidR="00F75D88" w:rsidRDefault="00F63BCF">
      <w:r>
        <w:t>a/</w:t>
      </w:r>
      <w:r>
        <w:t>g3rE/</w:t>
      </w:r>
      <w:r>
        <w:t>gA3 itya+</w:t>
      </w:r>
      <w:r>
        <w:t xml:space="preserve">g3rE - gA3H | </w:t>
      </w:r>
    </w:p>
    <w:p w14:paraId="593B2C2B" w14:textId="5AB3B3B7" w:rsidR="00F75D88" w:rsidRDefault="00F63BCF">
      <w:r>
        <w:t>26)    1.3.6.1(23)- ~nE/</w:t>
      </w:r>
      <w:r>
        <w:t>tRu/</w:t>
      </w:r>
      <w:r>
        <w:t>NAm | vana/</w:t>
      </w:r>
      <w:r>
        <w:t>spati+</w:t>
      </w:r>
      <w:r>
        <w:t>H |</w:t>
      </w:r>
    </w:p>
    <w:p w14:paraId="4E1A5EEA" w14:textId="1B9DC0FD" w:rsidR="00F75D88" w:rsidRDefault="00F63BCF">
      <w:r>
        <w:t>~nE/</w:t>
      </w:r>
      <w:r>
        <w:t>tRu/</w:t>
      </w:r>
      <w:r>
        <w:t>NAM ~Mvana/</w:t>
      </w:r>
      <w:r>
        <w:t>spati/</w:t>
      </w:r>
      <w:r>
        <w:t>r vana/</w:t>
      </w:r>
      <w:r>
        <w:t>spati+</w:t>
      </w:r>
      <w:r>
        <w:t>r ~nEtRu/</w:t>
      </w:r>
      <w:r>
        <w:t>NAm ~nE+</w:t>
      </w:r>
      <w:r>
        <w:t>tRu/</w:t>
      </w:r>
      <w:r>
        <w:t>NAM ~Mvana/</w:t>
      </w:r>
      <w:r>
        <w:t>spati+</w:t>
      </w:r>
      <w:r>
        <w:t xml:space="preserve">H | </w:t>
      </w:r>
    </w:p>
    <w:p w14:paraId="64B8030F" w14:textId="3C65ED0F" w:rsidR="00F75D88" w:rsidRDefault="00F63BCF">
      <w:r>
        <w:t>27)    1.3.6.1(24)- vana/</w:t>
      </w:r>
      <w:r>
        <w:t>spati+</w:t>
      </w:r>
      <w:r>
        <w:t>H | adhi+</w:t>
      </w:r>
      <w:r>
        <w:t>4 |</w:t>
      </w:r>
    </w:p>
    <w:p w14:paraId="025A3E4E" w14:textId="2D63C5E2" w:rsidR="00F75D88" w:rsidRDefault="00F63BCF">
      <w:r>
        <w:t>vana/</w:t>
      </w:r>
      <w:r>
        <w:t>spati/</w:t>
      </w:r>
      <w:r>
        <w:t xml:space="preserve"> radh4yadhi/</w:t>
      </w:r>
      <w:r>
        <w:t>4 vana/</w:t>
      </w:r>
      <w:r>
        <w:t>spati/</w:t>
      </w:r>
      <w:r>
        <w:t>r vana/</w:t>
      </w:r>
      <w:r>
        <w:t>spati/</w:t>
      </w:r>
      <w:r>
        <w:t xml:space="preserve"> radhi+</w:t>
      </w:r>
      <w:r>
        <w:t xml:space="preserve">4 | </w:t>
      </w:r>
    </w:p>
    <w:p w14:paraId="5B14E05F" w14:textId="2E00BAEB" w:rsidR="00F75D88" w:rsidRDefault="00F63BCF">
      <w:r>
        <w:t>28)    1.3.6.1(25)- adhi+</w:t>
      </w:r>
      <w:r>
        <w:t>4 | tvA/</w:t>
      </w:r>
      <w:r>
        <w:t xml:space="preserve"> |</w:t>
      </w:r>
    </w:p>
    <w:p w14:paraId="4AF07288" w14:textId="570D55F0" w:rsidR="00F75D88" w:rsidRDefault="00F63BCF">
      <w:r>
        <w:t>adhi+</w:t>
      </w:r>
      <w:r>
        <w:t>4 tvA/</w:t>
      </w:r>
      <w:r>
        <w:t xml:space="preserve"> tvA &amp;dh4yadhi+</w:t>
      </w:r>
      <w:r>
        <w:t xml:space="preserve">4 tvA | </w:t>
      </w:r>
    </w:p>
    <w:p w14:paraId="0566A9F8" w14:textId="5405FE20" w:rsidR="00F75D88" w:rsidRDefault="00F63BCF">
      <w:r>
        <w:t>29)    1.3.6.1(26)- tvA/</w:t>
      </w:r>
      <w:r>
        <w:t xml:space="preserve"> | sthA/</w:t>
      </w:r>
      <w:r>
        <w:t>2sya/</w:t>
      </w:r>
      <w:r>
        <w:t>ti/</w:t>
      </w:r>
      <w:r>
        <w:t xml:space="preserve"> |</w:t>
      </w:r>
    </w:p>
    <w:p w14:paraId="4E934B69" w14:textId="4AD35291" w:rsidR="00F75D88" w:rsidRDefault="00F63BCF">
      <w:r>
        <w:lastRenderedPageBreak/>
        <w:t>tvA/</w:t>
      </w:r>
      <w:r>
        <w:t xml:space="preserve"> sthA/</w:t>
      </w:r>
      <w:r>
        <w:t>2sya/</w:t>
      </w:r>
      <w:r>
        <w:t>ti/</w:t>
      </w:r>
      <w:r>
        <w:t xml:space="preserve"> sthA/</w:t>
      </w:r>
      <w:r>
        <w:t>2sya/</w:t>
      </w:r>
      <w:r>
        <w:t>ti/</w:t>
      </w:r>
      <w:r>
        <w:t xml:space="preserve"> tvA/</w:t>
      </w:r>
      <w:r>
        <w:t xml:space="preserve"> tvA/</w:t>
      </w:r>
      <w:r>
        <w:t xml:space="preserve"> sthA/</w:t>
      </w:r>
      <w:r>
        <w:t>2sya/</w:t>
      </w:r>
      <w:r>
        <w:t>ti/</w:t>
      </w:r>
      <w:r>
        <w:t xml:space="preserve"> | </w:t>
      </w:r>
    </w:p>
    <w:p w14:paraId="03C0DD74" w14:textId="5B191966" w:rsidR="00F75D88" w:rsidRDefault="00F63BCF">
      <w:r>
        <w:t>30)    1.3.6.1(27)- sthA/</w:t>
      </w:r>
      <w:r>
        <w:t>2sya/</w:t>
      </w:r>
      <w:r>
        <w:t>ti/</w:t>
      </w:r>
      <w:r>
        <w:t xml:space="preserve"> | tasya+</w:t>
      </w:r>
      <w:r>
        <w:t xml:space="preserve"> |</w:t>
      </w:r>
    </w:p>
    <w:p w14:paraId="18FC6A9C" w14:textId="1BCE455C" w:rsidR="00F75D88" w:rsidRDefault="00F63BCF">
      <w:r>
        <w:t>sthA/</w:t>
      </w:r>
      <w:r>
        <w:t>2sya/</w:t>
      </w:r>
      <w:r>
        <w:t>ti/</w:t>
      </w:r>
      <w:r>
        <w:t xml:space="preserve"> tasya/</w:t>
      </w:r>
      <w:r>
        <w:t xml:space="preserve"> tasya+</w:t>
      </w:r>
      <w:r>
        <w:t xml:space="preserve"> sthA2syati sthA2syati/</w:t>
      </w:r>
      <w:r>
        <w:t xml:space="preserve"> tasya+</w:t>
      </w:r>
      <w:r>
        <w:t xml:space="preserve"> | </w:t>
      </w:r>
    </w:p>
    <w:p w14:paraId="26929061" w14:textId="7ED0178C" w:rsidR="00F75D88" w:rsidRDefault="00F63BCF">
      <w:r>
        <w:t>31)    1.3.6.1(28)- tasya+</w:t>
      </w:r>
      <w:r>
        <w:t xml:space="preserve"> | vi/</w:t>
      </w:r>
      <w:r>
        <w:t>ttA/</w:t>
      </w:r>
      <w:r>
        <w:t>t |</w:t>
      </w:r>
    </w:p>
    <w:p w14:paraId="5FB9AB6F" w14:textId="1D3BE3F4" w:rsidR="00F75D88" w:rsidRDefault="00F63BCF">
      <w:r>
        <w:t>tasya+</w:t>
      </w:r>
      <w:r>
        <w:t xml:space="preserve"> vittAd3 vittA/</w:t>
      </w:r>
      <w:r>
        <w:t>t tasya/</w:t>
      </w:r>
      <w:r>
        <w:t xml:space="preserve"> tasya+</w:t>
      </w:r>
      <w:r>
        <w:t xml:space="preserve"> vittAt | </w:t>
      </w:r>
    </w:p>
    <w:p w14:paraId="70F2A520" w14:textId="2886B901" w:rsidR="00F75D88" w:rsidRDefault="00F63BCF">
      <w:r>
        <w:t>32)    1.3.6.1(29)- vi/</w:t>
      </w:r>
      <w:r>
        <w:t>ttA/</w:t>
      </w:r>
      <w:r>
        <w:t>t | dE/</w:t>
      </w:r>
      <w:r>
        <w:t>3vaH |</w:t>
      </w:r>
    </w:p>
    <w:p w14:paraId="27B5BABB" w14:textId="556E8B44" w:rsidR="00F75D88" w:rsidRDefault="00F63BCF">
      <w:r>
        <w:t>vi/</w:t>
      </w:r>
      <w:r>
        <w:t>ttA/</w:t>
      </w:r>
      <w:r>
        <w:t>d3 dE/</w:t>
      </w:r>
      <w:r>
        <w:t>3vO dE/</w:t>
      </w:r>
      <w:r>
        <w:t>3vO vi+</w:t>
      </w:r>
      <w:r>
        <w:t>ttAd3 vittAd3 dE/</w:t>
      </w:r>
      <w:r>
        <w:t xml:space="preserve">3vaH | </w:t>
      </w:r>
    </w:p>
    <w:p w14:paraId="01C96663" w14:textId="2179BF76" w:rsidR="00F75D88" w:rsidRDefault="00F63BCF">
      <w:r>
        <w:t>33)    1.3.6.1(30)- dE/</w:t>
      </w:r>
      <w:r>
        <w:t>3vaH | tvA/</w:t>
      </w:r>
      <w:r>
        <w:t xml:space="preserve"> |</w:t>
      </w:r>
    </w:p>
    <w:p w14:paraId="26699E43" w14:textId="2968FCC1" w:rsidR="00F75D88" w:rsidRDefault="00F63BCF">
      <w:r>
        <w:t>dE/</w:t>
      </w:r>
      <w:r>
        <w:t>3vastvA%</w:t>
      </w:r>
      <w:r>
        <w:t xml:space="preserve"> tvA dE/</w:t>
      </w:r>
      <w:r>
        <w:t>3vO dE/</w:t>
      </w:r>
      <w:r>
        <w:t>3vastvA%</w:t>
      </w:r>
      <w:r>
        <w:t xml:space="preserve"> | </w:t>
      </w:r>
    </w:p>
    <w:p w14:paraId="3CE92FF5" w14:textId="68C49BC7" w:rsidR="00F75D88" w:rsidRDefault="00F63BCF">
      <w:r>
        <w:t>34)    1.3.6.1(31)- tvA/</w:t>
      </w:r>
      <w:r>
        <w:t xml:space="preserve"> | sa/</w:t>
      </w:r>
      <w:r>
        <w:t>vi/</w:t>
      </w:r>
      <w:r>
        <w:t>tA |</w:t>
      </w:r>
    </w:p>
    <w:p w14:paraId="58E19CA6" w14:textId="34D6BDAB" w:rsidR="00F75D88" w:rsidRDefault="00F63BCF">
      <w:r>
        <w:t>tvA/</w:t>
      </w:r>
      <w:r>
        <w:t xml:space="preserve"> sa/</w:t>
      </w:r>
      <w:r>
        <w:t>v</w:t>
      </w:r>
      <w:r>
        <w:t>i/</w:t>
      </w:r>
      <w:r>
        <w:t>tA sa+</w:t>
      </w:r>
      <w:r>
        <w:t>vi/</w:t>
      </w:r>
      <w:r>
        <w:t>tA tvA%</w:t>
      </w:r>
      <w:r>
        <w:t xml:space="preserve"> tvA savi/</w:t>
      </w:r>
      <w:r>
        <w:t xml:space="preserve">tA | </w:t>
      </w:r>
    </w:p>
    <w:p w14:paraId="6243738E" w14:textId="36C3AEDC" w:rsidR="00F75D88" w:rsidRDefault="00F63BCF">
      <w:r>
        <w:t>35)    1.3.6.1(32)- sa/</w:t>
      </w:r>
      <w:r>
        <w:t>vi/</w:t>
      </w:r>
      <w:r>
        <w:t>tA | mad3dh4vA%</w:t>
      </w:r>
      <w:r>
        <w:t xml:space="preserve"> |</w:t>
      </w:r>
    </w:p>
    <w:p w14:paraId="50B4F3F7" w14:textId="0FE90149" w:rsidR="00F75D88" w:rsidRDefault="00F63BCF">
      <w:r>
        <w:t>sa/</w:t>
      </w:r>
      <w:r>
        <w:t>vi/</w:t>
      </w:r>
      <w:r>
        <w:t>tA mad3dh4vA/</w:t>
      </w:r>
      <w:r>
        <w:t xml:space="preserve"> mad3dh4vA+</w:t>
      </w:r>
      <w:r>
        <w:t xml:space="preserve"> savi/</w:t>
      </w:r>
      <w:r>
        <w:t>tA sa+</w:t>
      </w:r>
      <w:r>
        <w:t>vi/</w:t>
      </w:r>
      <w:r>
        <w:t>tA mad3dh4vA%</w:t>
      </w:r>
      <w:r>
        <w:t xml:space="preserve"> | </w:t>
      </w:r>
    </w:p>
    <w:p w14:paraId="49001B5A" w14:textId="364E37F5" w:rsidR="00F75D88" w:rsidRDefault="00F63BCF">
      <w:r>
        <w:t>36)    1.3.6.1(33)- mad3dh4vA%</w:t>
      </w:r>
      <w:r>
        <w:t xml:space="preserve"> | a/</w:t>
      </w:r>
      <w:r>
        <w:t>na/</w:t>
      </w:r>
      <w:r>
        <w:t>ktu/</w:t>
      </w:r>
      <w:r>
        <w:t xml:space="preserve"> |</w:t>
      </w:r>
    </w:p>
    <w:p w14:paraId="2426369F" w14:textId="38E8FCFE" w:rsidR="00F75D88" w:rsidRDefault="00F63BCF">
      <w:r>
        <w:t>mad3dh4vA+</w:t>
      </w:r>
      <w:r>
        <w:t xml:space="preserve"> &amp;naktvanaktu/</w:t>
      </w:r>
      <w:r>
        <w:t xml:space="preserve"> mad3dh4vA/</w:t>
      </w:r>
      <w:r>
        <w:t xml:space="preserve"> mad3dh4vA+</w:t>
      </w:r>
      <w:r>
        <w:t xml:space="preserve"> &amp;naktu | </w:t>
      </w:r>
    </w:p>
    <w:p w14:paraId="690A2CF4" w14:textId="3F9C6FD6" w:rsidR="00F75D88" w:rsidRDefault="00F63BCF">
      <w:r>
        <w:t>37)    1.3.6.1</w:t>
      </w:r>
      <w:r>
        <w:t>(34)- a/</w:t>
      </w:r>
      <w:r>
        <w:t>na/</w:t>
      </w:r>
      <w:r>
        <w:t>ktu/</w:t>
      </w:r>
      <w:r>
        <w:t xml:space="preserve"> | su/</w:t>
      </w:r>
      <w:r>
        <w:t>pi/</w:t>
      </w:r>
      <w:r>
        <w:t>ppa/</w:t>
      </w:r>
      <w:r>
        <w:t>lAB4ya+</w:t>
      </w:r>
      <w:r>
        <w:t>H |</w:t>
      </w:r>
    </w:p>
    <w:p w14:paraId="466B7983" w14:textId="30B24687" w:rsidR="00F75D88" w:rsidRDefault="00F63BCF">
      <w:r>
        <w:t>a/</w:t>
      </w:r>
      <w:r>
        <w:t>na/</w:t>
      </w:r>
      <w:r>
        <w:t>ktu/</w:t>
      </w:r>
      <w:r>
        <w:t xml:space="preserve"> su/</w:t>
      </w:r>
      <w:r>
        <w:t>pi/</w:t>
      </w:r>
      <w:r>
        <w:t>ppa/</w:t>
      </w:r>
      <w:r>
        <w:t>lAB4ya+</w:t>
      </w:r>
      <w:r>
        <w:t>H supippa/</w:t>
      </w:r>
      <w:r>
        <w:t>lAB4yO+</w:t>
      </w:r>
      <w:r>
        <w:t xml:space="preserve"> &amp;naktvanaktu supippa/</w:t>
      </w:r>
      <w:r>
        <w:t>lAB4ya+</w:t>
      </w:r>
      <w:r>
        <w:t xml:space="preserve">H | </w:t>
      </w:r>
    </w:p>
    <w:p w14:paraId="24216D82" w14:textId="6E7C5BB1" w:rsidR="00F75D88" w:rsidRDefault="00F63BCF">
      <w:r>
        <w:t>38)    1.3.6.1(35)- su/</w:t>
      </w:r>
      <w:r>
        <w:t>pi/</w:t>
      </w:r>
      <w:r>
        <w:t>ppa/</w:t>
      </w:r>
      <w:r>
        <w:t>lAB4ya+</w:t>
      </w:r>
      <w:r>
        <w:t>H | tvA/</w:t>
      </w:r>
      <w:r>
        <w:t xml:space="preserve"> |</w:t>
      </w:r>
    </w:p>
    <w:p w14:paraId="3172E2AD" w14:textId="2644C2FF" w:rsidR="00F75D88" w:rsidRDefault="00F63BCF">
      <w:r>
        <w:t>su/</w:t>
      </w:r>
      <w:r>
        <w:t>pi/</w:t>
      </w:r>
      <w:r>
        <w:t>ppa/</w:t>
      </w:r>
      <w:r>
        <w:t>lAB4ya+</w:t>
      </w:r>
      <w:r>
        <w:t xml:space="preserve"> stvA tvA supippa/</w:t>
      </w:r>
      <w:r>
        <w:t>lAB4ya+</w:t>
      </w:r>
      <w:r>
        <w:t>H supippa/</w:t>
      </w:r>
      <w:r>
        <w:t>lAB4ya+</w:t>
      </w:r>
      <w:r>
        <w:t xml:space="preserve"> stvA | </w:t>
      </w:r>
    </w:p>
    <w:p w14:paraId="1F6EE782" w14:textId="1E1CDDAD" w:rsidR="00F75D88" w:rsidRDefault="00F63BCF">
      <w:r>
        <w:t>39)    1.3.6.1(35)- su/</w:t>
      </w:r>
      <w:r>
        <w:t>pi/</w:t>
      </w:r>
      <w:r>
        <w:t>ppa/</w:t>
      </w:r>
      <w:r>
        <w:t>lAB4ya+</w:t>
      </w:r>
      <w:r>
        <w:t>H |</w:t>
      </w:r>
    </w:p>
    <w:p w14:paraId="7CB425D6" w14:textId="6FCD5A2A" w:rsidR="00F75D88" w:rsidRDefault="00F63BCF">
      <w:r>
        <w:t>su/</w:t>
      </w:r>
      <w:r>
        <w:t>pi/</w:t>
      </w:r>
      <w:r>
        <w:t>ppa/</w:t>
      </w:r>
      <w:r>
        <w:t>lAB4ya/</w:t>
      </w:r>
      <w:r>
        <w:t xml:space="preserve"> iti+</w:t>
      </w:r>
      <w:r>
        <w:t xml:space="preserve"> su - pi/</w:t>
      </w:r>
      <w:r>
        <w:t>ppa/</w:t>
      </w:r>
      <w:r>
        <w:t>lAB4ya+</w:t>
      </w:r>
      <w:r>
        <w:t xml:space="preserve">H | </w:t>
      </w:r>
    </w:p>
    <w:p w14:paraId="261C8B1D" w14:textId="5558676A" w:rsidR="00F75D88" w:rsidRDefault="00F63BCF">
      <w:r>
        <w:t>40)    1.3.6.1(36)- tvA/</w:t>
      </w:r>
      <w:r>
        <w:t xml:space="preserve"> | OSha+</w:t>
      </w:r>
      <w:r>
        <w:t>dhI4B4yaH |</w:t>
      </w:r>
    </w:p>
    <w:p w14:paraId="3011A17E" w14:textId="4ABF58D9" w:rsidR="00F75D88" w:rsidRDefault="00F63BCF">
      <w:r>
        <w:t>tvauSha+</w:t>
      </w:r>
      <w:r>
        <w:t>dhI4B4ya/</w:t>
      </w:r>
      <w:r>
        <w:t xml:space="preserve"> OSha+</w:t>
      </w:r>
      <w:r>
        <w:t>dhI4 B4yastvA/</w:t>
      </w:r>
      <w:r>
        <w:t xml:space="preserve"> tvauSha+</w:t>
      </w:r>
      <w:r>
        <w:t xml:space="preserve">dhI4B4yaH | </w:t>
      </w:r>
    </w:p>
    <w:p w14:paraId="2F6D1CF7" w14:textId="543CA579" w:rsidR="00F75D88" w:rsidRDefault="00F63BCF">
      <w:r>
        <w:t>41)    1.3.6.1(37)- OSha+</w:t>
      </w:r>
      <w:r>
        <w:t>dhI4B4yaH | ut |</w:t>
      </w:r>
    </w:p>
    <w:p w14:paraId="07FD006F" w14:textId="565C8098" w:rsidR="00F75D88" w:rsidRDefault="00F63BCF">
      <w:r>
        <w:t>OSha+</w:t>
      </w:r>
      <w:r>
        <w:t>dhI4B4ya/</w:t>
      </w:r>
      <w:r>
        <w:t xml:space="preserve"> udu3 dO3Sha+</w:t>
      </w:r>
      <w:r>
        <w:t>dhI4B4ya/</w:t>
      </w:r>
      <w:r>
        <w:t xml:space="preserve"> OSha+</w:t>
      </w:r>
      <w:r>
        <w:t>dhI4B4ya/</w:t>
      </w:r>
      <w:r>
        <w:t xml:space="preserve"> ut | </w:t>
      </w:r>
    </w:p>
    <w:p w14:paraId="1006477E" w14:textId="5CA4CFFD" w:rsidR="00F75D88" w:rsidRDefault="00F63BCF">
      <w:r>
        <w:t>42)    1.3.6.1(37)- OSha+</w:t>
      </w:r>
      <w:r>
        <w:t>dhI4B4yaH |</w:t>
      </w:r>
    </w:p>
    <w:p w14:paraId="5BF163D8" w14:textId="6AEC7917" w:rsidR="00F75D88" w:rsidRDefault="00F63BCF">
      <w:r>
        <w:lastRenderedPageBreak/>
        <w:t>OSha+</w:t>
      </w:r>
      <w:r>
        <w:t>dhI4B4ya/</w:t>
      </w:r>
      <w:r>
        <w:t xml:space="preserve"> ityOSha+</w:t>
      </w:r>
      <w:r>
        <w:t>dhi4 - B4ya/</w:t>
      </w:r>
      <w:r>
        <w:t xml:space="preserve">H | </w:t>
      </w:r>
    </w:p>
    <w:p w14:paraId="569042B7" w14:textId="42816FEB" w:rsidR="00F75D88" w:rsidRDefault="00F63BCF">
      <w:r>
        <w:t>43)    1.3.6.1(38)- ut | di3va%</w:t>
      </w:r>
      <w:r>
        <w:t>m |</w:t>
      </w:r>
    </w:p>
    <w:p w14:paraId="775C39DF" w14:textId="3387D59A" w:rsidR="00F75D88" w:rsidRDefault="00F63BCF">
      <w:r>
        <w:t>ud3 di3va/</w:t>
      </w:r>
      <w:r>
        <w:t>m di3va/</w:t>
      </w:r>
      <w:r>
        <w:t xml:space="preserve"> mudu3d3 di3va%</w:t>
      </w:r>
      <w:r>
        <w:t xml:space="preserve">m | </w:t>
      </w:r>
    </w:p>
    <w:p w14:paraId="28252696" w14:textId="76613A46" w:rsidR="00F75D88" w:rsidRDefault="00F63BCF">
      <w:r>
        <w:t>44)    1.3.6.1(39)- di3va%</w:t>
      </w:r>
      <w:r>
        <w:t>m | sta/</w:t>
      </w:r>
      <w:r>
        <w:t>BA/</w:t>
      </w:r>
      <w:r>
        <w:t>4na/</w:t>
      </w:r>
      <w:r>
        <w:t xml:space="preserve"> |</w:t>
      </w:r>
    </w:p>
    <w:p w14:paraId="344604A9" w14:textId="5D144F8D" w:rsidR="00F75D88" w:rsidRDefault="00F63BCF">
      <w:r>
        <w:t>di3v</w:t>
      </w:r>
      <w:r>
        <w:t>a(gg+</w:t>
      </w:r>
      <w:r>
        <w:t>) staBA4na staBA4na/</w:t>
      </w:r>
      <w:r>
        <w:t xml:space="preserve"> di3va/</w:t>
      </w:r>
      <w:r>
        <w:t>m di3va(gg+</w:t>
      </w:r>
      <w:r>
        <w:t xml:space="preserve">) staBA4na | </w:t>
      </w:r>
    </w:p>
    <w:p w14:paraId="7D2D9BC3" w14:textId="0FF29BFD" w:rsidR="00F75D88" w:rsidRDefault="00F63BCF">
      <w:r>
        <w:t>45)    1.3.6.1(40)- sta/</w:t>
      </w:r>
      <w:r>
        <w:t>BA/</w:t>
      </w:r>
      <w:r>
        <w:t>4na/</w:t>
      </w:r>
      <w:r>
        <w:t xml:space="preserve"> | A |</w:t>
      </w:r>
    </w:p>
    <w:p w14:paraId="59BD75E9" w14:textId="07B1B92F" w:rsidR="00F75D88" w:rsidRDefault="00F63BCF">
      <w:r>
        <w:t>sta/</w:t>
      </w:r>
      <w:r>
        <w:t>BA/</w:t>
      </w:r>
      <w:r>
        <w:t>4nA sta+</w:t>
      </w:r>
      <w:r>
        <w:t>BA4na staBA/</w:t>
      </w:r>
      <w:r>
        <w:t xml:space="preserve">4nA | </w:t>
      </w:r>
    </w:p>
    <w:p w14:paraId="54613F0A" w14:textId="2759319F" w:rsidR="00F75D88" w:rsidRDefault="00F63BCF">
      <w:r>
        <w:t>46)    1.3.6.1(41)- A | a/</w:t>
      </w:r>
      <w:r>
        <w:t>~ntari+</w:t>
      </w:r>
      <w:r>
        <w:t>kSham |</w:t>
      </w:r>
    </w:p>
    <w:p w14:paraId="31BC42D8" w14:textId="65A4E60D" w:rsidR="00F75D88" w:rsidRDefault="00F63BCF">
      <w:r>
        <w:t>A &amp;~ntari+</w:t>
      </w:r>
      <w:r>
        <w:t>kSha ma/</w:t>
      </w:r>
      <w:r>
        <w:t>~ntari+</w:t>
      </w:r>
      <w:r>
        <w:t>kSha/</w:t>
      </w:r>
      <w:r>
        <w:t xml:space="preserve"> mA &amp;~ntari+</w:t>
      </w:r>
      <w:r>
        <w:t xml:space="preserve">kSham | </w:t>
      </w:r>
    </w:p>
    <w:p w14:paraId="1E5D14A3" w14:textId="482816F3" w:rsidR="00F75D88" w:rsidRDefault="00F63BCF">
      <w:r>
        <w:t>47)    1.3.6.1(42)- a/</w:t>
      </w:r>
      <w:r>
        <w:t>~ntari+</w:t>
      </w:r>
      <w:r>
        <w:t>kSham | pRu/</w:t>
      </w:r>
      <w:r>
        <w:t>Na/</w:t>
      </w:r>
      <w:r>
        <w:t xml:space="preserve"> |</w:t>
      </w:r>
    </w:p>
    <w:p w14:paraId="73ED8595" w14:textId="27F88CAB" w:rsidR="00F75D88" w:rsidRDefault="00F63BCF">
      <w:r>
        <w:t>a/</w:t>
      </w:r>
      <w:r>
        <w:t>~ntari+</w:t>
      </w:r>
      <w:r>
        <w:t>kSham pRuNa pRuNA/</w:t>
      </w:r>
      <w:r>
        <w:t>~ntari+</w:t>
      </w:r>
      <w:r>
        <w:t>kSha ma/</w:t>
      </w:r>
      <w:r>
        <w:t>~ntari+</w:t>
      </w:r>
      <w:r>
        <w:t xml:space="preserve">kSham pRuNa | </w:t>
      </w:r>
    </w:p>
    <w:p w14:paraId="7A2A9332" w14:textId="2557DCB1" w:rsidR="00F75D88" w:rsidRDefault="00F63BCF">
      <w:r>
        <w:t>48)    1.3.6.1(43)- pRu/</w:t>
      </w:r>
      <w:r>
        <w:t>Na/</w:t>
      </w:r>
      <w:r>
        <w:t xml:space="preserve"> | pRu/</w:t>
      </w:r>
      <w:r>
        <w:t>thi/</w:t>
      </w:r>
      <w:r>
        <w:t>2vIm |</w:t>
      </w:r>
    </w:p>
    <w:p w14:paraId="4E5DDEEC" w14:textId="08F738F3" w:rsidR="00F75D88" w:rsidRDefault="00F63BCF">
      <w:r>
        <w:t>pRu/</w:t>
      </w:r>
      <w:r>
        <w:t>Na/</w:t>
      </w:r>
      <w:r>
        <w:t xml:space="preserve"> pRu/</w:t>
      </w:r>
      <w:r>
        <w:t>thi/</w:t>
      </w:r>
      <w:r>
        <w:t>2vIm pRu+</w:t>
      </w:r>
      <w:r>
        <w:t>thi/</w:t>
      </w:r>
      <w:r>
        <w:t>2vIm pRu+</w:t>
      </w:r>
      <w:r>
        <w:t>Na pRuNa pR</w:t>
      </w:r>
      <w:r>
        <w:t>uthi/</w:t>
      </w:r>
      <w:r>
        <w:t xml:space="preserve">2vIm | </w:t>
      </w:r>
    </w:p>
    <w:p w14:paraId="023DE405" w14:textId="1C048753" w:rsidR="00F75D88" w:rsidRDefault="00F63BCF">
      <w:r>
        <w:t>49)    1.3.6.1(44)- pRu/</w:t>
      </w:r>
      <w:r>
        <w:t>thi/</w:t>
      </w:r>
      <w:r>
        <w:t>2vIm | upa+</w:t>
      </w:r>
      <w:r>
        <w:t>rENa | (G4S1.3-8)</w:t>
      </w:r>
    </w:p>
    <w:p w14:paraId="1B6156F4" w14:textId="21D116F2" w:rsidR="00F75D88" w:rsidRDefault="00F63BCF">
      <w:r>
        <w:t>pRu/</w:t>
      </w:r>
      <w:r>
        <w:t>thi/</w:t>
      </w:r>
      <w:r>
        <w:t>2vI mupa+</w:t>
      </w:r>
      <w:r>
        <w:t>rE/</w:t>
      </w:r>
      <w:r>
        <w:t xml:space="preserve"> NOpa+</w:t>
      </w:r>
      <w:r>
        <w:t>rENa pRuthi/</w:t>
      </w:r>
      <w:r>
        <w:t>2vIm pRu+</w:t>
      </w:r>
      <w:r>
        <w:t>thi/</w:t>
      </w:r>
      <w:r>
        <w:t>2vI mupa+</w:t>
      </w:r>
      <w:r>
        <w:t xml:space="preserve">rENa | </w:t>
      </w:r>
    </w:p>
    <w:p w14:paraId="00519EE5" w14:textId="14E0D00A" w:rsidR="00F75D88" w:rsidRDefault="00F63BCF">
      <w:r>
        <w:t>50)    1.3.6.1(45)- upa+</w:t>
      </w:r>
      <w:r>
        <w:t>rENa | d3Ru/</w:t>
      </w:r>
      <w:r>
        <w:t>(gm/</w:t>
      </w:r>
      <w:r>
        <w:t>)ha/</w:t>
      </w:r>
      <w:r>
        <w:t xml:space="preserve"> | (G4S1.3-8)</w:t>
      </w:r>
    </w:p>
    <w:p w14:paraId="56496FE9" w14:textId="74AA4909" w:rsidR="00F75D88" w:rsidRDefault="00F63BCF">
      <w:r>
        <w:t>upa+</w:t>
      </w:r>
      <w:r>
        <w:t>rENa d3Ru(gm)ha d3Ru/</w:t>
      </w:r>
      <w:r>
        <w:t>(gm/</w:t>
      </w:r>
      <w:r>
        <w:t>) hOpa+</w:t>
      </w:r>
      <w:r>
        <w:t>rE/</w:t>
      </w:r>
      <w:r>
        <w:t xml:space="preserve"> NOpa+</w:t>
      </w:r>
      <w:r>
        <w:t>rENa d3Ru(gm)ha</w:t>
      </w:r>
      <w:r>
        <w:t xml:space="preserve"> | </w:t>
      </w:r>
    </w:p>
    <w:p w14:paraId="5A572ABE" w14:textId="6FC6E795" w:rsidR="00F75D88" w:rsidRDefault="00F63BCF">
      <w:r>
        <w:t>51)    1.3.6.1(46)- d3Ru/</w:t>
      </w:r>
      <w:r>
        <w:t>(gm/</w:t>
      </w:r>
      <w:r>
        <w:t>)ha/</w:t>
      </w:r>
      <w:r>
        <w:t xml:space="preserve"> | tE | (G4S1.3-8)</w:t>
      </w:r>
    </w:p>
    <w:p w14:paraId="5D0F8EDE" w14:textId="561B7C9F" w:rsidR="00F75D88" w:rsidRDefault="00F63BCF">
      <w:r>
        <w:t>d3Ru/</w:t>
      </w:r>
      <w:r>
        <w:t>(gm/</w:t>
      </w:r>
      <w:r>
        <w:t>)ha/</w:t>
      </w:r>
      <w:r>
        <w:t xml:space="preserve"> tE tE d3Ru(gm+</w:t>
      </w:r>
      <w:r>
        <w:t>)ha d3Ru(gm)ha/</w:t>
      </w:r>
      <w:r>
        <w:t xml:space="preserve"> tE | </w:t>
      </w:r>
    </w:p>
    <w:p w14:paraId="38E8BE4E" w14:textId="0C79B841" w:rsidR="00F75D88" w:rsidRDefault="00F63BCF">
      <w:r>
        <w:t>52)    1.3.6.1(47)- tE | tE/</w:t>
      </w:r>
      <w:r>
        <w:t xml:space="preserve"> | (G4S1.3-8)</w:t>
      </w:r>
    </w:p>
    <w:p w14:paraId="53D98024" w14:textId="6D8CA0CE" w:rsidR="00F75D88" w:rsidRDefault="00F63BCF">
      <w:r>
        <w:t>tE tE+</w:t>
      </w:r>
      <w:r>
        <w:t xml:space="preserve"> tE/</w:t>
      </w:r>
      <w:r>
        <w:t xml:space="preserve"> tE tE tE%</w:t>
      </w:r>
      <w:r>
        <w:t xml:space="preserve"> | </w:t>
      </w:r>
    </w:p>
    <w:p w14:paraId="5A15BBB2" w14:textId="5451ED86" w:rsidR="00F75D88" w:rsidRDefault="00F63BCF">
      <w:r>
        <w:t>53)    1.3.6.1(48)- tE/</w:t>
      </w:r>
      <w:r>
        <w:t xml:space="preserve"> | dhA4mA+</w:t>
      </w:r>
      <w:r>
        <w:t>ni | (G4S1.3-8)</w:t>
      </w:r>
    </w:p>
    <w:p w14:paraId="0ECE749B" w14:textId="0478ADEC" w:rsidR="00F75D88" w:rsidRDefault="00F63BCF">
      <w:r>
        <w:t>tE/</w:t>
      </w:r>
      <w:r>
        <w:t xml:space="preserve"> dhA4mA+</w:t>
      </w:r>
      <w:r>
        <w:t>ni/</w:t>
      </w:r>
      <w:r>
        <w:t xml:space="preserve"> dhA4mA+</w:t>
      </w:r>
      <w:r>
        <w:t>ni tE tE/</w:t>
      </w:r>
      <w:r>
        <w:t xml:space="preserve"> dhA</w:t>
      </w:r>
      <w:r>
        <w:t>4mA+</w:t>
      </w:r>
      <w:r>
        <w:t xml:space="preserve">ni | </w:t>
      </w:r>
    </w:p>
    <w:p w14:paraId="215C2917" w14:textId="4C81202B" w:rsidR="00F75D88" w:rsidRDefault="00F63BCF">
      <w:r>
        <w:t>54)    1.3.6.1(49)- dhA4mA+</w:t>
      </w:r>
      <w:r>
        <w:t>ni | u/</w:t>
      </w:r>
      <w:r>
        <w:t>Sma/</w:t>
      </w:r>
      <w:r>
        <w:t>si/</w:t>
      </w:r>
      <w:r>
        <w:t xml:space="preserve"> | (G4S1.3-8)</w:t>
      </w:r>
    </w:p>
    <w:p w14:paraId="67A11578" w14:textId="6AC3B479" w:rsidR="00F75D88" w:rsidRDefault="00F63BCF">
      <w:r>
        <w:t>dhA4mA%</w:t>
      </w:r>
      <w:r>
        <w:t xml:space="preserve"> ~nyuSma syuSmasi/</w:t>
      </w:r>
      <w:r>
        <w:t xml:space="preserve"> dhA4mA+</w:t>
      </w:r>
      <w:r>
        <w:t>ni/</w:t>
      </w:r>
      <w:r>
        <w:t xml:space="preserve"> dhA4mA%</w:t>
      </w:r>
      <w:r>
        <w:t xml:space="preserve"> ~nyuSmasi | </w:t>
      </w:r>
    </w:p>
    <w:p w14:paraId="29C18CB0" w14:textId="2E039B33" w:rsidR="00F75D88" w:rsidRDefault="00F63BCF">
      <w:r>
        <w:t>55)    1.3.6.1(50)- u/</w:t>
      </w:r>
      <w:r>
        <w:t>Sma/</w:t>
      </w:r>
      <w:r>
        <w:t>si/</w:t>
      </w:r>
      <w:r>
        <w:t xml:space="preserve"> | ga/</w:t>
      </w:r>
      <w:r>
        <w:t>3mad3dh4yE%</w:t>
      </w:r>
      <w:r>
        <w:t xml:space="preserve"> | (G4S1.3-8)</w:t>
      </w:r>
    </w:p>
    <w:p w14:paraId="013F0B97" w14:textId="6A4DEEC9" w:rsidR="00F75D88" w:rsidRDefault="00F63BCF">
      <w:r>
        <w:lastRenderedPageBreak/>
        <w:t>u/</w:t>
      </w:r>
      <w:r>
        <w:t>Sma/</w:t>
      </w:r>
      <w:r>
        <w:t>sI/</w:t>
      </w:r>
      <w:r>
        <w:t xml:space="preserve"> ga/</w:t>
      </w:r>
      <w:r>
        <w:t>3mad3dh4yE+</w:t>
      </w:r>
      <w:r>
        <w:t xml:space="preserve"> ga/</w:t>
      </w:r>
      <w:r>
        <w:t>3mad3dh4ya+</w:t>
      </w:r>
      <w:r>
        <w:t xml:space="preserve"> uSma syuSmasI ga/</w:t>
      </w:r>
      <w:r>
        <w:t>3mad3dh4yE%</w:t>
      </w:r>
      <w:r>
        <w:t xml:space="preserve"> | </w:t>
      </w:r>
    </w:p>
    <w:p w14:paraId="6AAC568D" w14:textId="6FE3D889" w:rsidR="00F75D88" w:rsidRDefault="00F63BCF">
      <w:r>
        <w:t>1)    1.3.6.2(1)- ga/</w:t>
      </w:r>
      <w:r>
        <w:t>3mad3dh4yE%</w:t>
      </w:r>
      <w:r>
        <w:t xml:space="preserve"> | gA3va+</w:t>
      </w:r>
      <w:r>
        <w:t>H |</w:t>
      </w:r>
    </w:p>
    <w:p w14:paraId="70814FFD" w14:textId="2EA37CAD" w:rsidR="00F75D88" w:rsidRDefault="00F63BCF">
      <w:r>
        <w:t>ga/</w:t>
      </w:r>
      <w:r>
        <w:t>3mad3dh4yE/</w:t>
      </w:r>
      <w:r>
        <w:t xml:space="preserve"> gA3vO/</w:t>
      </w:r>
      <w:r>
        <w:t xml:space="preserve"> gA3vO+</w:t>
      </w:r>
      <w:r>
        <w:t xml:space="preserve"> ga/</w:t>
      </w:r>
      <w:r>
        <w:t>3mad3dh4yE+</w:t>
      </w:r>
      <w:r>
        <w:t xml:space="preserve"> ga/</w:t>
      </w:r>
      <w:r>
        <w:t>3mad3dh4yE/</w:t>
      </w:r>
      <w:r>
        <w:t xml:space="preserve"> gA3va+</w:t>
      </w:r>
      <w:r>
        <w:t xml:space="preserve">H | </w:t>
      </w:r>
    </w:p>
    <w:p w14:paraId="2BE69060" w14:textId="2E7F0CCD" w:rsidR="00F75D88" w:rsidRDefault="00F63BCF">
      <w:r>
        <w:t>2)    1.3.6.2(2)- gA3va+</w:t>
      </w:r>
      <w:r>
        <w:t>H | yatra+</w:t>
      </w:r>
      <w:r>
        <w:t xml:space="preserve"> |</w:t>
      </w:r>
    </w:p>
    <w:p w14:paraId="473D8944" w14:textId="2E4FFD1F" w:rsidR="00F75D88" w:rsidRDefault="00F63BCF">
      <w:r>
        <w:t>gA3vO/</w:t>
      </w:r>
      <w:r>
        <w:t xml:space="preserve"> yatra/</w:t>
      </w:r>
      <w:r>
        <w:t xml:space="preserve"> yatra/</w:t>
      </w:r>
      <w:r>
        <w:t xml:space="preserve"> gA3vO/</w:t>
      </w:r>
      <w:r>
        <w:t xml:space="preserve"> gA3v</w:t>
      </w:r>
      <w:r>
        <w:t>O/</w:t>
      </w:r>
      <w:r>
        <w:t xml:space="preserve"> yatra+</w:t>
      </w:r>
      <w:r>
        <w:t xml:space="preserve"> | </w:t>
      </w:r>
    </w:p>
    <w:p w14:paraId="1EC7E01B" w14:textId="788361DB" w:rsidR="00F75D88" w:rsidRDefault="00F63BCF">
      <w:r>
        <w:t>3)    1.3.6.2(3)- yatra+</w:t>
      </w:r>
      <w:r>
        <w:t xml:space="preserve"> | BU4ri+</w:t>
      </w:r>
      <w:r>
        <w:t>SRu~ggA3H |</w:t>
      </w:r>
    </w:p>
    <w:p w14:paraId="74ED1C96" w14:textId="7CDC13C3" w:rsidR="00F75D88" w:rsidRDefault="00F63BCF">
      <w:r>
        <w:t>yatra/</w:t>
      </w:r>
      <w:r>
        <w:t xml:space="preserve"> BU4ri+</w:t>
      </w:r>
      <w:r>
        <w:t>SRu~ggA/</w:t>
      </w:r>
      <w:r>
        <w:t>3 BU4ri+</w:t>
      </w:r>
      <w:r>
        <w:t>SRu~ggA/</w:t>
      </w:r>
      <w:r>
        <w:t>3 yatra/</w:t>
      </w:r>
      <w:r>
        <w:t xml:space="preserve"> yatra/</w:t>
      </w:r>
      <w:r>
        <w:t xml:space="preserve"> BU4ri+</w:t>
      </w:r>
      <w:r>
        <w:t xml:space="preserve">SRu~ggA3H | </w:t>
      </w:r>
    </w:p>
    <w:p w14:paraId="476E89D9" w14:textId="4FE482E6" w:rsidR="00F75D88" w:rsidRDefault="00F63BCF">
      <w:r>
        <w:t>4)    1.3.6.2(4)- BU4ri+</w:t>
      </w:r>
      <w:r>
        <w:t>SRu~ggA3H | a/</w:t>
      </w:r>
      <w:r>
        <w:t>yAsa+</w:t>
      </w:r>
      <w:r>
        <w:t>H ||</w:t>
      </w:r>
    </w:p>
    <w:p w14:paraId="76AB1E46" w14:textId="50CB4BFF" w:rsidR="00F75D88" w:rsidRDefault="00F63BCF">
      <w:r>
        <w:t>BU4ri+</w:t>
      </w:r>
      <w:r>
        <w:t>SRu~ggA3 a/</w:t>
      </w:r>
      <w:r>
        <w:t>yAsO/</w:t>
      </w:r>
      <w:r>
        <w:t xml:space="preserve"> &amp;yAsO/</w:t>
      </w:r>
      <w:r>
        <w:t xml:space="preserve"> BU4ri+</w:t>
      </w:r>
      <w:r>
        <w:t>SRu~ggA/</w:t>
      </w:r>
      <w:r>
        <w:t>3 BU4ri+</w:t>
      </w:r>
      <w:r>
        <w:t>SRu~ggA3 a/</w:t>
      </w:r>
      <w:r>
        <w:t>yAsa+</w:t>
      </w:r>
      <w:r>
        <w:t xml:space="preserve">H | </w:t>
      </w:r>
    </w:p>
    <w:p w14:paraId="1DB55878" w14:textId="0F2DA8C9" w:rsidR="00F75D88" w:rsidRDefault="00F63BCF">
      <w:r>
        <w:t xml:space="preserve">5)   </w:t>
      </w:r>
      <w:r>
        <w:t xml:space="preserve"> 1.3.6.2(4)- BU4ri+</w:t>
      </w:r>
      <w:r>
        <w:t>SRu~ggA3H |</w:t>
      </w:r>
    </w:p>
    <w:p w14:paraId="510FC2F1" w14:textId="704B4EC0" w:rsidR="00F75D88" w:rsidRDefault="00F63BCF">
      <w:r>
        <w:t>BU4ri+</w:t>
      </w:r>
      <w:r>
        <w:t>SRu~ggA/</w:t>
      </w:r>
      <w:r>
        <w:t>3 iti/</w:t>
      </w:r>
      <w:r>
        <w:t xml:space="preserve"> BU4ri+</w:t>
      </w:r>
      <w:r>
        <w:t xml:space="preserve"> - SRu/</w:t>
      </w:r>
      <w:r>
        <w:t>~ggA/</w:t>
      </w:r>
      <w:r>
        <w:t xml:space="preserve">3H | </w:t>
      </w:r>
    </w:p>
    <w:p w14:paraId="64B67F1A" w14:textId="21833AB3" w:rsidR="00F75D88" w:rsidRDefault="00F63BCF">
      <w:r>
        <w:t>6)    1.3.6.2(5)- a/</w:t>
      </w:r>
      <w:r>
        <w:t>yAsa+</w:t>
      </w:r>
      <w:r>
        <w:t>H ||</w:t>
      </w:r>
    </w:p>
    <w:p w14:paraId="4836E355" w14:textId="536D42A8" w:rsidR="00F75D88" w:rsidRDefault="00F63BCF">
      <w:r>
        <w:t>a/</w:t>
      </w:r>
      <w:r>
        <w:t>yAsa/</w:t>
      </w:r>
      <w:r>
        <w:t xml:space="preserve"> itya/</w:t>
      </w:r>
      <w:r>
        <w:t>yAsa+</w:t>
      </w:r>
      <w:r>
        <w:t xml:space="preserve">H | </w:t>
      </w:r>
    </w:p>
    <w:p w14:paraId="7CBC1A61" w14:textId="2C4BE21D" w:rsidR="00F75D88" w:rsidRDefault="00F63BCF">
      <w:r>
        <w:t>7)    1.3.6.2(6)- atra+</w:t>
      </w:r>
      <w:r>
        <w:t xml:space="preserve"> | aha+</w:t>
      </w:r>
      <w:r>
        <w:t xml:space="preserve"> | (G4S1.3-9)</w:t>
      </w:r>
    </w:p>
    <w:p w14:paraId="574CE7A9" w14:textId="68013E62" w:rsidR="00F75D88" w:rsidRDefault="00F63BCF">
      <w:r>
        <w:t>atrA hAhA trA trAha+</w:t>
      </w:r>
      <w:r>
        <w:t xml:space="preserve"> | </w:t>
      </w:r>
    </w:p>
    <w:p w14:paraId="3C6011F1" w14:textId="62FD13A6" w:rsidR="00F75D88" w:rsidRDefault="00F63BCF">
      <w:r>
        <w:t>8)    1.3.6.2(7)- aha+</w:t>
      </w:r>
      <w:r>
        <w:t xml:space="preserve"> | tat | (G4S1.3-9)</w:t>
      </w:r>
    </w:p>
    <w:p w14:paraId="4C9D1255" w14:textId="632C4B76" w:rsidR="00F75D88" w:rsidRDefault="00F63BCF">
      <w:r>
        <w:t>aha/</w:t>
      </w:r>
      <w:r>
        <w:t xml:space="preserve"> tat tada3hAh</w:t>
      </w:r>
      <w:r>
        <w:t>a/</w:t>
      </w:r>
      <w:r>
        <w:t xml:space="preserve"> tat | </w:t>
      </w:r>
    </w:p>
    <w:p w14:paraId="40D5212B" w14:textId="501D8318" w:rsidR="00F75D88" w:rsidRDefault="00F63BCF">
      <w:r>
        <w:t>9)    1.3.6.2(8)- tat | u/</w:t>
      </w:r>
      <w:r>
        <w:t>ru/</w:t>
      </w:r>
      <w:r>
        <w:t>gA/</w:t>
      </w:r>
      <w:r>
        <w:t>3yasya+</w:t>
      </w:r>
      <w:r>
        <w:t xml:space="preserve"> | (G4S1.3-9)</w:t>
      </w:r>
    </w:p>
    <w:p w14:paraId="4B6643BD" w14:textId="3816E81C" w:rsidR="00F75D88" w:rsidRDefault="00F63BCF">
      <w:r>
        <w:t>tadu+</w:t>
      </w:r>
      <w:r>
        <w:t>3 rugA/</w:t>
      </w:r>
      <w:r>
        <w:t>3yasyO+</w:t>
      </w:r>
      <w:r>
        <w:t xml:space="preserve"> rugA/</w:t>
      </w:r>
      <w:r>
        <w:t>3yasya/</w:t>
      </w:r>
      <w:r>
        <w:t xml:space="preserve"> tat tadu+</w:t>
      </w:r>
      <w:r>
        <w:t>3 rugA/</w:t>
      </w:r>
      <w:r>
        <w:t>3yasya+</w:t>
      </w:r>
      <w:r>
        <w:t xml:space="preserve"> | </w:t>
      </w:r>
    </w:p>
    <w:p w14:paraId="2D4190B0" w14:textId="262BE336" w:rsidR="00F75D88" w:rsidRDefault="00F63BCF">
      <w:r>
        <w:t>10)    1.3.6.2(9)- u/</w:t>
      </w:r>
      <w:r>
        <w:t>ru/</w:t>
      </w:r>
      <w:r>
        <w:t>gA/</w:t>
      </w:r>
      <w:r>
        <w:t>3yasya+</w:t>
      </w:r>
      <w:r>
        <w:t xml:space="preserve"> | viShNO%</w:t>
      </w:r>
      <w:r>
        <w:t>H | (G4S1.3-9)</w:t>
      </w:r>
    </w:p>
    <w:p w14:paraId="47588069" w14:textId="44537E50" w:rsidR="00F75D88" w:rsidRDefault="00F63BCF">
      <w:r>
        <w:t>u/</w:t>
      </w:r>
      <w:r>
        <w:t>ru/</w:t>
      </w:r>
      <w:r>
        <w:t>gA/</w:t>
      </w:r>
      <w:r>
        <w:t>3yasya/</w:t>
      </w:r>
      <w:r>
        <w:t xml:space="preserve"> viShNO/</w:t>
      </w:r>
      <w:r>
        <w:t>r viShNO+</w:t>
      </w:r>
      <w:r>
        <w:t xml:space="preserve"> rurugA/</w:t>
      </w:r>
      <w:r>
        <w:t>3ya syO+</w:t>
      </w:r>
      <w:r>
        <w:t>rugA/</w:t>
      </w:r>
      <w:r>
        <w:t>3yasya/</w:t>
      </w:r>
      <w:r>
        <w:t xml:space="preserve"> viShNO%</w:t>
      </w:r>
      <w:r>
        <w:t xml:space="preserve">H | </w:t>
      </w:r>
    </w:p>
    <w:p w14:paraId="29431922" w14:textId="797B5FCC" w:rsidR="00F75D88" w:rsidRDefault="00F63BCF">
      <w:r>
        <w:t>1</w:t>
      </w:r>
      <w:r>
        <w:t>1)    1.3.6.2(9)- u/</w:t>
      </w:r>
      <w:r>
        <w:t>ru/</w:t>
      </w:r>
      <w:r>
        <w:t>gA/</w:t>
      </w:r>
      <w:r>
        <w:t>3yasya+</w:t>
      </w:r>
      <w:r>
        <w:t xml:space="preserve"> | (G4S1.3-9)</w:t>
      </w:r>
    </w:p>
    <w:p w14:paraId="0E27F0CA" w14:textId="4A48065B" w:rsidR="00F75D88" w:rsidRDefault="00F63BCF">
      <w:r>
        <w:t>u/</w:t>
      </w:r>
      <w:r>
        <w:t>ru/</w:t>
      </w:r>
      <w:r>
        <w:t>gA/</w:t>
      </w:r>
      <w:r>
        <w:t>3yasyEtyu+</w:t>
      </w:r>
      <w:r>
        <w:t>ru - gA/</w:t>
      </w:r>
      <w:r>
        <w:t>3yasya+</w:t>
      </w:r>
      <w:r>
        <w:t xml:space="preserve"> | </w:t>
      </w:r>
    </w:p>
    <w:p w14:paraId="2D4D3B24" w14:textId="6E36DF78" w:rsidR="00F75D88" w:rsidRDefault="00F63BCF">
      <w:r>
        <w:t>12)    1.3.6.2(10)- viShNO%</w:t>
      </w:r>
      <w:r>
        <w:t>H | pa/</w:t>
      </w:r>
      <w:r>
        <w:t>ra/</w:t>
      </w:r>
      <w:r>
        <w:t>mam |</w:t>
      </w:r>
    </w:p>
    <w:p w14:paraId="06E2B20B" w14:textId="54006DB5" w:rsidR="00F75D88" w:rsidRDefault="00F63BCF">
      <w:r>
        <w:t>viShNO%</w:t>
      </w:r>
      <w:r>
        <w:t>H para/</w:t>
      </w:r>
      <w:r>
        <w:t>mam pa+</w:t>
      </w:r>
      <w:r>
        <w:t>ra/</w:t>
      </w:r>
      <w:r>
        <w:t>maM ~MviShNO/</w:t>
      </w:r>
      <w:r>
        <w:t>r viShNO%</w:t>
      </w:r>
      <w:r>
        <w:t>H para/</w:t>
      </w:r>
      <w:r>
        <w:t xml:space="preserve">mam | </w:t>
      </w:r>
    </w:p>
    <w:p w14:paraId="41D4FAEE" w14:textId="4269B23C" w:rsidR="00F75D88" w:rsidRDefault="00F63BCF">
      <w:r>
        <w:t>13)    1.3.6.2(11)- pa/</w:t>
      </w:r>
      <w:r>
        <w:t>ra/</w:t>
      </w:r>
      <w:r>
        <w:t>mam | pa/</w:t>
      </w:r>
      <w:r>
        <w:t>da3m |</w:t>
      </w:r>
    </w:p>
    <w:p w14:paraId="22AB5960" w14:textId="746AB649" w:rsidR="00F75D88" w:rsidRDefault="00F63BCF">
      <w:r>
        <w:lastRenderedPageBreak/>
        <w:t>pa/</w:t>
      </w:r>
      <w:r>
        <w:t>ra/</w:t>
      </w:r>
      <w:r>
        <w:t>mam pa/</w:t>
      </w:r>
      <w:r>
        <w:t>da3m pa/</w:t>
      </w:r>
      <w:r>
        <w:t>da3m pa+</w:t>
      </w:r>
      <w:r>
        <w:t>ra/</w:t>
      </w:r>
      <w:r>
        <w:t>mam pa+</w:t>
      </w:r>
      <w:r>
        <w:t>ra/</w:t>
      </w:r>
      <w:r>
        <w:t>mam pa/</w:t>
      </w:r>
      <w:r>
        <w:t xml:space="preserve">da3m | </w:t>
      </w:r>
    </w:p>
    <w:p w14:paraId="22907458" w14:textId="78853944" w:rsidR="00F75D88" w:rsidRDefault="00F63BCF">
      <w:r>
        <w:t>14)    1.3.6.2(12)- pa/</w:t>
      </w:r>
      <w:r>
        <w:t>da3m | ava+</w:t>
      </w:r>
      <w:r>
        <w:t xml:space="preserve"> |</w:t>
      </w:r>
    </w:p>
    <w:p w14:paraId="1ACC1DDA" w14:textId="766BFB03" w:rsidR="00F75D88" w:rsidRDefault="00F63BCF">
      <w:r>
        <w:t>pa/</w:t>
      </w:r>
      <w:r>
        <w:t>da3 mavAva+</w:t>
      </w:r>
      <w:r>
        <w:t xml:space="preserve"> pa/</w:t>
      </w:r>
      <w:r>
        <w:t>da3m pa/</w:t>
      </w:r>
      <w:r>
        <w:t>da3 mava+</w:t>
      </w:r>
      <w:r>
        <w:t xml:space="preserve"> | </w:t>
      </w:r>
    </w:p>
    <w:p w14:paraId="23A1EB6B" w14:textId="632FEAEE" w:rsidR="00F75D88" w:rsidRDefault="00F63BCF">
      <w:r>
        <w:t>15)    1.3.6.2(13)- ava+</w:t>
      </w:r>
      <w:r>
        <w:t xml:space="preserve"> | BA/</w:t>
      </w:r>
      <w:r>
        <w:t>4ti/</w:t>
      </w:r>
      <w:r>
        <w:t xml:space="preserve"> |</w:t>
      </w:r>
    </w:p>
    <w:p w14:paraId="15D13CB1" w14:textId="03E18C0C" w:rsidR="00F75D88" w:rsidRDefault="00F63BCF">
      <w:r>
        <w:t>ava+</w:t>
      </w:r>
      <w:r>
        <w:t xml:space="preserve"> BA4ti BA/</w:t>
      </w:r>
      <w:r>
        <w:t>4tyavAva+</w:t>
      </w:r>
      <w:r>
        <w:t xml:space="preserve"> BA4ti | </w:t>
      </w:r>
    </w:p>
    <w:p w14:paraId="17121D75" w14:textId="7FF4BCCF" w:rsidR="00F75D88" w:rsidRDefault="00F63BCF">
      <w:r>
        <w:t>16)    1.3.6.2(14)- BA/</w:t>
      </w:r>
      <w:r>
        <w:t>4ti/</w:t>
      </w:r>
      <w:r>
        <w:t xml:space="preserve"> | BU4rE%</w:t>
      </w:r>
      <w:r>
        <w:t>H ||</w:t>
      </w:r>
    </w:p>
    <w:p w14:paraId="2D00CC19" w14:textId="125D7446" w:rsidR="00F75D88" w:rsidRDefault="00F63BCF">
      <w:r>
        <w:t>BA/</w:t>
      </w:r>
      <w:r>
        <w:t>4ti/</w:t>
      </w:r>
      <w:r>
        <w:t xml:space="preserve"> BU4rE/</w:t>
      </w:r>
      <w:r>
        <w:t>r BU4rE%</w:t>
      </w:r>
      <w:r>
        <w:t>r BA4ti BA4ti/</w:t>
      </w:r>
      <w:r>
        <w:t xml:space="preserve"> BU4rE%</w:t>
      </w:r>
      <w:r>
        <w:t xml:space="preserve">H | </w:t>
      </w:r>
    </w:p>
    <w:p w14:paraId="12A2B693" w14:textId="5CEDAC5B" w:rsidR="00F75D88" w:rsidRDefault="00F63BCF">
      <w:r>
        <w:t>17)    1.3.6.2(15)- BU4rE%</w:t>
      </w:r>
      <w:r>
        <w:t>H ||</w:t>
      </w:r>
    </w:p>
    <w:p w14:paraId="0742D091" w14:textId="26D3C9F3" w:rsidR="00F75D88" w:rsidRDefault="00F63BCF">
      <w:r>
        <w:t>BU4rE/</w:t>
      </w:r>
      <w:r>
        <w:t>riti/</w:t>
      </w:r>
      <w:r>
        <w:t xml:space="preserve"> Bu4rE%</w:t>
      </w:r>
      <w:r>
        <w:t xml:space="preserve">H | </w:t>
      </w:r>
    </w:p>
    <w:p w14:paraId="2947EFC4" w14:textId="18BD2C98" w:rsidR="00F75D88" w:rsidRDefault="00F63BCF">
      <w:r>
        <w:t>18)    1.3.6.2(16)- viShNO%</w:t>
      </w:r>
      <w:r>
        <w:t>H | karmA+</w:t>
      </w:r>
      <w:r>
        <w:t>Ni |</w:t>
      </w:r>
    </w:p>
    <w:p w14:paraId="47C608AC" w14:textId="53202850" w:rsidR="00F75D88" w:rsidRDefault="00F63BCF">
      <w:r>
        <w:t>viShNO/</w:t>
      </w:r>
      <w:r>
        <w:t>H karmA+</w:t>
      </w:r>
      <w:r>
        <w:t>Ni/</w:t>
      </w:r>
      <w:r>
        <w:t xml:space="preserve"> karmA+</w:t>
      </w:r>
      <w:r>
        <w:t>Ni/</w:t>
      </w:r>
      <w:r>
        <w:t xml:space="preserve"> viShNO/</w:t>
      </w:r>
      <w:r>
        <w:t>r viShNO/</w:t>
      </w:r>
      <w:r>
        <w:t>H karmA+</w:t>
      </w:r>
      <w:r>
        <w:t xml:space="preserve">Ni | </w:t>
      </w:r>
    </w:p>
    <w:p w14:paraId="1347797E" w14:textId="7FB49393" w:rsidR="00F75D88" w:rsidRDefault="00F63BCF">
      <w:r>
        <w:t>19)    1.3.6.2(17)- karmA+</w:t>
      </w:r>
      <w:r>
        <w:t>Ni | pa/</w:t>
      </w:r>
      <w:r>
        <w:t>Sya/</w:t>
      </w:r>
      <w:r>
        <w:t>ta/</w:t>
      </w:r>
      <w:r>
        <w:t xml:space="preserve"> |</w:t>
      </w:r>
    </w:p>
    <w:p w14:paraId="380C836E" w14:textId="1DDEE622" w:rsidR="00F75D88" w:rsidRDefault="00F63BCF">
      <w:r>
        <w:t>karmA+</w:t>
      </w:r>
      <w:r>
        <w:t xml:space="preserve">Ni </w:t>
      </w:r>
      <w:r>
        <w:t>paSyata paSyata/</w:t>
      </w:r>
      <w:r>
        <w:t xml:space="preserve"> karmA+</w:t>
      </w:r>
      <w:r>
        <w:t>Ni/</w:t>
      </w:r>
      <w:r>
        <w:t xml:space="preserve"> karmA+</w:t>
      </w:r>
      <w:r>
        <w:t xml:space="preserve">Ni paSyata | </w:t>
      </w:r>
    </w:p>
    <w:p w14:paraId="531AF6B1" w14:textId="35FCE481" w:rsidR="00F75D88" w:rsidRDefault="00F63BCF">
      <w:r>
        <w:t>20)    1.3.6.2(18)- pa/</w:t>
      </w:r>
      <w:r>
        <w:t>Sya/</w:t>
      </w:r>
      <w:r>
        <w:t>ta/</w:t>
      </w:r>
      <w:r>
        <w:t xml:space="preserve"> | yata+</w:t>
      </w:r>
      <w:r>
        <w:t>H |</w:t>
      </w:r>
    </w:p>
    <w:p w14:paraId="4C76B513" w14:textId="114AFF13" w:rsidR="00F75D88" w:rsidRDefault="00F63BCF">
      <w:r>
        <w:t>pa/</w:t>
      </w:r>
      <w:r>
        <w:t>Sya/</w:t>
      </w:r>
      <w:r>
        <w:t>ta/</w:t>
      </w:r>
      <w:r>
        <w:t xml:space="preserve"> yatO/</w:t>
      </w:r>
      <w:r>
        <w:t xml:space="preserve"> yata+</w:t>
      </w:r>
      <w:r>
        <w:t>H paSyata paSyata/</w:t>
      </w:r>
      <w:r>
        <w:t xml:space="preserve"> yata+</w:t>
      </w:r>
      <w:r>
        <w:t xml:space="preserve">H | </w:t>
      </w:r>
    </w:p>
    <w:p w14:paraId="010D6C67" w14:textId="2F17C3FB" w:rsidR="00F75D88" w:rsidRDefault="00F63BCF">
      <w:r>
        <w:t>21)    1.3.6.2(19)- yata+</w:t>
      </w:r>
      <w:r>
        <w:t>H | vra/</w:t>
      </w:r>
      <w:r>
        <w:t>tAni+</w:t>
      </w:r>
      <w:r>
        <w:t xml:space="preserve"> |</w:t>
      </w:r>
    </w:p>
    <w:p w14:paraId="7B045E5E" w14:textId="1646286F" w:rsidR="00F75D88" w:rsidRDefault="00F63BCF">
      <w:r>
        <w:t>yatO%</w:t>
      </w:r>
      <w:r>
        <w:t xml:space="preserve"> vra/</w:t>
      </w:r>
      <w:r>
        <w:t>tAni+</w:t>
      </w:r>
      <w:r>
        <w:t xml:space="preserve"> vra/</w:t>
      </w:r>
      <w:r>
        <w:t>tAni/</w:t>
      </w:r>
      <w:r>
        <w:t xml:space="preserve"> yatO/</w:t>
      </w:r>
      <w:r>
        <w:t xml:space="preserve"> yatO%</w:t>
      </w:r>
      <w:r>
        <w:t xml:space="preserve"> vra/</w:t>
      </w:r>
      <w:r>
        <w:t>tAni+</w:t>
      </w:r>
      <w:r>
        <w:t xml:space="preserve"> | </w:t>
      </w:r>
    </w:p>
    <w:p w14:paraId="71A529C4" w14:textId="3D0AD63D" w:rsidR="00F75D88" w:rsidRDefault="00F63BCF">
      <w:r>
        <w:t>22)    1.3.6.2(20)- vra/</w:t>
      </w:r>
      <w:r>
        <w:t>tAni+</w:t>
      </w:r>
      <w:r>
        <w:t xml:space="preserve"> | pa/</w:t>
      </w:r>
      <w:r>
        <w:t>spa/</w:t>
      </w:r>
      <w:r>
        <w:t>SE ||</w:t>
      </w:r>
    </w:p>
    <w:p w14:paraId="6840460D" w14:textId="6585333E" w:rsidR="00F75D88" w:rsidRDefault="00F63BCF">
      <w:r>
        <w:t>vra/</w:t>
      </w:r>
      <w:r>
        <w:t>tAni+</w:t>
      </w:r>
      <w:r>
        <w:t xml:space="preserve"> paspa/</w:t>
      </w:r>
      <w:r>
        <w:t>SE pa+</w:t>
      </w:r>
      <w:r>
        <w:t>spa/</w:t>
      </w:r>
      <w:r>
        <w:t>SE vra/</w:t>
      </w:r>
      <w:r>
        <w:t>tAni+</w:t>
      </w:r>
      <w:r>
        <w:t xml:space="preserve"> vra/</w:t>
      </w:r>
      <w:r>
        <w:t>tAni+</w:t>
      </w:r>
      <w:r>
        <w:t xml:space="preserve"> paspa/</w:t>
      </w:r>
      <w:r>
        <w:t xml:space="preserve">SE | </w:t>
      </w:r>
    </w:p>
    <w:p w14:paraId="04CC58B0" w14:textId="676C0342" w:rsidR="00F75D88" w:rsidRDefault="00F63BCF">
      <w:r>
        <w:t>23)    1.3.6.2(21)- pa/</w:t>
      </w:r>
      <w:r>
        <w:t>spa/</w:t>
      </w:r>
      <w:r>
        <w:t>SE ||</w:t>
      </w:r>
    </w:p>
    <w:p w14:paraId="2E7303FF" w14:textId="58D03162" w:rsidR="00F75D88" w:rsidRDefault="00F63BCF">
      <w:r>
        <w:t>pa/</w:t>
      </w:r>
      <w:r>
        <w:t>spa/</w:t>
      </w:r>
      <w:r>
        <w:t>Sa iti+</w:t>
      </w:r>
      <w:r>
        <w:t xml:space="preserve"> paspa/</w:t>
      </w:r>
      <w:r>
        <w:t xml:space="preserve">SE | </w:t>
      </w:r>
    </w:p>
    <w:p w14:paraId="0D6D1FFC" w14:textId="1B9F080D" w:rsidR="00F75D88" w:rsidRDefault="00F63BCF">
      <w:r>
        <w:t>24)    1.3.6.2(22)- i~nd3ra+</w:t>
      </w:r>
      <w:r>
        <w:t>sya | yujya+</w:t>
      </w:r>
      <w:r>
        <w:t>H |</w:t>
      </w:r>
    </w:p>
    <w:p w14:paraId="2E70D1ED" w14:textId="7EADD429" w:rsidR="00F75D88" w:rsidRDefault="00F63BCF">
      <w:r>
        <w:t>i~nd3ra+</w:t>
      </w:r>
      <w:r>
        <w:t>sya/</w:t>
      </w:r>
      <w:r>
        <w:t xml:space="preserve"> yujyO/</w:t>
      </w:r>
      <w:r>
        <w:t xml:space="preserve"> yujya/</w:t>
      </w:r>
      <w:r>
        <w:t xml:space="preserve"> i~nd3ra/</w:t>
      </w:r>
      <w:r>
        <w:t>syE ~nd3ra+</w:t>
      </w:r>
      <w:r>
        <w:t>sya/</w:t>
      </w:r>
      <w:r>
        <w:t xml:space="preserve"> yujya+</w:t>
      </w:r>
      <w:r>
        <w:t xml:space="preserve">H | </w:t>
      </w:r>
    </w:p>
    <w:p w14:paraId="39324099" w14:textId="72E3328D" w:rsidR="00F75D88" w:rsidRDefault="00F63BCF">
      <w:r>
        <w:t>25)    1</w:t>
      </w:r>
      <w:r>
        <w:t>.3.6.2(23)- yujya+</w:t>
      </w:r>
      <w:r>
        <w:t>H | saKA%</w:t>
      </w:r>
      <w:r>
        <w:t>2 ||</w:t>
      </w:r>
    </w:p>
    <w:p w14:paraId="57E4FCB5" w14:textId="453CABC7" w:rsidR="00F75D88" w:rsidRDefault="00F63BCF">
      <w:r>
        <w:t>yujya/</w:t>
      </w:r>
      <w:r>
        <w:t>H saKA/</w:t>
      </w:r>
      <w:r>
        <w:t>2 saKA/</w:t>
      </w:r>
      <w:r>
        <w:t>2 yujyO/</w:t>
      </w:r>
      <w:r>
        <w:t xml:space="preserve"> yujya/</w:t>
      </w:r>
      <w:r>
        <w:t>H saKA%</w:t>
      </w:r>
      <w:r>
        <w:t xml:space="preserve">2 | </w:t>
      </w:r>
    </w:p>
    <w:p w14:paraId="06BF7E67" w14:textId="09271E1B" w:rsidR="00F75D88" w:rsidRDefault="00F63BCF">
      <w:r>
        <w:t>26)    1.3.6.2(24)- saKA%</w:t>
      </w:r>
      <w:r>
        <w:t>2 ||</w:t>
      </w:r>
    </w:p>
    <w:p w14:paraId="7B60F64D" w14:textId="6240B236" w:rsidR="00F75D88" w:rsidRDefault="00F63BCF">
      <w:r>
        <w:lastRenderedPageBreak/>
        <w:t>saKE2ti/</w:t>
      </w:r>
      <w:r>
        <w:t xml:space="preserve"> sakA%</w:t>
      </w:r>
      <w:r>
        <w:t xml:space="preserve"> | </w:t>
      </w:r>
    </w:p>
    <w:p w14:paraId="51D5F3B7" w14:textId="472261BB" w:rsidR="00F75D88" w:rsidRDefault="00F63BCF">
      <w:r>
        <w:t>27)    1.3.6.2(25)- tat | viShNO%</w:t>
      </w:r>
      <w:r>
        <w:t>H |</w:t>
      </w:r>
    </w:p>
    <w:p w14:paraId="17F3842E" w14:textId="26033ABB" w:rsidR="00F75D88" w:rsidRDefault="00F63BCF">
      <w:r>
        <w:t>tad3 viShNO/</w:t>
      </w:r>
      <w:r>
        <w:t>r viShNO/</w:t>
      </w:r>
      <w:r>
        <w:t xml:space="preserve"> stat tad3 viShNO%</w:t>
      </w:r>
      <w:r>
        <w:t xml:space="preserve">H | </w:t>
      </w:r>
    </w:p>
    <w:p w14:paraId="7422A43C" w14:textId="085E82CA" w:rsidR="00F75D88" w:rsidRDefault="00F63BCF">
      <w:r>
        <w:t>28)    1.3.6.2(26)- viShNO%</w:t>
      </w:r>
      <w:r>
        <w:t xml:space="preserve">H | </w:t>
      </w:r>
      <w:r>
        <w:t>pa/</w:t>
      </w:r>
      <w:r>
        <w:t>ra/</w:t>
      </w:r>
      <w:r>
        <w:t>mam |</w:t>
      </w:r>
    </w:p>
    <w:p w14:paraId="70039598" w14:textId="79DA51CD" w:rsidR="00F75D88" w:rsidRDefault="00F63BCF">
      <w:r>
        <w:t>viShNO%</w:t>
      </w:r>
      <w:r>
        <w:t>H para/</w:t>
      </w:r>
      <w:r>
        <w:t>mam pa+</w:t>
      </w:r>
      <w:r>
        <w:t>ra/</w:t>
      </w:r>
      <w:r>
        <w:t>maM ~MviShNO/</w:t>
      </w:r>
      <w:r>
        <w:t>r viShNO%</w:t>
      </w:r>
      <w:r>
        <w:t>H para/</w:t>
      </w:r>
      <w:r>
        <w:t xml:space="preserve">mam | </w:t>
      </w:r>
    </w:p>
    <w:p w14:paraId="548ED58A" w14:textId="2CB2DFFB" w:rsidR="00F75D88" w:rsidRDefault="00F63BCF">
      <w:r>
        <w:t>29)    1.3.6.2(27)- pa/</w:t>
      </w:r>
      <w:r>
        <w:t>ra/</w:t>
      </w:r>
      <w:r>
        <w:t>mam | pa/</w:t>
      </w:r>
      <w:r>
        <w:t>da3m |</w:t>
      </w:r>
    </w:p>
    <w:p w14:paraId="06A2E993" w14:textId="2A66725F" w:rsidR="00F75D88" w:rsidRDefault="00F63BCF">
      <w:r>
        <w:t>pa/</w:t>
      </w:r>
      <w:r>
        <w:t>ra/</w:t>
      </w:r>
      <w:r>
        <w:t>mam pa/</w:t>
      </w:r>
      <w:r>
        <w:t>da3m pa/</w:t>
      </w:r>
      <w:r>
        <w:t>da3m pa+</w:t>
      </w:r>
      <w:r>
        <w:t>ra/</w:t>
      </w:r>
      <w:r>
        <w:t>mam pa+</w:t>
      </w:r>
      <w:r>
        <w:t>ra/</w:t>
      </w:r>
      <w:r>
        <w:t>mam pa/</w:t>
      </w:r>
      <w:r>
        <w:t xml:space="preserve">da3m | </w:t>
      </w:r>
    </w:p>
    <w:p w14:paraId="32E76918" w14:textId="40DCCC2E" w:rsidR="00F75D88" w:rsidRDefault="00F63BCF">
      <w:r>
        <w:t>30)    1.3.6.2(28)- pa/</w:t>
      </w:r>
      <w:r>
        <w:t>da3m | sadA%</w:t>
      </w:r>
      <w:r>
        <w:t>3 |</w:t>
      </w:r>
    </w:p>
    <w:p w14:paraId="72B79C80" w14:textId="0052693D" w:rsidR="00F75D88" w:rsidRDefault="00F63BCF">
      <w:r>
        <w:t>pa/</w:t>
      </w:r>
      <w:r>
        <w:t>da3(gm) sadA/</w:t>
      </w:r>
      <w:r>
        <w:t>3 sadA+</w:t>
      </w:r>
      <w:r>
        <w:t>3 pa/</w:t>
      </w:r>
      <w:r>
        <w:t>da3m pa/</w:t>
      </w:r>
      <w:r>
        <w:t>da3(gm) sa</w:t>
      </w:r>
      <w:r>
        <w:t>dA%</w:t>
      </w:r>
      <w:r>
        <w:t xml:space="preserve">3 | </w:t>
      </w:r>
    </w:p>
    <w:p w14:paraId="08FBD217" w14:textId="203A7F40" w:rsidR="00F75D88" w:rsidRDefault="00F63BCF">
      <w:r>
        <w:t>31)    1.3.6.2(29)- sadA%</w:t>
      </w:r>
      <w:r>
        <w:t>3 | pa/</w:t>
      </w:r>
      <w:r>
        <w:t>Sya/</w:t>
      </w:r>
      <w:r>
        <w:t>~nti/</w:t>
      </w:r>
      <w:r>
        <w:t xml:space="preserve"> |</w:t>
      </w:r>
    </w:p>
    <w:p w14:paraId="3FB76BEF" w14:textId="2BA3737E" w:rsidR="00F75D88" w:rsidRDefault="00F63BCF">
      <w:r>
        <w:t>sadA+</w:t>
      </w:r>
      <w:r>
        <w:t>3 paSya~nti paSya~nti/</w:t>
      </w:r>
      <w:r>
        <w:t xml:space="preserve"> sadA/</w:t>
      </w:r>
      <w:r>
        <w:t>3 sadA+</w:t>
      </w:r>
      <w:r>
        <w:t xml:space="preserve">3 paSya~nti | </w:t>
      </w:r>
    </w:p>
    <w:p w14:paraId="7AB496C6" w14:textId="62B02BFF" w:rsidR="00F75D88" w:rsidRDefault="00F63BCF">
      <w:r>
        <w:t>32)    1.3.6.2(30)- pa/</w:t>
      </w:r>
      <w:r>
        <w:t>Sya/</w:t>
      </w:r>
      <w:r>
        <w:t>~nti/</w:t>
      </w:r>
      <w:r>
        <w:t xml:space="preserve"> | sU/</w:t>
      </w:r>
      <w:r>
        <w:t>raya+</w:t>
      </w:r>
      <w:r>
        <w:t>H ||</w:t>
      </w:r>
    </w:p>
    <w:p w14:paraId="7D0919CB" w14:textId="43A31A5A" w:rsidR="00F75D88" w:rsidRDefault="00F63BCF">
      <w:r>
        <w:t>pa/</w:t>
      </w:r>
      <w:r>
        <w:t>Sya/</w:t>
      </w:r>
      <w:r>
        <w:t>~nti/</w:t>
      </w:r>
      <w:r>
        <w:t xml:space="preserve"> sU/</w:t>
      </w:r>
      <w:r>
        <w:t>raya+</w:t>
      </w:r>
      <w:r>
        <w:t>H sU/</w:t>
      </w:r>
      <w:r>
        <w:t>raya+</w:t>
      </w:r>
      <w:r>
        <w:t>H paSya~nti paSya~nti sU/</w:t>
      </w:r>
      <w:r>
        <w:t>raya+</w:t>
      </w:r>
      <w:r>
        <w:t xml:space="preserve">H | </w:t>
      </w:r>
    </w:p>
    <w:p w14:paraId="612F884A" w14:textId="45597CBB" w:rsidR="00F75D88" w:rsidRDefault="00F63BCF">
      <w:r>
        <w:t>33)    1.3.6.2(31)- sU/</w:t>
      </w:r>
      <w:r>
        <w:t>raya+</w:t>
      </w:r>
      <w:r>
        <w:t>H ||</w:t>
      </w:r>
    </w:p>
    <w:p w14:paraId="778C6F59" w14:textId="5C2D1294" w:rsidR="00F75D88" w:rsidRDefault="00F63BCF">
      <w:r>
        <w:t>sU/</w:t>
      </w:r>
      <w:r>
        <w:t>raya/</w:t>
      </w:r>
      <w:r>
        <w:t xml:space="preserve"> iti+</w:t>
      </w:r>
      <w:r>
        <w:t xml:space="preserve"> sU/</w:t>
      </w:r>
      <w:r>
        <w:t>raya+</w:t>
      </w:r>
      <w:r>
        <w:t xml:space="preserve">H | </w:t>
      </w:r>
    </w:p>
    <w:p w14:paraId="61989BD2" w14:textId="6C8E1E69" w:rsidR="00F75D88" w:rsidRDefault="00F63BCF">
      <w:r>
        <w:t>34)    1.3.6.2(32)- di/</w:t>
      </w:r>
      <w:r>
        <w:t>3vi | i/</w:t>
      </w:r>
      <w:r>
        <w:t>va/</w:t>
      </w:r>
      <w:r>
        <w:t xml:space="preserve"> |</w:t>
      </w:r>
    </w:p>
    <w:p w14:paraId="369EB61C" w14:textId="1E690F43" w:rsidR="00F75D88" w:rsidRDefault="00F63BCF">
      <w:r>
        <w:t>di/</w:t>
      </w:r>
      <w:r>
        <w:t>3vIvE+</w:t>
      </w:r>
      <w:r>
        <w:t xml:space="preserve"> va di/</w:t>
      </w:r>
      <w:r>
        <w:t>3vi di/</w:t>
      </w:r>
      <w:r>
        <w:t>3vIva+</w:t>
      </w:r>
      <w:r>
        <w:t xml:space="preserve"> | </w:t>
      </w:r>
    </w:p>
    <w:p w14:paraId="01BD1C74" w14:textId="7562A434" w:rsidR="00F75D88" w:rsidRDefault="00F63BCF">
      <w:r>
        <w:t>35)    1.3.6.2(33)- i/</w:t>
      </w:r>
      <w:r>
        <w:t>va/</w:t>
      </w:r>
      <w:r>
        <w:t xml:space="preserve"> | cakShu+</w:t>
      </w:r>
      <w:r>
        <w:t>H |</w:t>
      </w:r>
    </w:p>
    <w:p w14:paraId="4EF93E2B" w14:textId="00D8BC5D" w:rsidR="00F75D88" w:rsidRDefault="00F63BCF">
      <w:r>
        <w:t>i/</w:t>
      </w:r>
      <w:r>
        <w:t>va/</w:t>
      </w:r>
      <w:r>
        <w:t xml:space="preserve"> cakShu/</w:t>
      </w:r>
      <w:r>
        <w:t xml:space="preserve"> ScakShu+</w:t>
      </w:r>
      <w:r>
        <w:t xml:space="preserve"> rivE va/</w:t>
      </w:r>
      <w:r>
        <w:t xml:space="preserve"> cakShu+</w:t>
      </w:r>
      <w:r>
        <w:t xml:space="preserve">H | </w:t>
      </w:r>
    </w:p>
    <w:p w14:paraId="4AD2E205" w14:textId="3DE18B69" w:rsidR="00F75D88" w:rsidRDefault="00F63BCF">
      <w:r>
        <w:t>36)    1.3.6.2(34)- cakShu+</w:t>
      </w:r>
      <w:r>
        <w:t>H | Ata+</w:t>
      </w:r>
      <w:r>
        <w:t>tam ||</w:t>
      </w:r>
    </w:p>
    <w:p w14:paraId="1735C7F7" w14:textId="6BC4D307" w:rsidR="00F75D88" w:rsidRDefault="00F63BCF">
      <w:r>
        <w:t>cakShu/</w:t>
      </w:r>
      <w:r>
        <w:t>rAta+</w:t>
      </w:r>
      <w:r>
        <w:t>ta/</w:t>
      </w:r>
      <w:r>
        <w:t xml:space="preserve"> mAta+</w:t>
      </w:r>
      <w:r>
        <w:t>ta/</w:t>
      </w:r>
      <w:r>
        <w:t>m cakShu/</w:t>
      </w:r>
      <w:r>
        <w:t xml:space="preserve"> Sc</w:t>
      </w:r>
      <w:r>
        <w:t>akShu/</w:t>
      </w:r>
      <w:r>
        <w:t>rAta+</w:t>
      </w:r>
      <w:r>
        <w:t xml:space="preserve">tam | </w:t>
      </w:r>
    </w:p>
    <w:p w14:paraId="054502A9" w14:textId="5E0C2757" w:rsidR="00F75D88" w:rsidRDefault="00F63BCF">
      <w:r>
        <w:t>37)    1.3.6.2(35)- Ata+</w:t>
      </w:r>
      <w:r>
        <w:t>tam ||</w:t>
      </w:r>
    </w:p>
    <w:p w14:paraId="4383BC26" w14:textId="341A0243" w:rsidR="00F75D88" w:rsidRDefault="00F63BCF">
      <w:r>
        <w:t>Ata+</w:t>
      </w:r>
      <w:r>
        <w:t>ta/</w:t>
      </w:r>
      <w:r>
        <w:t>mityA - ta/</w:t>
      </w:r>
      <w:r>
        <w:t>ta/</w:t>
      </w:r>
      <w:r>
        <w:t xml:space="preserve">m | </w:t>
      </w:r>
    </w:p>
    <w:p w14:paraId="2FD5E4D5" w14:textId="03ED9C35" w:rsidR="00F75D88" w:rsidRDefault="00F63BCF">
      <w:r>
        <w:t>38)    1.3.6.2(36)- b3ra/</w:t>
      </w:r>
      <w:r>
        <w:t>hma/</w:t>
      </w:r>
      <w:r>
        <w:t>vani%</w:t>
      </w:r>
      <w:r>
        <w:t>m | tvA/</w:t>
      </w:r>
      <w:r>
        <w:t xml:space="preserve"> |</w:t>
      </w:r>
    </w:p>
    <w:p w14:paraId="3BB88FDA" w14:textId="34A2CF99" w:rsidR="00F75D88" w:rsidRDefault="00F63BCF">
      <w:r>
        <w:t>b3ra/</w:t>
      </w:r>
      <w:r>
        <w:t>hma/</w:t>
      </w:r>
      <w:r>
        <w:t>vani+</w:t>
      </w:r>
      <w:r>
        <w:t>m tvA tvA b3rahma/</w:t>
      </w:r>
      <w:r>
        <w:t>vani+</w:t>
      </w:r>
      <w:r>
        <w:t>m b3rahma/</w:t>
      </w:r>
      <w:r>
        <w:t>vani+</w:t>
      </w:r>
      <w:r>
        <w:t xml:space="preserve">m tvA | </w:t>
      </w:r>
    </w:p>
    <w:p w14:paraId="32737B2F" w14:textId="664BF828" w:rsidR="00F75D88" w:rsidRDefault="00F63BCF">
      <w:r>
        <w:t>39)    1.3.6.2(36)- b3ra/</w:t>
      </w:r>
      <w:r>
        <w:t>hma/</w:t>
      </w:r>
      <w:r>
        <w:t>vani%</w:t>
      </w:r>
      <w:r>
        <w:t>m |</w:t>
      </w:r>
    </w:p>
    <w:p w14:paraId="13497D83" w14:textId="30FFCD4D" w:rsidR="00F75D88" w:rsidRDefault="00F63BCF">
      <w:r>
        <w:lastRenderedPageBreak/>
        <w:t>b3ra/</w:t>
      </w:r>
      <w:r>
        <w:t>hma/</w:t>
      </w:r>
      <w:r>
        <w:t>vani/</w:t>
      </w:r>
      <w:r>
        <w:t>miti+</w:t>
      </w:r>
      <w:r>
        <w:t xml:space="preserve"> b3rahma - vani%</w:t>
      </w:r>
      <w:r>
        <w:t xml:space="preserve">m </w:t>
      </w:r>
      <w:r>
        <w:t xml:space="preserve">| </w:t>
      </w:r>
    </w:p>
    <w:p w14:paraId="0560D05A" w14:textId="545E921A" w:rsidR="00F75D88" w:rsidRDefault="00F63BCF">
      <w:r>
        <w:t>40)    1.3.6.2(37)- tvA/</w:t>
      </w:r>
      <w:r>
        <w:t xml:space="preserve"> | kSha/</w:t>
      </w:r>
      <w:r>
        <w:t>tra/</w:t>
      </w:r>
      <w:r>
        <w:t>vani%</w:t>
      </w:r>
      <w:r>
        <w:t>m |</w:t>
      </w:r>
    </w:p>
    <w:p w14:paraId="6E25C44A" w14:textId="6A300B96" w:rsidR="00F75D88" w:rsidRDefault="00F63BCF">
      <w:r>
        <w:t>tvA/</w:t>
      </w:r>
      <w:r>
        <w:t xml:space="preserve"> kSha/</w:t>
      </w:r>
      <w:r>
        <w:t>tra/</w:t>
      </w:r>
      <w:r>
        <w:t>vani+</w:t>
      </w:r>
      <w:r>
        <w:t>m kShatra/</w:t>
      </w:r>
      <w:r>
        <w:t>vani+</w:t>
      </w:r>
      <w:r>
        <w:t>m tvA tvA kShatra/</w:t>
      </w:r>
      <w:r>
        <w:t>vani%</w:t>
      </w:r>
      <w:r>
        <w:t xml:space="preserve">m | </w:t>
      </w:r>
    </w:p>
    <w:p w14:paraId="39E8428B" w14:textId="153C06C5" w:rsidR="00F75D88" w:rsidRDefault="00F63BCF">
      <w:r>
        <w:t>41)    1.3.6.2(38)- kSha/</w:t>
      </w:r>
      <w:r>
        <w:t>tra/</w:t>
      </w:r>
      <w:r>
        <w:t>vani%</w:t>
      </w:r>
      <w:r>
        <w:t>m | su/</w:t>
      </w:r>
      <w:r>
        <w:t>pra/</w:t>
      </w:r>
      <w:r>
        <w:t>jA/</w:t>
      </w:r>
      <w:r>
        <w:t>vani%</w:t>
      </w:r>
      <w:r>
        <w:t>m |</w:t>
      </w:r>
    </w:p>
    <w:p w14:paraId="1E4DAB7C" w14:textId="376C4002" w:rsidR="00F75D88" w:rsidRDefault="00F63BCF">
      <w:r>
        <w:t>kSha/</w:t>
      </w:r>
      <w:r>
        <w:t>tra/</w:t>
      </w:r>
      <w:r>
        <w:t>vani(gm+</w:t>
      </w:r>
      <w:r>
        <w:t>) suprajA/</w:t>
      </w:r>
      <w:r>
        <w:t>vani(gm+</w:t>
      </w:r>
      <w:r>
        <w:t>) suprajA/</w:t>
      </w:r>
      <w:r>
        <w:t>vani+</w:t>
      </w:r>
      <w:r>
        <w:t>m kShatra/</w:t>
      </w:r>
      <w:r>
        <w:t>vani+</w:t>
      </w:r>
      <w:r>
        <w:t>m kShatra/</w:t>
      </w:r>
      <w:r>
        <w:t>vani(gm+</w:t>
      </w:r>
      <w:r>
        <w:t>) suprajA/</w:t>
      </w:r>
      <w:r>
        <w:t>vani%</w:t>
      </w:r>
      <w:r>
        <w:t xml:space="preserve">m | </w:t>
      </w:r>
    </w:p>
    <w:p w14:paraId="24B8777C" w14:textId="12F0CD29" w:rsidR="00F75D88" w:rsidRDefault="00F63BCF">
      <w:r>
        <w:t>42)    1.3.6.2(38)- kSha/</w:t>
      </w:r>
      <w:r>
        <w:t>tra/</w:t>
      </w:r>
      <w:r>
        <w:t>vani%</w:t>
      </w:r>
      <w:r>
        <w:t>m |</w:t>
      </w:r>
    </w:p>
    <w:p w14:paraId="53CC95CE" w14:textId="569B791D" w:rsidR="00F75D88" w:rsidRDefault="00F63BCF">
      <w:r>
        <w:t>kSha/</w:t>
      </w:r>
      <w:r>
        <w:t>tra/</w:t>
      </w:r>
      <w:r>
        <w:t>vani/</w:t>
      </w:r>
      <w:r>
        <w:t>miti+</w:t>
      </w:r>
      <w:r>
        <w:t xml:space="preserve"> kShatra - vani%</w:t>
      </w:r>
      <w:r>
        <w:t xml:space="preserve">m | </w:t>
      </w:r>
    </w:p>
    <w:p w14:paraId="6A9BDDCB" w14:textId="7BBE3C74" w:rsidR="00F75D88" w:rsidRDefault="00F63BCF">
      <w:r>
        <w:t>43)    1.3.6.2(39)- su/</w:t>
      </w:r>
      <w:r>
        <w:t>pra/</w:t>
      </w:r>
      <w:r>
        <w:t>jA/</w:t>
      </w:r>
      <w:r>
        <w:t>vani%</w:t>
      </w:r>
      <w:r>
        <w:t xml:space="preserve">m | </w:t>
      </w:r>
      <w:r>
        <w:t>rA/</w:t>
      </w:r>
      <w:r>
        <w:t>ya/</w:t>
      </w:r>
      <w:r>
        <w:t>spO/</w:t>
      </w:r>
      <w:r>
        <w:t>Sha/</w:t>
      </w:r>
      <w:r>
        <w:t>vani%</w:t>
      </w:r>
      <w:r>
        <w:t>m |</w:t>
      </w:r>
    </w:p>
    <w:p w14:paraId="7898AC67" w14:textId="5624FA0B" w:rsidR="00F75D88" w:rsidRDefault="00F63BCF">
      <w:r>
        <w:t>su/</w:t>
      </w:r>
      <w:r>
        <w:t>pra/</w:t>
      </w:r>
      <w:r>
        <w:t>jA/</w:t>
      </w:r>
      <w:r>
        <w:t>vani(gm+</w:t>
      </w:r>
      <w:r>
        <w:t>) rAyaspOSha/</w:t>
      </w:r>
      <w:r>
        <w:t>vani(gm+</w:t>
      </w:r>
      <w:r>
        <w:t>) rAyaspOSha/</w:t>
      </w:r>
      <w:r>
        <w:t>vani(gm+</w:t>
      </w:r>
      <w:r>
        <w:t>) suprajA/</w:t>
      </w:r>
      <w:r>
        <w:t>vani(gm+</w:t>
      </w:r>
      <w:r>
        <w:t>) suprajA/</w:t>
      </w:r>
      <w:r>
        <w:t>vani(gm+</w:t>
      </w:r>
      <w:r>
        <w:t>) rAyaspOSha/</w:t>
      </w:r>
      <w:r>
        <w:t>vani%</w:t>
      </w:r>
      <w:r>
        <w:t xml:space="preserve">m | </w:t>
      </w:r>
    </w:p>
    <w:p w14:paraId="141AEEB2" w14:textId="0C7DA990" w:rsidR="00F75D88" w:rsidRDefault="00F63BCF">
      <w:r>
        <w:t>44)    1.3.6.2(39)- su/</w:t>
      </w:r>
      <w:r>
        <w:t>pra/</w:t>
      </w:r>
      <w:r>
        <w:t>jA/</w:t>
      </w:r>
      <w:r>
        <w:t>vani%</w:t>
      </w:r>
      <w:r>
        <w:t>m |</w:t>
      </w:r>
    </w:p>
    <w:p w14:paraId="6843DF21" w14:textId="3A499F87" w:rsidR="00F75D88" w:rsidRDefault="00F63BCF">
      <w:r>
        <w:t>su/</w:t>
      </w:r>
      <w:r>
        <w:t>pra/</w:t>
      </w:r>
      <w:r>
        <w:t>jA/</w:t>
      </w:r>
      <w:r>
        <w:t>vani/</w:t>
      </w:r>
      <w:r>
        <w:t>miti+</w:t>
      </w:r>
      <w:r>
        <w:t xml:space="preserve"> suprajA - vani%</w:t>
      </w:r>
      <w:r>
        <w:t xml:space="preserve">m | </w:t>
      </w:r>
    </w:p>
    <w:p w14:paraId="0ED3E53C" w14:textId="1D05BA2A" w:rsidR="00F75D88" w:rsidRDefault="00F63BCF">
      <w:r>
        <w:t>45)    1.3.6.2(40)- rA/</w:t>
      </w:r>
      <w:r>
        <w:t>ya/</w:t>
      </w:r>
      <w:r>
        <w:t>spO/</w:t>
      </w:r>
      <w:r>
        <w:t>Sha/</w:t>
      </w:r>
      <w:r>
        <w:t>vani%</w:t>
      </w:r>
      <w:r>
        <w:t>m | pari+</w:t>
      </w:r>
      <w:r>
        <w:t xml:space="preserve"> |</w:t>
      </w:r>
    </w:p>
    <w:p w14:paraId="720DE604" w14:textId="6DE01351" w:rsidR="00F75D88" w:rsidRDefault="00F63BCF">
      <w:r>
        <w:t>rA/</w:t>
      </w:r>
      <w:r>
        <w:t>ya/</w:t>
      </w:r>
      <w:r>
        <w:t>spO/</w:t>
      </w:r>
      <w:r>
        <w:t>Sha/</w:t>
      </w:r>
      <w:r>
        <w:t>vani/</w:t>
      </w:r>
      <w:r>
        <w:t>m pari/</w:t>
      </w:r>
      <w:r>
        <w:t xml:space="preserve"> pari+</w:t>
      </w:r>
      <w:r>
        <w:t xml:space="preserve"> rAyaspOSha/</w:t>
      </w:r>
      <w:r>
        <w:t>vani(gm+</w:t>
      </w:r>
      <w:r>
        <w:t>) rAyaspOSha/</w:t>
      </w:r>
      <w:r>
        <w:t>vani/</w:t>
      </w:r>
      <w:r>
        <w:t>m pari+</w:t>
      </w:r>
      <w:r>
        <w:t xml:space="preserve"> | </w:t>
      </w:r>
    </w:p>
    <w:p w14:paraId="1A3E22A3" w14:textId="1103BAE3" w:rsidR="00F75D88" w:rsidRDefault="00F63BCF">
      <w:r>
        <w:t>46)    1.3.6.2(40)- rA/</w:t>
      </w:r>
      <w:r>
        <w:t>ya/</w:t>
      </w:r>
      <w:r>
        <w:t>spO/</w:t>
      </w:r>
      <w:r>
        <w:t>Sha/</w:t>
      </w:r>
      <w:r>
        <w:t>vani%</w:t>
      </w:r>
      <w:r>
        <w:t>m |</w:t>
      </w:r>
    </w:p>
    <w:p w14:paraId="5CC3925E" w14:textId="4FC88F3C" w:rsidR="00F75D88" w:rsidRDefault="00F63BCF">
      <w:r>
        <w:t>rA/</w:t>
      </w:r>
      <w:r>
        <w:t>ya/</w:t>
      </w:r>
      <w:r>
        <w:t>spO/</w:t>
      </w:r>
      <w:r>
        <w:t>Sha/</w:t>
      </w:r>
      <w:r>
        <w:t>vani/</w:t>
      </w:r>
      <w:r>
        <w:t>miti+</w:t>
      </w:r>
      <w:r>
        <w:t xml:space="preserve"> rAyaspOSha - vani%</w:t>
      </w:r>
      <w:r>
        <w:t xml:space="preserve">m | </w:t>
      </w:r>
    </w:p>
    <w:p w14:paraId="55D3011B" w14:textId="335941A6" w:rsidR="00F75D88" w:rsidRDefault="00F63BCF">
      <w:r>
        <w:t>47)    1.3.6.2(41)- pari+</w:t>
      </w:r>
      <w:r>
        <w:t xml:space="preserve"> | U/</w:t>
      </w:r>
      <w:r>
        <w:t>hA/</w:t>
      </w:r>
      <w:r>
        <w:t>mi/</w:t>
      </w:r>
      <w:r>
        <w:t xml:space="preserve"> |</w:t>
      </w:r>
    </w:p>
    <w:p w14:paraId="1ADE444C" w14:textId="704E2E4E" w:rsidR="00F75D88" w:rsidRDefault="00F63BCF">
      <w:r>
        <w:t>par yU+</w:t>
      </w:r>
      <w:r>
        <w:t>hA myUhAmi/</w:t>
      </w:r>
      <w:r>
        <w:t xml:space="preserve"> pari/</w:t>
      </w:r>
      <w:r>
        <w:t xml:space="preserve"> par</w:t>
      </w:r>
      <w:r>
        <w:t>yU+</w:t>
      </w:r>
      <w:r>
        <w:t xml:space="preserve">hAmi | </w:t>
      </w:r>
    </w:p>
    <w:p w14:paraId="5BEEE921" w14:textId="528C2528" w:rsidR="00F75D88" w:rsidRDefault="00F63BCF">
      <w:r>
        <w:t>48)    1.3.6.2(42)- U/</w:t>
      </w:r>
      <w:r>
        <w:t>hA/</w:t>
      </w:r>
      <w:r>
        <w:t>mi/</w:t>
      </w:r>
      <w:r>
        <w:t xml:space="preserve"> | b3rahma+</w:t>
      </w:r>
      <w:r>
        <w:t xml:space="preserve"> |</w:t>
      </w:r>
    </w:p>
    <w:p w14:paraId="777288CD" w14:textId="5CD60367" w:rsidR="00F75D88" w:rsidRDefault="00F63BCF">
      <w:r>
        <w:t>U/</w:t>
      </w:r>
      <w:r>
        <w:t>hA/</w:t>
      </w:r>
      <w:r>
        <w:t>mi/</w:t>
      </w:r>
      <w:r>
        <w:t xml:space="preserve"> b3rahma/</w:t>
      </w:r>
      <w:r>
        <w:t xml:space="preserve"> b3rahmO+</w:t>
      </w:r>
      <w:r>
        <w:t xml:space="preserve"> hAmyUhAmi/</w:t>
      </w:r>
      <w:r>
        <w:t xml:space="preserve"> b3rahma+</w:t>
      </w:r>
      <w:r>
        <w:t xml:space="preserve"> | </w:t>
      </w:r>
    </w:p>
    <w:p w14:paraId="7FF71D4D" w14:textId="4D635CBF" w:rsidR="00F75D88" w:rsidRDefault="00F63BCF">
      <w:r>
        <w:t>49)    1.3.6.2(43)- b3rahma+</w:t>
      </w:r>
      <w:r>
        <w:t xml:space="preserve"> | d3Ru/</w:t>
      </w:r>
      <w:r>
        <w:t>(gm/</w:t>
      </w:r>
      <w:r>
        <w:t>)ha/</w:t>
      </w:r>
      <w:r>
        <w:t xml:space="preserve"> |</w:t>
      </w:r>
    </w:p>
    <w:p w14:paraId="462C047D" w14:textId="3B4D88F1" w:rsidR="00F75D88" w:rsidRDefault="00F63BCF">
      <w:r>
        <w:t>b3rahma+</w:t>
      </w:r>
      <w:r>
        <w:t xml:space="preserve"> d3Ru(gm)ha d3Ru(gm)ha/</w:t>
      </w:r>
      <w:r>
        <w:t xml:space="preserve"> b3rahma/</w:t>
      </w:r>
      <w:r>
        <w:t xml:space="preserve"> b3rahma+</w:t>
      </w:r>
      <w:r>
        <w:t xml:space="preserve"> d3Ru(gm)ha | </w:t>
      </w:r>
    </w:p>
    <w:p w14:paraId="21B51072" w14:textId="2BAFF405" w:rsidR="00F75D88" w:rsidRDefault="00F63BCF">
      <w:r>
        <w:t>50)    1.3.6.2(44)- d3Ru/</w:t>
      </w:r>
      <w:r>
        <w:t>(gm/</w:t>
      </w:r>
      <w:r>
        <w:t>)ha/</w:t>
      </w:r>
      <w:r>
        <w:t xml:space="preserve"> | kSha/</w:t>
      </w:r>
      <w:r>
        <w:t>t</w:t>
      </w:r>
      <w:r>
        <w:t>ram |</w:t>
      </w:r>
    </w:p>
    <w:p w14:paraId="3A44A182" w14:textId="03EEA6FD" w:rsidR="00F75D88" w:rsidRDefault="00F63BCF">
      <w:r>
        <w:t>d3Ru/</w:t>
      </w:r>
      <w:r>
        <w:t>(gm/</w:t>
      </w:r>
      <w:r>
        <w:t>)ha/</w:t>
      </w:r>
      <w:r>
        <w:t xml:space="preserve"> kSha/</w:t>
      </w:r>
      <w:r>
        <w:t>tram kSha/</w:t>
      </w:r>
      <w:r>
        <w:t>tram d3Ru(gm+</w:t>
      </w:r>
      <w:r>
        <w:t>)ha d3Ru(gm)ha kSha/</w:t>
      </w:r>
      <w:r>
        <w:t xml:space="preserve">tram | </w:t>
      </w:r>
    </w:p>
    <w:p w14:paraId="75F4C5A0" w14:textId="383BCC33" w:rsidR="00F75D88" w:rsidRDefault="00F63BCF">
      <w:r>
        <w:t>51)    1.3.6.2(45)- kSha/</w:t>
      </w:r>
      <w:r>
        <w:t>tram | d3Ru/</w:t>
      </w:r>
      <w:r>
        <w:t>(gm/</w:t>
      </w:r>
      <w:r>
        <w:t>)ha/</w:t>
      </w:r>
      <w:r>
        <w:t xml:space="preserve"> |</w:t>
      </w:r>
    </w:p>
    <w:p w14:paraId="4A4E7D51" w14:textId="6686063A" w:rsidR="00F75D88" w:rsidRDefault="00F63BCF">
      <w:r>
        <w:t>kSha/</w:t>
      </w:r>
      <w:r>
        <w:t>tram d3Ru(gm+</w:t>
      </w:r>
      <w:r>
        <w:t>)ha d3Ru(gm)ha kSha/</w:t>
      </w:r>
      <w:r>
        <w:t>tram kSha/</w:t>
      </w:r>
      <w:r>
        <w:t>tram d3Ru(gm+</w:t>
      </w:r>
      <w:r>
        <w:t xml:space="preserve">)ha | </w:t>
      </w:r>
    </w:p>
    <w:p w14:paraId="402A5F5F" w14:textId="79155B9A" w:rsidR="00F75D88" w:rsidRDefault="00F63BCF">
      <w:r>
        <w:lastRenderedPageBreak/>
        <w:t>52)    1.3.6.2(46)- d3Ru/</w:t>
      </w:r>
      <w:r>
        <w:t>(gm/</w:t>
      </w:r>
      <w:r>
        <w:t>)ha/</w:t>
      </w:r>
      <w:r>
        <w:t xml:space="preserve"> | pra/</w:t>
      </w:r>
      <w:r>
        <w:t>jAm |</w:t>
      </w:r>
    </w:p>
    <w:p w14:paraId="34999C46" w14:textId="13FEA817" w:rsidR="00F75D88" w:rsidRDefault="00F63BCF">
      <w:r>
        <w:t>d3Ru/</w:t>
      </w:r>
      <w:r>
        <w:t>(gm/</w:t>
      </w:r>
      <w:r>
        <w:t>)ha/</w:t>
      </w:r>
      <w:r>
        <w:t xml:space="preserve"> pra/</w:t>
      </w:r>
      <w:r>
        <w:t>jAm pra/</w:t>
      </w:r>
      <w:r>
        <w:t>jAm d3Ru(gm+</w:t>
      </w:r>
      <w:r>
        <w:t>)ha d3Ru(gm)ha pra/</w:t>
      </w:r>
      <w:r>
        <w:t xml:space="preserve">jAm | </w:t>
      </w:r>
    </w:p>
    <w:p w14:paraId="040CFE54" w14:textId="10501E07" w:rsidR="00F75D88" w:rsidRDefault="00F63BCF">
      <w:r>
        <w:t>53)    1.3.6.2(47)- pra/</w:t>
      </w:r>
      <w:r>
        <w:t>jAm | d3Ru/</w:t>
      </w:r>
      <w:r>
        <w:t>(gm/</w:t>
      </w:r>
      <w:r>
        <w:t>)ha/</w:t>
      </w:r>
      <w:r>
        <w:t xml:space="preserve"> |</w:t>
      </w:r>
    </w:p>
    <w:p w14:paraId="01858847" w14:textId="1442A2B8" w:rsidR="00F75D88" w:rsidRDefault="00F63BCF">
      <w:r>
        <w:t>pra/</w:t>
      </w:r>
      <w:r>
        <w:t>jAm d3Ru(gm+</w:t>
      </w:r>
      <w:r>
        <w:t>)ha d3Ru(gm)ha pra/</w:t>
      </w:r>
      <w:r>
        <w:t>jAm pra/</w:t>
      </w:r>
      <w:r>
        <w:t>jAm d3Ru(gm+</w:t>
      </w:r>
      <w:r>
        <w:t xml:space="preserve">)ha | </w:t>
      </w:r>
    </w:p>
    <w:p w14:paraId="7AC9C243" w14:textId="1D220FB8" w:rsidR="00F75D88" w:rsidRDefault="00F63BCF">
      <w:r>
        <w:t>54)    1.3.6.2(47)- pra/</w:t>
      </w:r>
      <w:r>
        <w:t>jAm |</w:t>
      </w:r>
    </w:p>
    <w:p w14:paraId="292E8691" w14:textId="6A5D4338" w:rsidR="00F75D88" w:rsidRDefault="00F63BCF">
      <w:r>
        <w:t>pra/</w:t>
      </w:r>
      <w:r>
        <w:t>jAmiti+</w:t>
      </w:r>
      <w:r>
        <w:t xml:space="preserve"> pra - jAm | </w:t>
      </w:r>
    </w:p>
    <w:p w14:paraId="78ED4236" w14:textId="48EE880C" w:rsidR="00F75D88" w:rsidRDefault="00F63BCF">
      <w:r>
        <w:t>55)    1.3.6.2(48)- d3Ru/</w:t>
      </w:r>
      <w:r>
        <w:t>(gm/</w:t>
      </w:r>
      <w:r>
        <w:t>)ha/</w:t>
      </w:r>
      <w:r>
        <w:t xml:space="preserve"> | rA/</w:t>
      </w:r>
      <w:r>
        <w:t>yaH |</w:t>
      </w:r>
    </w:p>
    <w:p w14:paraId="41121424" w14:textId="762E2108" w:rsidR="00F75D88" w:rsidRDefault="00F63BCF">
      <w:r>
        <w:t>d3</w:t>
      </w:r>
      <w:r>
        <w:t>Ru/</w:t>
      </w:r>
      <w:r>
        <w:t>(gm/</w:t>
      </w:r>
      <w:r>
        <w:t>)ha/</w:t>
      </w:r>
      <w:r>
        <w:t xml:space="preserve"> rA/</w:t>
      </w:r>
      <w:r>
        <w:t>yO rA/</w:t>
      </w:r>
      <w:r>
        <w:t>yO d3Ru(gm+</w:t>
      </w:r>
      <w:r>
        <w:t>)ha d3Ru(gm)ha rA/</w:t>
      </w:r>
      <w:r>
        <w:t xml:space="preserve">yaH | </w:t>
      </w:r>
    </w:p>
    <w:p w14:paraId="6D9B9319" w14:textId="18908F4D" w:rsidR="00F75D88" w:rsidRDefault="00F63BCF">
      <w:r>
        <w:t>56)    1.3.6.2(49)- rA/</w:t>
      </w:r>
      <w:r>
        <w:t>yaH | pOSha%</w:t>
      </w:r>
      <w:r>
        <w:t>m |</w:t>
      </w:r>
    </w:p>
    <w:p w14:paraId="0467271D" w14:textId="423B245C" w:rsidR="00F75D88" w:rsidRDefault="00F63BCF">
      <w:r>
        <w:t>rA/</w:t>
      </w:r>
      <w:r>
        <w:t>yas pOSha/</w:t>
      </w:r>
      <w:r>
        <w:t>m pOSha(gm+</w:t>
      </w:r>
      <w:r>
        <w:t>) rA/</w:t>
      </w:r>
      <w:r>
        <w:t>yO rA/</w:t>
      </w:r>
      <w:r>
        <w:t>yas pOSha%</w:t>
      </w:r>
      <w:r>
        <w:t xml:space="preserve">m | </w:t>
      </w:r>
    </w:p>
    <w:p w14:paraId="04542EEC" w14:textId="6ED3CD2E" w:rsidR="00F75D88" w:rsidRDefault="00F63BCF">
      <w:r>
        <w:t>57)    1.3.6.2(50)- pOSha%</w:t>
      </w:r>
      <w:r>
        <w:t>m | d3Ru/</w:t>
      </w:r>
      <w:r>
        <w:t>(gm/</w:t>
      </w:r>
      <w:r>
        <w:t>)ha/</w:t>
      </w:r>
      <w:r>
        <w:t xml:space="preserve"> |</w:t>
      </w:r>
    </w:p>
    <w:p w14:paraId="2C98CDBB" w14:textId="41392FEE" w:rsidR="00F75D88" w:rsidRDefault="00F63BCF">
      <w:r>
        <w:t>pOSha+</w:t>
      </w:r>
      <w:r>
        <w:t>m d3Ru(gm)ha d3Ru(gm)ha/</w:t>
      </w:r>
      <w:r>
        <w:t xml:space="preserve"> pOSha/</w:t>
      </w:r>
      <w:r>
        <w:t>m pOSha+</w:t>
      </w:r>
      <w:r>
        <w:t xml:space="preserve">m d3Ru(gm)ha | </w:t>
      </w:r>
    </w:p>
    <w:p w14:paraId="7D194909" w14:textId="1C3F1153" w:rsidR="00F75D88" w:rsidRDefault="00F63BCF">
      <w:r>
        <w:t>58)    1.3.6.2(51)- d3Ru/</w:t>
      </w:r>
      <w:r>
        <w:t>(gm/</w:t>
      </w:r>
      <w:r>
        <w:t>)ha/</w:t>
      </w:r>
      <w:r>
        <w:t xml:space="preserve"> | pa/</w:t>
      </w:r>
      <w:r>
        <w:t>ri/</w:t>
      </w:r>
      <w:r>
        <w:t>vIH |</w:t>
      </w:r>
    </w:p>
    <w:p w14:paraId="4E13D0C2" w14:textId="7749EE05" w:rsidR="00F75D88" w:rsidRDefault="00F63BCF">
      <w:r>
        <w:t>d3Ru/</w:t>
      </w:r>
      <w:r>
        <w:t>(gm/</w:t>
      </w:r>
      <w:r>
        <w:t>)ha/</w:t>
      </w:r>
      <w:r>
        <w:t xml:space="preserve"> pa/</w:t>
      </w:r>
      <w:r>
        <w:t>ri/</w:t>
      </w:r>
      <w:r>
        <w:t>vIH pa+</w:t>
      </w:r>
      <w:r>
        <w:t>ri/</w:t>
      </w:r>
      <w:r>
        <w:t>vIr d3Ru(gm+</w:t>
      </w:r>
      <w:r>
        <w:t>)ha d3Ru(gm)ha pari/</w:t>
      </w:r>
      <w:r>
        <w:t xml:space="preserve">vIH | </w:t>
      </w:r>
    </w:p>
    <w:p w14:paraId="693C914B" w14:textId="412CB7B8" w:rsidR="00F75D88" w:rsidRDefault="00F63BCF">
      <w:r>
        <w:t>59)    1.3.6.2(52)- pa/</w:t>
      </w:r>
      <w:r>
        <w:t>ri/</w:t>
      </w:r>
      <w:r>
        <w:t>vIH | a/</w:t>
      </w:r>
      <w:r>
        <w:t>si/</w:t>
      </w:r>
      <w:r>
        <w:t xml:space="preserve"> |</w:t>
      </w:r>
    </w:p>
    <w:p w14:paraId="539EDCE3" w14:textId="42126473" w:rsidR="00F75D88" w:rsidRDefault="00F63BCF">
      <w:r>
        <w:t>pa/</w:t>
      </w:r>
      <w:r>
        <w:t>ri/</w:t>
      </w:r>
      <w:r>
        <w:t>vI ra+</w:t>
      </w:r>
      <w:r>
        <w:t>syasi pari/</w:t>
      </w:r>
      <w:r>
        <w:t>vIH pa+</w:t>
      </w:r>
      <w:r>
        <w:t>ri/</w:t>
      </w:r>
      <w:r>
        <w:t>vI ra+</w:t>
      </w:r>
      <w:r>
        <w:t xml:space="preserve">si | </w:t>
      </w:r>
    </w:p>
    <w:p w14:paraId="108CC6DC" w14:textId="51922E6B" w:rsidR="00F75D88" w:rsidRDefault="00F63BCF">
      <w:r>
        <w:t>60)    1.3.6.2(52)- pa/</w:t>
      </w:r>
      <w:r>
        <w:t>ri/</w:t>
      </w:r>
      <w:r>
        <w:t>vIH |</w:t>
      </w:r>
    </w:p>
    <w:p w14:paraId="03B5A9F6" w14:textId="7E8E2BE2" w:rsidR="00F75D88" w:rsidRDefault="00F63BCF">
      <w:r>
        <w:t>pa/</w:t>
      </w:r>
      <w:r>
        <w:t>ri/</w:t>
      </w:r>
      <w:r>
        <w:t>vIriti+</w:t>
      </w:r>
      <w:r>
        <w:t xml:space="preserve"> pari - vIH | </w:t>
      </w:r>
    </w:p>
    <w:p w14:paraId="6B45F325" w14:textId="57DF519A" w:rsidR="00F75D88" w:rsidRDefault="00F63BCF">
      <w:r>
        <w:t>61)    1.3.6.2(53)- a/</w:t>
      </w:r>
      <w:r>
        <w:t>si/</w:t>
      </w:r>
      <w:r>
        <w:t xml:space="preserve"> | pari+</w:t>
      </w:r>
      <w:r>
        <w:t xml:space="preserve"> |</w:t>
      </w:r>
    </w:p>
    <w:p w14:paraId="758DB5CB" w14:textId="2377E9FD" w:rsidR="00F75D88" w:rsidRDefault="00F63BCF">
      <w:r>
        <w:t>a/</w:t>
      </w:r>
      <w:r>
        <w:t>si/</w:t>
      </w:r>
      <w:r>
        <w:t xml:space="preserve"> pari/</w:t>
      </w:r>
      <w:r>
        <w:t xml:space="preserve"> parya+</w:t>
      </w:r>
      <w:r>
        <w:t>syasi/</w:t>
      </w:r>
      <w:r>
        <w:t xml:space="preserve"> pari+</w:t>
      </w:r>
      <w:r>
        <w:t xml:space="preserve"> | </w:t>
      </w:r>
    </w:p>
    <w:p w14:paraId="5884278D" w14:textId="3AF413BA" w:rsidR="00F75D88" w:rsidRDefault="00F63BCF">
      <w:r>
        <w:t>62)    1.3.6.2(54)- pari+</w:t>
      </w:r>
      <w:r>
        <w:t xml:space="preserve"> | tvA/</w:t>
      </w:r>
      <w:r>
        <w:t xml:space="preserve"> |</w:t>
      </w:r>
    </w:p>
    <w:p w14:paraId="60EE4155" w14:textId="29EAE672" w:rsidR="00F75D88" w:rsidRDefault="00F63BCF">
      <w:r>
        <w:t>pari+</w:t>
      </w:r>
      <w:r>
        <w:t xml:space="preserve"> tvA tvA/</w:t>
      </w:r>
      <w:r>
        <w:t xml:space="preserve"> pari/</w:t>
      </w:r>
      <w:r>
        <w:t xml:space="preserve"> pari+</w:t>
      </w:r>
      <w:r>
        <w:t xml:space="preserve"> tvA | </w:t>
      </w:r>
    </w:p>
    <w:p w14:paraId="2F4D5669" w14:textId="39E9B723" w:rsidR="00F75D88" w:rsidRDefault="00F63BCF">
      <w:r>
        <w:t>63)    1.3.6.2(55)- tvA/</w:t>
      </w:r>
      <w:r>
        <w:t xml:space="preserve"> | dai3vI%</w:t>
      </w:r>
      <w:r>
        <w:t>H |</w:t>
      </w:r>
    </w:p>
    <w:p w14:paraId="44F8CFA3" w14:textId="19A7963E" w:rsidR="00F75D88" w:rsidRDefault="00F63BCF">
      <w:r>
        <w:t>tvA/</w:t>
      </w:r>
      <w:r>
        <w:t xml:space="preserve"> dai3vI/</w:t>
      </w:r>
      <w:r>
        <w:t>r dai3vI%</w:t>
      </w:r>
      <w:r>
        <w:t xml:space="preserve"> stvA tvA/</w:t>
      </w:r>
      <w:r>
        <w:t xml:space="preserve"> dai3vI%</w:t>
      </w:r>
      <w:r>
        <w:t xml:space="preserve">H | </w:t>
      </w:r>
    </w:p>
    <w:p w14:paraId="184283B9" w14:textId="00164666" w:rsidR="00F75D88" w:rsidRDefault="00F63BCF">
      <w:r>
        <w:t>64)    1.3.6.2(56)- dai3vI%</w:t>
      </w:r>
      <w:r>
        <w:t>H | viSa+</w:t>
      </w:r>
      <w:r>
        <w:t>H |</w:t>
      </w:r>
    </w:p>
    <w:p w14:paraId="4AC40C13" w14:textId="4BEF13C9" w:rsidR="00F75D88" w:rsidRDefault="00F63BCF">
      <w:r>
        <w:t>dai3vI/</w:t>
      </w:r>
      <w:r>
        <w:t>r viSO/</w:t>
      </w:r>
      <w:r>
        <w:t xml:space="preserve"> viSO/</w:t>
      </w:r>
      <w:r>
        <w:t xml:space="preserve"> dai3vI/</w:t>
      </w:r>
      <w:r>
        <w:t>r dai3vI/</w:t>
      </w:r>
      <w:r>
        <w:t>r viSa+</w:t>
      </w:r>
      <w:r>
        <w:t xml:space="preserve">H | </w:t>
      </w:r>
    </w:p>
    <w:p w14:paraId="5E1013C3" w14:textId="291A2F4B" w:rsidR="00F75D88" w:rsidRDefault="00F63BCF">
      <w:r>
        <w:lastRenderedPageBreak/>
        <w:t>65)    1.3.6.2(57)- viSa+</w:t>
      </w:r>
      <w:r>
        <w:t>H | vya/</w:t>
      </w:r>
      <w:r>
        <w:t>ya/</w:t>
      </w:r>
      <w:r>
        <w:t>~ntA/</w:t>
      </w:r>
      <w:r>
        <w:t>m |</w:t>
      </w:r>
    </w:p>
    <w:p w14:paraId="29D2F808" w14:textId="3E75B45E" w:rsidR="00F75D88" w:rsidRDefault="00F63BCF">
      <w:r>
        <w:t>viSO%</w:t>
      </w:r>
      <w:r>
        <w:t xml:space="preserve"> vyaya~ntAM ~Mvyaya~ntA/</w:t>
      </w:r>
      <w:r>
        <w:t>M ~MviSO/</w:t>
      </w:r>
      <w:r>
        <w:t xml:space="preserve"> viSO%</w:t>
      </w:r>
      <w:r>
        <w:t xml:space="preserve"> vyaya~ntAm | </w:t>
      </w:r>
    </w:p>
    <w:p w14:paraId="1D821CBB" w14:textId="30D5A72B" w:rsidR="00F75D88" w:rsidRDefault="00F63BCF">
      <w:r>
        <w:t>66)    1.3.6.2(58)- vya/</w:t>
      </w:r>
      <w:r>
        <w:t>ya/</w:t>
      </w:r>
      <w:r>
        <w:t>~ntA/</w:t>
      </w:r>
      <w:r>
        <w:t>m | pari+</w:t>
      </w:r>
      <w:r>
        <w:t xml:space="preserve"> |</w:t>
      </w:r>
    </w:p>
    <w:p w14:paraId="2394F2E6" w14:textId="3824EAE0" w:rsidR="00F75D88" w:rsidRDefault="00F63BCF">
      <w:r>
        <w:t>vya/</w:t>
      </w:r>
      <w:r>
        <w:t>ya/</w:t>
      </w:r>
      <w:r>
        <w:t>~ntA/</w:t>
      </w:r>
      <w:r>
        <w:t>m pari/</w:t>
      </w:r>
      <w:r>
        <w:t xml:space="preserve"> pari+</w:t>
      </w:r>
      <w:r>
        <w:t xml:space="preserve"> vyaya~ntAM ~Mvyaya~ntA/</w:t>
      </w:r>
      <w:r>
        <w:t>m pari+</w:t>
      </w:r>
      <w:r>
        <w:t xml:space="preserve"> | </w:t>
      </w:r>
    </w:p>
    <w:p w14:paraId="2437278A" w14:textId="47E2A790" w:rsidR="00F75D88" w:rsidRDefault="00F63BCF">
      <w:r>
        <w:t>67)    1.3.6.2(59)- pari+</w:t>
      </w:r>
      <w:r>
        <w:t xml:space="preserve"> | i/</w:t>
      </w:r>
      <w:r>
        <w:t>mam |</w:t>
      </w:r>
    </w:p>
    <w:p w14:paraId="72F4A5A2" w14:textId="6402BA46" w:rsidR="00F75D88" w:rsidRDefault="00F63BCF">
      <w:r>
        <w:t>parI/</w:t>
      </w:r>
      <w:r>
        <w:t>ma mi/</w:t>
      </w:r>
      <w:r>
        <w:t>mam pari/</w:t>
      </w:r>
      <w:r>
        <w:t xml:space="preserve"> parI/</w:t>
      </w:r>
      <w:r>
        <w:t xml:space="preserve">mam | </w:t>
      </w:r>
    </w:p>
    <w:p w14:paraId="2E832326" w14:textId="7DC5E444" w:rsidR="00F75D88" w:rsidRDefault="00F63BCF">
      <w:r>
        <w:t>68)    1.3.6.2(60)- i/</w:t>
      </w:r>
      <w:r>
        <w:t>ma</w:t>
      </w:r>
      <w:r>
        <w:t>m | rA/</w:t>
      </w:r>
      <w:r>
        <w:t>yaH |</w:t>
      </w:r>
    </w:p>
    <w:p w14:paraId="77E846D6" w14:textId="0FEE71CF" w:rsidR="00F75D88" w:rsidRDefault="00F63BCF">
      <w:r>
        <w:t>i/</w:t>
      </w:r>
      <w:r>
        <w:t>ma(gm) rA/</w:t>
      </w:r>
      <w:r>
        <w:t>yO rA/</w:t>
      </w:r>
      <w:r>
        <w:t>ya i/</w:t>
      </w:r>
      <w:r>
        <w:t>ma mi/</w:t>
      </w:r>
      <w:r>
        <w:t>ma(gm) rA/</w:t>
      </w:r>
      <w:r>
        <w:t xml:space="preserve">yaH | </w:t>
      </w:r>
    </w:p>
    <w:p w14:paraId="24F27E5F" w14:textId="703A5515" w:rsidR="00F75D88" w:rsidRDefault="00F63BCF">
      <w:r>
        <w:t>69)    1.3.6.2(61)- rA/</w:t>
      </w:r>
      <w:r>
        <w:t>yaH | pOSha+</w:t>
      </w:r>
      <w:r>
        <w:t>H |</w:t>
      </w:r>
    </w:p>
    <w:p w14:paraId="05E6DB75" w14:textId="44065818" w:rsidR="00F75D88" w:rsidRDefault="00F63BCF">
      <w:r>
        <w:t>rA/</w:t>
      </w:r>
      <w:r>
        <w:t>ya spOSha/</w:t>
      </w:r>
      <w:r>
        <w:t>H pOShO+</w:t>
      </w:r>
      <w:r>
        <w:t xml:space="preserve"> rA/</w:t>
      </w:r>
      <w:r>
        <w:t>yO rA/</w:t>
      </w:r>
      <w:r>
        <w:t>ya spOSha+</w:t>
      </w:r>
      <w:r>
        <w:t xml:space="preserve">H | </w:t>
      </w:r>
    </w:p>
    <w:p w14:paraId="047DBBEC" w14:textId="1325231B" w:rsidR="00F75D88" w:rsidRDefault="00F63BCF">
      <w:r>
        <w:t>70)    1.3.6.2(62)- pOSha+</w:t>
      </w:r>
      <w:r>
        <w:t>H | yaja+</w:t>
      </w:r>
      <w:r>
        <w:t>mAnam |</w:t>
      </w:r>
    </w:p>
    <w:p w14:paraId="669F0AD9" w14:textId="4E8B6695" w:rsidR="00F75D88" w:rsidRDefault="00F63BCF">
      <w:r>
        <w:t>pOShO/</w:t>
      </w:r>
      <w:r>
        <w:t xml:space="preserve"> yaja+</w:t>
      </w:r>
      <w:r>
        <w:t>mAna/</w:t>
      </w:r>
      <w:r>
        <w:t>M ~Myaja+</w:t>
      </w:r>
      <w:r>
        <w:t>mAna/</w:t>
      </w:r>
      <w:r>
        <w:t>m pOSha/</w:t>
      </w:r>
      <w:r>
        <w:t>H pOShO/</w:t>
      </w:r>
      <w:r>
        <w:t xml:space="preserve"> yaja+</w:t>
      </w:r>
      <w:r>
        <w:t xml:space="preserve">mAnam | </w:t>
      </w:r>
    </w:p>
    <w:p w14:paraId="7E7016EC" w14:textId="30F494E0" w:rsidR="00F75D88" w:rsidRDefault="00F63BCF">
      <w:r>
        <w:t xml:space="preserve">71)    </w:t>
      </w:r>
      <w:r>
        <w:t>1.3.6.2(63)- yaja+</w:t>
      </w:r>
      <w:r>
        <w:t>mAnam | ma/</w:t>
      </w:r>
      <w:r>
        <w:t>nu/</w:t>
      </w:r>
      <w:r>
        <w:t>ShyA%</w:t>
      </w:r>
      <w:r>
        <w:t>H |</w:t>
      </w:r>
    </w:p>
    <w:p w14:paraId="2D2C51BF" w14:textId="49D5BD09" w:rsidR="00F75D88" w:rsidRDefault="00F63BCF">
      <w:r>
        <w:t>yaja+</w:t>
      </w:r>
      <w:r>
        <w:t>mAnam manu/</w:t>
      </w:r>
      <w:r>
        <w:t>ShyA+</w:t>
      </w:r>
      <w:r>
        <w:t xml:space="preserve"> manu/</w:t>
      </w:r>
      <w:r>
        <w:t>ShyA+</w:t>
      </w:r>
      <w:r>
        <w:t xml:space="preserve"> yaja+</w:t>
      </w:r>
      <w:r>
        <w:t>mAna/</w:t>
      </w:r>
      <w:r>
        <w:t>M ~Myaja+</w:t>
      </w:r>
      <w:r>
        <w:t>mAnam manu/</w:t>
      </w:r>
      <w:r>
        <w:t>ShyA%</w:t>
      </w:r>
      <w:r>
        <w:t xml:space="preserve">H | </w:t>
      </w:r>
    </w:p>
    <w:p w14:paraId="1848E986" w14:textId="5296364F" w:rsidR="00F75D88" w:rsidRDefault="00F63BCF">
      <w:r>
        <w:t>72)    1.3.6.2(64)- ma/</w:t>
      </w:r>
      <w:r>
        <w:t>nu/</w:t>
      </w:r>
      <w:r>
        <w:t>ShyA%</w:t>
      </w:r>
      <w:r>
        <w:t>H | a/</w:t>
      </w:r>
      <w:r>
        <w:t>~ntari+</w:t>
      </w:r>
      <w:r>
        <w:t>kShasya |</w:t>
      </w:r>
    </w:p>
    <w:p w14:paraId="40338B0D" w14:textId="23D20F81" w:rsidR="00F75D88" w:rsidRDefault="00F63BCF">
      <w:r>
        <w:t>ma/</w:t>
      </w:r>
      <w:r>
        <w:t>nu/</w:t>
      </w:r>
      <w:r>
        <w:t>ShyA+</w:t>
      </w:r>
      <w:r>
        <w:t xml:space="preserve"> a/</w:t>
      </w:r>
      <w:r>
        <w:t>~ntari+</w:t>
      </w:r>
      <w:r>
        <w:t>kSha syA/</w:t>
      </w:r>
      <w:r>
        <w:t>~ntari+</w:t>
      </w:r>
      <w:r>
        <w:t>kShasya manu/</w:t>
      </w:r>
      <w:r>
        <w:t>ShyA+</w:t>
      </w:r>
      <w:r>
        <w:t xml:space="preserve"> manu/</w:t>
      </w:r>
      <w:r>
        <w:t>ShyA+</w:t>
      </w:r>
      <w:r>
        <w:t xml:space="preserve"> a/</w:t>
      </w:r>
      <w:r>
        <w:t>~ntari+</w:t>
      </w:r>
      <w:r>
        <w:t xml:space="preserve">kShasya | </w:t>
      </w:r>
    </w:p>
    <w:p w14:paraId="146A559B" w14:textId="1EB695B8" w:rsidR="00F75D88" w:rsidRDefault="00F63BCF">
      <w:r>
        <w:t>73)    1.3.6.2(65)- a/</w:t>
      </w:r>
      <w:r>
        <w:t>~ntari+</w:t>
      </w:r>
      <w:r>
        <w:t>kShasya | tvA/</w:t>
      </w:r>
      <w:r>
        <w:t xml:space="preserve"> |</w:t>
      </w:r>
    </w:p>
    <w:p w14:paraId="4E62D3A7" w14:textId="2A238B51" w:rsidR="00F75D88" w:rsidRDefault="00F63BCF">
      <w:r>
        <w:t>a/</w:t>
      </w:r>
      <w:r>
        <w:t>~ntari+</w:t>
      </w:r>
      <w:r>
        <w:t>kShasya tvA tvA/</w:t>
      </w:r>
      <w:r>
        <w:t xml:space="preserve"> &amp;~ntari+</w:t>
      </w:r>
      <w:r>
        <w:t>kSha syA/</w:t>
      </w:r>
      <w:r>
        <w:t>~ntari+</w:t>
      </w:r>
      <w:r>
        <w:t xml:space="preserve">kShasya tvA | </w:t>
      </w:r>
    </w:p>
    <w:p w14:paraId="405E9E49" w14:textId="2718BE03" w:rsidR="00F75D88" w:rsidRDefault="00F63BCF">
      <w:r>
        <w:t>74)    1.3.6.2(66)- tvA/</w:t>
      </w:r>
      <w:r>
        <w:t xml:space="preserve"> | sAnau%</w:t>
      </w:r>
      <w:r>
        <w:t xml:space="preserve"> |</w:t>
      </w:r>
    </w:p>
    <w:p w14:paraId="08EB3096" w14:textId="50B4198C" w:rsidR="00F75D88" w:rsidRDefault="00F63BCF">
      <w:r>
        <w:t>tvA/</w:t>
      </w:r>
      <w:r>
        <w:t xml:space="preserve"> sAnau/</w:t>
      </w:r>
      <w:r>
        <w:t xml:space="preserve"> sAnau%</w:t>
      </w:r>
      <w:r>
        <w:t xml:space="preserve"> tvA</w:t>
      </w:r>
      <w:r>
        <w:t xml:space="preserve"> tvA/</w:t>
      </w:r>
      <w:r>
        <w:t xml:space="preserve"> sAnau%</w:t>
      </w:r>
      <w:r>
        <w:t xml:space="preserve"> | </w:t>
      </w:r>
    </w:p>
    <w:p w14:paraId="41B3AAB5" w14:textId="77BD7E93" w:rsidR="00F75D88" w:rsidRDefault="00F63BCF">
      <w:r>
        <w:t>75)    1.3.6.2(67)- sAnau%</w:t>
      </w:r>
      <w:r>
        <w:t xml:space="preserve"> | ava+</w:t>
      </w:r>
      <w:r>
        <w:t xml:space="preserve"> |</w:t>
      </w:r>
    </w:p>
    <w:p w14:paraId="24A8AEC8" w14:textId="2A86ED5F" w:rsidR="00F75D88" w:rsidRDefault="00F63BCF">
      <w:r>
        <w:t>sAnA/</w:t>
      </w:r>
      <w:r>
        <w:t xml:space="preserve"> vavAva/</w:t>
      </w:r>
      <w:r>
        <w:t xml:space="preserve"> sAnau/</w:t>
      </w:r>
      <w:r>
        <w:t xml:space="preserve"> sAnA/</w:t>
      </w:r>
      <w:r>
        <w:t xml:space="preserve"> vava+</w:t>
      </w:r>
      <w:r>
        <w:t xml:space="preserve"> | </w:t>
      </w:r>
    </w:p>
    <w:p w14:paraId="7645FE01" w14:textId="4C5AEA29" w:rsidR="00F75D88" w:rsidRDefault="00F63BCF">
      <w:r>
        <w:t>76)    1.3.6.2(68)- ava+</w:t>
      </w:r>
      <w:r>
        <w:t xml:space="preserve"> | gU/</w:t>
      </w:r>
      <w:r>
        <w:t>3hA/</w:t>
      </w:r>
      <w:r>
        <w:t>mi/</w:t>
      </w:r>
      <w:r>
        <w:t xml:space="preserve"> ||</w:t>
      </w:r>
    </w:p>
    <w:p w14:paraId="762E53E9" w14:textId="12991DC4" w:rsidR="00F75D88" w:rsidRDefault="00F63BCF">
      <w:r>
        <w:t>ava+</w:t>
      </w:r>
      <w:r>
        <w:t xml:space="preserve"> gU3hAmi gU3hA/</w:t>
      </w:r>
      <w:r>
        <w:t xml:space="preserve"> myavAva+</w:t>
      </w:r>
      <w:r>
        <w:t xml:space="preserve"> gU3hAmi | </w:t>
      </w:r>
    </w:p>
    <w:p w14:paraId="6A56130B" w14:textId="124D8393" w:rsidR="00F75D88" w:rsidRDefault="00F63BCF">
      <w:r>
        <w:t>77)    1.3.6.2(69)- gU/</w:t>
      </w:r>
      <w:r>
        <w:t>3hA/</w:t>
      </w:r>
      <w:r>
        <w:t>mi/</w:t>
      </w:r>
      <w:r>
        <w:t xml:space="preserve"> ||</w:t>
      </w:r>
    </w:p>
    <w:p w14:paraId="03258183" w14:textId="7FFE50E8" w:rsidR="00F75D88" w:rsidRDefault="00F63BCF">
      <w:r>
        <w:lastRenderedPageBreak/>
        <w:t>gU/</w:t>
      </w:r>
      <w:r>
        <w:t>3hA/</w:t>
      </w:r>
      <w:r>
        <w:t>mIti+</w:t>
      </w:r>
      <w:r>
        <w:t xml:space="preserve"> gU3hAmi | </w:t>
      </w:r>
    </w:p>
    <w:p w14:paraId="50E64360" w14:textId="3FE464BB" w:rsidR="00F75D88" w:rsidRDefault="00F63BCF">
      <w:r>
        <w:t>1)    1.3.7.1(1)- i/</w:t>
      </w:r>
      <w:r>
        <w:t>ShE | tvA/</w:t>
      </w:r>
      <w:r>
        <w:t xml:space="preserve"> |</w:t>
      </w:r>
    </w:p>
    <w:p w14:paraId="2CB389FA" w14:textId="4C12A790" w:rsidR="00F75D88" w:rsidRDefault="00F63BCF">
      <w:r>
        <w:t>i/</w:t>
      </w:r>
      <w:r>
        <w:t>ShE tvA%</w:t>
      </w:r>
      <w:r>
        <w:t xml:space="preserve"> tvE/</w:t>
      </w:r>
      <w:r>
        <w:t>Sha i/</w:t>
      </w:r>
      <w:r>
        <w:t>ShE tvA%</w:t>
      </w:r>
      <w:r>
        <w:t xml:space="preserve"> | </w:t>
      </w:r>
    </w:p>
    <w:p w14:paraId="7EC10CF7" w14:textId="61E31588" w:rsidR="00F75D88" w:rsidRDefault="00F63BCF">
      <w:r>
        <w:t>2)    1.3.7.1(2)- tvA/</w:t>
      </w:r>
      <w:r>
        <w:t xml:space="preserve"> | u/</w:t>
      </w:r>
      <w:r>
        <w:t>pa/</w:t>
      </w:r>
      <w:r>
        <w:t>vIH |</w:t>
      </w:r>
    </w:p>
    <w:p w14:paraId="4F1B5511" w14:textId="2E1A84D9" w:rsidR="00F75D88" w:rsidRDefault="00F63BCF">
      <w:r>
        <w:t>tvO/</w:t>
      </w:r>
      <w:r>
        <w:t>pa/</w:t>
      </w:r>
      <w:r>
        <w:t>vI ru+</w:t>
      </w:r>
      <w:r>
        <w:t>pa/</w:t>
      </w:r>
      <w:r>
        <w:t>vI stvA%</w:t>
      </w:r>
      <w:r>
        <w:t xml:space="preserve"> tvOpa/</w:t>
      </w:r>
      <w:r>
        <w:t xml:space="preserve">vIH | </w:t>
      </w:r>
    </w:p>
    <w:p w14:paraId="669B5865" w14:textId="1983B2D1" w:rsidR="00F75D88" w:rsidRDefault="00F63BCF">
      <w:r>
        <w:t>3)    1.3.7.1(3)- u/</w:t>
      </w:r>
      <w:r>
        <w:t>pa/</w:t>
      </w:r>
      <w:r>
        <w:t>vIH | a/</w:t>
      </w:r>
      <w:r>
        <w:t>si/</w:t>
      </w:r>
      <w:r>
        <w:t xml:space="preserve"> |</w:t>
      </w:r>
    </w:p>
    <w:p w14:paraId="709B181E" w14:textId="700FB64E" w:rsidR="00F75D88" w:rsidRDefault="00F63BCF">
      <w:r>
        <w:t>u/</w:t>
      </w:r>
      <w:r>
        <w:t>pa/</w:t>
      </w:r>
      <w:r>
        <w:t>vI ra+</w:t>
      </w:r>
      <w:r>
        <w:t>sya syupa/</w:t>
      </w:r>
      <w:r>
        <w:t>vI ru+</w:t>
      </w:r>
      <w:r>
        <w:t>pa/</w:t>
      </w:r>
      <w:r>
        <w:t>vI ra+</w:t>
      </w:r>
      <w:r>
        <w:t xml:space="preserve">si | </w:t>
      </w:r>
    </w:p>
    <w:p w14:paraId="08F939A7" w14:textId="303BD714" w:rsidR="00F75D88" w:rsidRDefault="00F63BCF">
      <w:r>
        <w:t>4)    1.3.7.1(3)- u/</w:t>
      </w:r>
      <w:r>
        <w:t>pa/</w:t>
      </w:r>
      <w:r>
        <w:t>vIH |</w:t>
      </w:r>
    </w:p>
    <w:p w14:paraId="5C256DCB" w14:textId="7DC4EC40" w:rsidR="00F75D88" w:rsidRDefault="00F63BCF">
      <w:r>
        <w:t>u/</w:t>
      </w:r>
      <w:r>
        <w:t>pa/</w:t>
      </w:r>
      <w:r>
        <w:t>vIrityu+</w:t>
      </w:r>
      <w:r>
        <w:t xml:space="preserve">pa - vIH | </w:t>
      </w:r>
    </w:p>
    <w:p w14:paraId="22F1F271" w14:textId="7563411E" w:rsidR="00F75D88" w:rsidRDefault="00F63BCF">
      <w:r>
        <w:t>5)    1.3.7.</w:t>
      </w:r>
      <w:r>
        <w:t>1(4)- a/</w:t>
      </w:r>
      <w:r>
        <w:t>si/</w:t>
      </w:r>
      <w:r>
        <w:t xml:space="preserve"> | upO%</w:t>
      </w:r>
      <w:r>
        <w:t xml:space="preserve"> |</w:t>
      </w:r>
    </w:p>
    <w:p w14:paraId="36EEAFE5" w14:textId="79E066CF" w:rsidR="00F75D88" w:rsidRDefault="00F63BCF">
      <w:r>
        <w:t>a/</w:t>
      </w:r>
      <w:r>
        <w:t>syupO/</w:t>
      </w:r>
      <w:r>
        <w:t xml:space="preserve"> upO+</w:t>
      </w:r>
      <w:r>
        <w:t xml:space="preserve"> asya/</w:t>
      </w:r>
      <w:r>
        <w:t xml:space="preserve"> syupO%</w:t>
      </w:r>
      <w:r>
        <w:t xml:space="preserve"> | </w:t>
      </w:r>
    </w:p>
    <w:p w14:paraId="7DDEABAB" w14:textId="7A5E9C43" w:rsidR="00F75D88" w:rsidRDefault="00F63BCF">
      <w:r>
        <w:t>6)    1.3.7.1(5)- upO%</w:t>
      </w:r>
      <w:r>
        <w:t xml:space="preserve"> | dE/</w:t>
      </w:r>
      <w:r>
        <w:t>3vAn |</w:t>
      </w:r>
    </w:p>
    <w:p w14:paraId="626CCA43" w14:textId="12E58D02" w:rsidR="00F75D88" w:rsidRDefault="00F63BCF">
      <w:r>
        <w:t>upO+</w:t>
      </w:r>
      <w:r>
        <w:t xml:space="preserve"> dE/</w:t>
      </w:r>
      <w:r>
        <w:t>3vAn dE/</w:t>
      </w:r>
      <w:r>
        <w:t>3vA ~nupO/</w:t>
      </w:r>
      <w:r>
        <w:t xml:space="preserve"> upO+</w:t>
      </w:r>
      <w:r>
        <w:t xml:space="preserve"> dE/</w:t>
      </w:r>
      <w:r>
        <w:t xml:space="preserve">3vAn | </w:t>
      </w:r>
    </w:p>
    <w:p w14:paraId="02985206" w14:textId="3117514F" w:rsidR="00F75D88" w:rsidRDefault="00F63BCF">
      <w:r>
        <w:t>7)    1.3.7.1(5)- upO%</w:t>
      </w:r>
      <w:r>
        <w:t xml:space="preserve"> |</w:t>
      </w:r>
    </w:p>
    <w:p w14:paraId="288F4FF3" w14:textId="4BCE45E7" w:rsidR="00F75D88" w:rsidRDefault="00F63BCF">
      <w:r>
        <w:t>upO/</w:t>
      </w:r>
      <w:r>
        <w:t xml:space="preserve"> ityupO%</w:t>
      </w:r>
      <w:r>
        <w:t xml:space="preserve"> | </w:t>
      </w:r>
    </w:p>
    <w:p w14:paraId="1CFAF7B8" w14:textId="50E021AC" w:rsidR="00F75D88" w:rsidRDefault="00F63BCF">
      <w:r>
        <w:t>8)    1.3.7.1(6)- dE/</w:t>
      </w:r>
      <w:r>
        <w:t>3vAn | dai3vI%</w:t>
      </w:r>
      <w:r>
        <w:t>H |</w:t>
      </w:r>
    </w:p>
    <w:p w14:paraId="62FE2189" w14:textId="4CAC3407" w:rsidR="00F75D88" w:rsidRDefault="00F63BCF">
      <w:r>
        <w:t>dE/</w:t>
      </w:r>
      <w:r>
        <w:t>3vAn dai3vI/</w:t>
      </w:r>
      <w:r>
        <w:t>r dai3vI%</w:t>
      </w:r>
      <w:r>
        <w:t>r dE/</w:t>
      </w:r>
      <w:r>
        <w:t>3vAn dE/</w:t>
      </w:r>
      <w:r>
        <w:t>3vAn dai3v</w:t>
      </w:r>
      <w:r>
        <w:t>I%</w:t>
      </w:r>
      <w:r>
        <w:t xml:space="preserve">H | </w:t>
      </w:r>
    </w:p>
    <w:p w14:paraId="4A5980DA" w14:textId="21B0FA18" w:rsidR="00F75D88" w:rsidRDefault="00F63BCF">
      <w:r>
        <w:t>9)    1.3.7.1(7)- dai3vI%</w:t>
      </w:r>
      <w:r>
        <w:t>H | viSa+</w:t>
      </w:r>
      <w:r>
        <w:t>H |</w:t>
      </w:r>
    </w:p>
    <w:p w14:paraId="66B0FD3D" w14:textId="38375BB3" w:rsidR="00F75D88" w:rsidRDefault="00F63BCF">
      <w:r>
        <w:t>dai3vI/</w:t>
      </w:r>
      <w:r>
        <w:t>r viSO/</w:t>
      </w:r>
      <w:r>
        <w:t xml:space="preserve"> viSO/</w:t>
      </w:r>
      <w:r>
        <w:t xml:space="preserve"> dai3vI/</w:t>
      </w:r>
      <w:r>
        <w:t>r dai3vI/</w:t>
      </w:r>
      <w:r>
        <w:t>r viSa+</w:t>
      </w:r>
      <w:r>
        <w:t xml:space="preserve">H | </w:t>
      </w:r>
    </w:p>
    <w:p w14:paraId="2EF00965" w14:textId="4288A809" w:rsidR="00F75D88" w:rsidRDefault="00F63BCF">
      <w:r>
        <w:t>10)    1.3.7.1(8)- viSa+</w:t>
      </w:r>
      <w:r>
        <w:t>H | pra |</w:t>
      </w:r>
    </w:p>
    <w:p w14:paraId="49A52150" w14:textId="0A7478C8" w:rsidR="00F75D88" w:rsidRDefault="00F63BCF">
      <w:r>
        <w:t>viSa/</w:t>
      </w:r>
      <w:r>
        <w:t>H pra pra viSO/</w:t>
      </w:r>
      <w:r>
        <w:t xml:space="preserve"> viSa/</w:t>
      </w:r>
      <w:r>
        <w:t xml:space="preserve">H pra | </w:t>
      </w:r>
    </w:p>
    <w:p w14:paraId="5EFBC7B0" w14:textId="5100135C" w:rsidR="00F75D88" w:rsidRDefault="00F63BCF">
      <w:r>
        <w:t>11)    1.3.7.1(9)- pra | a/</w:t>
      </w:r>
      <w:r>
        <w:t>gu/</w:t>
      </w:r>
      <w:r>
        <w:t>3H |</w:t>
      </w:r>
    </w:p>
    <w:p w14:paraId="7C288BAB" w14:textId="4EE26C7E" w:rsidR="00F75D88" w:rsidRDefault="00F63BCF">
      <w:r>
        <w:t>prAgu+</w:t>
      </w:r>
      <w:r>
        <w:t>3ragu/</w:t>
      </w:r>
      <w:r>
        <w:t>3H pra prAgu+</w:t>
      </w:r>
      <w:r>
        <w:t xml:space="preserve">3H | </w:t>
      </w:r>
    </w:p>
    <w:p w14:paraId="3A830C11" w14:textId="7FE1FDE8" w:rsidR="00F75D88" w:rsidRDefault="00F63BCF">
      <w:r>
        <w:t>12)    1.3.7.1(10)- a/</w:t>
      </w:r>
      <w:r>
        <w:t>gu/</w:t>
      </w:r>
      <w:r>
        <w:t>3H | vahnI%</w:t>
      </w:r>
      <w:r>
        <w:t>H |</w:t>
      </w:r>
    </w:p>
    <w:p w14:paraId="5072C636" w14:textId="1673D83E" w:rsidR="00F75D88" w:rsidRDefault="00F63BCF">
      <w:r>
        <w:t>a/</w:t>
      </w:r>
      <w:r>
        <w:t>gu/</w:t>
      </w:r>
      <w:r>
        <w:t>3r vahnI/</w:t>
      </w:r>
      <w:r>
        <w:t>r vahnI+</w:t>
      </w:r>
      <w:r>
        <w:t xml:space="preserve"> ragu3 ragu/</w:t>
      </w:r>
      <w:r>
        <w:t>3r vahnI%</w:t>
      </w:r>
      <w:r>
        <w:t xml:space="preserve">H | </w:t>
      </w:r>
    </w:p>
    <w:p w14:paraId="5E2ADDE2" w14:textId="053ECEC5" w:rsidR="00F75D88" w:rsidRDefault="00F63BCF">
      <w:r>
        <w:t>13)    1.3.7.1(11)- vahnI%</w:t>
      </w:r>
      <w:r>
        <w:t>H | u/</w:t>
      </w:r>
      <w:r>
        <w:t>Sija+</w:t>
      </w:r>
      <w:r>
        <w:t>H |</w:t>
      </w:r>
    </w:p>
    <w:p w14:paraId="2D8EFFE5" w14:textId="6AE21BA9" w:rsidR="00F75D88" w:rsidRDefault="00F63BCF">
      <w:r>
        <w:lastRenderedPageBreak/>
        <w:t>vahnI+</w:t>
      </w:r>
      <w:r>
        <w:t xml:space="preserve"> ru/</w:t>
      </w:r>
      <w:r>
        <w:t>Sija+</w:t>
      </w:r>
      <w:r>
        <w:t xml:space="preserve"> u/</w:t>
      </w:r>
      <w:r>
        <w:t>SijO/</w:t>
      </w:r>
      <w:r>
        <w:t xml:space="preserve"> vahnI/</w:t>
      </w:r>
      <w:r>
        <w:t>r vahnI+</w:t>
      </w:r>
      <w:r>
        <w:t xml:space="preserve"> ru/</w:t>
      </w:r>
      <w:r>
        <w:t>Sija+</w:t>
      </w:r>
      <w:r>
        <w:t xml:space="preserve">H | </w:t>
      </w:r>
    </w:p>
    <w:p w14:paraId="61FBB108" w14:textId="30B816B4" w:rsidR="00F75D88" w:rsidRDefault="00F63BCF">
      <w:r>
        <w:t>14)    1.3.7.1(12)- u/</w:t>
      </w:r>
      <w:r>
        <w:t>Sija+</w:t>
      </w:r>
      <w:r>
        <w:t>H | b3Ruha+</w:t>
      </w:r>
      <w:r>
        <w:t>spatE |</w:t>
      </w:r>
    </w:p>
    <w:p w14:paraId="0FC36CA1" w14:textId="1861639B" w:rsidR="00F75D88" w:rsidRDefault="00F63BCF">
      <w:r>
        <w:t>u/</w:t>
      </w:r>
      <w:r>
        <w:t>SijO/</w:t>
      </w:r>
      <w:r>
        <w:t xml:space="preserve"> b3Ruha+</w:t>
      </w:r>
      <w:r>
        <w:t>spatE/</w:t>
      </w:r>
      <w:r>
        <w:t xml:space="preserve"> b3Ruha+</w:t>
      </w:r>
      <w:r>
        <w:t>spata u/</w:t>
      </w:r>
      <w:r>
        <w:t>Sija+</w:t>
      </w:r>
      <w:r>
        <w:t xml:space="preserve"> u/</w:t>
      </w:r>
      <w:r>
        <w:t>SijO/</w:t>
      </w:r>
      <w:r>
        <w:t xml:space="preserve"> b3Ruha+</w:t>
      </w:r>
      <w:r>
        <w:t xml:space="preserve">spatE | </w:t>
      </w:r>
    </w:p>
    <w:p w14:paraId="572B2578" w14:textId="603D6390" w:rsidR="00F75D88" w:rsidRDefault="00F63BCF">
      <w:r>
        <w:t>15)    1.3.7.1(13)- b3Ruha+</w:t>
      </w:r>
      <w:r>
        <w:t>spatE | dhA/</w:t>
      </w:r>
      <w:r>
        <w:t>4raya+</w:t>
      </w:r>
      <w:r>
        <w:t xml:space="preserve"> |</w:t>
      </w:r>
    </w:p>
    <w:p w14:paraId="2D49434A" w14:textId="2AF0539C" w:rsidR="00F75D88" w:rsidRDefault="00F63BCF">
      <w:r>
        <w:t>b3Ruha+</w:t>
      </w:r>
      <w:r>
        <w:t>spatE dhA/</w:t>
      </w:r>
      <w:r>
        <w:t>4raya+</w:t>
      </w:r>
      <w:r>
        <w:t xml:space="preserve"> dhA/</w:t>
      </w:r>
      <w:r>
        <w:t>4raya/</w:t>
      </w:r>
      <w:r>
        <w:t xml:space="preserve"> b3Ruha+</w:t>
      </w:r>
      <w:r>
        <w:t>s</w:t>
      </w:r>
      <w:r>
        <w:t>patE/</w:t>
      </w:r>
      <w:r>
        <w:t xml:space="preserve"> b3Ruha+</w:t>
      </w:r>
      <w:r>
        <w:t>spatE dhA/</w:t>
      </w:r>
      <w:r>
        <w:t>4raya+</w:t>
      </w:r>
      <w:r>
        <w:t xml:space="preserve"> | </w:t>
      </w:r>
    </w:p>
    <w:p w14:paraId="6EA7276D" w14:textId="121449BE" w:rsidR="00F75D88" w:rsidRDefault="00F63BCF">
      <w:r>
        <w:t>16)    1.3.7.1(14)- dhA/</w:t>
      </w:r>
      <w:r>
        <w:t>4raya+</w:t>
      </w:r>
      <w:r>
        <w:t xml:space="preserve"> | vasU+</w:t>
      </w:r>
      <w:r>
        <w:t>ni |</w:t>
      </w:r>
    </w:p>
    <w:p w14:paraId="1DA06D9F" w14:textId="3E087B10" w:rsidR="00F75D88" w:rsidRDefault="00F63BCF">
      <w:r>
        <w:t>dhA/</w:t>
      </w:r>
      <w:r>
        <w:t>4rayA/</w:t>
      </w:r>
      <w:r>
        <w:t xml:space="preserve"> vasU+</w:t>
      </w:r>
      <w:r>
        <w:t>ni/</w:t>
      </w:r>
      <w:r>
        <w:t xml:space="preserve"> vasU+</w:t>
      </w:r>
      <w:r>
        <w:t>ni dhA/</w:t>
      </w:r>
      <w:r>
        <w:t>4raya+</w:t>
      </w:r>
      <w:r>
        <w:t xml:space="preserve"> dhA/</w:t>
      </w:r>
      <w:r>
        <w:t>4rayA/</w:t>
      </w:r>
      <w:r>
        <w:t xml:space="preserve"> vasU+</w:t>
      </w:r>
      <w:r>
        <w:t xml:space="preserve">ni | </w:t>
      </w:r>
    </w:p>
    <w:p w14:paraId="2E9A2B54" w14:textId="70D47F14" w:rsidR="00F75D88" w:rsidRDefault="00F63BCF">
      <w:r>
        <w:t>17)    1.3.7.1(15)- vasU+</w:t>
      </w:r>
      <w:r>
        <w:t>ni | ha/</w:t>
      </w:r>
      <w:r>
        <w:t>vyA |</w:t>
      </w:r>
    </w:p>
    <w:p w14:paraId="6B7D02B0" w14:textId="674CD666" w:rsidR="00F75D88" w:rsidRDefault="00F63BCF">
      <w:r>
        <w:t>vasU+</w:t>
      </w:r>
      <w:r>
        <w:t>ni ha/</w:t>
      </w:r>
      <w:r>
        <w:t>vyA ha/</w:t>
      </w:r>
      <w:r>
        <w:t>vyA vasU+</w:t>
      </w:r>
      <w:r>
        <w:t>ni/</w:t>
      </w:r>
      <w:r>
        <w:t xml:space="preserve"> vasU+</w:t>
      </w:r>
      <w:r>
        <w:t>ni ha/</w:t>
      </w:r>
      <w:r>
        <w:t xml:space="preserve">vyA | </w:t>
      </w:r>
    </w:p>
    <w:p w14:paraId="35DD1D96" w14:textId="2D79FEC4" w:rsidR="00F75D88" w:rsidRDefault="00F63BCF">
      <w:r>
        <w:t>18)    1.3.7.1(16)- ha/</w:t>
      </w:r>
      <w:r>
        <w:t>vyA | tE/</w:t>
      </w:r>
      <w:r>
        <w:t xml:space="preserve"> |</w:t>
      </w:r>
    </w:p>
    <w:p w14:paraId="7EC4E2DF" w14:textId="6D9F9AE3" w:rsidR="00F75D88" w:rsidRDefault="00F63BCF">
      <w:r>
        <w:t>ha/</w:t>
      </w:r>
      <w:r>
        <w:t>vyA tE+</w:t>
      </w:r>
      <w:r>
        <w:t xml:space="preserve"> tE ha/</w:t>
      </w:r>
      <w:r>
        <w:t>vyA ha/</w:t>
      </w:r>
      <w:r>
        <w:t>vyA tE%</w:t>
      </w:r>
      <w:r>
        <w:t xml:space="preserve"> | </w:t>
      </w:r>
    </w:p>
    <w:p w14:paraId="62408DFB" w14:textId="3FCCAD88" w:rsidR="00F75D88" w:rsidRDefault="00F63BCF">
      <w:r>
        <w:t>19)    1.3.7.1(17)- tE/</w:t>
      </w:r>
      <w:r>
        <w:t xml:space="preserve"> | sva/</w:t>
      </w:r>
      <w:r>
        <w:t>da/</w:t>
      </w:r>
      <w:r>
        <w:t>3~ntA/</w:t>
      </w:r>
      <w:r>
        <w:t>m |</w:t>
      </w:r>
    </w:p>
    <w:p w14:paraId="6193B185" w14:textId="5985B38B" w:rsidR="00F75D88" w:rsidRDefault="00F63BCF">
      <w:r>
        <w:t>tE/</w:t>
      </w:r>
      <w:r>
        <w:t xml:space="preserve"> sva/</w:t>
      </w:r>
      <w:r>
        <w:t>da/</w:t>
      </w:r>
      <w:r>
        <w:t>3~ntA/</w:t>
      </w:r>
      <w:r>
        <w:t>(gg/</w:t>
      </w:r>
      <w:r>
        <w:t>) sva/</w:t>
      </w:r>
      <w:r>
        <w:t>da/</w:t>
      </w:r>
      <w:r>
        <w:t>3~ntA/</w:t>
      </w:r>
      <w:r>
        <w:t>m tE/</w:t>
      </w:r>
      <w:r>
        <w:t xml:space="preserve"> tE/</w:t>
      </w:r>
      <w:r>
        <w:t xml:space="preserve"> sva/</w:t>
      </w:r>
      <w:r>
        <w:t>da/</w:t>
      </w:r>
      <w:r>
        <w:t>3~ntA/</w:t>
      </w:r>
      <w:r>
        <w:t xml:space="preserve">m | </w:t>
      </w:r>
    </w:p>
    <w:p w14:paraId="7A0E2543" w14:textId="5E9E27B9" w:rsidR="00F75D88" w:rsidRDefault="00F63BCF">
      <w:r>
        <w:t>20)    1.3.7.1(18)- sva/</w:t>
      </w:r>
      <w:r>
        <w:t>da/</w:t>
      </w:r>
      <w:r>
        <w:t>3~ntA/</w:t>
      </w:r>
      <w:r>
        <w:t>m | dE3va+</w:t>
      </w:r>
      <w:r>
        <w:t xml:space="preserve"> |</w:t>
      </w:r>
    </w:p>
    <w:p w14:paraId="0BB87567" w14:textId="7ACCE7FD" w:rsidR="00F75D88" w:rsidRDefault="00F63BCF">
      <w:r>
        <w:t>sva/</w:t>
      </w:r>
      <w:r>
        <w:t>da/</w:t>
      </w:r>
      <w:r>
        <w:t>3~ntA/</w:t>
      </w:r>
      <w:r>
        <w:t>m dE3va/</w:t>
      </w:r>
      <w:r>
        <w:t xml:space="preserve"> dE3va+</w:t>
      </w:r>
      <w:r>
        <w:t xml:space="preserve"> svada3~ntA(gg) svada3~ntA/</w:t>
      </w:r>
      <w:r>
        <w:t>m dE3va+</w:t>
      </w:r>
      <w:r>
        <w:t xml:space="preserve"> </w:t>
      </w:r>
      <w:r>
        <w:t xml:space="preserve">| </w:t>
      </w:r>
    </w:p>
    <w:p w14:paraId="3E7C9FD9" w14:textId="13E1207F" w:rsidR="00F75D88" w:rsidRDefault="00F63BCF">
      <w:r>
        <w:t>21)    1.3.7.1(19)- dE3va+</w:t>
      </w:r>
      <w:r>
        <w:t xml:space="preserve"> | tva/</w:t>
      </w:r>
      <w:r>
        <w:t>ShTa/</w:t>
      </w:r>
      <w:r>
        <w:t>H |</w:t>
      </w:r>
    </w:p>
    <w:p w14:paraId="4E0D20D9" w14:textId="0DF28792" w:rsidR="00F75D88" w:rsidRDefault="00F63BCF">
      <w:r>
        <w:t>dE3va+</w:t>
      </w:r>
      <w:r>
        <w:t xml:space="preserve"> tvaShTas tvaShTa/</w:t>
      </w:r>
      <w:r>
        <w:t>r dE3va/</w:t>
      </w:r>
      <w:r>
        <w:t xml:space="preserve"> dE3va+</w:t>
      </w:r>
      <w:r>
        <w:t xml:space="preserve"> tvaShTaH | </w:t>
      </w:r>
    </w:p>
    <w:p w14:paraId="68B1F694" w14:textId="50AB948D" w:rsidR="00F75D88" w:rsidRDefault="00F63BCF">
      <w:r>
        <w:t>22)    1.3.7.1(20)- tva/</w:t>
      </w:r>
      <w:r>
        <w:t>ShTa/</w:t>
      </w:r>
      <w:r>
        <w:t>H | vasu+</w:t>
      </w:r>
      <w:r>
        <w:t xml:space="preserve"> |</w:t>
      </w:r>
    </w:p>
    <w:p w14:paraId="0E4D6C20" w14:textId="12A138AB" w:rsidR="00F75D88" w:rsidRDefault="00F63BCF">
      <w:r>
        <w:t>tva/</w:t>
      </w:r>
      <w:r>
        <w:t>ShTa/</w:t>
      </w:r>
      <w:r>
        <w:t>r vasu/</w:t>
      </w:r>
      <w:r>
        <w:t xml:space="preserve"> vasu+</w:t>
      </w:r>
      <w:r>
        <w:t xml:space="preserve"> tvaShTa stvaShTa/</w:t>
      </w:r>
      <w:r>
        <w:t>r vasu+</w:t>
      </w:r>
      <w:r>
        <w:t xml:space="preserve"> | </w:t>
      </w:r>
    </w:p>
    <w:p w14:paraId="4B39D1BB" w14:textId="1A42DC3E" w:rsidR="00F75D88" w:rsidRDefault="00F63BCF">
      <w:r>
        <w:t>23)    1.3.7.1(21)- vasu+</w:t>
      </w:r>
      <w:r>
        <w:t xml:space="preserve"> | ra/</w:t>
      </w:r>
      <w:r>
        <w:t>Nva/</w:t>
      </w:r>
      <w:r>
        <w:t xml:space="preserve"> |</w:t>
      </w:r>
    </w:p>
    <w:p w14:paraId="042FBF11" w14:textId="1886EA0C" w:rsidR="00F75D88" w:rsidRDefault="00F63BCF">
      <w:r>
        <w:t>vasu+</w:t>
      </w:r>
      <w:r>
        <w:t xml:space="preserve"> raNva raNva/</w:t>
      </w:r>
      <w:r>
        <w:t xml:space="preserve"> vasu/</w:t>
      </w:r>
      <w:r>
        <w:t xml:space="preserve"> vasu+</w:t>
      </w:r>
      <w:r>
        <w:t xml:space="preserve"> raNva | </w:t>
      </w:r>
    </w:p>
    <w:p w14:paraId="36C19145" w14:textId="09201EBD" w:rsidR="00F75D88" w:rsidRDefault="00F63BCF">
      <w:r>
        <w:t>24)    1.3.7.1(22)- ra/</w:t>
      </w:r>
      <w:r>
        <w:t>Nva/</w:t>
      </w:r>
      <w:r>
        <w:t xml:space="preserve"> | rEva+</w:t>
      </w:r>
      <w:r>
        <w:t>tIH |</w:t>
      </w:r>
    </w:p>
    <w:p w14:paraId="3AEED058" w14:textId="28A8A5F6" w:rsidR="00F75D88" w:rsidRDefault="00F63BCF">
      <w:r>
        <w:t>ra/</w:t>
      </w:r>
      <w:r>
        <w:t>Nva/</w:t>
      </w:r>
      <w:r>
        <w:t xml:space="preserve"> rEva+</w:t>
      </w:r>
      <w:r>
        <w:t>tI/</w:t>
      </w:r>
      <w:r>
        <w:t xml:space="preserve"> rEva+</w:t>
      </w:r>
      <w:r>
        <w:t>tIr raNva raNva/</w:t>
      </w:r>
      <w:r>
        <w:t xml:space="preserve"> rEva+</w:t>
      </w:r>
      <w:r>
        <w:t xml:space="preserve">tIH | </w:t>
      </w:r>
    </w:p>
    <w:p w14:paraId="76BB965C" w14:textId="3D0CCA9C" w:rsidR="00F75D88" w:rsidRDefault="00F63BCF">
      <w:r>
        <w:t>25)    1.3.7.1(23)- rEva+</w:t>
      </w:r>
      <w:r>
        <w:t>tIH | rama+</w:t>
      </w:r>
      <w:r>
        <w:t>d3dh4vam |</w:t>
      </w:r>
    </w:p>
    <w:p w14:paraId="158431D3" w14:textId="77EEFEE8" w:rsidR="00F75D88" w:rsidRDefault="00F63BCF">
      <w:r>
        <w:t>rEva+</w:t>
      </w:r>
      <w:r>
        <w:t>tI/</w:t>
      </w:r>
      <w:r>
        <w:t>r rama+</w:t>
      </w:r>
      <w:r>
        <w:t>d3dh4va/</w:t>
      </w:r>
      <w:r>
        <w:t>(gm/</w:t>
      </w:r>
      <w:r>
        <w:t>) rama+</w:t>
      </w:r>
      <w:r>
        <w:t>d3dh4va/</w:t>
      </w:r>
      <w:r>
        <w:t>(gm/</w:t>
      </w:r>
      <w:r>
        <w:t>) rEva+</w:t>
      </w:r>
      <w:r>
        <w:t>tI/</w:t>
      </w:r>
      <w:r>
        <w:t xml:space="preserve"> rEva+</w:t>
      </w:r>
      <w:r>
        <w:t>tI/</w:t>
      </w:r>
      <w:r>
        <w:t>r rama+</w:t>
      </w:r>
      <w:r>
        <w:t>d3dh4</w:t>
      </w:r>
      <w:r>
        <w:t xml:space="preserve">vam | </w:t>
      </w:r>
    </w:p>
    <w:p w14:paraId="0B781C6F" w14:textId="2CCC161D" w:rsidR="00F75D88" w:rsidRDefault="00F63BCF">
      <w:r>
        <w:lastRenderedPageBreak/>
        <w:t>26)    1.3.7.1(24)- rama+</w:t>
      </w:r>
      <w:r>
        <w:t>d3dh4vam | a/</w:t>
      </w:r>
      <w:r>
        <w:t>g3nEH |</w:t>
      </w:r>
    </w:p>
    <w:p w14:paraId="19E78B52" w14:textId="639D3591" w:rsidR="00F75D88" w:rsidRDefault="00F63BCF">
      <w:r>
        <w:t>rama+</w:t>
      </w:r>
      <w:r>
        <w:t>d3dh4va ma/</w:t>
      </w:r>
      <w:r>
        <w:t>g3nE ra/</w:t>
      </w:r>
      <w:r>
        <w:t>g3nEr rama+</w:t>
      </w:r>
      <w:r>
        <w:t>d3dh4va/</w:t>
      </w:r>
      <w:r>
        <w:t>(gm/</w:t>
      </w:r>
      <w:r>
        <w:t>) rama+</w:t>
      </w:r>
      <w:r>
        <w:t>d3dh4va ma/</w:t>
      </w:r>
      <w:r>
        <w:t xml:space="preserve">g3nEH | </w:t>
      </w:r>
    </w:p>
    <w:p w14:paraId="62D876B8" w14:textId="422857A1" w:rsidR="00F75D88" w:rsidRDefault="00F63BCF">
      <w:r>
        <w:t>27)    1.3.7.1(25)- a/</w:t>
      </w:r>
      <w:r>
        <w:t>g3nEH | ja/</w:t>
      </w:r>
      <w:r>
        <w:t>nitra%</w:t>
      </w:r>
      <w:r>
        <w:t>m |</w:t>
      </w:r>
    </w:p>
    <w:p w14:paraId="254F57F2" w14:textId="155542AB" w:rsidR="00F75D88" w:rsidRDefault="00F63BCF">
      <w:r>
        <w:t>a/</w:t>
      </w:r>
      <w:r>
        <w:t>g3nEr ja/</w:t>
      </w:r>
      <w:r>
        <w:t>nitra+</w:t>
      </w:r>
      <w:r>
        <w:t>m ja/</w:t>
      </w:r>
      <w:r>
        <w:t>nitra+</w:t>
      </w:r>
      <w:r>
        <w:t xml:space="preserve"> ma/</w:t>
      </w:r>
      <w:r>
        <w:t>g3nE ra/</w:t>
      </w:r>
      <w:r>
        <w:t>g3nEr ja/</w:t>
      </w:r>
      <w:r>
        <w:t>nitra%</w:t>
      </w:r>
      <w:r>
        <w:t xml:space="preserve">m | </w:t>
      </w:r>
    </w:p>
    <w:p w14:paraId="6FEDB65A" w14:textId="18EA0E4C" w:rsidR="00F75D88" w:rsidRDefault="00F63BCF">
      <w:r>
        <w:t>28)    1.3.7.1(26)- ja/</w:t>
      </w:r>
      <w:r>
        <w:t>nit</w:t>
      </w:r>
      <w:r>
        <w:t>ra%</w:t>
      </w:r>
      <w:r>
        <w:t>m | a/</w:t>
      </w:r>
      <w:r>
        <w:t>si/</w:t>
      </w:r>
      <w:r>
        <w:t xml:space="preserve"> |</w:t>
      </w:r>
    </w:p>
    <w:p w14:paraId="0D7999ED" w14:textId="43A170A0" w:rsidR="00F75D88" w:rsidRDefault="00F63BCF">
      <w:r>
        <w:t>ja/</w:t>
      </w:r>
      <w:r>
        <w:t>nitra+</w:t>
      </w:r>
      <w:r>
        <w:t xml:space="preserve"> masyasi ja/</w:t>
      </w:r>
      <w:r>
        <w:t>nitra+</w:t>
      </w:r>
      <w:r>
        <w:t>m ja/</w:t>
      </w:r>
      <w:r>
        <w:t>nitra+</w:t>
      </w:r>
      <w:r>
        <w:t xml:space="preserve"> masi | </w:t>
      </w:r>
    </w:p>
    <w:p w14:paraId="0D12DD10" w14:textId="4769B702" w:rsidR="00F75D88" w:rsidRDefault="00F63BCF">
      <w:r>
        <w:t>29)    1.3.7.1(27)- a/</w:t>
      </w:r>
      <w:r>
        <w:t>si/</w:t>
      </w:r>
      <w:r>
        <w:t xml:space="preserve"> | vRuSha+</w:t>
      </w:r>
      <w:r>
        <w:t>Nau |</w:t>
      </w:r>
    </w:p>
    <w:p w14:paraId="27B758A0" w14:textId="1FE0D5FA" w:rsidR="00F75D88" w:rsidRDefault="00F63BCF">
      <w:r>
        <w:t>a/</w:t>
      </w:r>
      <w:r>
        <w:t>si/</w:t>
      </w:r>
      <w:r>
        <w:t xml:space="preserve"> vRuSha+</w:t>
      </w:r>
      <w:r>
        <w:t>Nau/</w:t>
      </w:r>
      <w:r>
        <w:t xml:space="preserve"> vRuSha+</w:t>
      </w:r>
      <w:r>
        <w:t>NA vasyasi/</w:t>
      </w:r>
      <w:r>
        <w:t xml:space="preserve"> vRuSha+</w:t>
      </w:r>
      <w:r>
        <w:t xml:space="preserve">Nau | </w:t>
      </w:r>
    </w:p>
    <w:p w14:paraId="3FCFB33D" w14:textId="5EF0ED4C" w:rsidR="00F75D88" w:rsidRDefault="00F63BCF">
      <w:r>
        <w:t>30)    1.3.7.1(28)- vRuSha+</w:t>
      </w:r>
      <w:r>
        <w:t>Nau | stha/</w:t>
      </w:r>
      <w:r>
        <w:t>2H |</w:t>
      </w:r>
    </w:p>
    <w:p w14:paraId="1E1BFF15" w14:textId="0487887E" w:rsidR="00F75D88" w:rsidRDefault="00F63BCF">
      <w:r>
        <w:t>vRuSha+</w:t>
      </w:r>
      <w:r>
        <w:t>Nau stha2H sthO/</w:t>
      </w:r>
      <w:r>
        <w:t>2 vRuSha+</w:t>
      </w:r>
      <w:r>
        <w:t>Nau/</w:t>
      </w:r>
      <w:r>
        <w:t xml:space="preserve"> vRuSha+</w:t>
      </w:r>
      <w:r>
        <w:t xml:space="preserve">Nau stha2H | </w:t>
      </w:r>
    </w:p>
    <w:p w14:paraId="33158CE4" w14:textId="58747E34" w:rsidR="00F75D88" w:rsidRDefault="00F63BCF">
      <w:r>
        <w:t>3</w:t>
      </w:r>
      <w:r>
        <w:t>1)    1.3.7.1(29)- stha/</w:t>
      </w:r>
      <w:r>
        <w:t>2H | u/</w:t>
      </w:r>
      <w:r>
        <w:t>rvaSI%</w:t>
      </w:r>
      <w:r>
        <w:t xml:space="preserve"> |</w:t>
      </w:r>
    </w:p>
    <w:p w14:paraId="5CCACC83" w14:textId="08490B65" w:rsidR="00F75D88" w:rsidRDefault="00F63BCF">
      <w:r>
        <w:t>stha/</w:t>
      </w:r>
      <w:r>
        <w:t>2 u/</w:t>
      </w:r>
      <w:r>
        <w:t>rvaSyu/</w:t>
      </w:r>
      <w:r>
        <w:t>rvaSI%</w:t>
      </w:r>
      <w:r>
        <w:t xml:space="preserve"> stha2H stha2 u/</w:t>
      </w:r>
      <w:r>
        <w:t>rvaSI%</w:t>
      </w:r>
      <w:r>
        <w:t xml:space="preserve"> | </w:t>
      </w:r>
    </w:p>
    <w:p w14:paraId="6B149494" w14:textId="3BAE6A4D" w:rsidR="00F75D88" w:rsidRDefault="00F63BCF">
      <w:r>
        <w:t>32)    1.3.7.1(30)- u/</w:t>
      </w:r>
      <w:r>
        <w:t>rvaSI%</w:t>
      </w:r>
      <w:r>
        <w:t xml:space="preserve"> | a/</w:t>
      </w:r>
      <w:r>
        <w:t>si/</w:t>
      </w:r>
      <w:r>
        <w:t xml:space="preserve"> |</w:t>
      </w:r>
    </w:p>
    <w:p w14:paraId="0F94ED8D" w14:textId="6ED68077" w:rsidR="00F75D88" w:rsidRDefault="00F63BCF">
      <w:r>
        <w:t>u/</w:t>
      </w:r>
      <w:r>
        <w:t>rvaSya+</w:t>
      </w:r>
      <w:r>
        <w:t xml:space="preserve"> sya syu/</w:t>
      </w:r>
      <w:r>
        <w:t>rva Syu/</w:t>
      </w:r>
      <w:r>
        <w:t>rvaSya+</w:t>
      </w:r>
      <w:r>
        <w:t xml:space="preserve">si | </w:t>
      </w:r>
    </w:p>
    <w:p w14:paraId="5F69F065" w14:textId="501B9AEE" w:rsidR="00F75D88" w:rsidRDefault="00F63BCF">
      <w:r>
        <w:t>33)    1.3.7.1(31)- a/</w:t>
      </w:r>
      <w:r>
        <w:t>si/</w:t>
      </w:r>
      <w:r>
        <w:t xml:space="preserve"> | A/</w:t>
      </w:r>
      <w:r>
        <w:t>yuH |</w:t>
      </w:r>
    </w:p>
    <w:p w14:paraId="7E38390A" w14:textId="6A132981" w:rsidR="00F75D88" w:rsidRDefault="00F63BCF">
      <w:r>
        <w:t>a/</w:t>
      </w:r>
      <w:r>
        <w:t>syA/</w:t>
      </w:r>
      <w:r>
        <w:t>yu rA/</w:t>
      </w:r>
      <w:r>
        <w:t>yu ra+</w:t>
      </w:r>
      <w:r>
        <w:t>syasyA/</w:t>
      </w:r>
      <w:r>
        <w:t xml:space="preserve">yuH | </w:t>
      </w:r>
    </w:p>
    <w:p w14:paraId="4DF1397B" w14:textId="5EB6103F" w:rsidR="00F75D88" w:rsidRDefault="00F63BCF">
      <w:r>
        <w:t>34)    1.3.7.1(32)- A/</w:t>
      </w:r>
      <w:r>
        <w:t>yuH | a/</w:t>
      </w:r>
      <w:r>
        <w:t>si/</w:t>
      </w:r>
      <w:r>
        <w:t xml:space="preserve"> |</w:t>
      </w:r>
    </w:p>
    <w:p w14:paraId="3A36FF79" w14:textId="508FFCCA" w:rsidR="00F75D88" w:rsidRDefault="00F63BCF">
      <w:r>
        <w:t>A/</w:t>
      </w:r>
      <w:r>
        <w:t>yu ra+</w:t>
      </w:r>
      <w:r>
        <w:t>syasyA/</w:t>
      </w:r>
      <w:r>
        <w:t>yu rA/</w:t>
      </w:r>
      <w:r>
        <w:t>yura+</w:t>
      </w:r>
      <w:r>
        <w:t xml:space="preserve">si | </w:t>
      </w:r>
    </w:p>
    <w:p w14:paraId="6AF38BFD" w14:textId="4477D611" w:rsidR="00F75D88" w:rsidRDefault="00F63BCF">
      <w:r>
        <w:t>35)    1.3.7.1(33)- a/</w:t>
      </w:r>
      <w:r>
        <w:t>si/</w:t>
      </w:r>
      <w:r>
        <w:t xml:space="preserve"> | pu/</w:t>
      </w:r>
      <w:r>
        <w:t>rU/</w:t>
      </w:r>
      <w:r>
        <w:t>ravA%</w:t>
      </w:r>
      <w:r>
        <w:t>H |</w:t>
      </w:r>
    </w:p>
    <w:p w14:paraId="1C4E4A3F" w14:textId="04BCF763" w:rsidR="00F75D88" w:rsidRDefault="00F63BCF">
      <w:r>
        <w:t>a/</w:t>
      </w:r>
      <w:r>
        <w:t>si/</w:t>
      </w:r>
      <w:r>
        <w:t xml:space="preserve"> pu/</w:t>
      </w:r>
      <w:r>
        <w:t>rU/</w:t>
      </w:r>
      <w:r>
        <w:t>ravA%</w:t>
      </w:r>
      <w:r>
        <w:t>H purU/</w:t>
      </w:r>
      <w:r>
        <w:t>ravA+</w:t>
      </w:r>
      <w:r>
        <w:t xml:space="preserve"> asyasi purU/</w:t>
      </w:r>
      <w:r>
        <w:t>ravA%</w:t>
      </w:r>
      <w:r>
        <w:t xml:space="preserve">H | </w:t>
      </w:r>
    </w:p>
    <w:p w14:paraId="02830491" w14:textId="0F022B28" w:rsidR="00F75D88" w:rsidRDefault="00F63BCF">
      <w:r>
        <w:t>36)    1.3.7.1(34)- pu/</w:t>
      </w:r>
      <w:r>
        <w:t>rU/</w:t>
      </w:r>
      <w:r>
        <w:t>ravA%</w:t>
      </w:r>
      <w:r>
        <w:t>H | G4Ru/</w:t>
      </w:r>
      <w:r>
        <w:t>tEna+</w:t>
      </w:r>
      <w:r>
        <w:t xml:space="preserve"> |</w:t>
      </w:r>
    </w:p>
    <w:p w14:paraId="7752F28F" w14:textId="2EF008D0" w:rsidR="00F75D88" w:rsidRDefault="00F63BCF">
      <w:r>
        <w:t>pu/</w:t>
      </w:r>
      <w:r>
        <w:t>rU/</w:t>
      </w:r>
      <w:r>
        <w:t>ravA+</w:t>
      </w:r>
      <w:r>
        <w:t xml:space="preserve"> G4Ru/</w:t>
      </w:r>
      <w:r>
        <w:t>tEna+</w:t>
      </w:r>
      <w:r>
        <w:t xml:space="preserve"> G4Ru/</w:t>
      </w:r>
      <w:r>
        <w:t>tEna+</w:t>
      </w:r>
      <w:r>
        <w:t xml:space="preserve"> purU/</w:t>
      </w:r>
      <w:r>
        <w:t>ravA%</w:t>
      </w:r>
      <w:r>
        <w:t>H purU/</w:t>
      </w:r>
      <w:r>
        <w:t>ravA+</w:t>
      </w:r>
      <w:r>
        <w:t xml:space="preserve"> G4Ru/</w:t>
      </w:r>
      <w:r>
        <w:t>tEna+</w:t>
      </w:r>
      <w:r>
        <w:t xml:space="preserve"> | </w:t>
      </w:r>
    </w:p>
    <w:p w14:paraId="44304785" w14:textId="65511C43" w:rsidR="00F75D88" w:rsidRDefault="00F63BCF">
      <w:r>
        <w:t>37)    1.3.7.1(35)- G4Ru/</w:t>
      </w:r>
      <w:r>
        <w:t>tEna+</w:t>
      </w:r>
      <w:r>
        <w:t xml:space="preserve"> | a/</w:t>
      </w:r>
      <w:r>
        <w:t>ktE |</w:t>
      </w:r>
    </w:p>
    <w:p w14:paraId="0B34958F" w14:textId="2CA2AED9" w:rsidR="00F75D88" w:rsidRDefault="00F63BCF">
      <w:r>
        <w:t>G4Ru/</w:t>
      </w:r>
      <w:r>
        <w:t>tEnA/</w:t>
      </w:r>
      <w:r>
        <w:t>ktE a/</w:t>
      </w:r>
      <w:r>
        <w:t>ktE G4Ru/</w:t>
      </w:r>
      <w:r>
        <w:t>tEna+</w:t>
      </w:r>
      <w:r>
        <w:t xml:space="preserve"> G4Ru/</w:t>
      </w:r>
      <w:r>
        <w:t>tEnA/</w:t>
      </w:r>
      <w:r>
        <w:t xml:space="preserve">ktE | </w:t>
      </w:r>
    </w:p>
    <w:p w14:paraId="7B5A3310" w14:textId="2B8A8167" w:rsidR="00F75D88" w:rsidRDefault="00F63BCF">
      <w:r>
        <w:t>38)    1.3.7.1(36)- a/</w:t>
      </w:r>
      <w:r>
        <w:t>ktE | vRuSha+</w:t>
      </w:r>
      <w:r>
        <w:t>Nam |</w:t>
      </w:r>
    </w:p>
    <w:p w14:paraId="4E65DBC8" w14:textId="6FC20FE1" w:rsidR="00F75D88" w:rsidRDefault="00F63BCF">
      <w:r>
        <w:t>a/</w:t>
      </w:r>
      <w:r>
        <w:t>ktE vRuSha+</w:t>
      </w:r>
      <w:r>
        <w:t>Na/</w:t>
      </w:r>
      <w:r>
        <w:t>M ~MvRuSha+</w:t>
      </w:r>
      <w:r>
        <w:t>Na ma/</w:t>
      </w:r>
      <w:r>
        <w:t>ktE a/</w:t>
      </w:r>
      <w:r>
        <w:t>ktE vRuSha+</w:t>
      </w:r>
      <w:r>
        <w:t xml:space="preserve">Nam | </w:t>
      </w:r>
    </w:p>
    <w:p w14:paraId="34AD61F2" w14:textId="2FEC3D13" w:rsidR="00F75D88" w:rsidRDefault="00F63BCF">
      <w:r>
        <w:lastRenderedPageBreak/>
        <w:t>39)    1.3.7.1(36)- a/</w:t>
      </w:r>
      <w:r>
        <w:t>ktE |</w:t>
      </w:r>
    </w:p>
    <w:p w14:paraId="7A935608" w14:textId="1B68E37B" w:rsidR="00F75D88" w:rsidRDefault="00F63BCF">
      <w:r>
        <w:t>a/</w:t>
      </w:r>
      <w:r>
        <w:t>ktE iti+</w:t>
      </w:r>
      <w:r>
        <w:t xml:space="preserve"> a/</w:t>
      </w:r>
      <w:r>
        <w:t xml:space="preserve">ktE | </w:t>
      </w:r>
    </w:p>
    <w:p w14:paraId="015857F0" w14:textId="65824C87" w:rsidR="00F75D88" w:rsidRDefault="00F63BCF">
      <w:r>
        <w:t>40)    1.3.7.1(37)- vRuSha+</w:t>
      </w:r>
      <w:r>
        <w:t>Nam | da/</w:t>
      </w:r>
      <w:r>
        <w:t>3dhA/</w:t>
      </w:r>
      <w:r>
        <w:t>4thA/</w:t>
      </w:r>
      <w:r>
        <w:t>2m |</w:t>
      </w:r>
    </w:p>
    <w:p w14:paraId="35323C60" w14:textId="70793AFF" w:rsidR="00F75D88" w:rsidRDefault="00F63BCF">
      <w:r>
        <w:t>vRuSha+</w:t>
      </w:r>
      <w:r>
        <w:t>Nam da3dhA4thA2m da3dhA4thA/</w:t>
      </w:r>
      <w:r>
        <w:t>2M ~MvRuSha+</w:t>
      </w:r>
      <w:r>
        <w:t>Na/</w:t>
      </w:r>
      <w:r>
        <w:t>M ~MvRuSha+</w:t>
      </w:r>
      <w:r>
        <w:t xml:space="preserve">Nam da3dhA4thA2m | </w:t>
      </w:r>
    </w:p>
    <w:p w14:paraId="6342EC77" w14:textId="291F8170" w:rsidR="00F75D88" w:rsidRDefault="00F63BCF">
      <w:r>
        <w:t>41)    1.3.7.1(38)- da/</w:t>
      </w:r>
      <w:r>
        <w:t>3dhA/</w:t>
      </w:r>
      <w:r>
        <w:t>4thA/</w:t>
      </w:r>
      <w:r>
        <w:t>2m | gA/</w:t>
      </w:r>
      <w:r>
        <w:t>3ya/</w:t>
      </w:r>
      <w:r>
        <w:t>tram |</w:t>
      </w:r>
    </w:p>
    <w:p w14:paraId="1976826A" w14:textId="7E6ED2D9" w:rsidR="00F75D88" w:rsidRDefault="00F63BCF">
      <w:r>
        <w:t>da/</w:t>
      </w:r>
      <w:r>
        <w:t>3dhA/</w:t>
      </w:r>
      <w:r>
        <w:t>4thA/</w:t>
      </w:r>
      <w:r>
        <w:t>2m gA/</w:t>
      </w:r>
      <w:r>
        <w:t>3ya/</w:t>
      </w:r>
      <w:r>
        <w:t>tram gA+</w:t>
      </w:r>
      <w:r>
        <w:t>3ya/</w:t>
      </w:r>
      <w:r>
        <w:t>tram da+</w:t>
      </w:r>
      <w:r>
        <w:t>3dhA4thA2</w:t>
      </w:r>
      <w:r>
        <w:t>m da3dhA4thA2m gA3ya/</w:t>
      </w:r>
      <w:r>
        <w:t xml:space="preserve">tram | </w:t>
      </w:r>
    </w:p>
    <w:p w14:paraId="7275CAF6" w14:textId="7F542A2B" w:rsidR="00F75D88" w:rsidRDefault="00F63BCF">
      <w:r>
        <w:t>42)    1.3.7.1(39)- gA/</w:t>
      </w:r>
      <w:r>
        <w:t>3ya/</w:t>
      </w:r>
      <w:r>
        <w:t>tram | Ca2~nda+</w:t>
      </w:r>
      <w:r>
        <w:t>3H |</w:t>
      </w:r>
    </w:p>
    <w:p w14:paraId="2BF830E3" w14:textId="57764BCD" w:rsidR="00F75D88" w:rsidRDefault="00F63BCF">
      <w:r>
        <w:t>gA/</w:t>
      </w:r>
      <w:r>
        <w:t>3ya/</w:t>
      </w:r>
      <w:r>
        <w:t>tram Ca2~nda/</w:t>
      </w:r>
      <w:r>
        <w:t>3 SCa2~ndO+</w:t>
      </w:r>
      <w:r>
        <w:t>3 gA3ya/</w:t>
      </w:r>
      <w:r>
        <w:t>tram gA+</w:t>
      </w:r>
      <w:r>
        <w:t>3ya/</w:t>
      </w:r>
      <w:r>
        <w:t>tram Ca2~nda+</w:t>
      </w:r>
      <w:r>
        <w:t xml:space="preserve">3H | </w:t>
      </w:r>
    </w:p>
    <w:p w14:paraId="6B782F22" w14:textId="29C269FB" w:rsidR="00F75D88" w:rsidRDefault="00F63BCF">
      <w:r>
        <w:t>43)    1.3.7.1(40)- Ca2~nda+</w:t>
      </w:r>
      <w:r>
        <w:t>3H | anu+</w:t>
      </w:r>
      <w:r>
        <w:t xml:space="preserve"> |</w:t>
      </w:r>
    </w:p>
    <w:p w14:paraId="7CB50DCE" w14:textId="1F0048D7" w:rsidR="00F75D88" w:rsidRDefault="00F63BCF">
      <w:r>
        <w:t>Ca2~ndO3 &amp;nvanu/</w:t>
      </w:r>
      <w:r>
        <w:t xml:space="preserve"> Ca2~nda/</w:t>
      </w:r>
      <w:r>
        <w:t>3 SCa2~ndO3 &amp;nu+</w:t>
      </w:r>
      <w:r>
        <w:t xml:space="preserve"> | </w:t>
      </w:r>
    </w:p>
    <w:p w14:paraId="48DF8BC0" w14:textId="6DCD5DB9" w:rsidR="00F75D88" w:rsidRDefault="00F63BCF">
      <w:r>
        <w:t>44)    1.3.7.1(41)- anu+</w:t>
      </w:r>
      <w:r>
        <w:t xml:space="preserve"> </w:t>
      </w:r>
      <w:r>
        <w:t>| pra |</w:t>
      </w:r>
    </w:p>
    <w:p w14:paraId="43011E97" w14:textId="2A6EFB2D" w:rsidR="00F75D88" w:rsidRDefault="00F63BCF">
      <w:r>
        <w:t>anu/</w:t>
      </w:r>
      <w:r>
        <w:t xml:space="preserve"> pra prANvanu/</w:t>
      </w:r>
      <w:r>
        <w:t xml:space="preserve"> pra | </w:t>
      </w:r>
    </w:p>
    <w:p w14:paraId="1CFF5888" w14:textId="2401B5AD" w:rsidR="00F75D88" w:rsidRDefault="00F63BCF">
      <w:r>
        <w:t>45)    1.3.7.1(42)- pra | jA/</w:t>
      </w:r>
      <w:r>
        <w:t>ya/</w:t>
      </w:r>
      <w:r>
        <w:t>sva/</w:t>
      </w:r>
      <w:r>
        <w:t xml:space="preserve"> |</w:t>
      </w:r>
    </w:p>
    <w:p w14:paraId="0AF40C70" w14:textId="0070EDA8" w:rsidR="00F75D88" w:rsidRDefault="00F63BCF">
      <w:r>
        <w:t>pra jA+</w:t>
      </w:r>
      <w:r>
        <w:t>yasva jAyasva/</w:t>
      </w:r>
      <w:r>
        <w:t xml:space="preserve"> pra pra jA+</w:t>
      </w:r>
      <w:r>
        <w:t xml:space="preserve">yasva | </w:t>
      </w:r>
    </w:p>
    <w:p w14:paraId="4F8DCC8C" w14:textId="20F6CB37" w:rsidR="00F75D88" w:rsidRDefault="00F63BCF">
      <w:r>
        <w:t>46)    1.3.7.1(43)- jA/</w:t>
      </w:r>
      <w:r>
        <w:t>ya/</w:t>
      </w:r>
      <w:r>
        <w:t>sva/</w:t>
      </w:r>
      <w:r>
        <w:t xml:space="preserve"> | traiShTu+</w:t>
      </w:r>
      <w:r>
        <w:t>Ba4m |</w:t>
      </w:r>
    </w:p>
    <w:p w14:paraId="0DED08FB" w14:textId="569316A5" w:rsidR="00F75D88" w:rsidRDefault="00F63BCF">
      <w:r>
        <w:t>jA/</w:t>
      </w:r>
      <w:r>
        <w:t>ya/</w:t>
      </w:r>
      <w:r>
        <w:t>sva/</w:t>
      </w:r>
      <w:r>
        <w:t xml:space="preserve"> traiShTu+</w:t>
      </w:r>
      <w:r>
        <w:t>Ba/</w:t>
      </w:r>
      <w:r>
        <w:t>4m traiShTu+</w:t>
      </w:r>
      <w:r>
        <w:t>Ba4m jAyasva jAyasva/</w:t>
      </w:r>
      <w:r>
        <w:t xml:space="preserve"> traiShTu+</w:t>
      </w:r>
      <w:r>
        <w:t xml:space="preserve">Ba4m | </w:t>
      </w:r>
    </w:p>
    <w:p w14:paraId="597E2ACC" w14:textId="223ECED0" w:rsidR="00F75D88" w:rsidRDefault="00F63BCF">
      <w:r>
        <w:t>47)    1.3.7.1(44)</w:t>
      </w:r>
      <w:r>
        <w:t>- traiShTu+</w:t>
      </w:r>
      <w:r>
        <w:t>Ba4m | jAga+</w:t>
      </w:r>
      <w:r>
        <w:t>3tam |</w:t>
      </w:r>
    </w:p>
    <w:p w14:paraId="583CB4FE" w14:textId="6604AA9F" w:rsidR="00F75D88" w:rsidRDefault="00F63BCF">
      <w:r>
        <w:t>traiShTu+</w:t>
      </w:r>
      <w:r>
        <w:t>Ba/</w:t>
      </w:r>
      <w:r>
        <w:t>4m jAga+</w:t>
      </w:r>
      <w:r>
        <w:t>3ta/</w:t>
      </w:r>
      <w:r>
        <w:t>m jAga+</w:t>
      </w:r>
      <w:r>
        <w:t>3ta/</w:t>
      </w:r>
      <w:r>
        <w:t>m traiShTu+</w:t>
      </w:r>
      <w:r>
        <w:t>Ba/</w:t>
      </w:r>
      <w:r>
        <w:t>4m traiShTu+</w:t>
      </w:r>
      <w:r>
        <w:t>Ba/</w:t>
      </w:r>
      <w:r>
        <w:t>4m jAga+</w:t>
      </w:r>
      <w:r>
        <w:t xml:space="preserve">3tam | </w:t>
      </w:r>
    </w:p>
    <w:p w14:paraId="2BF848CB" w14:textId="511B297F" w:rsidR="00F75D88" w:rsidRDefault="00F63BCF">
      <w:r>
        <w:t>48)    1.3.7.1(45)- jAga+</w:t>
      </w:r>
      <w:r>
        <w:t>3tam | Ca2~nda+</w:t>
      </w:r>
      <w:r>
        <w:t>3H |</w:t>
      </w:r>
    </w:p>
    <w:p w14:paraId="6F0D6963" w14:textId="6789699C" w:rsidR="00F75D88" w:rsidRDefault="00F63BCF">
      <w:r>
        <w:t>jAga+</w:t>
      </w:r>
      <w:r>
        <w:t>3ta/</w:t>
      </w:r>
      <w:r>
        <w:t>m Ca2~nda/</w:t>
      </w:r>
      <w:r>
        <w:t>3 SCa2~ndO/</w:t>
      </w:r>
      <w:r>
        <w:t>3 jAga+</w:t>
      </w:r>
      <w:r>
        <w:t>3ta/</w:t>
      </w:r>
      <w:r>
        <w:t>m jAga+</w:t>
      </w:r>
      <w:r>
        <w:t>3ta/</w:t>
      </w:r>
      <w:r>
        <w:t>m Ca2~nda+</w:t>
      </w:r>
      <w:r>
        <w:t xml:space="preserve">3H | </w:t>
      </w:r>
    </w:p>
    <w:p w14:paraId="7090EC67" w14:textId="4B7C9D11" w:rsidR="00F75D88" w:rsidRDefault="00F63BCF">
      <w:r>
        <w:t>49)    1.3.7.1(46)- Ca2~nda+</w:t>
      </w:r>
      <w:r>
        <w:t xml:space="preserve">3H | </w:t>
      </w:r>
      <w:r>
        <w:t>anu+</w:t>
      </w:r>
      <w:r>
        <w:t xml:space="preserve"> |</w:t>
      </w:r>
    </w:p>
    <w:p w14:paraId="02CA2BED" w14:textId="234FBE2F" w:rsidR="00F75D88" w:rsidRDefault="00F63BCF">
      <w:r>
        <w:t>Ca2~ndO3 &amp;nvanu/</w:t>
      </w:r>
      <w:r>
        <w:t xml:space="preserve"> Ca2~nda/</w:t>
      </w:r>
      <w:r>
        <w:t>3 SCa2~ndO3 &amp;nu+</w:t>
      </w:r>
      <w:r>
        <w:t xml:space="preserve"> | </w:t>
      </w:r>
    </w:p>
    <w:p w14:paraId="2103C3FE" w14:textId="3D01E8C3" w:rsidR="00F75D88" w:rsidRDefault="00F63BCF">
      <w:r>
        <w:t>50)    1.3.7.1(47)- anu+</w:t>
      </w:r>
      <w:r>
        <w:t xml:space="preserve"> | pra |</w:t>
      </w:r>
    </w:p>
    <w:p w14:paraId="2882B727" w14:textId="3DBF17EF" w:rsidR="00F75D88" w:rsidRDefault="00F63BCF">
      <w:r>
        <w:t>anu/</w:t>
      </w:r>
      <w:r>
        <w:t xml:space="preserve"> pra prANvanu/</w:t>
      </w:r>
      <w:r>
        <w:t xml:space="preserve"> pra | </w:t>
      </w:r>
    </w:p>
    <w:p w14:paraId="39B90F69" w14:textId="12276C18" w:rsidR="00F75D88" w:rsidRDefault="00F63BCF">
      <w:r>
        <w:t>51)    1.3.7.1(48)- pra | jA/</w:t>
      </w:r>
      <w:r>
        <w:t>ya/</w:t>
      </w:r>
      <w:r>
        <w:t>sva/</w:t>
      </w:r>
      <w:r>
        <w:t xml:space="preserve"> |</w:t>
      </w:r>
    </w:p>
    <w:p w14:paraId="0B910A7C" w14:textId="17A55CBE" w:rsidR="00F75D88" w:rsidRDefault="00F63BCF">
      <w:r>
        <w:lastRenderedPageBreak/>
        <w:t>pra jA+</w:t>
      </w:r>
      <w:r>
        <w:t>yasva jAyasva/</w:t>
      </w:r>
      <w:r>
        <w:t xml:space="preserve"> pra pra jA+</w:t>
      </w:r>
      <w:r>
        <w:t xml:space="preserve">yasva | </w:t>
      </w:r>
    </w:p>
    <w:p w14:paraId="564BFAA2" w14:textId="6297330E" w:rsidR="00F75D88" w:rsidRDefault="00F63BCF">
      <w:r>
        <w:t>52)    1.3.7.1(49)- jA/</w:t>
      </w:r>
      <w:r>
        <w:t>ya/</w:t>
      </w:r>
      <w:r>
        <w:t>sva/</w:t>
      </w:r>
      <w:r>
        <w:t xml:space="preserve"> | Ba4va+</w:t>
      </w:r>
      <w:r>
        <w:t>tam |</w:t>
      </w:r>
    </w:p>
    <w:p w14:paraId="3BDAEC8C" w14:textId="1040ECB6" w:rsidR="00F75D88" w:rsidRDefault="00F63BCF">
      <w:r>
        <w:t>jA/</w:t>
      </w:r>
      <w:r>
        <w:t>ya/</w:t>
      </w:r>
      <w:r>
        <w:t>sva/</w:t>
      </w:r>
      <w:r>
        <w:t xml:space="preserve"> Ba4va+</w:t>
      </w:r>
      <w:r>
        <w:t>ta/</w:t>
      </w:r>
      <w:r>
        <w:t>m Ba4va+</w:t>
      </w:r>
      <w:r>
        <w:t>tam jAyasva jAyasva/</w:t>
      </w:r>
      <w:r>
        <w:t xml:space="preserve"> Ba4va+</w:t>
      </w:r>
      <w:r>
        <w:t xml:space="preserve">tam | </w:t>
      </w:r>
    </w:p>
    <w:p w14:paraId="58B18C93" w14:textId="2D0257D3" w:rsidR="00F75D88" w:rsidRDefault="00F63BCF">
      <w:r>
        <w:t>53)    1.3.7.1(50)- Ba4va+</w:t>
      </w:r>
      <w:r>
        <w:t>tam | ~na/</w:t>
      </w:r>
      <w:r>
        <w:t>H |</w:t>
      </w:r>
    </w:p>
    <w:p w14:paraId="2E6ADBD0" w14:textId="4B2CC9A5" w:rsidR="00F75D88" w:rsidRDefault="00F63BCF">
      <w:r>
        <w:t>Ba4va+</w:t>
      </w:r>
      <w:r>
        <w:t>tam ~nO ~nO/</w:t>
      </w:r>
      <w:r>
        <w:t xml:space="preserve"> Ba4va+</w:t>
      </w:r>
      <w:r>
        <w:t>ta/</w:t>
      </w:r>
      <w:r>
        <w:t>m Ba4va+</w:t>
      </w:r>
      <w:r>
        <w:t xml:space="preserve">tam ~naH | </w:t>
      </w:r>
    </w:p>
    <w:p w14:paraId="547F906E" w14:textId="18BF0781" w:rsidR="00F75D88" w:rsidRDefault="00F63BCF">
      <w:r>
        <w:t>1)    1.3.7.2(1)- ~na/</w:t>
      </w:r>
      <w:r>
        <w:t>H | sama+</w:t>
      </w:r>
      <w:r>
        <w:t>nasau |</w:t>
      </w:r>
    </w:p>
    <w:p w14:paraId="3CD4ABF2" w14:textId="4FEF68E3" w:rsidR="00F75D88" w:rsidRDefault="00F63BCF">
      <w:r>
        <w:t>~na/</w:t>
      </w:r>
      <w:r>
        <w:t>H sama+</w:t>
      </w:r>
      <w:r>
        <w:t>nasau/</w:t>
      </w:r>
      <w:r>
        <w:t xml:space="preserve"> sama+</w:t>
      </w:r>
      <w:r>
        <w:t>nasau ~nO ~na/</w:t>
      </w:r>
      <w:r>
        <w:t>H sama+</w:t>
      </w:r>
      <w:r>
        <w:t xml:space="preserve">nasau | </w:t>
      </w:r>
    </w:p>
    <w:p w14:paraId="45D5308A" w14:textId="030C8B92" w:rsidR="00F75D88" w:rsidRDefault="00F63BCF">
      <w:r>
        <w:t>2)    1.3.7.2(</w:t>
      </w:r>
      <w:r>
        <w:t>2)- sama+</w:t>
      </w:r>
      <w:r>
        <w:t>nasau | samO+</w:t>
      </w:r>
      <w:r>
        <w:t>kasau |</w:t>
      </w:r>
    </w:p>
    <w:p w14:paraId="1EB3FEDE" w14:textId="21B5B53C" w:rsidR="00F75D88" w:rsidRDefault="00F63BCF">
      <w:r>
        <w:t>sama+</w:t>
      </w:r>
      <w:r>
        <w:t>nasau/</w:t>
      </w:r>
      <w:r>
        <w:t xml:space="preserve"> samO+</w:t>
      </w:r>
      <w:r>
        <w:t>kasau/</w:t>
      </w:r>
      <w:r>
        <w:t xml:space="preserve"> samO+</w:t>
      </w:r>
      <w:r>
        <w:t>kasau/</w:t>
      </w:r>
      <w:r>
        <w:t xml:space="preserve"> sama+</w:t>
      </w:r>
      <w:r>
        <w:t>nasau/</w:t>
      </w:r>
      <w:r>
        <w:t xml:space="preserve"> sama+</w:t>
      </w:r>
      <w:r>
        <w:t>nasau/</w:t>
      </w:r>
      <w:r>
        <w:t xml:space="preserve"> samO+</w:t>
      </w:r>
      <w:r>
        <w:t xml:space="preserve">kasau | </w:t>
      </w:r>
    </w:p>
    <w:p w14:paraId="7A45513A" w14:textId="5636DA52" w:rsidR="00F75D88" w:rsidRDefault="00F63BCF">
      <w:r>
        <w:t>3)    1.3.7.2(2)- sama+</w:t>
      </w:r>
      <w:r>
        <w:t>nasau |</w:t>
      </w:r>
    </w:p>
    <w:p w14:paraId="504A2251" w14:textId="06E8B73B" w:rsidR="00F75D88" w:rsidRDefault="00F63BCF">
      <w:r>
        <w:t>sama+</w:t>
      </w:r>
      <w:r>
        <w:t>nasA/</w:t>
      </w:r>
      <w:r>
        <w:t>viti/</w:t>
      </w:r>
      <w:r>
        <w:t xml:space="preserve"> sa - ma/</w:t>
      </w:r>
      <w:r>
        <w:t>na/</w:t>
      </w:r>
      <w:r>
        <w:t>sau/</w:t>
      </w:r>
      <w:r>
        <w:t xml:space="preserve"> | </w:t>
      </w:r>
    </w:p>
    <w:p w14:paraId="47136E31" w14:textId="0A4AA4B3" w:rsidR="00F75D88" w:rsidRDefault="00F63BCF">
      <w:r>
        <w:t>4)    1.3.7.2(3)- samO+</w:t>
      </w:r>
      <w:r>
        <w:t>kasau | a/</w:t>
      </w:r>
      <w:r>
        <w:t>rE/</w:t>
      </w:r>
      <w:r>
        <w:t>pasau%</w:t>
      </w:r>
      <w:r>
        <w:t xml:space="preserve"> ||</w:t>
      </w:r>
    </w:p>
    <w:p w14:paraId="4F7735CD" w14:textId="60E3A5FC" w:rsidR="00F75D88" w:rsidRDefault="00F63BCF">
      <w:r>
        <w:t>samO+</w:t>
      </w:r>
      <w:r>
        <w:t>kasA varE/</w:t>
      </w:r>
      <w:r>
        <w:t>pasA+</w:t>
      </w:r>
      <w:r>
        <w:t xml:space="preserve"> varE/</w:t>
      </w:r>
      <w:r>
        <w:t>pasau/</w:t>
      </w:r>
      <w:r>
        <w:t xml:space="preserve"> samO+</w:t>
      </w:r>
      <w:r>
        <w:t>ka</w:t>
      </w:r>
      <w:r>
        <w:t>sau/</w:t>
      </w:r>
      <w:r>
        <w:t xml:space="preserve"> samO+</w:t>
      </w:r>
      <w:r>
        <w:t>kasA varE/</w:t>
      </w:r>
      <w:r>
        <w:t>pasau%</w:t>
      </w:r>
      <w:r>
        <w:t xml:space="preserve"> | </w:t>
      </w:r>
    </w:p>
    <w:p w14:paraId="2B57D7CF" w14:textId="4D8CF820" w:rsidR="00F75D88" w:rsidRDefault="00F63BCF">
      <w:r>
        <w:t>5)    1.3.7.2(3)- samO+</w:t>
      </w:r>
      <w:r>
        <w:t>kasau |</w:t>
      </w:r>
    </w:p>
    <w:p w14:paraId="63FEEDF9" w14:textId="10A66F0F" w:rsidR="00F75D88" w:rsidRDefault="00F63BCF">
      <w:r>
        <w:t>samO+</w:t>
      </w:r>
      <w:r>
        <w:t>kasA/</w:t>
      </w:r>
      <w:r>
        <w:t>viti/</w:t>
      </w:r>
      <w:r>
        <w:t xml:space="preserve"> saM - O/</w:t>
      </w:r>
      <w:r>
        <w:t>ka/</w:t>
      </w:r>
      <w:r>
        <w:t>sau/</w:t>
      </w:r>
      <w:r>
        <w:t xml:space="preserve"> | </w:t>
      </w:r>
    </w:p>
    <w:p w14:paraId="45FC5820" w14:textId="3F4BB2C6" w:rsidR="00F75D88" w:rsidRDefault="00F63BCF">
      <w:r>
        <w:t>6)    1.3.7.2(4)- a/</w:t>
      </w:r>
      <w:r>
        <w:t>rE/</w:t>
      </w:r>
      <w:r>
        <w:t>pasau%</w:t>
      </w:r>
      <w:r>
        <w:t xml:space="preserve"> ||</w:t>
      </w:r>
    </w:p>
    <w:p w14:paraId="7CCDA853" w14:textId="2BFFAC91" w:rsidR="00F75D88" w:rsidRDefault="00F63BCF">
      <w:r>
        <w:t>a/</w:t>
      </w:r>
      <w:r>
        <w:t>rE/</w:t>
      </w:r>
      <w:r>
        <w:t>pasAvitya+</w:t>
      </w:r>
      <w:r>
        <w:t>rE/</w:t>
      </w:r>
      <w:r>
        <w:t>pasau%</w:t>
      </w:r>
      <w:r>
        <w:t xml:space="preserve"> | </w:t>
      </w:r>
    </w:p>
    <w:p w14:paraId="78BF7D26" w14:textId="1BDA1398" w:rsidR="00F75D88" w:rsidRDefault="00F63BCF">
      <w:r>
        <w:t>7)    1.3.7.2(5)- mA | ya/</w:t>
      </w:r>
      <w:r>
        <w:t>j~jam |</w:t>
      </w:r>
    </w:p>
    <w:p w14:paraId="65310487" w14:textId="199C2F2F" w:rsidR="00F75D88" w:rsidRDefault="00F63BCF">
      <w:r>
        <w:t>mA ya/</w:t>
      </w:r>
      <w:r>
        <w:t>j~jaM ~Mya/</w:t>
      </w:r>
      <w:r>
        <w:t>j~jam mA mA ya/</w:t>
      </w:r>
      <w:r>
        <w:t xml:space="preserve">j~jam | </w:t>
      </w:r>
    </w:p>
    <w:p w14:paraId="24879446" w14:textId="142E7BAB" w:rsidR="00F75D88" w:rsidRDefault="00F63BCF">
      <w:r>
        <w:t>8)    1.3.7.2(6)- ya/</w:t>
      </w:r>
      <w:r>
        <w:t>j~j</w:t>
      </w:r>
      <w:r>
        <w:t>am | hi/</w:t>
      </w:r>
      <w:r>
        <w:t>(gm/</w:t>
      </w:r>
      <w:r>
        <w:t>)si/</w:t>
      </w:r>
      <w:r>
        <w:t>ShTa/</w:t>
      </w:r>
      <w:r>
        <w:t>m |</w:t>
      </w:r>
    </w:p>
    <w:p w14:paraId="0050041F" w14:textId="376803A3" w:rsidR="00F75D88" w:rsidRDefault="00F63BCF">
      <w:r>
        <w:t>ya/</w:t>
      </w:r>
      <w:r>
        <w:t>j~ja(gm) hi(gm+</w:t>
      </w:r>
      <w:r>
        <w:t>)siShTa(gm) hi(gm)siShTaM ~Mya/</w:t>
      </w:r>
      <w:r>
        <w:t>j~jaM ~Mya/</w:t>
      </w:r>
      <w:r>
        <w:t>j~ja(gm) hi(gm+</w:t>
      </w:r>
      <w:r>
        <w:t xml:space="preserve">)siShTam | </w:t>
      </w:r>
    </w:p>
    <w:p w14:paraId="18BABFB4" w14:textId="1BB7DDDA" w:rsidR="00F75D88" w:rsidRDefault="00F63BCF">
      <w:r>
        <w:t>9)    1.3.7.2(7)- hi/</w:t>
      </w:r>
      <w:r>
        <w:t>(gm/</w:t>
      </w:r>
      <w:r>
        <w:t>)si/</w:t>
      </w:r>
      <w:r>
        <w:t>ShTa/</w:t>
      </w:r>
      <w:r>
        <w:t>m | mA |</w:t>
      </w:r>
    </w:p>
    <w:p w14:paraId="4F5916D6" w14:textId="06AC2048" w:rsidR="00F75D88" w:rsidRDefault="00F63BCF">
      <w:r>
        <w:t>hi/</w:t>
      </w:r>
      <w:r>
        <w:t>(gm/</w:t>
      </w:r>
      <w:r>
        <w:t>)si/</w:t>
      </w:r>
      <w:r>
        <w:t>ShTa/</w:t>
      </w:r>
      <w:r>
        <w:t>m mA mA hi(gm+</w:t>
      </w:r>
      <w:r>
        <w:t>)siShTa(gm) hi(gm)siShTa/</w:t>
      </w:r>
      <w:r>
        <w:t xml:space="preserve">m mA | </w:t>
      </w:r>
    </w:p>
    <w:p w14:paraId="27CDEBAA" w14:textId="1F4E698B" w:rsidR="00F75D88" w:rsidRDefault="00F63BCF">
      <w:r>
        <w:t xml:space="preserve">10)    1.3.7.2(8)- mA | </w:t>
      </w:r>
      <w:r>
        <w:t>ya/</w:t>
      </w:r>
      <w:r>
        <w:t>j~japa+</w:t>
      </w:r>
      <w:r>
        <w:t>tim |</w:t>
      </w:r>
    </w:p>
    <w:p w14:paraId="21D68F3C" w14:textId="7516B876" w:rsidR="00F75D88" w:rsidRDefault="00F63BCF">
      <w:r>
        <w:t>mA ya/</w:t>
      </w:r>
      <w:r>
        <w:t>j~japa+</w:t>
      </w:r>
      <w:r>
        <w:t>tiM ~Mya/</w:t>
      </w:r>
      <w:r>
        <w:t>j~japa+</w:t>
      </w:r>
      <w:r>
        <w:t>ti/</w:t>
      </w:r>
      <w:r>
        <w:t>m mA mA ya/</w:t>
      </w:r>
      <w:r>
        <w:t>j~japa+</w:t>
      </w:r>
      <w:r>
        <w:t xml:space="preserve">tim | </w:t>
      </w:r>
    </w:p>
    <w:p w14:paraId="3F41A64C" w14:textId="7C627760" w:rsidR="00F75D88" w:rsidRDefault="00F63BCF">
      <w:r>
        <w:lastRenderedPageBreak/>
        <w:t>11)    1.3.7.2(9)- ya/</w:t>
      </w:r>
      <w:r>
        <w:t>j~japa+</w:t>
      </w:r>
      <w:r>
        <w:t>tim | jA/</w:t>
      </w:r>
      <w:r>
        <w:t>ta/</w:t>
      </w:r>
      <w:r>
        <w:t>vE/</w:t>
      </w:r>
      <w:r>
        <w:t>da/</w:t>
      </w:r>
      <w:r>
        <w:t>3sau/</w:t>
      </w:r>
      <w:r>
        <w:t xml:space="preserve"> |</w:t>
      </w:r>
    </w:p>
    <w:p w14:paraId="54957F9C" w14:textId="531E29E0" w:rsidR="00F75D88" w:rsidRDefault="00F63BCF">
      <w:r>
        <w:t>ya/</w:t>
      </w:r>
      <w:r>
        <w:t>j~japa+</w:t>
      </w:r>
      <w:r>
        <w:t>tim jAtavEda3sau jAtavEda3sau ya/</w:t>
      </w:r>
      <w:r>
        <w:t>j~japa+</w:t>
      </w:r>
      <w:r>
        <w:t>tiM ~Mya/</w:t>
      </w:r>
      <w:r>
        <w:t>j~japa+</w:t>
      </w:r>
      <w:r>
        <w:t xml:space="preserve">tim jAtavEda3sau | </w:t>
      </w:r>
    </w:p>
    <w:p w14:paraId="064D60E3" w14:textId="7C7F42E2" w:rsidR="00F75D88" w:rsidRDefault="00F63BCF">
      <w:r>
        <w:t>12)    1.3.7.2(9)- ya/</w:t>
      </w:r>
      <w:r>
        <w:t>j~japa+</w:t>
      </w:r>
      <w:r>
        <w:t>tim |</w:t>
      </w:r>
    </w:p>
    <w:p w14:paraId="618A9671" w14:textId="4EB91343" w:rsidR="00F75D88" w:rsidRDefault="00F63BCF">
      <w:r>
        <w:t>ya/</w:t>
      </w:r>
      <w:r>
        <w:t>j~ja</w:t>
      </w:r>
      <w:r>
        <w:t>pa+</w:t>
      </w:r>
      <w:r>
        <w:t>ti/</w:t>
      </w:r>
      <w:r>
        <w:t>miti+</w:t>
      </w:r>
      <w:r>
        <w:t xml:space="preserve"> ya/</w:t>
      </w:r>
      <w:r>
        <w:t>j~ja - pa/</w:t>
      </w:r>
      <w:r>
        <w:t>ti/</w:t>
      </w:r>
      <w:r>
        <w:t xml:space="preserve">m | </w:t>
      </w:r>
    </w:p>
    <w:p w14:paraId="1CBA4CD0" w14:textId="491B3910" w:rsidR="00F75D88" w:rsidRDefault="00F63BCF">
      <w:r>
        <w:t>13)    1.3.7.2(10)- jA/</w:t>
      </w:r>
      <w:r>
        <w:t>ta/</w:t>
      </w:r>
      <w:r>
        <w:t>vE/</w:t>
      </w:r>
      <w:r>
        <w:t>da/</w:t>
      </w:r>
      <w:r>
        <w:t>3sau/</w:t>
      </w:r>
      <w:r>
        <w:t xml:space="preserve"> | Si/</w:t>
      </w:r>
      <w:r>
        <w:t>vau |</w:t>
      </w:r>
    </w:p>
    <w:p w14:paraId="32218049" w14:textId="775FB7B5" w:rsidR="00F75D88" w:rsidRDefault="00F63BCF">
      <w:r>
        <w:t>jA/</w:t>
      </w:r>
      <w:r>
        <w:t>ta/</w:t>
      </w:r>
      <w:r>
        <w:t>vE/</w:t>
      </w:r>
      <w:r>
        <w:t>da/</w:t>
      </w:r>
      <w:r>
        <w:t>3sau/</w:t>
      </w:r>
      <w:r>
        <w:t xml:space="preserve"> Si/</w:t>
      </w:r>
      <w:r>
        <w:t>vau Si/</w:t>
      </w:r>
      <w:r>
        <w:t>vau jA+</w:t>
      </w:r>
      <w:r>
        <w:t>tavEda3sau jAtavEda3sau Si/</w:t>
      </w:r>
      <w:r>
        <w:t xml:space="preserve">vau | </w:t>
      </w:r>
    </w:p>
    <w:p w14:paraId="4A433740" w14:textId="60CA85DF" w:rsidR="00F75D88" w:rsidRDefault="00F63BCF">
      <w:r>
        <w:t>14)    1.3.7.2(10)- jA/</w:t>
      </w:r>
      <w:r>
        <w:t>ta/</w:t>
      </w:r>
      <w:r>
        <w:t>vE/</w:t>
      </w:r>
      <w:r>
        <w:t>da/</w:t>
      </w:r>
      <w:r>
        <w:t>3sau/</w:t>
      </w:r>
      <w:r>
        <w:t xml:space="preserve"> |</w:t>
      </w:r>
    </w:p>
    <w:p w14:paraId="0FAB7E13" w14:textId="5A2D7FEC" w:rsidR="00F75D88" w:rsidRDefault="00F63BCF">
      <w:r>
        <w:t>jA/</w:t>
      </w:r>
      <w:r>
        <w:t>ta/</w:t>
      </w:r>
      <w:r>
        <w:t>vE/</w:t>
      </w:r>
      <w:r>
        <w:t>da/</w:t>
      </w:r>
      <w:r>
        <w:t>3sA/</w:t>
      </w:r>
      <w:r>
        <w:t>viti+</w:t>
      </w:r>
      <w:r>
        <w:t xml:space="preserve"> jAta - vE/</w:t>
      </w:r>
      <w:r>
        <w:t>da/</w:t>
      </w:r>
      <w:r>
        <w:t>3sau/</w:t>
      </w:r>
      <w:r>
        <w:t xml:space="preserve"> | </w:t>
      </w:r>
    </w:p>
    <w:p w14:paraId="411060FD" w14:textId="67F56823" w:rsidR="00F75D88" w:rsidRDefault="00F63BCF">
      <w:r>
        <w:t>15)    1.3.7.2(11)- Si/</w:t>
      </w:r>
      <w:r>
        <w:t>vau | Ba/</w:t>
      </w:r>
      <w:r>
        <w:t>4va/</w:t>
      </w:r>
      <w:r>
        <w:t>ta/</w:t>
      </w:r>
      <w:r>
        <w:t>m |</w:t>
      </w:r>
    </w:p>
    <w:p w14:paraId="2C65ABB1" w14:textId="1D2EB8EF" w:rsidR="00F75D88" w:rsidRDefault="00F63BCF">
      <w:r>
        <w:t>Si/</w:t>
      </w:r>
      <w:r>
        <w:t>vau Ba+</w:t>
      </w:r>
      <w:r>
        <w:t>4vatam Ba4vata(gm) Si/</w:t>
      </w:r>
      <w:r>
        <w:t>vau Si/</w:t>
      </w:r>
      <w:r>
        <w:t>vau Ba+</w:t>
      </w:r>
      <w:r>
        <w:t xml:space="preserve">4vatam | </w:t>
      </w:r>
    </w:p>
    <w:p w14:paraId="537880B6" w14:textId="6EC85D78" w:rsidR="00F75D88" w:rsidRDefault="00F63BCF">
      <w:r>
        <w:t>16)    1.3.7.2(12)- Ba/</w:t>
      </w:r>
      <w:r>
        <w:t>4va/</w:t>
      </w:r>
      <w:r>
        <w:t>ta/</w:t>
      </w:r>
      <w:r>
        <w:t>m | a/</w:t>
      </w:r>
      <w:r>
        <w:t>d3ya |</w:t>
      </w:r>
    </w:p>
    <w:p w14:paraId="50EEB709" w14:textId="62D339BB" w:rsidR="00F75D88" w:rsidRDefault="00F63BCF">
      <w:r>
        <w:t>Ba/</w:t>
      </w:r>
      <w:r>
        <w:t>4va/</w:t>
      </w:r>
      <w:r>
        <w:t>ta/</w:t>
      </w:r>
      <w:r>
        <w:t xml:space="preserve"> ma/</w:t>
      </w:r>
      <w:r>
        <w:t>d3yAd3ya Ba+</w:t>
      </w:r>
      <w:r>
        <w:t>4vatam Ba4vata ma/</w:t>
      </w:r>
      <w:r>
        <w:t xml:space="preserve">d3ya | </w:t>
      </w:r>
    </w:p>
    <w:p w14:paraId="70F0A3D7" w14:textId="34ABC056" w:rsidR="00F75D88" w:rsidRDefault="00F63BCF">
      <w:r>
        <w:t>17)    1.3.7.2(13)</w:t>
      </w:r>
      <w:r>
        <w:t>- a/</w:t>
      </w:r>
      <w:r>
        <w:t>d3ya | ~na/</w:t>
      </w:r>
      <w:r>
        <w:t>H || (J2M-72,J2D3-33)</w:t>
      </w:r>
    </w:p>
    <w:p w14:paraId="5ACA6B8F" w14:textId="70A3BC13" w:rsidR="00F75D88" w:rsidRDefault="00F63BCF">
      <w:r>
        <w:t>a/</w:t>
      </w:r>
      <w:r>
        <w:t>d3ya ~nO+</w:t>
      </w:r>
      <w:r>
        <w:t xml:space="preserve"> ~nO/</w:t>
      </w:r>
      <w:r>
        <w:t xml:space="preserve"> &amp;d3yAd3ya ~na+</w:t>
      </w:r>
      <w:r>
        <w:t xml:space="preserve">H | </w:t>
      </w:r>
    </w:p>
    <w:p w14:paraId="228D41EA" w14:textId="2A0396DB" w:rsidR="00F75D88" w:rsidRDefault="00F63BCF">
      <w:r>
        <w:t>18)    1.3.7.2(14)- ~na/</w:t>
      </w:r>
      <w:r>
        <w:t>H || (J2M-72,J2D3-33)</w:t>
      </w:r>
    </w:p>
    <w:p w14:paraId="2026763E" w14:textId="5D9D4E6C" w:rsidR="00F75D88" w:rsidRDefault="00F63BCF">
      <w:r>
        <w:t>~na/</w:t>
      </w:r>
      <w:r>
        <w:t xml:space="preserve"> iti+</w:t>
      </w:r>
      <w:r>
        <w:t xml:space="preserve"> ~naH | </w:t>
      </w:r>
    </w:p>
    <w:p w14:paraId="7E92DFE4" w14:textId="43137A34" w:rsidR="00F75D88" w:rsidRDefault="00F63BCF">
      <w:r>
        <w:t>19)    1.3.7.2(15)- a/</w:t>
      </w:r>
      <w:r>
        <w:t>g3nau | a/</w:t>
      </w:r>
      <w:r>
        <w:t>g3niH |</w:t>
      </w:r>
    </w:p>
    <w:p w14:paraId="63A436F2" w14:textId="4CE0A82A" w:rsidR="00F75D88" w:rsidRDefault="00F63BCF">
      <w:r>
        <w:t>a/</w:t>
      </w:r>
      <w:r>
        <w:t>g3nA va/</w:t>
      </w:r>
      <w:r>
        <w:t>g3ni ra/</w:t>
      </w:r>
      <w:r>
        <w:t>g3ni ra/</w:t>
      </w:r>
      <w:r>
        <w:t>g3nA va/</w:t>
      </w:r>
      <w:r>
        <w:t>g3nA va/</w:t>
      </w:r>
      <w:r>
        <w:t xml:space="preserve">g3niH | </w:t>
      </w:r>
    </w:p>
    <w:p w14:paraId="2DDCCB57" w14:textId="463540C7" w:rsidR="00F75D88" w:rsidRDefault="00F63BCF">
      <w:r>
        <w:t>20)    1.3.7.2(16)- a/</w:t>
      </w:r>
      <w:r>
        <w:t xml:space="preserve">g3niH </w:t>
      </w:r>
      <w:r>
        <w:t>| ca/</w:t>
      </w:r>
      <w:r>
        <w:t>ra/</w:t>
      </w:r>
      <w:r>
        <w:t>ti/</w:t>
      </w:r>
      <w:r>
        <w:t xml:space="preserve"> |</w:t>
      </w:r>
    </w:p>
    <w:p w14:paraId="0A7191E4" w14:textId="53E774FB" w:rsidR="00F75D88" w:rsidRDefault="00F63BCF">
      <w:r>
        <w:t>a/</w:t>
      </w:r>
      <w:r>
        <w:t>g3ni Sca+</w:t>
      </w:r>
      <w:r>
        <w:t>rati cara tya/</w:t>
      </w:r>
      <w:r>
        <w:t>g3ni ra/</w:t>
      </w:r>
      <w:r>
        <w:t>g3ni Sca+</w:t>
      </w:r>
      <w:r>
        <w:t xml:space="preserve">rati | </w:t>
      </w:r>
    </w:p>
    <w:p w14:paraId="41F67DAB" w14:textId="478205D1" w:rsidR="00F75D88" w:rsidRDefault="00F63BCF">
      <w:r>
        <w:t>21)    1.3.7.2(17)- ca/</w:t>
      </w:r>
      <w:r>
        <w:t>ra/</w:t>
      </w:r>
      <w:r>
        <w:t>ti/</w:t>
      </w:r>
      <w:r>
        <w:t xml:space="preserve"> | pravi+</w:t>
      </w:r>
      <w:r>
        <w:t>ShTaH |</w:t>
      </w:r>
    </w:p>
    <w:p w14:paraId="283FD88C" w14:textId="6C88AC18" w:rsidR="00F75D88" w:rsidRDefault="00F63BCF">
      <w:r>
        <w:t>ca/</w:t>
      </w:r>
      <w:r>
        <w:t>ra/</w:t>
      </w:r>
      <w:r>
        <w:t>ti/</w:t>
      </w:r>
      <w:r>
        <w:t xml:space="preserve"> pravi+</w:t>
      </w:r>
      <w:r>
        <w:t>ShTa/</w:t>
      </w:r>
      <w:r>
        <w:t>H pravi+</w:t>
      </w:r>
      <w:r>
        <w:t>ShTa Scarati carati/</w:t>
      </w:r>
      <w:r>
        <w:t xml:space="preserve"> pravi+</w:t>
      </w:r>
      <w:r>
        <w:t xml:space="preserve">ShTaH | </w:t>
      </w:r>
    </w:p>
    <w:p w14:paraId="34633B04" w14:textId="30D3DA99" w:rsidR="00F75D88" w:rsidRDefault="00F63BCF">
      <w:r>
        <w:t>22)    1.3.7.2(18)- pravi+</w:t>
      </w:r>
      <w:r>
        <w:t>ShTaH | RuShI+</w:t>
      </w:r>
      <w:r>
        <w:t>NAm |</w:t>
      </w:r>
    </w:p>
    <w:p w14:paraId="5DDBDF38" w14:textId="7B5F384B" w:rsidR="00F75D88" w:rsidRDefault="00F63BCF">
      <w:r>
        <w:t>pravi+</w:t>
      </w:r>
      <w:r>
        <w:t>ShTa/</w:t>
      </w:r>
      <w:r>
        <w:t xml:space="preserve"> RuShI+</w:t>
      </w:r>
      <w:r>
        <w:t>NA/</w:t>
      </w:r>
      <w:r>
        <w:t>m RuShI+</w:t>
      </w:r>
      <w:r>
        <w:t>NA/</w:t>
      </w:r>
      <w:r>
        <w:t>m p</w:t>
      </w:r>
      <w:r>
        <w:t>ravi+</w:t>
      </w:r>
      <w:r>
        <w:t>ShTa/</w:t>
      </w:r>
      <w:r>
        <w:t>H pravi+</w:t>
      </w:r>
      <w:r>
        <w:t>ShTa/</w:t>
      </w:r>
      <w:r>
        <w:t xml:space="preserve"> RuShI+</w:t>
      </w:r>
      <w:r>
        <w:t xml:space="preserve">NAm | </w:t>
      </w:r>
    </w:p>
    <w:p w14:paraId="570F4E38" w14:textId="7EE42536" w:rsidR="00F75D88" w:rsidRDefault="00F63BCF">
      <w:r>
        <w:t>23)    1.3.7.2(18)- pravi+</w:t>
      </w:r>
      <w:r>
        <w:t>ShTaH |</w:t>
      </w:r>
    </w:p>
    <w:p w14:paraId="0138A33F" w14:textId="3B72F77D" w:rsidR="00F75D88" w:rsidRDefault="00F63BCF">
      <w:r>
        <w:lastRenderedPageBreak/>
        <w:t>pravi+</w:t>
      </w:r>
      <w:r>
        <w:t>ShTa/</w:t>
      </w:r>
      <w:r>
        <w:t xml:space="preserve"> iti/</w:t>
      </w:r>
      <w:r>
        <w:t xml:space="preserve"> pra - vi/</w:t>
      </w:r>
      <w:r>
        <w:t>ShTa/</w:t>
      </w:r>
      <w:r>
        <w:t xml:space="preserve">H | </w:t>
      </w:r>
    </w:p>
    <w:p w14:paraId="74DB66C0" w14:textId="78D440E1" w:rsidR="00F75D88" w:rsidRDefault="00F63BCF">
      <w:r>
        <w:t>24)    1.3.7.2(19)- RuShI+</w:t>
      </w:r>
      <w:r>
        <w:t>NAm | pu/</w:t>
      </w:r>
      <w:r>
        <w:t>traH |</w:t>
      </w:r>
    </w:p>
    <w:p w14:paraId="2001BCCE" w14:textId="19D0C5DB" w:rsidR="00F75D88" w:rsidRDefault="00F63BCF">
      <w:r>
        <w:t>RuShI+</w:t>
      </w:r>
      <w:r>
        <w:t>NAm pu/</w:t>
      </w:r>
      <w:r>
        <w:t>traH pu/</w:t>
      </w:r>
      <w:r>
        <w:t>tra RuShI+</w:t>
      </w:r>
      <w:r>
        <w:t>NA/</w:t>
      </w:r>
      <w:r>
        <w:t>m RuShI+</w:t>
      </w:r>
      <w:r>
        <w:t>NAm pu/</w:t>
      </w:r>
      <w:r>
        <w:t xml:space="preserve">traH | </w:t>
      </w:r>
    </w:p>
    <w:p w14:paraId="7DB4DCCF" w14:textId="7FF9027F" w:rsidR="00F75D88" w:rsidRDefault="00F63BCF">
      <w:r>
        <w:t>25)    1.3.7.2(20)- pu/</w:t>
      </w:r>
      <w:r>
        <w:t>traH | a/</w:t>
      </w:r>
      <w:r>
        <w:t>dhi/</w:t>
      </w:r>
      <w:r>
        <w:t>4rA/</w:t>
      </w:r>
      <w:r>
        <w:t>jaH |</w:t>
      </w:r>
    </w:p>
    <w:p w14:paraId="1E87F753" w14:textId="54F9671A" w:rsidR="00F75D88" w:rsidRDefault="00F63BCF">
      <w:r>
        <w:t>pu/</w:t>
      </w:r>
      <w:r>
        <w:t>t</w:t>
      </w:r>
      <w:r>
        <w:t>rO a+</w:t>
      </w:r>
      <w:r>
        <w:t>dhi4rA/</w:t>
      </w:r>
      <w:r>
        <w:t>jO+</w:t>
      </w:r>
      <w:r>
        <w:t xml:space="preserve"> &amp;dhi4rA/</w:t>
      </w:r>
      <w:r>
        <w:t>jaH pu/</w:t>
      </w:r>
      <w:r>
        <w:t>traH pu/</w:t>
      </w:r>
      <w:r>
        <w:t>trO a+</w:t>
      </w:r>
      <w:r>
        <w:t>dhi4rA/</w:t>
      </w:r>
      <w:r>
        <w:t xml:space="preserve">jaH | </w:t>
      </w:r>
    </w:p>
    <w:p w14:paraId="6127E405" w14:textId="0FBA435B" w:rsidR="00F75D88" w:rsidRDefault="00F63BCF">
      <w:r>
        <w:t>26)    1.3.7.2(21)- a/</w:t>
      </w:r>
      <w:r>
        <w:t>dhi/</w:t>
      </w:r>
      <w:r>
        <w:t>4rA/</w:t>
      </w:r>
      <w:r>
        <w:t>jaH | E/</w:t>
      </w:r>
      <w:r>
        <w:t>ShaH ||</w:t>
      </w:r>
    </w:p>
    <w:p w14:paraId="52638ED9" w14:textId="1F3E7A5D" w:rsidR="00F75D88" w:rsidRDefault="00F63BCF">
      <w:r>
        <w:t>a/</w:t>
      </w:r>
      <w:r>
        <w:t>dhi/</w:t>
      </w:r>
      <w:r>
        <w:t>4rA/</w:t>
      </w:r>
      <w:r>
        <w:t>ja E/</w:t>
      </w:r>
      <w:r>
        <w:t>Sha E/</w:t>
      </w:r>
      <w:r>
        <w:t>ShO &amp;dhi4rA/</w:t>
      </w:r>
      <w:r>
        <w:t>jO+</w:t>
      </w:r>
      <w:r>
        <w:t xml:space="preserve"> &amp;dhi4rA/</w:t>
      </w:r>
      <w:r>
        <w:t>ja E/</w:t>
      </w:r>
      <w:r>
        <w:t xml:space="preserve">ShaH | </w:t>
      </w:r>
    </w:p>
    <w:p w14:paraId="506BFE69" w14:textId="2C32C956" w:rsidR="00F75D88" w:rsidRDefault="00F63BCF">
      <w:r>
        <w:t>27)    1.3.7.2(21)- a/</w:t>
      </w:r>
      <w:r>
        <w:t>dhi/</w:t>
      </w:r>
      <w:r>
        <w:t>4rA/</w:t>
      </w:r>
      <w:r>
        <w:t>jaH |</w:t>
      </w:r>
    </w:p>
    <w:p w14:paraId="5A0BEB58" w14:textId="1AD8A62E" w:rsidR="00F75D88" w:rsidRDefault="00F63BCF">
      <w:r>
        <w:t>a/</w:t>
      </w:r>
      <w:r>
        <w:t>dhi/</w:t>
      </w:r>
      <w:r>
        <w:t>4rA/</w:t>
      </w:r>
      <w:r>
        <w:t>ja itya+</w:t>
      </w:r>
      <w:r>
        <w:t>dhi4 - rA/</w:t>
      </w:r>
      <w:r>
        <w:t xml:space="preserve">jaH | </w:t>
      </w:r>
    </w:p>
    <w:p w14:paraId="165069B6" w14:textId="1451D559" w:rsidR="00F75D88" w:rsidRDefault="00F63BCF">
      <w:r>
        <w:t>28)    1.3.7.2(22)- E/</w:t>
      </w:r>
      <w:r>
        <w:t>ShaH ||</w:t>
      </w:r>
    </w:p>
    <w:p w14:paraId="25F41D52" w14:textId="1AE8C001" w:rsidR="00F75D88" w:rsidRDefault="00F63BCF">
      <w:r>
        <w:t>E/</w:t>
      </w:r>
      <w:r>
        <w:t>Sha ityE/</w:t>
      </w:r>
      <w:r>
        <w:t xml:space="preserve">ShaH | </w:t>
      </w:r>
    </w:p>
    <w:p w14:paraId="2115A117" w14:textId="1B0D085E" w:rsidR="00F75D88" w:rsidRDefault="00F63BCF">
      <w:r>
        <w:t>29)    1.3.7.2(23)- svA/</w:t>
      </w:r>
      <w:r>
        <w:t>hA/</w:t>
      </w:r>
      <w:r>
        <w:t>kRutya+</w:t>
      </w:r>
      <w:r>
        <w:t xml:space="preserve"> | b3rahma+</w:t>
      </w:r>
      <w:r>
        <w:t>NA |</w:t>
      </w:r>
    </w:p>
    <w:p w14:paraId="55D1C213" w14:textId="25DF4BD7" w:rsidR="00F75D88" w:rsidRDefault="00F63BCF">
      <w:r>
        <w:t>svA/</w:t>
      </w:r>
      <w:r>
        <w:t>hA/</w:t>
      </w:r>
      <w:r>
        <w:t>kRutya/</w:t>
      </w:r>
      <w:r>
        <w:t xml:space="preserve"> b3rahma+</w:t>
      </w:r>
      <w:r>
        <w:t>NA/</w:t>
      </w:r>
      <w:r>
        <w:t xml:space="preserve"> b3rahma+</w:t>
      </w:r>
      <w:r>
        <w:t>NA svAhA/</w:t>
      </w:r>
      <w:r>
        <w:t>kRutya+</w:t>
      </w:r>
      <w:r>
        <w:t xml:space="preserve"> svAhA/</w:t>
      </w:r>
      <w:r>
        <w:t>kRutya/</w:t>
      </w:r>
      <w:r>
        <w:t xml:space="preserve"> b3rahma+</w:t>
      </w:r>
      <w:r>
        <w:t xml:space="preserve">NA | </w:t>
      </w:r>
    </w:p>
    <w:p w14:paraId="6B0F411F" w14:textId="32A5552E" w:rsidR="00F75D88" w:rsidRDefault="00F63BCF">
      <w:r>
        <w:t>30)    1.3.7.2(23)- svA/</w:t>
      </w:r>
      <w:r>
        <w:t>hA/</w:t>
      </w:r>
      <w:r>
        <w:t>kRutya+</w:t>
      </w:r>
      <w:r>
        <w:t xml:space="preserve"> |</w:t>
      </w:r>
    </w:p>
    <w:p w14:paraId="43422385" w14:textId="05EE6BE9" w:rsidR="00F75D88" w:rsidRDefault="00F63BCF">
      <w:r>
        <w:t>svA/</w:t>
      </w:r>
      <w:r>
        <w:t>hA/</w:t>
      </w:r>
      <w:r>
        <w:t>kRutyEti+</w:t>
      </w:r>
      <w:r>
        <w:t xml:space="preserve"> svAhA - kRutya+</w:t>
      </w:r>
      <w:r>
        <w:t xml:space="preserve"> | </w:t>
      </w:r>
    </w:p>
    <w:p w14:paraId="5B597676" w14:textId="103C31D7" w:rsidR="00F75D88" w:rsidRDefault="00F63BCF">
      <w:r>
        <w:t>31)    1.3.7.2(24)- b3rahma+</w:t>
      </w:r>
      <w:r>
        <w:t>NA | tE/</w:t>
      </w:r>
      <w:r>
        <w:t xml:space="preserve"> |</w:t>
      </w:r>
    </w:p>
    <w:p w14:paraId="12228235" w14:textId="5E55F2C5" w:rsidR="00F75D88" w:rsidRDefault="00F63BCF">
      <w:r>
        <w:t>b3rahma+</w:t>
      </w:r>
      <w:r>
        <w:t>NA tE tE/</w:t>
      </w:r>
      <w:r>
        <w:t xml:space="preserve"> b3rahma+</w:t>
      </w:r>
      <w:r>
        <w:t>NA/</w:t>
      </w:r>
      <w:r>
        <w:t xml:space="preserve"> b3rahma+</w:t>
      </w:r>
      <w:r>
        <w:t xml:space="preserve">NA tE | </w:t>
      </w:r>
    </w:p>
    <w:p w14:paraId="50E9EFF6" w14:textId="42783B1E" w:rsidR="00F75D88" w:rsidRDefault="00F63BCF">
      <w:r>
        <w:t>32)    1.3.7.2(25)- tE/</w:t>
      </w:r>
      <w:r>
        <w:t xml:space="preserve"> | ju/</w:t>
      </w:r>
      <w:r>
        <w:t>hO/</w:t>
      </w:r>
      <w:r>
        <w:t>mi/</w:t>
      </w:r>
      <w:r>
        <w:t xml:space="preserve"> |</w:t>
      </w:r>
    </w:p>
    <w:p w14:paraId="39A79FDC" w14:textId="14C7FB6D" w:rsidR="00F75D88" w:rsidRDefault="00F63BCF">
      <w:r>
        <w:t>tE/</w:t>
      </w:r>
      <w:r>
        <w:t xml:space="preserve"> ju/</w:t>
      </w:r>
      <w:r>
        <w:t>hO/</w:t>
      </w:r>
      <w:r>
        <w:t>mi/</w:t>
      </w:r>
      <w:r>
        <w:t xml:space="preserve"> ju/</w:t>
      </w:r>
      <w:r>
        <w:t>hO/</w:t>
      </w:r>
      <w:r>
        <w:t>mi/</w:t>
      </w:r>
      <w:r>
        <w:t xml:space="preserve"> tE/</w:t>
      </w:r>
      <w:r>
        <w:t xml:space="preserve"> tE/</w:t>
      </w:r>
      <w:r>
        <w:t xml:space="preserve"> ju/</w:t>
      </w:r>
      <w:r>
        <w:t>hO/</w:t>
      </w:r>
      <w:r>
        <w:t>mi/</w:t>
      </w:r>
      <w:r>
        <w:t xml:space="preserve"> | </w:t>
      </w:r>
    </w:p>
    <w:p w14:paraId="6EAC9F8C" w14:textId="67F47E64" w:rsidR="00F75D88" w:rsidRDefault="00F63BCF">
      <w:r>
        <w:t>33)    1.3.7.2(26)- ju/</w:t>
      </w:r>
      <w:r>
        <w:t>hO/</w:t>
      </w:r>
      <w:r>
        <w:t>mi/</w:t>
      </w:r>
      <w:r>
        <w:t xml:space="preserve"> | mA |</w:t>
      </w:r>
    </w:p>
    <w:p w14:paraId="6F71BBE3" w14:textId="572D278A" w:rsidR="00F75D88" w:rsidRDefault="00F63BCF">
      <w:r>
        <w:t>ju/</w:t>
      </w:r>
      <w:r>
        <w:t>hO/</w:t>
      </w:r>
      <w:r>
        <w:t>mi/</w:t>
      </w:r>
      <w:r>
        <w:t xml:space="preserve"> mA m</w:t>
      </w:r>
      <w:r>
        <w:t>A ju+</w:t>
      </w:r>
      <w:r>
        <w:t>hOmi juhOmi/</w:t>
      </w:r>
      <w:r>
        <w:t xml:space="preserve"> mA | </w:t>
      </w:r>
    </w:p>
    <w:p w14:paraId="7941E162" w14:textId="39EF6ECC" w:rsidR="00F75D88" w:rsidRDefault="00F63BCF">
      <w:r>
        <w:t>34)    1.3.7.2(27)- mA | dE/</w:t>
      </w:r>
      <w:r>
        <w:t>3vAnA%</w:t>
      </w:r>
      <w:r>
        <w:t>m | (G4S1.3-10)</w:t>
      </w:r>
    </w:p>
    <w:p w14:paraId="6F70586C" w14:textId="6AE5BAF3" w:rsidR="00F75D88" w:rsidRDefault="00F63BCF">
      <w:r>
        <w:t>mA dE/</w:t>
      </w:r>
      <w:r>
        <w:t>3vAnA%</w:t>
      </w:r>
      <w:r>
        <w:t>m dE/</w:t>
      </w:r>
      <w:r>
        <w:t>3vAnA/</w:t>
      </w:r>
      <w:r>
        <w:t>m mA mA dE/</w:t>
      </w:r>
      <w:r>
        <w:t>3vAnA%</w:t>
      </w:r>
      <w:r>
        <w:t xml:space="preserve">m | </w:t>
      </w:r>
    </w:p>
    <w:p w14:paraId="43FD0FC2" w14:textId="1C133F63" w:rsidR="00F75D88" w:rsidRDefault="00F63BCF">
      <w:r>
        <w:t>35)    1.3.7.2(28)- dE/</w:t>
      </w:r>
      <w:r>
        <w:t>3vAnA%</w:t>
      </w:r>
      <w:r>
        <w:t>m | mi/</w:t>
      </w:r>
      <w:r>
        <w:t>thu/</w:t>
      </w:r>
      <w:r>
        <w:t>2yA | (G4S1.3-10)</w:t>
      </w:r>
    </w:p>
    <w:p w14:paraId="5E526E4D" w14:textId="73B874F2" w:rsidR="00F75D88" w:rsidRDefault="00F63BCF">
      <w:r>
        <w:t>dE/</w:t>
      </w:r>
      <w:r>
        <w:t>3vAnA%</w:t>
      </w:r>
      <w:r>
        <w:t>m mithu/</w:t>
      </w:r>
      <w:r>
        <w:t>2yA mi+</w:t>
      </w:r>
      <w:r>
        <w:t>thu/</w:t>
      </w:r>
      <w:r>
        <w:t>2yA dE/</w:t>
      </w:r>
      <w:r>
        <w:t>3vAnA%</w:t>
      </w:r>
      <w:r>
        <w:t>m dE/</w:t>
      </w:r>
      <w:r>
        <w:t>3vAnA%</w:t>
      </w:r>
      <w:r>
        <w:t>m mithu/</w:t>
      </w:r>
      <w:r>
        <w:t xml:space="preserve">2yA | </w:t>
      </w:r>
    </w:p>
    <w:p w14:paraId="1B5E5E3C" w14:textId="23BEA82E" w:rsidR="00F75D88" w:rsidRDefault="00F63BCF">
      <w:r>
        <w:lastRenderedPageBreak/>
        <w:t>36)    1.3.7.2(29)- mi/</w:t>
      </w:r>
      <w:r>
        <w:t>thu/</w:t>
      </w:r>
      <w:r>
        <w:t>2yA | ka/</w:t>
      </w:r>
      <w:r>
        <w:t>H | (G4S1.3-10)</w:t>
      </w:r>
    </w:p>
    <w:p w14:paraId="0E51EA9C" w14:textId="434FCC56" w:rsidR="00F75D88" w:rsidRDefault="00F63BCF">
      <w:r>
        <w:t>mi/</w:t>
      </w:r>
      <w:r>
        <w:t>thu/</w:t>
      </w:r>
      <w:r>
        <w:t>2yA ka+</w:t>
      </w:r>
      <w:r>
        <w:t>H kar mithu/</w:t>
      </w:r>
      <w:r>
        <w:t>2yA mi+</w:t>
      </w:r>
      <w:r>
        <w:t>thu/</w:t>
      </w:r>
      <w:r>
        <w:t>2yA ka+</w:t>
      </w:r>
      <w:r>
        <w:t xml:space="preserve">H | </w:t>
      </w:r>
    </w:p>
    <w:p w14:paraId="77A208BB" w14:textId="5EDCD75E" w:rsidR="00F75D88" w:rsidRDefault="00F63BCF">
      <w:r>
        <w:t>37)    1.3.7.2(30)- ka/</w:t>
      </w:r>
      <w:r>
        <w:t>H | BA/</w:t>
      </w:r>
      <w:r>
        <w:t>4ga/</w:t>
      </w:r>
      <w:r>
        <w:t>3dhE4ya%</w:t>
      </w:r>
      <w:r>
        <w:t>m || (G4S1.3-10)</w:t>
      </w:r>
    </w:p>
    <w:p w14:paraId="1E35F8A1" w14:textId="673E47E9" w:rsidR="00F75D88" w:rsidRDefault="00F63BCF">
      <w:r>
        <w:t>kar/</w:t>
      </w:r>
      <w:r>
        <w:t xml:space="preserve"> BA/</w:t>
      </w:r>
      <w:r>
        <w:t>4ga/</w:t>
      </w:r>
      <w:r>
        <w:t>3dhE4ya+</w:t>
      </w:r>
      <w:r>
        <w:t>m BA4ga/</w:t>
      </w:r>
      <w:r>
        <w:t>3</w:t>
      </w:r>
      <w:r>
        <w:t>dhE4ya+</w:t>
      </w:r>
      <w:r>
        <w:t>m kaH kar BA4ga/</w:t>
      </w:r>
      <w:r>
        <w:t>3dhE4ya%</w:t>
      </w:r>
      <w:r>
        <w:t xml:space="preserve">m | </w:t>
      </w:r>
    </w:p>
    <w:p w14:paraId="178FF45C" w14:textId="183B1EB1" w:rsidR="00F75D88" w:rsidRDefault="00F63BCF">
      <w:r>
        <w:t>38)    1.3.7.2(31)- BA/</w:t>
      </w:r>
      <w:r>
        <w:t>4ga/</w:t>
      </w:r>
      <w:r>
        <w:t>3dhE4ya%</w:t>
      </w:r>
      <w:r>
        <w:t>m || (G4S1.3-10)</w:t>
      </w:r>
    </w:p>
    <w:p w14:paraId="089E25EC" w14:textId="5B876366" w:rsidR="00F75D88" w:rsidRDefault="00F63BCF">
      <w:r>
        <w:t>BA/</w:t>
      </w:r>
      <w:r>
        <w:t>4ga/</w:t>
      </w:r>
      <w:r>
        <w:t>3dhE4ya/</w:t>
      </w:r>
      <w:r>
        <w:t>miti+</w:t>
      </w:r>
      <w:r>
        <w:t xml:space="preserve"> BA4ga3 - dhE4ya%</w:t>
      </w:r>
      <w:r>
        <w:t xml:space="preserve">m | </w:t>
      </w:r>
    </w:p>
    <w:p w14:paraId="36218090" w14:textId="5FCC0C3B" w:rsidR="00F75D88" w:rsidRDefault="00F63BCF">
      <w:r>
        <w:t>1)    1.3.8.1(1)- A | da/</w:t>
      </w:r>
      <w:r>
        <w:t>3dE/</w:t>
      </w:r>
      <w:r>
        <w:t>3 |</w:t>
      </w:r>
    </w:p>
    <w:p w14:paraId="3E4DE622" w14:textId="389CAA42" w:rsidR="00F75D88" w:rsidRDefault="00F63BCF">
      <w:r>
        <w:t>A da+</w:t>
      </w:r>
      <w:r>
        <w:t>3dE3 da3da/</w:t>
      </w:r>
      <w:r>
        <w:t>3 A da+</w:t>
      </w:r>
      <w:r>
        <w:t xml:space="preserve">3dE3 | </w:t>
      </w:r>
    </w:p>
    <w:p w14:paraId="4D828DAD" w14:textId="4498CB41" w:rsidR="00F75D88" w:rsidRDefault="00F63BCF">
      <w:r>
        <w:t>2)    1.3.8.1(2)- da/</w:t>
      </w:r>
      <w:r>
        <w:t>3dE/</w:t>
      </w:r>
      <w:r>
        <w:t>3 | Ru/</w:t>
      </w:r>
      <w:r>
        <w:t>tasya+</w:t>
      </w:r>
      <w:r>
        <w:t xml:space="preserve"> |</w:t>
      </w:r>
    </w:p>
    <w:p w14:paraId="24821232" w14:textId="3580FD58" w:rsidR="00F75D88" w:rsidRDefault="00F63BCF">
      <w:r>
        <w:t>da/</w:t>
      </w:r>
      <w:r>
        <w:t>3da/</w:t>
      </w:r>
      <w:r>
        <w:t>3 Ru/</w:t>
      </w:r>
      <w:r>
        <w:t>tasya/</w:t>
      </w:r>
      <w:r>
        <w:t xml:space="preserve"> rt</w:t>
      </w:r>
      <w:r>
        <w:t>asya+</w:t>
      </w:r>
      <w:r>
        <w:t xml:space="preserve"> da3dE3 da3da3 Ru/</w:t>
      </w:r>
      <w:r>
        <w:t>tasya+</w:t>
      </w:r>
      <w:r>
        <w:t xml:space="preserve"> | </w:t>
      </w:r>
    </w:p>
    <w:p w14:paraId="2D00D4AB" w14:textId="4DB6C706" w:rsidR="00F75D88" w:rsidRDefault="00F63BCF">
      <w:r>
        <w:t>3)    1.3.8.1(3)- Ru/</w:t>
      </w:r>
      <w:r>
        <w:t>tasya+</w:t>
      </w:r>
      <w:r>
        <w:t xml:space="preserve"> | tvA/</w:t>
      </w:r>
      <w:r>
        <w:t xml:space="preserve"> |</w:t>
      </w:r>
    </w:p>
    <w:p w14:paraId="13EB690F" w14:textId="57B1891C" w:rsidR="00F75D88" w:rsidRDefault="00F63BCF">
      <w:r>
        <w:t>Ru/</w:t>
      </w:r>
      <w:r>
        <w:t>tasya+</w:t>
      </w:r>
      <w:r>
        <w:t xml:space="preserve"> tvA tva/</w:t>
      </w:r>
      <w:r>
        <w:t>rtasya/</w:t>
      </w:r>
      <w:r>
        <w:t xml:space="preserve"> rtasya+</w:t>
      </w:r>
      <w:r>
        <w:t xml:space="preserve"> tvA | </w:t>
      </w:r>
    </w:p>
    <w:p w14:paraId="492A1C1F" w14:textId="2EC06AF4" w:rsidR="00F75D88" w:rsidRDefault="00F63BCF">
      <w:r>
        <w:t>4)    1.3.8.1(4)- tvA/</w:t>
      </w:r>
      <w:r>
        <w:t xml:space="preserve"> | dE/</w:t>
      </w:r>
      <w:r>
        <w:t>3va/</w:t>
      </w:r>
      <w:r>
        <w:t>ha/</w:t>
      </w:r>
      <w:r>
        <w:t>vi/</w:t>
      </w:r>
      <w:r>
        <w:t>H |</w:t>
      </w:r>
    </w:p>
    <w:p w14:paraId="6F85A986" w14:textId="38F0E46B" w:rsidR="00F75D88" w:rsidRDefault="00F63BCF">
      <w:r>
        <w:t>tvA/</w:t>
      </w:r>
      <w:r>
        <w:t xml:space="preserve"> dE/</w:t>
      </w:r>
      <w:r>
        <w:t>3va/</w:t>
      </w:r>
      <w:r>
        <w:t>ha/</w:t>
      </w:r>
      <w:r>
        <w:t>vi/</w:t>
      </w:r>
      <w:r>
        <w:t>r dE/</w:t>
      </w:r>
      <w:r>
        <w:t>3va/</w:t>
      </w:r>
      <w:r>
        <w:t>ha/</w:t>
      </w:r>
      <w:r>
        <w:t>vi/</w:t>
      </w:r>
      <w:r>
        <w:t xml:space="preserve"> stvA/</w:t>
      </w:r>
      <w:r>
        <w:t xml:space="preserve"> tvA/</w:t>
      </w:r>
      <w:r>
        <w:t xml:space="preserve"> dE/</w:t>
      </w:r>
      <w:r>
        <w:t>3va/</w:t>
      </w:r>
      <w:r>
        <w:t>ha/</w:t>
      </w:r>
      <w:r>
        <w:t>vi/</w:t>
      </w:r>
      <w:r>
        <w:t xml:space="preserve">H | </w:t>
      </w:r>
    </w:p>
    <w:p w14:paraId="75C578D4" w14:textId="1F6D0547" w:rsidR="00F75D88" w:rsidRDefault="00F63BCF">
      <w:r>
        <w:t xml:space="preserve">5)    1.3.8.1(5)- </w:t>
      </w:r>
      <w:r>
        <w:t>dE/</w:t>
      </w:r>
      <w:r>
        <w:t>3va/</w:t>
      </w:r>
      <w:r>
        <w:t>ha/</w:t>
      </w:r>
      <w:r>
        <w:t>vi/</w:t>
      </w:r>
      <w:r>
        <w:t>H | pASE+</w:t>
      </w:r>
      <w:r>
        <w:t>na |</w:t>
      </w:r>
    </w:p>
    <w:p w14:paraId="33B966A9" w14:textId="41E05CF1" w:rsidR="00F75D88" w:rsidRDefault="00F63BCF">
      <w:r>
        <w:t>dE/</w:t>
      </w:r>
      <w:r>
        <w:t>3va/</w:t>
      </w:r>
      <w:r>
        <w:t>ha/</w:t>
      </w:r>
      <w:r>
        <w:t>vi/</w:t>
      </w:r>
      <w:r>
        <w:t>H pASE+</w:t>
      </w:r>
      <w:r>
        <w:t>na/</w:t>
      </w:r>
      <w:r>
        <w:t xml:space="preserve"> pASE+</w:t>
      </w:r>
      <w:r>
        <w:t>na dE3vahavir dE3vahavi/</w:t>
      </w:r>
      <w:r>
        <w:t>H pASE+</w:t>
      </w:r>
      <w:r>
        <w:t xml:space="preserve">na | </w:t>
      </w:r>
    </w:p>
    <w:p w14:paraId="6AA42ECB" w14:textId="7BE474B6" w:rsidR="00F75D88" w:rsidRDefault="00F63BCF">
      <w:r>
        <w:t>6)    1.3.8.1(5)- dE/</w:t>
      </w:r>
      <w:r>
        <w:t>3va/</w:t>
      </w:r>
      <w:r>
        <w:t>ha/</w:t>
      </w:r>
      <w:r>
        <w:t>vi/</w:t>
      </w:r>
      <w:r>
        <w:t>H |</w:t>
      </w:r>
    </w:p>
    <w:p w14:paraId="37A413F0" w14:textId="40C38F16" w:rsidR="00F75D88" w:rsidRDefault="00F63BCF">
      <w:r>
        <w:t>dE/</w:t>
      </w:r>
      <w:r>
        <w:t>3va/</w:t>
      </w:r>
      <w:r>
        <w:t>ha/</w:t>
      </w:r>
      <w:r>
        <w:t>vi/</w:t>
      </w:r>
      <w:r>
        <w:t>riti+</w:t>
      </w:r>
      <w:r>
        <w:t xml:space="preserve"> dE3va - ha/</w:t>
      </w:r>
      <w:r>
        <w:t>vi/</w:t>
      </w:r>
      <w:r>
        <w:t xml:space="preserve">H | </w:t>
      </w:r>
    </w:p>
    <w:p w14:paraId="2C9DB122" w14:textId="42C2DCBD" w:rsidR="00F75D88" w:rsidRDefault="00F63BCF">
      <w:r>
        <w:t>7)    1.3.8.1(6)- pASE+</w:t>
      </w:r>
      <w:r>
        <w:t>na | A |</w:t>
      </w:r>
    </w:p>
    <w:p w14:paraId="38A1421D" w14:textId="7FD705E0" w:rsidR="00F75D88" w:rsidRDefault="00F63BCF">
      <w:r>
        <w:t>pASE/</w:t>
      </w:r>
      <w:r>
        <w:t>nA pASE+</w:t>
      </w:r>
      <w:r>
        <w:t>na/</w:t>
      </w:r>
      <w:r>
        <w:t xml:space="preserve"> pASE/</w:t>
      </w:r>
      <w:r>
        <w:t xml:space="preserve">nA | </w:t>
      </w:r>
    </w:p>
    <w:p w14:paraId="1D72276E" w14:textId="2E7A3E83" w:rsidR="00F75D88" w:rsidRDefault="00F63BCF">
      <w:r>
        <w:t>8)    1.3.8.1(7)- A | ra/</w:t>
      </w:r>
      <w:r>
        <w:t>BE/</w:t>
      </w:r>
      <w:r>
        <w:t xml:space="preserve">4 </w:t>
      </w:r>
      <w:r>
        <w:t>|</w:t>
      </w:r>
    </w:p>
    <w:p w14:paraId="3F5F7915" w14:textId="15E13930" w:rsidR="00F75D88" w:rsidRDefault="00F63BCF">
      <w:r>
        <w:t>A ra+</w:t>
      </w:r>
      <w:r>
        <w:t>BE4 raBa/</w:t>
      </w:r>
      <w:r>
        <w:t>4 A ra+</w:t>
      </w:r>
      <w:r>
        <w:t xml:space="preserve">BE4 | </w:t>
      </w:r>
    </w:p>
    <w:p w14:paraId="4CB4F777" w14:textId="60A83DA1" w:rsidR="00F75D88" w:rsidRDefault="00F63BCF">
      <w:r>
        <w:t>9)    1.3.8.1(8)- ra/</w:t>
      </w:r>
      <w:r>
        <w:t>BE/</w:t>
      </w:r>
      <w:r>
        <w:t>4 | dha4r.Sha+</w:t>
      </w:r>
      <w:r>
        <w:t xml:space="preserve"> |</w:t>
      </w:r>
    </w:p>
    <w:p w14:paraId="55866C17" w14:textId="47DD44F1" w:rsidR="00F75D88" w:rsidRDefault="00F63BCF">
      <w:r>
        <w:t>ra/</w:t>
      </w:r>
      <w:r>
        <w:t>BE/</w:t>
      </w:r>
      <w:r>
        <w:t>4 dha4r.Sha/</w:t>
      </w:r>
      <w:r>
        <w:t xml:space="preserve"> dha4r.Sha+</w:t>
      </w:r>
      <w:r>
        <w:t xml:space="preserve"> raBE4 raBE/</w:t>
      </w:r>
      <w:r>
        <w:t>4 dha4r.Sha+</w:t>
      </w:r>
      <w:r>
        <w:t xml:space="preserve"> | </w:t>
      </w:r>
    </w:p>
    <w:p w14:paraId="20EDA2B9" w14:textId="7F4AAE10" w:rsidR="00F75D88" w:rsidRDefault="00F63BCF">
      <w:r>
        <w:t>10)    1.3.8.1(9)- dha4r.Sha+</w:t>
      </w:r>
      <w:r>
        <w:t xml:space="preserve"> | mAnu+</w:t>
      </w:r>
      <w:r>
        <w:t>ShAn |</w:t>
      </w:r>
    </w:p>
    <w:p w14:paraId="57884A0E" w14:textId="67F6FCEF" w:rsidR="00F75D88" w:rsidRDefault="00F63BCF">
      <w:r>
        <w:t>dha4r.ShA/</w:t>
      </w:r>
      <w:r>
        <w:t xml:space="preserve"> mAnu+</w:t>
      </w:r>
      <w:r>
        <w:t>ShA/</w:t>
      </w:r>
      <w:r>
        <w:t>n mAnu+</w:t>
      </w:r>
      <w:r>
        <w:t>ShA/</w:t>
      </w:r>
      <w:r>
        <w:t>n dha4r.Sha/</w:t>
      </w:r>
      <w:r>
        <w:t xml:space="preserve"> dha4r.ShA/</w:t>
      </w:r>
      <w:r>
        <w:t xml:space="preserve"> mAnu+</w:t>
      </w:r>
      <w:r>
        <w:t xml:space="preserve">ShAn | </w:t>
      </w:r>
    </w:p>
    <w:p w14:paraId="228DD36E" w14:textId="37BF079B" w:rsidR="00F75D88" w:rsidRDefault="00F63BCF">
      <w:r>
        <w:lastRenderedPageBreak/>
        <w:t>11)    1.3.8.1(1</w:t>
      </w:r>
      <w:r>
        <w:t>0)- mAnu+</w:t>
      </w:r>
      <w:r>
        <w:t>ShAn | a/</w:t>
      </w:r>
      <w:r>
        <w:t>d3B4yaH |</w:t>
      </w:r>
    </w:p>
    <w:p w14:paraId="35F4DC5B" w14:textId="52697A3F" w:rsidR="00F75D88" w:rsidRDefault="00F63BCF">
      <w:r>
        <w:t>mAnu+</w:t>
      </w:r>
      <w:r>
        <w:t>ShA ~na/</w:t>
      </w:r>
      <w:r>
        <w:t>d3B4yO%</w:t>
      </w:r>
      <w:r>
        <w:t xml:space="preserve"> &amp;d3B4yO mAnu+</w:t>
      </w:r>
      <w:r>
        <w:t>ShA/</w:t>
      </w:r>
      <w:r>
        <w:t>n mAnu+</w:t>
      </w:r>
      <w:r>
        <w:t>ShA ~na/</w:t>
      </w:r>
      <w:r>
        <w:t xml:space="preserve">d3B4yaH | </w:t>
      </w:r>
    </w:p>
    <w:p w14:paraId="0DB66E25" w14:textId="18DB4092" w:rsidR="00F75D88" w:rsidRDefault="00F63BCF">
      <w:r>
        <w:t>12)    1.3.8.1(11)- a/</w:t>
      </w:r>
      <w:r>
        <w:t>d3B4yaH | tvA/</w:t>
      </w:r>
      <w:r>
        <w:t xml:space="preserve"> |</w:t>
      </w:r>
    </w:p>
    <w:p w14:paraId="2AAC482D" w14:textId="059CEA7E" w:rsidR="00F75D88" w:rsidRDefault="00F63BCF">
      <w:r>
        <w:t>a/</w:t>
      </w:r>
      <w:r>
        <w:t>d3B4ya stvA%</w:t>
      </w:r>
      <w:r>
        <w:t xml:space="preserve"> tvA/</w:t>
      </w:r>
      <w:r>
        <w:t xml:space="preserve"> &amp;d3B4yO%</w:t>
      </w:r>
      <w:r>
        <w:t xml:space="preserve"> &amp;d3B4ya stvA%</w:t>
      </w:r>
      <w:r>
        <w:t xml:space="preserve"> | </w:t>
      </w:r>
    </w:p>
    <w:p w14:paraId="2E59ABCF" w14:textId="7EC3E807" w:rsidR="00F75D88" w:rsidRDefault="00F63BCF">
      <w:r>
        <w:t>13)    1.3.8.1(11)- a/</w:t>
      </w:r>
      <w:r>
        <w:t>d3B4yaH |</w:t>
      </w:r>
    </w:p>
    <w:p w14:paraId="4120E649" w14:textId="0A8E638B" w:rsidR="00F75D88" w:rsidRDefault="00F63BCF">
      <w:r>
        <w:t>a/</w:t>
      </w:r>
      <w:r>
        <w:t>d3B4ya itya+</w:t>
      </w:r>
      <w:r>
        <w:t xml:space="preserve">t - B4yaH | </w:t>
      </w:r>
    </w:p>
    <w:p w14:paraId="262F604E" w14:textId="350AF69D" w:rsidR="00F75D88" w:rsidRDefault="00F63BCF">
      <w:r>
        <w:t xml:space="preserve">14)    1.3.8.1(12)- </w:t>
      </w:r>
      <w:r>
        <w:t>tvA/</w:t>
      </w:r>
      <w:r>
        <w:t xml:space="preserve"> | OSha+</w:t>
      </w:r>
      <w:r>
        <w:t>dhI4B4yaH |</w:t>
      </w:r>
    </w:p>
    <w:p w14:paraId="028E4564" w14:textId="4495D5BA" w:rsidR="00F75D88" w:rsidRDefault="00F63BCF">
      <w:r>
        <w:t>tvauSha+</w:t>
      </w:r>
      <w:r>
        <w:t>dhI4B4ya/</w:t>
      </w:r>
      <w:r>
        <w:t xml:space="preserve"> OSha+</w:t>
      </w:r>
      <w:r>
        <w:t>dhI4B4ya stvA/</w:t>
      </w:r>
      <w:r>
        <w:t xml:space="preserve"> tvauSha+</w:t>
      </w:r>
      <w:r>
        <w:t xml:space="preserve">dhI4B4yaH | </w:t>
      </w:r>
    </w:p>
    <w:p w14:paraId="2708B185" w14:textId="65ADB20D" w:rsidR="00F75D88" w:rsidRDefault="00F63BCF">
      <w:r>
        <w:t>15)    1.3.8.1(13)- OSha+</w:t>
      </w:r>
      <w:r>
        <w:t>dhI4B4yaH | pra |</w:t>
      </w:r>
    </w:p>
    <w:p w14:paraId="138F0AE5" w14:textId="71C1F928" w:rsidR="00F75D88" w:rsidRDefault="00F63BCF">
      <w:r>
        <w:t>OSha+</w:t>
      </w:r>
      <w:r>
        <w:t>dhI4B4ya/</w:t>
      </w:r>
      <w:r>
        <w:t>H pra prauSha+</w:t>
      </w:r>
      <w:r>
        <w:t>dhI4B4ya/</w:t>
      </w:r>
      <w:r>
        <w:t xml:space="preserve"> OSha+</w:t>
      </w:r>
      <w:r>
        <w:t>dhI4B4ya/</w:t>
      </w:r>
      <w:r>
        <w:t xml:space="preserve">H pra | </w:t>
      </w:r>
    </w:p>
    <w:p w14:paraId="71A1B9EC" w14:textId="0D77E0FB" w:rsidR="00F75D88" w:rsidRDefault="00F63BCF">
      <w:r>
        <w:t>16)    1.3.8.1(13)- OSha+</w:t>
      </w:r>
      <w:r>
        <w:t>dhI4B4yaH |</w:t>
      </w:r>
    </w:p>
    <w:p w14:paraId="64667E8E" w14:textId="44658DA1" w:rsidR="00F75D88" w:rsidRDefault="00F63BCF">
      <w:r>
        <w:t>OSha+</w:t>
      </w:r>
      <w:r>
        <w:t>dhI4B4ya/</w:t>
      </w:r>
      <w:r>
        <w:t xml:space="preserve"> ityOSha+</w:t>
      </w:r>
      <w:r>
        <w:t>dhi4 - B4</w:t>
      </w:r>
      <w:r>
        <w:t>ya/</w:t>
      </w:r>
      <w:r>
        <w:t xml:space="preserve">H | </w:t>
      </w:r>
    </w:p>
    <w:p w14:paraId="4B11F61C" w14:textId="735872D9" w:rsidR="00F75D88" w:rsidRDefault="00F63BCF">
      <w:r>
        <w:t>17)    1.3.8.1(14)- pra | u/</w:t>
      </w:r>
      <w:r>
        <w:t>kShA/</w:t>
      </w:r>
      <w:r>
        <w:t>mi/</w:t>
      </w:r>
      <w:r>
        <w:t xml:space="preserve"> |</w:t>
      </w:r>
    </w:p>
    <w:p w14:paraId="0B1B78ED" w14:textId="7C588748" w:rsidR="00F75D88" w:rsidRDefault="00F63BCF">
      <w:r>
        <w:t>prOkShA%</w:t>
      </w:r>
      <w:r>
        <w:t xml:space="preserve"> myukShAmi/</w:t>
      </w:r>
      <w:r>
        <w:t xml:space="preserve"> pra prOkShA+</w:t>
      </w:r>
      <w:r>
        <w:t xml:space="preserve">mi | </w:t>
      </w:r>
    </w:p>
    <w:p w14:paraId="37FACD07" w14:textId="22B35E7B" w:rsidR="00F75D88" w:rsidRDefault="00F63BCF">
      <w:r>
        <w:t>18)    1.3.8.1(15)- u/</w:t>
      </w:r>
      <w:r>
        <w:t>kShA/</w:t>
      </w:r>
      <w:r>
        <w:t>mi/</w:t>
      </w:r>
      <w:r>
        <w:t xml:space="preserve"> | a/</w:t>
      </w:r>
      <w:r>
        <w:t>pAm |</w:t>
      </w:r>
    </w:p>
    <w:p w14:paraId="2B985079" w14:textId="7F8AD694" w:rsidR="00F75D88" w:rsidRDefault="00F63BCF">
      <w:r>
        <w:t>u/</w:t>
      </w:r>
      <w:r>
        <w:t>kShA/</w:t>
      </w:r>
      <w:r>
        <w:t xml:space="preserve"> mya/</w:t>
      </w:r>
      <w:r>
        <w:t>pA ma/</w:t>
      </w:r>
      <w:r>
        <w:t>pA mu+</w:t>
      </w:r>
      <w:r>
        <w:t>kShA myukShA mya/</w:t>
      </w:r>
      <w:r>
        <w:t xml:space="preserve">pAm | </w:t>
      </w:r>
    </w:p>
    <w:p w14:paraId="0D53FE03" w14:textId="24C7CDCD" w:rsidR="00F75D88" w:rsidRDefault="00F63BCF">
      <w:r>
        <w:t>19)    1.3.8.1(16)- a/</w:t>
      </w:r>
      <w:r>
        <w:t>pAm | pE/</w:t>
      </w:r>
      <w:r>
        <w:t>ruH |</w:t>
      </w:r>
    </w:p>
    <w:p w14:paraId="6A447A93" w14:textId="51D8028C" w:rsidR="00F75D88" w:rsidRDefault="00F63BCF">
      <w:r>
        <w:t>a/</w:t>
      </w:r>
      <w:r>
        <w:t>pAm pE/</w:t>
      </w:r>
      <w:r>
        <w:t>ruH pE/</w:t>
      </w:r>
      <w:r>
        <w:t>ru ra/</w:t>
      </w:r>
      <w:r>
        <w:t>pA ma/</w:t>
      </w:r>
      <w:r>
        <w:t>pAm pE/</w:t>
      </w:r>
      <w:r>
        <w:t xml:space="preserve">ruH | </w:t>
      </w:r>
    </w:p>
    <w:p w14:paraId="601F5029" w14:textId="09CC9E98" w:rsidR="00F75D88" w:rsidRDefault="00F63BCF">
      <w:r>
        <w:t>20)    1.3.8.1(17)- pE/</w:t>
      </w:r>
      <w:r>
        <w:t>ruH | a/</w:t>
      </w:r>
      <w:r>
        <w:t>si/</w:t>
      </w:r>
      <w:r>
        <w:t xml:space="preserve"> |</w:t>
      </w:r>
    </w:p>
    <w:p w14:paraId="2C533147" w14:textId="23BA964F" w:rsidR="00F75D88" w:rsidRDefault="00F63BCF">
      <w:r>
        <w:t>pE/</w:t>
      </w:r>
      <w:r>
        <w:t>ru ra+</w:t>
      </w:r>
      <w:r>
        <w:t>syasi pE/</w:t>
      </w:r>
      <w:r>
        <w:t>ruH pE/</w:t>
      </w:r>
      <w:r>
        <w:t>ru ra+</w:t>
      </w:r>
      <w:r>
        <w:t xml:space="preserve">si | </w:t>
      </w:r>
    </w:p>
    <w:p w14:paraId="0E96385A" w14:textId="642EF11C" w:rsidR="00F75D88" w:rsidRDefault="00F63BCF">
      <w:r>
        <w:t>21)    1.3.8.1(18)- a/</w:t>
      </w:r>
      <w:r>
        <w:t>si/</w:t>
      </w:r>
      <w:r>
        <w:t xml:space="preserve"> | svA/</w:t>
      </w:r>
      <w:r>
        <w:t>ttam |</w:t>
      </w:r>
    </w:p>
    <w:p w14:paraId="33FC9A14" w14:textId="51808375" w:rsidR="00F75D88" w:rsidRDefault="00F63BCF">
      <w:r>
        <w:t>a/</w:t>
      </w:r>
      <w:r>
        <w:t>si/</w:t>
      </w:r>
      <w:r>
        <w:t xml:space="preserve"> svA/</w:t>
      </w:r>
      <w:r>
        <w:t>tta(gg) svA/</w:t>
      </w:r>
      <w:r>
        <w:t>tta ma+</w:t>
      </w:r>
      <w:r>
        <w:t>syasi svA/</w:t>
      </w:r>
      <w:r>
        <w:t xml:space="preserve">ttam | </w:t>
      </w:r>
    </w:p>
    <w:p w14:paraId="7CAFD2BE" w14:textId="21273848" w:rsidR="00F75D88" w:rsidRDefault="00F63BCF">
      <w:r>
        <w:t>22)    1.3.8.1(19)- svA/</w:t>
      </w:r>
      <w:r>
        <w:t>ttam | ci/</w:t>
      </w:r>
      <w:r>
        <w:t>t |</w:t>
      </w:r>
    </w:p>
    <w:p w14:paraId="0034CF4B" w14:textId="4CBF20CA" w:rsidR="00F75D88" w:rsidRDefault="00F63BCF">
      <w:r>
        <w:t>svA/</w:t>
      </w:r>
      <w:r>
        <w:t>ttam ci+</w:t>
      </w:r>
      <w:r>
        <w:t>c cith2 svA/</w:t>
      </w:r>
      <w:r>
        <w:t>tta(gg) svA/</w:t>
      </w:r>
      <w:r>
        <w:t>ttam ci+</w:t>
      </w:r>
      <w:r>
        <w:t xml:space="preserve">t | </w:t>
      </w:r>
    </w:p>
    <w:p w14:paraId="050124ED" w14:textId="1CBC22E0" w:rsidR="00F75D88" w:rsidRDefault="00F63BCF">
      <w:r>
        <w:t>23)    1.3.8.1(20)- ci/</w:t>
      </w:r>
      <w:r>
        <w:t>t | sadE+</w:t>
      </w:r>
      <w:r>
        <w:t>3vam |</w:t>
      </w:r>
    </w:p>
    <w:p w14:paraId="17F23FD0" w14:textId="6074875C" w:rsidR="00F75D88" w:rsidRDefault="00F63BCF">
      <w:r>
        <w:t>ci/</w:t>
      </w:r>
      <w:r>
        <w:t>th2 sadE+</w:t>
      </w:r>
      <w:r>
        <w:t>3va/</w:t>
      </w:r>
      <w:r>
        <w:t>(gm/</w:t>
      </w:r>
      <w:r>
        <w:t>) sadE+</w:t>
      </w:r>
      <w:r>
        <w:t>3vam cic ci/</w:t>
      </w:r>
      <w:r>
        <w:t>th2 sadE+</w:t>
      </w:r>
      <w:r>
        <w:t xml:space="preserve">3vam | </w:t>
      </w:r>
    </w:p>
    <w:p w14:paraId="4386DAC0" w14:textId="65E53D94" w:rsidR="00F75D88" w:rsidRDefault="00F63BCF">
      <w:r>
        <w:lastRenderedPageBreak/>
        <w:t>24)    1.3.8.1(21)- sadE+</w:t>
      </w:r>
      <w:r>
        <w:t>3vam | ha/</w:t>
      </w:r>
      <w:r>
        <w:t>vyam |</w:t>
      </w:r>
    </w:p>
    <w:p w14:paraId="2782D6A6" w14:textId="542560A5" w:rsidR="00F75D88" w:rsidRDefault="00F63BCF">
      <w:r>
        <w:t>sadE+</w:t>
      </w:r>
      <w:r>
        <w:t>3va(gm) ha/</w:t>
      </w:r>
      <w:r>
        <w:t>vya(gm) ha/</w:t>
      </w:r>
      <w:r>
        <w:t>vya(gm) sadE+</w:t>
      </w:r>
      <w:r>
        <w:t>3va/</w:t>
      </w:r>
      <w:r>
        <w:t>(gm/</w:t>
      </w:r>
      <w:r>
        <w:t>) sadE+</w:t>
      </w:r>
      <w:r>
        <w:t>3va(gm) ha/</w:t>
      </w:r>
      <w:r>
        <w:t>vyam</w:t>
      </w:r>
      <w:r>
        <w:t xml:space="preserve"> | </w:t>
      </w:r>
    </w:p>
    <w:p w14:paraId="617166D5" w14:textId="56DB514F" w:rsidR="00F75D88" w:rsidRDefault="00F63BCF">
      <w:r>
        <w:t>25)    1.3.8.1(21)- sadE+</w:t>
      </w:r>
      <w:r>
        <w:t>3vam |</w:t>
      </w:r>
    </w:p>
    <w:p w14:paraId="5682F2FD" w14:textId="2CD97F09" w:rsidR="00F75D88" w:rsidRDefault="00F63BCF">
      <w:r>
        <w:t>sadE+</w:t>
      </w:r>
      <w:r>
        <w:t>3va/</w:t>
      </w:r>
      <w:r>
        <w:t>miti/</w:t>
      </w:r>
      <w:r>
        <w:t xml:space="preserve"> sa - dE/</w:t>
      </w:r>
      <w:r>
        <w:t>3va/</w:t>
      </w:r>
      <w:r>
        <w:t xml:space="preserve">m | </w:t>
      </w:r>
    </w:p>
    <w:p w14:paraId="78B0A62E" w14:textId="113FD0CB" w:rsidR="00F75D88" w:rsidRDefault="00F63BCF">
      <w:r>
        <w:t>26)    1.3.8.1(22)- ha/</w:t>
      </w:r>
      <w:r>
        <w:t>vyam | Apa+</w:t>
      </w:r>
      <w:r>
        <w:t>H |</w:t>
      </w:r>
    </w:p>
    <w:p w14:paraId="2BE41D7C" w14:textId="1A7E5DE4" w:rsidR="00F75D88" w:rsidRDefault="00F63BCF">
      <w:r>
        <w:t>ha/</w:t>
      </w:r>
      <w:r>
        <w:t>vya mApa/</w:t>
      </w:r>
      <w:r>
        <w:t xml:space="preserve"> ApO+</w:t>
      </w:r>
      <w:r>
        <w:t xml:space="preserve"> ha/</w:t>
      </w:r>
      <w:r>
        <w:t>vya(gm) ha/</w:t>
      </w:r>
      <w:r>
        <w:t>vya mApa+</w:t>
      </w:r>
      <w:r>
        <w:t xml:space="preserve">H | </w:t>
      </w:r>
    </w:p>
    <w:p w14:paraId="694BF1BD" w14:textId="6D96AE9D" w:rsidR="00F75D88" w:rsidRDefault="00F63BCF">
      <w:r>
        <w:t>27)    1.3.8.1(23)- Apa+</w:t>
      </w:r>
      <w:r>
        <w:t>H | dE/</w:t>
      </w:r>
      <w:r>
        <w:t>3vI/</w:t>
      </w:r>
      <w:r>
        <w:t>H |</w:t>
      </w:r>
    </w:p>
    <w:p w14:paraId="2185DBBE" w14:textId="545E4552" w:rsidR="00F75D88" w:rsidRDefault="00F63BCF">
      <w:r>
        <w:t>ApO+</w:t>
      </w:r>
      <w:r>
        <w:t xml:space="preserve"> dE3vIr dE3vI/</w:t>
      </w:r>
      <w:r>
        <w:t xml:space="preserve"> rApa/</w:t>
      </w:r>
      <w:r>
        <w:t xml:space="preserve"> ApO+</w:t>
      </w:r>
      <w:r>
        <w:t xml:space="preserve"> dE3vIH | </w:t>
      </w:r>
    </w:p>
    <w:p w14:paraId="274BDA12" w14:textId="03C0AFE2" w:rsidR="00F75D88" w:rsidRDefault="00F63BCF">
      <w:r>
        <w:t>28)    1.3.8.1(24)- dE/</w:t>
      </w:r>
      <w:r>
        <w:t>3v</w:t>
      </w:r>
      <w:r>
        <w:t>I/</w:t>
      </w:r>
      <w:r>
        <w:t>H | svada+</w:t>
      </w:r>
      <w:r>
        <w:t>3ta |</w:t>
      </w:r>
    </w:p>
    <w:p w14:paraId="23F9BA69" w14:textId="4F201EDA" w:rsidR="00F75D88" w:rsidRDefault="00F63BCF">
      <w:r>
        <w:t>dE/</w:t>
      </w:r>
      <w:r>
        <w:t>3vI/</w:t>
      </w:r>
      <w:r>
        <w:t>H svada+</w:t>
      </w:r>
      <w:r>
        <w:t>3ta/</w:t>
      </w:r>
      <w:r>
        <w:t xml:space="preserve"> svada+</w:t>
      </w:r>
      <w:r>
        <w:t>3ta dE3vIr dE3vI/</w:t>
      </w:r>
      <w:r>
        <w:t>H svada+</w:t>
      </w:r>
      <w:r>
        <w:t xml:space="preserve">3ta | </w:t>
      </w:r>
    </w:p>
    <w:p w14:paraId="3E7107C4" w14:textId="74850C02" w:rsidR="00F75D88" w:rsidRDefault="00F63BCF">
      <w:r>
        <w:t>29)    1.3.8.1(25)- svada+</w:t>
      </w:r>
      <w:r>
        <w:t>3ta | E/</w:t>
      </w:r>
      <w:r>
        <w:t>na/</w:t>
      </w:r>
      <w:r>
        <w:t>m |</w:t>
      </w:r>
    </w:p>
    <w:p w14:paraId="1143B7D5" w14:textId="3665A4B1" w:rsidR="00F75D88" w:rsidRDefault="00F63BCF">
      <w:r>
        <w:t>svada+</w:t>
      </w:r>
      <w:r>
        <w:t>3taina mEna/</w:t>
      </w:r>
      <w:r>
        <w:t>(gg/</w:t>
      </w:r>
      <w:r>
        <w:t>) svada+</w:t>
      </w:r>
      <w:r>
        <w:t>3ta/</w:t>
      </w:r>
      <w:r>
        <w:t xml:space="preserve"> svada+</w:t>
      </w:r>
      <w:r>
        <w:t xml:space="preserve">3 tainam | </w:t>
      </w:r>
    </w:p>
    <w:p w14:paraId="6DF020BF" w14:textId="7B23DDA5" w:rsidR="00F75D88" w:rsidRDefault="00F63BCF">
      <w:r>
        <w:t>30)    1.3.8.1(26)- E/</w:t>
      </w:r>
      <w:r>
        <w:t>na/</w:t>
      </w:r>
      <w:r>
        <w:t>m | sam |</w:t>
      </w:r>
    </w:p>
    <w:p w14:paraId="30252C55" w14:textId="6909A2B6" w:rsidR="00F75D88" w:rsidRDefault="00F63BCF">
      <w:r>
        <w:t>E/</w:t>
      </w:r>
      <w:r>
        <w:t>na/</w:t>
      </w:r>
      <w:r>
        <w:t>(gm/</w:t>
      </w:r>
      <w:r>
        <w:t>) sa(gm) sa mE+</w:t>
      </w:r>
      <w:r>
        <w:t>na mEna/</w:t>
      </w:r>
      <w:r>
        <w:t>(gm/</w:t>
      </w:r>
      <w:r>
        <w:t xml:space="preserve">) sam | </w:t>
      </w:r>
    </w:p>
    <w:p w14:paraId="1D2296EB" w14:textId="68F7E694" w:rsidR="00F75D88" w:rsidRDefault="00F63BCF">
      <w:r>
        <w:t xml:space="preserve">31)   </w:t>
      </w:r>
      <w:r>
        <w:t xml:space="preserve"> 1.3.8.1(27)- sam | tE/</w:t>
      </w:r>
      <w:r>
        <w:t xml:space="preserve"> |</w:t>
      </w:r>
    </w:p>
    <w:p w14:paraId="53046746" w14:textId="2FA60AA8" w:rsidR="00F75D88" w:rsidRDefault="00F63BCF">
      <w:r>
        <w:t>sam tE+</w:t>
      </w:r>
      <w:r>
        <w:t xml:space="preserve"> tE/</w:t>
      </w:r>
      <w:r>
        <w:t xml:space="preserve"> sa(gm) sam tE%</w:t>
      </w:r>
      <w:r>
        <w:t xml:space="preserve"> | </w:t>
      </w:r>
    </w:p>
    <w:p w14:paraId="6AFAC138" w14:textId="6430B331" w:rsidR="00F75D88" w:rsidRDefault="00F63BCF">
      <w:r>
        <w:t>32)    1.3.8.1(28)- tE/</w:t>
      </w:r>
      <w:r>
        <w:t xml:space="preserve"> | prA/</w:t>
      </w:r>
      <w:r>
        <w:t>NaH |</w:t>
      </w:r>
    </w:p>
    <w:p w14:paraId="30D3648D" w14:textId="20ECF873" w:rsidR="00F75D88" w:rsidRDefault="00F63BCF">
      <w:r>
        <w:t>tE/</w:t>
      </w:r>
      <w:r>
        <w:t xml:space="preserve"> prA/</w:t>
      </w:r>
      <w:r>
        <w:t>NaH prA/</w:t>
      </w:r>
      <w:r>
        <w:t>Na stE+</w:t>
      </w:r>
      <w:r>
        <w:t xml:space="preserve"> tE prA/</w:t>
      </w:r>
      <w:r>
        <w:t xml:space="preserve">NaH | </w:t>
      </w:r>
    </w:p>
    <w:p w14:paraId="38C53B95" w14:textId="0D0D7974" w:rsidR="00F75D88" w:rsidRDefault="00F63BCF">
      <w:r>
        <w:t>33)    1.3.8.1(29)- prA/</w:t>
      </w:r>
      <w:r>
        <w:t>NaH | vA/</w:t>
      </w:r>
      <w:r>
        <w:t>yunA%</w:t>
      </w:r>
      <w:r>
        <w:t xml:space="preserve"> |</w:t>
      </w:r>
    </w:p>
    <w:p w14:paraId="018B8C1D" w14:textId="158A6DA1" w:rsidR="00F75D88" w:rsidRDefault="00F63BCF">
      <w:r>
        <w:t>prA/</w:t>
      </w:r>
      <w:r>
        <w:t>NO vA/</w:t>
      </w:r>
      <w:r>
        <w:t>yunA+</w:t>
      </w:r>
      <w:r>
        <w:t xml:space="preserve"> vA/</w:t>
      </w:r>
      <w:r>
        <w:t>yunA%</w:t>
      </w:r>
      <w:r>
        <w:t xml:space="preserve"> prA/</w:t>
      </w:r>
      <w:r>
        <w:t>NaH prA/</w:t>
      </w:r>
      <w:r>
        <w:t>NO vA/</w:t>
      </w:r>
      <w:r>
        <w:t>yunA%</w:t>
      </w:r>
      <w:r>
        <w:t xml:space="preserve"> | </w:t>
      </w:r>
    </w:p>
    <w:p w14:paraId="618AE4DD" w14:textId="40A29694" w:rsidR="00F75D88" w:rsidRDefault="00F63BCF">
      <w:r>
        <w:t xml:space="preserve">34)    1.3.8.1(29)- </w:t>
      </w:r>
      <w:r>
        <w:t>prA/</w:t>
      </w:r>
      <w:r>
        <w:t>NaH |</w:t>
      </w:r>
    </w:p>
    <w:p w14:paraId="287AD232" w14:textId="73E73348" w:rsidR="00F75D88" w:rsidRDefault="00F63BCF">
      <w:r>
        <w:t>prA/</w:t>
      </w:r>
      <w:r>
        <w:t>Na iti+</w:t>
      </w:r>
      <w:r>
        <w:t xml:space="preserve"> pra - a/</w:t>
      </w:r>
      <w:r>
        <w:t xml:space="preserve">naH | </w:t>
      </w:r>
    </w:p>
    <w:p w14:paraId="0ADE9A4A" w14:textId="5F8E4012" w:rsidR="00F75D88" w:rsidRDefault="00F63BCF">
      <w:r>
        <w:t>35)    1.3.8.1(30)- vA/</w:t>
      </w:r>
      <w:r>
        <w:t>yunA%</w:t>
      </w:r>
      <w:r>
        <w:t xml:space="preserve"> | ga/</w:t>
      </w:r>
      <w:r>
        <w:t>3cCa/</w:t>
      </w:r>
      <w:r>
        <w:t>2tA/</w:t>
      </w:r>
      <w:r>
        <w:t>m |</w:t>
      </w:r>
    </w:p>
    <w:p w14:paraId="18D1BF5C" w14:textId="27F440EB" w:rsidR="00F75D88" w:rsidRDefault="00F63BCF">
      <w:r>
        <w:t>vA/</w:t>
      </w:r>
      <w:r>
        <w:t>yunA+</w:t>
      </w:r>
      <w:r>
        <w:t xml:space="preserve"> ga3cCa2tAm ga3cCa2tAM ~MvA/</w:t>
      </w:r>
      <w:r>
        <w:t>yunA+</w:t>
      </w:r>
      <w:r>
        <w:t xml:space="preserve"> vA/</w:t>
      </w:r>
      <w:r>
        <w:t>yunA+</w:t>
      </w:r>
      <w:r>
        <w:t xml:space="preserve"> ga3cCa2tAm | </w:t>
      </w:r>
    </w:p>
    <w:p w14:paraId="41A6E1EC" w14:textId="42759410" w:rsidR="00F75D88" w:rsidRDefault="00F63BCF">
      <w:r>
        <w:t>36)    1.3.8.1(31)- ga/</w:t>
      </w:r>
      <w:r>
        <w:t>3cCa/</w:t>
      </w:r>
      <w:r>
        <w:t>2tA/</w:t>
      </w:r>
      <w:r>
        <w:t>m | sam |</w:t>
      </w:r>
    </w:p>
    <w:p w14:paraId="3A35E8BC" w14:textId="0EAA46B7" w:rsidR="00F75D88" w:rsidRDefault="00F63BCF">
      <w:r>
        <w:t>ga/</w:t>
      </w:r>
      <w:r>
        <w:t>3cCa/</w:t>
      </w:r>
      <w:r>
        <w:t>2tA/</w:t>
      </w:r>
      <w:r>
        <w:t>(gm/</w:t>
      </w:r>
      <w:r>
        <w:t>) sa(gm) sam ga+</w:t>
      </w:r>
      <w:r>
        <w:t>3cCa2tAm ga3cCa2tA/</w:t>
      </w:r>
      <w:r>
        <w:t>(gm/</w:t>
      </w:r>
      <w:r>
        <w:t xml:space="preserve">) sam | </w:t>
      </w:r>
    </w:p>
    <w:p w14:paraId="412E5182" w14:textId="645E37E7" w:rsidR="00F75D88" w:rsidRDefault="00F63BCF">
      <w:r>
        <w:lastRenderedPageBreak/>
        <w:t>3</w:t>
      </w:r>
      <w:r>
        <w:t>7)    1.3.8.1(32)- sam | yaja+</w:t>
      </w:r>
      <w:r>
        <w:t>traiH |</w:t>
      </w:r>
    </w:p>
    <w:p w14:paraId="28F9C092" w14:textId="79144F51" w:rsidR="00F75D88" w:rsidRDefault="00F63BCF">
      <w:r>
        <w:t>saM ~Myaja+</w:t>
      </w:r>
      <w:r>
        <w:t>trai/</w:t>
      </w:r>
      <w:r>
        <w:t>r yaja+</w:t>
      </w:r>
      <w:r>
        <w:t>trai/</w:t>
      </w:r>
      <w:r>
        <w:t>H sa(gm) saM ~Myaja+</w:t>
      </w:r>
      <w:r>
        <w:t xml:space="preserve">traiH | </w:t>
      </w:r>
    </w:p>
    <w:p w14:paraId="105D5A70" w14:textId="18DABD59" w:rsidR="00F75D88" w:rsidRDefault="00F63BCF">
      <w:r>
        <w:t>38)    1.3.8.1(33)- yaja+</w:t>
      </w:r>
      <w:r>
        <w:t>traiH | a~ggA+</w:t>
      </w:r>
      <w:r>
        <w:t>3ni |</w:t>
      </w:r>
    </w:p>
    <w:p w14:paraId="68633368" w14:textId="365AD0B8" w:rsidR="00F75D88" w:rsidRDefault="00F63BCF">
      <w:r>
        <w:t>yaja+</w:t>
      </w:r>
      <w:r>
        <w:t>trai/</w:t>
      </w:r>
      <w:r>
        <w:t xml:space="preserve"> ra~ggA/</w:t>
      </w:r>
      <w:r>
        <w:t>3 ~nya~ggA+</w:t>
      </w:r>
      <w:r>
        <w:t>3ni/</w:t>
      </w:r>
      <w:r>
        <w:t xml:space="preserve"> yaja+</w:t>
      </w:r>
      <w:r>
        <w:t>trai/</w:t>
      </w:r>
      <w:r>
        <w:t>r yaja+</w:t>
      </w:r>
      <w:r>
        <w:t>trai/</w:t>
      </w:r>
      <w:r>
        <w:t xml:space="preserve"> ra~ggA+</w:t>
      </w:r>
      <w:r>
        <w:t xml:space="preserve">3ni | </w:t>
      </w:r>
    </w:p>
    <w:p w14:paraId="40B809E1" w14:textId="5F968FF2" w:rsidR="00F75D88" w:rsidRDefault="00F63BCF">
      <w:r>
        <w:t>39)    1.3.8.1(34)- a~ggA+</w:t>
      </w:r>
      <w:r>
        <w:t>3ni | sam |</w:t>
      </w:r>
    </w:p>
    <w:p w14:paraId="6F5FC232" w14:textId="231D7BE3" w:rsidR="00F75D88" w:rsidRDefault="00F63BCF">
      <w:r>
        <w:t>a~ggA+</w:t>
      </w:r>
      <w:r>
        <w:t>3</w:t>
      </w:r>
      <w:r>
        <w:t>ni/</w:t>
      </w:r>
      <w:r>
        <w:t xml:space="preserve"> sa(gm) sa ma~ggA/</w:t>
      </w:r>
      <w:r>
        <w:t>3 ~nya~ggA+</w:t>
      </w:r>
      <w:r>
        <w:t>3ni/</w:t>
      </w:r>
      <w:r>
        <w:t xml:space="preserve"> sam | </w:t>
      </w:r>
    </w:p>
    <w:p w14:paraId="47A9E09D" w14:textId="0A35E474" w:rsidR="00F75D88" w:rsidRDefault="00F63BCF">
      <w:r>
        <w:t>40)    1.3.8.1(35)- sam | ya/</w:t>
      </w:r>
      <w:r>
        <w:t>j~japa+</w:t>
      </w:r>
      <w:r>
        <w:t>tiH |</w:t>
      </w:r>
    </w:p>
    <w:p w14:paraId="5B1AC8F7" w14:textId="013C876C" w:rsidR="00F75D88" w:rsidRDefault="00F63BCF">
      <w:r>
        <w:t>saM ~Mya/</w:t>
      </w:r>
      <w:r>
        <w:t>j~japa+</w:t>
      </w:r>
      <w:r>
        <w:t>tir ya/</w:t>
      </w:r>
      <w:r>
        <w:t>j~japa+</w:t>
      </w:r>
      <w:r>
        <w:t>ti/</w:t>
      </w:r>
      <w:r>
        <w:t>H sa(gm) saM ~Mya/</w:t>
      </w:r>
      <w:r>
        <w:t>j~japa+</w:t>
      </w:r>
      <w:r>
        <w:t xml:space="preserve">tiH | </w:t>
      </w:r>
    </w:p>
    <w:p w14:paraId="2D9C9515" w14:textId="0DE34F99" w:rsidR="00F75D88" w:rsidRDefault="00F63BCF">
      <w:r>
        <w:t>41)    1.3.8.1(36)- ya/</w:t>
      </w:r>
      <w:r>
        <w:t>j~japa+</w:t>
      </w:r>
      <w:r>
        <w:t>tiH | A/</w:t>
      </w:r>
      <w:r>
        <w:t>SiShA%</w:t>
      </w:r>
      <w:r>
        <w:t xml:space="preserve"> |</w:t>
      </w:r>
    </w:p>
    <w:p w14:paraId="6B1008F0" w14:textId="6CA0FEE0" w:rsidR="00F75D88" w:rsidRDefault="00F63BCF">
      <w:r>
        <w:t>ya/</w:t>
      </w:r>
      <w:r>
        <w:t>j~japa+</w:t>
      </w:r>
      <w:r>
        <w:t>ti rA/</w:t>
      </w:r>
      <w:r>
        <w:t>SiShA/</w:t>
      </w:r>
      <w:r>
        <w:t xml:space="preserve"> &amp;&amp;SiShA+</w:t>
      </w:r>
      <w:r>
        <w:t xml:space="preserve"> ya/</w:t>
      </w:r>
      <w:r>
        <w:t>j~japa+</w:t>
      </w:r>
      <w:r>
        <w:t>tir ya/</w:t>
      </w:r>
      <w:r>
        <w:t>j~japa+</w:t>
      </w:r>
      <w:r>
        <w:t>ti</w:t>
      </w:r>
      <w:r>
        <w:t xml:space="preserve"> rA/</w:t>
      </w:r>
      <w:r>
        <w:t>SiShA%</w:t>
      </w:r>
      <w:r>
        <w:t xml:space="preserve"> | </w:t>
      </w:r>
    </w:p>
    <w:p w14:paraId="6133D5DF" w14:textId="392217F1" w:rsidR="00F75D88" w:rsidRDefault="00F63BCF">
      <w:r>
        <w:t>42)    1.3.8.1(36)- ya/</w:t>
      </w:r>
      <w:r>
        <w:t>j~japa+</w:t>
      </w:r>
      <w:r>
        <w:t>tiH |</w:t>
      </w:r>
    </w:p>
    <w:p w14:paraId="1CA0C16D" w14:textId="4B816DDC" w:rsidR="00F75D88" w:rsidRDefault="00F63BCF">
      <w:r>
        <w:t>ya/</w:t>
      </w:r>
      <w:r>
        <w:t>j~japa+</w:t>
      </w:r>
      <w:r>
        <w:t>ti/</w:t>
      </w:r>
      <w:r>
        <w:t>riti+</w:t>
      </w:r>
      <w:r>
        <w:t xml:space="preserve"> ya/</w:t>
      </w:r>
      <w:r>
        <w:t>j~ja - pa/</w:t>
      </w:r>
      <w:r>
        <w:t>ti/</w:t>
      </w:r>
      <w:r>
        <w:t xml:space="preserve">H | </w:t>
      </w:r>
    </w:p>
    <w:p w14:paraId="5E293E46" w14:textId="09B27AD9" w:rsidR="00F75D88" w:rsidRDefault="00F63BCF">
      <w:r>
        <w:t>43)    1.3.8.1(37)- A/</w:t>
      </w:r>
      <w:r>
        <w:t>SiShA%</w:t>
      </w:r>
      <w:r>
        <w:t xml:space="preserve"> | G4Ru/</w:t>
      </w:r>
      <w:r>
        <w:t>tEna+</w:t>
      </w:r>
      <w:r>
        <w:t xml:space="preserve"> |</w:t>
      </w:r>
    </w:p>
    <w:p w14:paraId="6F46EECD" w14:textId="0EE7A232" w:rsidR="00F75D88" w:rsidRDefault="00F63BCF">
      <w:r>
        <w:t>A/</w:t>
      </w:r>
      <w:r>
        <w:t>SiShA+</w:t>
      </w:r>
      <w:r>
        <w:t xml:space="preserve"> G4Ru/</w:t>
      </w:r>
      <w:r>
        <w:t>tEna+</w:t>
      </w:r>
      <w:r>
        <w:t xml:space="preserve"> G4Ru/</w:t>
      </w:r>
      <w:r>
        <w:t>tEnA/</w:t>
      </w:r>
      <w:r>
        <w:t>SiShA+</w:t>
      </w:r>
      <w:r>
        <w:t xml:space="preserve"> A/</w:t>
      </w:r>
      <w:r>
        <w:t>SiShA+</w:t>
      </w:r>
      <w:r>
        <w:t xml:space="preserve"> G4Ru/</w:t>
      </w:r>
      <w:r>
        <w:t>tEna+</w:t>
      </w:r>
      <w:r>
        <w:t xml:space="preserve"> | </w:t>
      </w:r>
    </w:p>
    <w:p w14:paraId="0F44137B" w14:textId="18320890" w:rsidR="00F75D88" w:rsidRDefault="00F63BCF">
      <w:r>
        <w:t>44)    1.3.8.1(37)- A/</w:t>
      </w:r>
      <w:r>
        <w:t>SiShA%</w:t>
      </w:r>
      <w:r>
        <w:t xml:space="preserve"> |</w:t>
      </w:r>
    </w:p>
    <w:p w14:paraId="41AC0377" w14:textId="5D6AACE8" w:rsidR="00F75D88" w:rsidRDefault="00F63BCF">
      <w:r>
        <w:t>A/</w:t>
      </w:r>
      <w:r>
        <w:t>SiShEtyA%</w:t>
      </w:r>
      <w:r>
        <w:t xml:space="preserve"> - SiShA%</w:t>
      </w:r>
      <w:r>
        <w:t xml:space="preserve"> | </w:t>
      </w:r>
    </w:p>
    <w:p w14:paraId="7F0DC564" w14:textId="07220E45" w:rsidR="00F75D88" w:rsidRDefault="00F63BCF">
      <w:r>
        <w:t xml:space="preserve">45)    </w:t>
      </w:r>
      <w:r>
        <w:t>1.3.8.1(38)- G4Ru/</w:t>
      </w:r>
      <w:r>
        <w:t>tEna+</w:t>
      </w:r>
      <w:r>
        <w:t xml:space="preserve"> | a/</w:t>
      </w:r>
      <w:r>
        <w:t>ktau |</w:t>
      </w:r>
    </w:p>
    <w:p w14:paraId="4E5A9360" w14:textId="0C7CD847" w:rsidR="00F75D88" w:rsidRDefault="00F63BCF">
      <w:r>
        <w:t>G4Ru/</w:t>
      </w:r>
      <w:r>
        <w:t>tE ~nA/</w:t>
      </w:r>
      <w:r>
        <w:t>ktA va/</w:t>
      </w:r>
      <w:r>
        <w:t>ktau G4Ru/</w:t>
      </w:r>
      <w:r>
        <w:t>tEna+</w:t>
      </w:r>
      <w:r>
        <w:t xml:space="preserve"> G4Ru/</w:t>
      </w:r>
      <w:r>
        <w:t>tE ~nA/</w:t>
      </w:r>
      <w:r>
        <w:t xml:space="preserve">ktau | </w:t>
      </w:r>
    </w:p>
    <w:p w14:paraId="03D4A212" w14:textId="7C893A02" w:rsidR="00F75D88" w:rsidRDefault="00F63BCF">
      <w:r>
        <w:t>46)    1.3.8.1(39)- a/</w:t>
      </w:r>
      <w:r>
        <w:t>ktau | pa/</w:t>
      </w:r>
      <w:r>
        <w:t>Sum |</w:t>
      </w:r>
    </w:p>
    <w:p w14:paraId="0F5A3800" w14:textId="4E2D8BA6" w:rsidR="00F75D88" w:rsidRDefault="00F63BCF">
      <w:r>
        <w:t>a/</w:t>
      </w:r>
      <w:r>
        <w:t>ktau pa/</w:t>
      </w:r>
      <w:r>
        <w:t>Sum pa/</w:t>
      </w:r>
      <w:r>
        <w:t>Su ma/</w:t>
      </w:r>
      <w:r>
        <w:t>ktA va/</w:t>
      </w:r>
      <w:r>
        <w:t>ktau pa/</w:t>
      </w:r>
      <w:r>
        <w:t xml:space="preserve">Sum | </w:t>
      </w:r>
    </w:p>
    <w:p w14:paraId="132318F7" w14:textId="13D6CDFC" w:rsidR="00F75D88" w:rsidRDefault="00F63BCF">
      <w:r>
        <w:t>47)    1.3.8.1(40)- pa/</w:t>
      </w:r>
      <w:r>
        <w:t>Sum | trA/</w:t>
      </w:r>
      <w:r>
        <w:t>yE/</w:t>
      </w:r>
      <w:r>
        <w:t>thA/</w:t>
      </w:r>
      <w:r>
        <w:t>2m |</w:t>
      </w:r>
    </w:p>
    <w:p w14:paraId="448181B7" w14:textId="5EAF92C9" w:rsidR="00F75D88" w:rsidRDefault="00F63BCF">
      <w:r>
        <w:t>pa/</w:t>
      </w:r>
      <w:r>
        <w:t>Sum trA+</w:t>
      </w:r>
      <w:r>
        <w:t>yEthA2m trAyEthA2m pa/</w:t>
      </w:r>
      <w:r>
        <w:t>Sum pa/</w:t>
      </w:r>
      <w:r>
        <w:t>Sum trA+</w:t>
      </w:r>
      <w:r>
        <w:t xml:space="preserve">yEthA2m | </w:t>
      </w:r>
    </w:p>
    <w:p w14:paraId="375A15FC" w14:textId="413D2C93" w:rsidR="00F75D88" w:rsidRDefault="00F63BCF">
      <w:r>
        <w:t>48)    1.3.8.1(41)- trA/</w:t>
      </w:r>
      <w:r>
        <w:t>yE/</w:t>
      </w:r>
      <w:r>
        <w:t>thA/</w:t>
      </w:r>
      <w:r>
        <w:t>2m | rEva+</w:t>
      </w:r>
      <w:r>
        <w:t>tIH |</w:t>
      </w:r>
    </w:p>
    <w:p w14:paraId="160A297C" w14:textId="23C389C4" w:rsidR="00F75D88" w:rsidRDefault="00F63BCF">
      <w:r>
        <w:t>trA/</w:t>
      </w:r>
      <w:r>
        <w:t>yE/</w:t>
      </w:r>
      <w:r>
        <w:t>thA/</w:t>
      </w:r>
      <w:r>
        <w:t>2(gm/</w:t>
      </w:r>
      <w:r>
        <w:t>) rEva+</w:t>
      </w:r>
      <w:r>
        <w:t>tI/</w:t>
      </w:r>
      <w:r>
        <w:t xml:space="preserve"> rEva+</w:t>
      </w:r>
      <w:r>
        <w:t>tI strAyEthA2m trAyEthA/</w:t>
      </w:r>
      <w:r>
        <w:t>2(gm/</w:t>
      </w:r>
      <w:r>
        <w:t>) rEva+</w:t>
      </w:r>
      <w:r>
        <w:t xml:space="preserve">tIH | </w:t>
      </w:r>
    </w:p>
    <w:p w14:paraId="1EE631B9" w14:textId="7A85DB9E" w:rsidR="00F75D88" w:rsidRDefault="00F63BCF">
      <w:r>
        <w:t>49)    1.3.8.1(42)- rEva+</w:t>
      </w:r>
      <w:r>
        <w:t>tIH | ya/</w:t>
      </w:r>
      <w:r>
        <w:t>j~japa+</w:t>
      </w:r>
      <w:r>
        <w:t>tim |</w:t>
      </w:r>
    </w:p>
    <w:p w14:paraId="000E381D" w14:textId="7796909B" w:rsidR="00F75D88" w:rsidRDefault="00F63BCF">
      <w:r>
        <w:t>rEva+</w:t>
      </w:r>
      <w:r>
        <w:t>tIr ya/</w:t>
      </w:r>
      <w:r>
        <w:t>j~japa+</w:t>
      </w:r>
      <w:r>
        <w:t>tiM ~Mya/</w:t>
      </w:r>
      <w:r>
        <w:t>j~japa+</w:t>
      </w:r>
      <w:r>
        <w:t>ti/</w:t>
      </w:r>
      <w:r>
        <w:t>(gm/</w:t>
      </w:r>
      <w:r>
        <w:t>) rEva+</w:t>
      </w:r>
      <w:r>
        <w:t>tI/</w:t>
      </w:r>
      <w:r>
        <w:t xml:space="preserve"> rEva+</w:t>
      </w:r>
      <w:r>
        <w:t>tIr ya/</w:t>
      </w:r>
      <w:r>
        <w:t>j~japa+</w:t>
      </w:r>
      <w:r>
        <w:t xml:space="preserve">tim | </w:t>
      </w:r>
    </w:p>
    <w:p w14:paraId="3C8B62F6" w14:textId="5389AB10" w:rsidR="00F75D88" w:rsidRDefault="00F63BCF">
      <w:r>
        <w:lastRenderedPageBreak/>
        <w:t>50)    1.3.8.1(43)- ya/</w:t>
      </w:r>
      <w:r>
        <w:t>j~japa+</w:t>
      </w:r>
      <w:r>
        <w:t>tim | pri/</w:t>
      </w:r>
      <w:r>
        <w:t>ya/</w:t>
      </w:r>
      <w:r>
        <w:t>dhA4 | (J2M-5,G4S1.3-11)</w:t>
      </w:r>
    </w:p>
    <w:p w14:paraId="4A605A93" w14:textId="668A4859" w:rsidR="00F75D88" w:rsidRDefault="00F63BCF">
      <w:r>
        <w:t>ya/</w:t>
      </w:r>
      <w:r>
        <w:t>j~japa+</w:t>
      </w:r>
      <w:r>
        <w:t>tim priya/</w:t>
      </w:r>
      <w:r>
        <w:t>dhA4 pri+</w:t>
      </w:r>
      <w:r>
        <w:t>ya/</w:t>
      </w:r>
      <w:r>
        <w:t>dhA4 ya/</w:t>
      </w:r>
      <w:r>
        <w:t>j~japa+</w:t>
      </w:r>
      <w:r>
        <w:t>tiM ~Mya/</w:t>
      </w:r>
      <w:r>
        <w:t>j~japa+</w:t>
      </w:r>
      <w:r>
        <w:t>tim priya/</w:t>
      </w:r>
      <w:r>
        <w:t xml:space="preserve">dhA4 | </w:t>
      </w:r>
    </w:p>
    <w:p w14:paraId="6D7F8D65" w14:textId="2D200BBB" w:rsidR="00F75D88" w:rsidRDefault="00F63BCF">
      <w:r>
        <w:t>51)    1.3.8.1(43)- ya/</w:t>
      </w:r>
      <w:r>
        <w:t>j~jap</w:t>
      </w:r>
      <w:r>
        <w:t>a+</w:t>
      </w:r>
      <w:r>
        <w:t>tim | (J2M-5,G4S1.3-11)</w:t>
      </w:r>
    </w:p>
    <w:p w14:paraId="51604D48" w14:textId="4E76E1B9" w:rsidR="00F75D88" w:rsidRDefault="00F63BCF">
      <w:r>
        <w:t>ya/</w:t>
      </w:r>
      <w:r>
        <w:t>j~japa+</w:t>
      </w:r>
      <w:r>
        <w:t>ti/</w:t>
      </w:r>
      <w:r>
        <w:t>miti+</w:t>
      </w:r>
      <w:r>
        <w:t xml:space="preserve"> ya/</w:t>
      </w:r>
      <w:r>
        <w:t>j~ja - pa/</w:t>
      </w:r>
      <w:r>
        <w:t>ti/</w:t>
      </w:r>
      <w:r>
        <w:t xml:space="preserve">m | </w:t>
      </w:r>
    </w:p>
    <w:p w14:paraId="7681AB14" w14:textId="2DFB063C" w:rsidR="00F75D88" w:rsidRDefault="00F63BCF">
      <w:r>
        <w:t>52)    1.3.8.1(44)- pri/</w:t>
      </w:r>
      <w:r>
        <w:t>ya/</w:t>
      </w:r>
      <w:r>
        <w:t>dhA4 | &amp;&amp; vi/</w:t>
      </w:r>
      <w:r>
        <w:t>Sa/</w:t>
      </w:r>
      <w:r>
        <w:t>ta/</w:t>
      </w:r>
      <w:r>
        <w:t xml:space="preserve"> | (J2M-5,G4S1.3-11)</w:t>
      </w:r>
    </w:p>
    <w:p w14:paraId="678D1BFE" w14:textId="58EFCB29" w:rsidR="00F75D88" w:rsidRDefault="00F63BCF">
      <w:r>
        <w:t>priya/</w:t>
      </w:r>
      <w:r>
        <w:t>dhA4 &amp;&amp;vi+</w:t>
      </w:r>
      <w:r>
        <w:t>Sata vi+</w:t>
      </w:r>
      <w:r>
        <w:t>Sa/</w:t>
      </w:r>
      <w:r>
        <w:t>tA priya/</w:t>
      </w:r>
      <w:r>
        <w:t>dhA4 pri/</w:t>
      </w:r>
      <w:r>
        <w:t>ya/</w:t>
      </w:r>
      <w:r>
        <w:t>dhA4 &amp;&amp;vi+</w:t>
      </w:r>
      <w:r>
        <w:t xml:space="preserve">Sata | </w:t>
      </w:r>
    </w:p>
    <w:p w14:paraId="2B77D7AF" w14:textId="68BBE849" w:rsidR="00F75D88" w:rsidRDefault="00F63BCF">
      <w:r>
        <w:t>53)    1.3.8.1(44)- pri/</w:t>
      </w:r>
      <w:r>
        <w:t>ya/</w:t>
      </w:r>
      <w:r>
        <w:t>dhA4 | (J2M-5,G4S1.3-11)</w:t>
      </w:r>
    </w:p>
    <w:p w14:paraId="2F9A2A72" w14:textId="15E2BBB8" w:rsidR="00F75D88" w:rsidRDefault="00F63BCF">
      <w:r>
        <w:t>pri/</w:t>
      </w:r>
      <w:r>
        <w:t>y</w:t>
      </w:r>
      <w:r>
        <w:t>a/</w:t>
      </w:r>
      <w:r>
        <w:t>dhE4ti+</w:t>
      </w:r>
      <w:r>
        <w:t xml:space="preserve"> priya - dhA4 | </w:t>
      </w:r>
    </w:p>
    <w:p w14:paraId="485B1109" w14:textId="44CBEF3D" w:rsidR="00F75D88" w:rsidRDefault="00F63BCF">
      <w:r>
        <w:t>54)    1.3.8.1(45)- A | vi/</w:t>
      </w:r>
      <w:r>
        <w:t>Sa/</w:t>
      </w:r>
      <w:r>
        <w:t>ta/</w:t>
      </w:r>
      <w:r>
        <w:t xml:space="preserve"> | (J2M-5,G4S1.3-11)</w:t>
      </w:r>
    </w:p>
    <w:p w14:paraId="68A953E5" w14:textId="15586559" w:rsidR="00F75D88" w:rsidRDefault="00F63BCF">
      <w:r>
        <w:t>A vi+</w:t>
      </w:r>
      <w:r>
        <w:t>Sata viSa/</w:t>
      </w:r>
      <w:r>
        <w:t>tA vi+</w:t>
      </w:r>
      <w:r>
        <w:t xml:space="preserve">Sata | </w:t>
      </w:r>
    </w:p>
    <w:p w14:paraId="430458ED" w14:textId="7AD9A591" w:rsidR="00F75D88" w:rsidRDefault="00F63BCF">
      <w:r>
        <w:t>55)    1.3.8.1(46)- vi/</w:t>
      </w:r>
      <w:r>
        <w:t>Sa/</w:t>
      </w:r>
      <w:r>
        <w:t>ta/</w:t>
      </w:r>
      <w:r>
        <w:t xml:space="preserve"> | urO%</w:t>
      </w:r>
      <w:r>
        <w:t xml:space="preserve"> | (J2M-5,G4S1.3-11)</w:t>
      </w:r>
    </w:p>
    <w:p w14:paraId="18D442AF" w14:textId="5E3B1B8D" w:rsidR="00F75D88" w:rsidRDefault="00F63BCF">
      <w:r>
        <w:t>vi/</w:t>
      </w:r>
      <w:r>
        <w:t>Sa/</w:t>
      </w:r>
      <w:r>
        <w:t>tOrO/</w:t>
      </w:r>
      <w:r>
        <w:t xml:space="preserve"> urO+</w:t>
      </w:r>
      <w:r>
        <w:t xml:space="preserve"> viSata viSa/</w:t>
      </w:r>
      <w:r>
        <w:t>tOrO%</w:t>
      </w:r>
      <w:r>
        <w:t xml:space="preserve"> | </w:t>
      </w:r>
    </w:p>
    <w:p w14:paraId="220EEB19" w14:textId="48761D29" w:rsidR="00F75D88" w:rsidRDefault="00F63BCF">
      <w:r>
        <w:t>56)    1.3.8.1(47)- urO%</w:t>
      </w:r>
      <w:r>
        <w:t xml:space="preserve"> | a/</w:t>
      </w:r>
      <w:r>
        <w:t>~nta/</w:t>
      </w:r>
      <w:r>
        <w:t>ri/</w:t>
      </w:r>
      <w:r>
        <w:t>kSha/</w:t>
      </w:r>
      <w:r>
        <w:t xml:space="preserve"> |</w:t>
      </w:r>
    </w:p>
    <w:p w14:paraId="315DE86A" w14:textId="6C890A89" w:rsidR="00F75D88" w:rsidRDefault="00F63BCF">
      <w:r>
        <w:t>urO+</w:t>
      </w:r>
      <w:r>
        <w:t xml:space="preserve"> a~</w:t>
      </w:r>
      <w:r>
        <w:t>ntarik ShA~ntari/</w:t>
      </w:r>
      <w:r>
        <w:t>kShOrO/</w:t>
      </w:r>
      <w:r>
        <w:t xml:space="preserve"> urO+</w:t>
      </w:r>
      <w:r>
        <w:t xml:space="preserve"> a~ntarikSha | </w:t>
      </w:r>
    </w:p>
    <w:p w14:paraId="7AA9E52C" w14:textId="00924A53" w:rsidR="00F75D88" w:rsidRDefault="00F63BCF">
      <w:r>
        <w:t>57)    1.3.8.1(47)- urO%</w:t>
      </w:r>
      <w:r>
        <w:t xml:space="preserve"> |</w:t>
      </w:r>
    </w:p>
    <w:p w14:paraId="62C9D1CD" w14:textId="5544E233" w:rsidR="00F75D88" w:rsidRDefault="00F63BCF">
      <w:r>
        <w:t>urO/</w:t>
      </w:r>
      <w:r>
        <w:t xml:space="preserve"> ityurO%</w:t>
      </w:r>
      <w:r>
        <w:t xml:space="preserve"> | </w:t>
      </w:r>
    </w:p>
    <w:p w14:paraId="73829962" w14:textId="31D62E08" w:rsidR="00F75D88" w:rsidRDefault="00F63BCF">
      <w:r>
        <w:t>58)    1.3.8.1(48)- a/</w:t>
      </w:r>
      <w:r>
        <w:t>~nta/</w:t>
      </w:r>
      <w:r>
        <w:t>ri/</w:t>
      </w:r>
      <w:r>
        <w:t>kSha/</w:t>
      </w:r>
      <w:r>
        <w:t xml:space="preserve"> | sa/</w:t>
      </w:r>
      <w:r>
        <w:t>jUH |</w:t>
      </w:r>
    </w:p>
    <w:p w14:paraId="744344BA" w14:textId="49F4EC2C" w:rsidR="00F75D88" w:rsidRDefault="00F63BCF">
      <w:r>
        <w:t>a/</w:t>
      </w:r>
      <w:r>
        <w:t>~nta/</w:t>
      </w:r>
      <w:r>
        <w:t>ri/</w:t>
      </w:r>
      <w:r>
        <w:t>kSha/</w:t>
      </w:r>
      <w:r>
        <w:t xml:space="preserve"> sa/</w:t>
      </w:r>
      <w:r>
        <w:t>jUH sa/</w:t>
      </w:r>
      <w:r>
        <w:t>jU ra+</w:t>
      </w:r>
      <w:r>
        <w:t>~ntarik ShA~ntarikSha sa/</w:t>
      </w:r>
      <w:r>
        <w:t xml:space="preserve">jUH | </w:t>
      </w:r>
    </w:p>
    <w:p w14:paraId="53B084C9" w14:textId="4C915D8E" w:rsidR="00F75D88" w:rsidRDefault="00F63BCF">
      <w:r>
        <w:t>59)    1.3.8.1(49)- sa/</w:t>
      </w:r>
      <w:r>
        <w:t>jUH | dE/</w:t>
      </w:r>
      <w:r>
        <w:t>3vEna+</w:t>
      </w:r>
      <w:r>
        <w:t xml:space="preserve"> |</w:t>
      </w:r>
    </w:p>
    <w:p w14:paraId="35E2FE8B" w14:textId="2F2FD4EC" w:rsidR="00F75D88" w:rsidRDefault="00F63BCF">
      <w:r>
        <w:t>sa/</w:t>
      </w:r>
      <w:r>
        <w:t>jUr dE/</w:t>
      </w:r>
      <w:r>
        <w:t>3vEna+</w:t>
      </w:r>
      <w:r>
        <w:t xml:space="preserve"> dE/</w:t>
      </w:r>
      <w:r>
        <w:t>3vEna+</w:t>
      </w:r>
      <w:r>
        <w:t xml:space="preserve"> sa/</w:t>
      </w:r>
      <w:r>
        <w:t>jUH sa/</w:t>
      </w:r>
      <w:r>
        <w:t>jUr dE/</w:t>
      </w:r>
      <w:r>
        <w:t>3vEna+</w:t>
      </w:r>
      <w:r>
        <w:t xml:space="preserve"> | </w:t>
      </w:r>
    </w:p>
    <w:p w14:paraId="604BE712" w14:textId="19F70E5F" w:rsidR="00F75D88" w:rsidRDefault="00F63BCF">
      <w:r>
        <w:t>60)    1.3.8.1(49)- sa/</w:t>
      </w:r>
      <w:r>
        <w:t>jUH |</w:t>
      </w:r>
    </w:p>
    <w:p w14:paraId="5AEC8FCE" w14:textId="2883EEE0" w:rsidR="00F75D88" w:rsidRDefault="00F63BCF">
      <w:r>
        <w:t>sa/</w:t>
      </w:r>
      <w:r>
        <w:t>jUriti+</w:t>
      </w:r>
      <w:r>
        <w:t xml:space="preserve"> sa - jUH | </w:t>
      </w:r>
    </w:p>
    <w:p w14:paraId="4055ABC0" w14:textId="4ECEA829" w:rsidR="00F75D88" w:rsidRDefault="00F63BCF">
      <w:r>
        <w:t>61)    1.3.8.1(50)- dE/</w:t>
      </w:r>
      <w:r>
        <w:t>3vEna+</w:t>
      </w:r>
      <w:r>
        <w:t xml:space="preserve"> | vAtE+</w:t>
      </w:r>
      <w:r>
        <w:t>na |</w:t>
      </w:r>
    </w:p>
    <w:p w14:paraId="31AABD64" w14:textId="03E03DA7" w:rsidR="00F75D88" w:rsidRDefault="00F63BCF">
      <w:r>
        <w:t>dE/</w:t>
      </w:r>
      <w:r>
        <w:t>3vEna/</w:t>
      </w:r>
      <w:r>
        <w:t xml:space="preserve"> vAtE+</w:t>
      </w:r>
      <w:r>
        <w:t>na/</w:t>
      </w:r>
      <w:r>
        <w:t xml:space="preserve"> vAtE+</w:t>
      </w:r>
      <w:r>
        <w:t>na dE/</w:t>
      </w:r>
      <w:r>
        <w:t>3vEna+</w:t>
      </w:r>
      <w:r>
        <w:t xml:space="preserve"> dE/</w:t>
      </w:r>
      <w:r>
        <w:t>3vEna/</w:t>
      </w:r>
      <w:r>
        <w:t xml:space="preserve"> vAtE+</w:t>
      </w:r>
      <w:r>
        <w:t xml:space="preserve">na | </w:t>
      </w:r>
    </w:p>
    <w:p w14:paraId="7E307A98" w14:textId="2CD4F01B" w:rsidR="00F75D88" w:rsidRDefault="00F63BCF">
      <w:r>
        <w:t>1)    1.3.8.2(1)- vAtE+</w:t>
      </w:r>
      <w:r>
        <w:t>na | a/</w:t>
      </w:r>
      <w:r>
        <w:t>sya |</w:t>
      </w:r>
    </w:p>
    <w:p w14:paraId="24DC0E2F" w14:textId="0D6D7329" w:rsidR="00F75D88" w:rsidRDefault="00F63BCF">
      <w:r>
        <w:t>vAtE+</w:t>
      </w:r>
      <w:r>
        <w:t xml:space="preserve"> ~nA/</w:t>
      </w:r>
      <w:r>
        <w:t>syAsya vAtE+</w:t>
      </w:r>
      <w:r>
        <w:t>na/</w:t>
      </w:r>
      <w:r>
        <w:t xml:space="preserve"> vAtE+</w:t>
      </w:r>
      <w:r>
        <w:t xml:space="preserve"> ~nA/</w:t>
      </w:r>
      <w:r>
        <w:t xml:space="preserve">sya | </w:t>
      </w:r>
    </w:p>
    <w:p w14:paraId="2918E962" w14:textId="653E15A3" w:rsidR="00F75D88" w:rsidRDefault="00F63BCF">
      <w:r>
        <w:lastRenderedPageBreak/>
        <w:t>2)    1.3.8.2(2)- a/</w:t>
      </w:r>
      <w:r>
        <w:t>sya | ha/</w:t>
      </w:r>
      <w:r>
        <w:t>viSha+</w:t>
      </w:r>
      <w:r>
        <w:t>H |</w:t>
      </w:r>
    </w:p>
    <w:p w14:paraId="3BBE12F1" w14:textId="2D7BEF07" w:rsidR="00F75D88" w:rsidRDefault="00F63BCF">
      <w:r>
        <w:t>a/</w:t>
      </w:r>
      <w:r>
        <w:t>sya ha/</w:t>
      </w:r>
      <w:r>
        <w:t>viShO+</w:t>
      </w:r>
      <w:r>
        <w:t xml:space="preserve"> ha/</w:t>
      </w:r>
      <w:r>
        <w:t>viShO/</w:t>
      </w:r>
      <w:r>
        <w:t xml:space="preserve"> &amp;syAsya ha/</w:t>
      </w:r>
      <w:r>
        <w:t>viSha+</w:t>
      </w:r>
      <w:r>
        <w:t xml:space="preserve">H | </w:t>
      </w:r>
    </w:p>
    <w:p w14:paraId="05E98630" w14:textId="68962B44" w:rsidR="00F75D88" w:rsidRDefault="00F63BCF">
      <w:r>
        <w:t>3)    1.3.8.2(3)- ha/</w:t>
      </w:r>
      <w:r>
        <w:t>viSha+</w:t>
      </w:r>
      <w:r>
        <w:t>H | tmanA%</w:t>
      </w:r>
      <w:r>
        <w:t xml:space="preserve"> |</w:t>
      </w:r>
    </w:p>
    <w:p w14:paraId="6ACDA2B9" w14:textId="7029F994" w:rsidR="00F75D88" w:rsidRDefault="00F63BCF">
      <w:r>
        <w:t>ha/</w:t>
      </w:r>
      <w:r>
        <w:t>viSha/</w:t>
      </w:r>
      <w:r>
        <w:t xml:space="preserve"> stmanA/</w:t>
      </w:r>
      <w:r>
        <w:t xml:space="preserve"> tmanA+</w:t>
      </w:r>
      <w:r>
        <w:t xml:space="preserve"> ha/</w:t>
      </w:r>
      <w:r>
        <w:t>viShO+</w:t>
      </w:r>
      <w:r>
        <w:t xml:space="preserve"> ha/</w:t>
      </w:r>
      <w:r>
        <w:t>viSha/</w:t>
      </w:r>
      <w:r>
        <w:t xml:space="preserve"> stmanA%</w:t>
      </w:r>
      <w:r>
        <w:t xml:space="preserve"> | </w:t>
      </w:r>
    </w:p>
    <w:p w14:paraId="6DE87164" w14:textId="00DEBEF8" w:rsidR="00F75D88" w:rsidRDefault="00F63BCF">
      <w:r>
        <w:t>4)    1.3.8.2(4)- tmanA%</w:t>
      </w:r>
      <w:r>
        <w:t xml:space="preserve"> | ya/</w:t>
      </w:r>
      <w:r>
        <w:t>ja/</w:t>
      </w:r>
      <w:r>
        <w:t xml:space="preserve"> |</w:t>
      </w:r>
    </w:p>
    <w:p w14:paraId="0952EF9C" w14:textId="165DFE81" w:rsidR="00F75D88" w:rsidRDefault="00F63BCF">
      <w:r>
        <w:t>tmanA+</w:t>
      </w:r>
      <w:r>
        <w:t xml:space="preserve"> yaja yaja/</w:t>
      </w:r>
      <w:r>
        <w:t xml:space="preserve"> tmanA/</w:t>
      </w:r>
      <w:r>
        <w:t xml:space="preserve"> tmanA+</w:t>
      </w:r>
      <w:r>
        <w:t xml:space="preserve"> yaja | </w:t>
      </w:r>
    </w:p>
    <w:p w14:paraId="4DBEE4E6" w14:textId="2F395240" w:rsidR="00F75D88" w:rsidRDefault="00F63BCF">
      <w:r>
        <w:t>5)    1.3.8.2(5)- ya/</w:t>
      </w:r>
      <w:r>
        <w:t>ja/</w:t>
      </w:r>
      <w:r>
        <w:t xml:space="preserve"> | sam |</w:t>
      </w:r>
    </w:p>
    <w:p w14:paraId="2F60325C" w14:textId="2FB794D4" w:rsidR="00F75D88" w:rsidRDefault="00F63BCF">
      <w:r>
        <w:t>ya/</w:t>
      </w:r>
      <w:r>
        <w:t>ja/</w:t>
      </w:r>
      <w:r>
        <w:t xml:space="preserve"> sa(gm) saM ~Mya+</w:t>
      </w:r>
      <w:r>
        <w:t>ja yaja/</w:t>
      </w:r>
      <w:r>
        <w:t xml:space="preserve"> sam | </w:t>
      </w:r>
    </w:p>
    <w:p w14:paraId="1878AEFE" w14:textId="47D48CAA" w:rsidR="00F75D88" w:rsidRDefault="00F63BCF">
      <w:r>
        <w:t>6)    1.3.8.2(6)- sam | a/</w:t>
      </w:r>
      <w:r>
        <w:t>sya/</w:t>
      </w:r>
      <w:r>
        <w:t xml:space="preserve"> |</w:t>
      </w:r>
    </w:p>
    <w:p w14:paraId="68DE0942" w14:textId="7DB4DEF6" w:rsidR="00F75D88" w:rsidRDefault="00F63BCF">
      <w:r>
        <w:t>sa ma+</w:t>
      </w:r>
      <w:r>
        <w:t>syAsya/</w:t>
      </w:r>
      <w:r>
        <w:t xml:space="preserve"> sa(gm) sa ma+</w:t>
      </w:r>
      <w:r>
        <w:t xml:space="preserve">sya | </w:t>
      </w:r>
    </w:p>
    <w:p w14:paraId="291611A7" w14:textId="481CF3DB" w:rsidR="00F75D88" w:rsidRDefault="00F63BCF">
      <w:r>
        <w:t>7)    1.3.8.2(7)- a/</w:t>
      </w:r>
      <w:r>
        <w:t>sya/</w:t>
      </w:r>
      <w:r>
        <w:t xml:space="preserve"> | ta/</w:t>
      </w:r>
      <w:r>
        <w:t>nuvA%</w:t>
      </w:r>
      <w:r>
        <w:t xml:space="preserve"> |</w:t>
      </w:r>
    </w:p>
    <w:p w14:paraId="4EB003FE" w14:textId="655095C9" w:rsidR="00F75D88" w:rsidRDefault="00F63BCF">
      <w:r>
        <w:t>a/</w:t>
      </w:r>
      <w:r>
        <w:t>sya/</w:t>
      </w:r>
      <w:r>
        <w:t xml:space="preserve"> ta/</w:t>
      </w:r>
      <w:r>
        <w:t>nuvA+</w:t>
      </w:r>
      <w:r>
        <w:t xml:space="preserve"> ta/</w:t>
      </w:r>
      <w:r>
        <w:t>nuvA%</w:t>
      </w:r>
      <w:r>
        <w:t xml:space="preserve"> &amp;syAsya ta/</w:t>
      </w:r>
      <w:r>
        <w:t>nuv</w:t>
      </w:r>
      <w:r>
        <w:t>A%</w:t>
      </w:r>
      <w:r>
        <w:t xml:space="preserve"> | </w:t>
      </w:r>
    </w:p>
    <w:p w14:paraId="5195F652" w14:textId="111090E3" w:rsidR="00F75D88" w:rsidRDefault="00F63BCF">
      <w:r>
        <w:t>8)    1.3.8.2(8)- ta/</w:t>
      </w:r>
      <w:r>
        <w:t>nuvA%</w:t>
      </w:r>
      <w:r>
        <w:t xml:space="preserve"> | Ba/</w:t>
      </w:r>
      <w:r>
        <w:t>4va/</w:t>
      </w:r>
      <w:r>
        <w:t xml:space="preserve"> |</w:t>
      </w:r>
    </w:p>
    <w:p w14:paraId="011799D6" w14:textId="51A8AB3B" w:rsidR="00F75D88" w:rsidRDefault="00F63BCF">
      <w:r>
        <w:t>ta/</w:t>
      </w:r>
      <w:r>
        <w:t>nuvA+</w:t>
      </w:r>
      <w:r>
        <w:t xml:space="preserve"> Ba4va Ba4va ta/</w:t>
      </w:r>
      <w:r>
        <w:t>nuvA+</w:t>
      </w:r>
      <w:r>
        <w:t xml:space="preserve"> ta/</w:t>
      </w:r>
      <w:r>
        <w:t>nuvA+</w:t>
      </w:r>
      <w:r>
        <w:t xml:space="preserve"> Ba4va | </w:t>
      </w:r>
    </w:p>
    <w:p w14:paraId="01754564" w14:textId="65EB5C92" w:rsidR="00F75D88" w:rsidRDefault="00F63BCF">
      <w:r>
        <w:t>9)    1.3.8.2(9)- Ba/</w:t>
      </w:r>
      <w:r>
        <w:t>4va/</w:t>
      </w:r>
      <w:r>
        <w:t xml:space="preserve"> | var.ShI+</w:t>
      </w:r>
      <w:r>
        <w:t>yaH |</w:t>
      </w:r>
    </w:p>
    <w:p w14:paraId="0AF3CBF9" w14:textId="0524177E" w:rsidR="00F75D88" w:rsidRDefault="00F63BCF">
      <w:r>
        <w:t>Ba/</w:t>
      </w:r>
      <w:r>
        <w:t>4va/</w:t>
      </w:r>
      <w:r>
        <w:t xml:space="preserve"> var.ShI+</w:t>
      </w:r>
      <w:r>
        <w:t>yO/</w:t>
      </w:r>
      <w:r>
        <w:t xml:space="preserve"> var.ShI+</w:t>
      </w:r>
      <w:r>
        <w:t>yO Ba4va Ba4va/</w:t>
      </w:r>
      <w:r>
        <w:t xml:space="preserve"> var.ShI+</w:t>
      </w:r>
      <w:r>
        <w:t xml:space="preserve">yaH | </w:t>
      </w:r>
    </w:p>
    <w:p w14:paraId="45E4C8BD" w14:textId="6BBFB917" w:rsidR="00F75D88" w:rsidRDefault="00F63BCF">
      <w:r>
        <w:t>10)    1.3.8.2(10)- var.ShI+</w:t>
      </w:r>
      <w:r>
        <w:t>yaH | var.ShI+</w:t>
      </w:r>
      <w:r>
        <w:t>yasi |</w:t>
      </w:r>
    </w:p>
    <w:p w14:paraId="74F5CB7A" w14:textId="779DE472" w:rsidR="00F75D88" w:rsidRDefault="00F63BCF">
      <w:r>
        <w:t>var.ShI+</w:t>
      </w:r>
      <w:r>
        <w:t>yO/</w:t>
      </w:r>
      <w:r>
        <w:t xml:space="preserve"> v</w:t>
      </w:r>
      <w:r>
        <w:t>ar.ShI+</w:t>
      </w:r>
      <w:r>
        <w:t>yasi/</w:t>
      </w:r>
      <w:r>
        <w:t xml:space="preserve"> var.ShI+</w:t>
      </w:r>
      <w:r>
        <w:t>yasi/</w:t>
      </w:r>
      <w:r>
        <w:t xml:space="preserve"> var.ShI+</w:t>
      </w:r>
      <w:r>
        <w:t>yO/</w:t>
      </w:r>
      <w:r>
        <w:t xml:space="preserve"> var.ShI+</w:t>
      </w:r>
      <w:r>
        <w:t>yO/</w:t>
      </w:r>
      <w:r>
        <w:t xml:space="preserve"> var.ShI+</w:t>
      </w:r>
      <w:r>
        <w:t xml:space="preserve">yasi | </w:t>
      </w:r>
    </w:p>
    <w:p w14:paraId="148BFFBC" w14:textId="01AAA489" w:rsidR="00F75D88" w:rsidRDefault="00F63BCF">
      <w:r>
        <w:t>11)    1.3.8.2(11)- var.ShI+</w:t>
      </w:r>
      <w:r>
        <w:t>yasi | ya/</w:t>
      </w:r>
      <w:r>
        <w:t>j~jE |</w:t>
      </w:r>
    </w:p>
    <w:p w14:paraId="59DE7EE0" w14:textId="03E2D0C9" w:rsidR="00F75D88" w:rsidRDefault="00F63BCF">
      <w:r>
        <w:t>var.ShI+</w:t>
      </w:r>
      <w:r>
        <w:t>yasi ya/</w:t>
      </w:r>
      <w:r>
        <w:t>j~jE ya/</w:t>
      </w:r>
      <w:r>
        <w:t>j~jE var.ShI+</w:t>
      </w:r>
      <w:r>
        <w:t>yasi/</w:t>
      </w:r>
      <w:r>
        <w:t xml:space="preserve"> var.ShI+</w:t>
      </w:r>
      <w:r>
        <w:t>yasi ya/</w:t>
      </w:r>
      <w:r>
        <w:t xml:space="preserve">j~jE | </w:t>
      </w:r>
    </w:p>
    <w:p w14:paraId="47B63E54" w14:textId="06AA665D" w:rsidR="00F75D88" w:rsidRDefault="00F63BCF">
      <w:r>
        <w:t>12)    1.3.8.2(12)- ya/</w:t>
      </w:r>
      <w:r>
        <w:t>j~jE | ya/</w:t>
      </w:r>
      <w:r>
        <w:t>j~japa+</w:t>
      </w:r>
      <w:r>
        <w:t>tim |</w:t>
      </w:r>
    </w:p>
    <w:p w14:paraId="3581E605" w14:textId="016BB2E8" w:rsidR="00F75D88" w:rsidRDefault="00F63BCF">
      <w:r>
        <w:t>ya/</w:t>
      </w:r>
      <w:r>
        <w:t>j~jE ya/</w:t>
      </w:r>
      <w:r>
        <w:t>j~japa+</w:t>
      </w:r>
      <w:r>
        <w:t>tiM ~Mya/</w:t>
      </w:r>
      <w:r>
        <w:t>j~japa+</w:t>
      </w:r>
      <w:r>
        <w:t>tiM ~Mya/</w:t>
      </w:r>
      <w:r>
        <w:t>j~jE ya/</w:t>
      </w:r>
      <w:r>
        <w:t>j~jE ya/</w:t>
      </w:r>
      <w:r>
        <w:t>j~japa+</w:t>
      </w:r>
      <w:r>
        <w:t xml:space="preserve">tim | </w:t>
      </w:r>
    </w:p>
    <w:p w14:paraId="53622EEC" w14:textId="73C32FE4" w:rsidR="00F75D88" w:rsidRDefault="00F63BCF">
      <w:r>
        <w:t>13)    1.3.8.2(13)- ya/</w:t>
      </w:r>
      <w:r>
        <w:t>j~japa+</w:t>
      </w:r>
      <w:r>
        <w:t>tim | dhA/</w:t>
      </w:r>
      <w:r>
        <w:t>4H |</w:t>
      </w:r>
    </w:p>
    <w:p w14:paraId="78AEFD28" w14:textId="58FC3047" w:rsidR="00F75D88" w:rsidRDefault="00F63BCF">
      <w:r>
        <w:t>ya/</w:t>
      </w:r>
      <w:r>
        <w:t>j~japa+</w:t>
      </w:r>
      <w:r>
        <w:t>tim dhA4 dhA4 ya/</w:t>
      </w:r>
      <w:r>
        <w:t>j~japa+</w:t>
      </w:r>
      <w:r>
        <w:t>tiM ~Mya/</w:t>
      </w:r>
      <w:r>
        <w:t>j~japa+</w:t>
      </w:r>
      <w:r>
        <w:t xml:space="preserve">tim dhA4H | </w:t>
      </w:r>
    </w:p>
    <w:p w14:paraId="6C32D72C" w14:textId="4E062201" w:rsidR="00F75D88" w:rsidRDefault="00F63BCF">
      <w:r>
        <w:t>14)    1.3.8.2(13)- ya/</w:t>
      </w:r>
      <w:r>
        <w:t>j~japa+</w:t>
      </w:r>
      <w:r>
        <w:t>tim |</w:t>
      </w:r>
    </w:p>
    <w:p w14:paraId="7575A5B2" w14:textId="300A48C1" w:rsidR="00F75D88" w:rsidRDefault="00F63BCF">
      <w:r>
        <w:t>ya/</w:t>
      </w:r>
      <w:r>
        <w:t>j~japa+</w:t>
      </w:r>
      <w:r>
        <w:t>ti/</w:t>
      </w:r>
      <w:r>
        <w:t>miti+</w:t>
      </w:r>
      <w:r>
        <w:t xml:space="preserve"> ya/</w:t>
      </w:r>
      <w:r>
        <w:t>j~ja - pa/</w:t>
      </w:r>
      <w:r>
        <w:t>ti/</w:t>
      </w:r>
      <w:r>
        <w:t xml:space="preserve">m | </w:t>
      </w:r>
    </w:p>
    <w:p w14:paraId="3D62A177" w14:textId="3CB60024" w:rsidR="00F75D88" w:rsidRDefault="00F63BCF">
      <w:r>
        <w:lastRenderedPageBreak/>
        <w:t>15)    1.3.8.2(14)- dhA/</w:t>
      </w:r>
      <w:r>
        <w:t>4H | pRu/</w:t>
      </w:r>
      <w:r>
        <w:t>thi/</w:t>
      </w:r>
      <w:r>
        <w:t>2vyAH |</w:t>
      </w:r>
    </w:p>
    <w:p w14:paraId="0BD91931" w14:textId="3CAC65D4" w:rsidR="00F75D88" w:rsidRDefault="00F63BCF">
      <w:r>
        <w:t>dhA/</w:t>
      </w:r>
      <w:r>
        <w:t>4H pRu/</w:t>
      </w:r>
      <w:r>
        <w:t>thi/</w:t>
      </w:r>
      <w:r>
        <w:t>2vyAH pRu+</w:t>
      </w:r>
      <w:r>
        <w:t>thi/</w:t>
      </w:r>
      <w:r>
        <w:t>2vyA dhA+</w:t>
      </w:r>
      <w:r>
        <w:t>4 dhA4H pRuthi/</w:t>
      </w:r>
      <w:r>
        <w:t xml:space="preserve">2vyAH | </w:t>
      </w:r>
    </w:p>
    <w:p w14:paraId="22A820CE" w14:textId="5C8A2FD6" w:rsidR="00F75D88" w:rsidRDefault="00F63BCF">
      <w:r>
        <w:t>16)    1.3.8.2(15)- pRu/</w:t>
      </w:r>
      <w:r>
        <w:t>thi/</w:t>
      </w:r>
      <w:r>
        <w:t>2vyAH | sa/</w:t>
      </w:r>
      <w:r>
        <w:t>mpRuca+</w:t>
      </w:r>
      <w:r>
        <w:t>H |</w:t>
      </w:r>
    </w:p>
    <w:p w14:paraId="26FF3490" w14:textId="6E77347A" w:rsidR="00F75D88" w:rsidRDefault="00F63BCF">
      <w:r>
        <w:t>pRu/</w:t>
      </w:r>
      <w:r>
        <w:t>thi/</w:t>
      </w:r>
      <w:r>
        <w:t>2vyAH sa/</w:t>
      </w:r>
      <w:r>
        <w:t>mpRuca+</w:t>
      </w:r>
      <w:r>
        <w:t>H sa/</w:t>
      </w:r>
      <w:r>
        <w:t>mpRuca+</w:t>
      </w:r>
      <w:r>
        <w:t>H pRuthi/</w:t>
      </w:r>
      <w:r>
        <w:t>2vyAH pRu+</w:t>
      </w:r>
      <w:r>
        <w:t>thi/</w:t>
      </w:r>
      <w:r>
        <w:t>2vyAH sa/</w:t>
      </w:r>
      <w:r>
        <w:t>mpRuca+</w:t>
      </w:r>
      <w:r>
        <w:t xml:space="preserve">H | </w:t>
      </w:r>
    </w:p>
    <w:p w14:paraId="279034DB" w14:textId="1FB48A43" w:rsidR="00F75D88" w:rsidRDefault="00F63BCF">
      <w:r>
        <w:t>17)    1.3.8.2(16)- sa/</w:t>
      </w:r>
      <w:r>
        <w:t>mpRuca+</w:t>
      </w:r>
      <w:r>
        <w:t>H | pA/</w:t>
      </w:r>
      <w:r>
        <w:t>hi/</w:t>
      </w:r>
      <w:r>
        <w:t xml:space="preserve"> |</w:t>
      </w:r>
    </w:p>
    <w:p w14:paraId="62488668" w14:textId="7E382F70" w:rsidR="00F75D88" w:rsidRDefault="00F63BCF">
      <w:r>
        <w:t>sa/</w:t>
      </w:r>
      <w:r>
        <w:t>mpRuca+</w:t>
      </w:r>
      <w:r>
        <w:t>H pAhi pAhi sa/</w:t>
      </w:r>
      <w:r>
        <w:t>mpRuca+</w:t>
      </w:r>
      <w:r>
        <w:t>H sa/</w:t>
      </w:r>
      <w:r>
        <w:t>mpRuca+</w:t>
      </w:r>
      <w:r>
        <w:t xml:space="preserve">H pAhi | </w:t>
      </w:r>
    </w:p>
    <w:p w14:paraId="13591D40" w14:textId="035E8F96" w:rsidR="00F75D88" w:rsidRDefault="00F63BCF">
      <w:r>
        <w:t>18)    1.3.8.2(16)- sa/</w:t>
      </w:r>
      <w:r>
        <w:t>mpRuca+</w:t>
      </w:r>
      <w:r>
        <w:t>H |</w:t>
      </w:r>
    </w:p>
    <w:p w14:paraId="5CC3CF14" w14:textId="43A80C30" w:rsidR="00F75D88" w:rsidRDefault="00F63BCF">
      <w:r>
        <w:t>sa/</w:t>
      </w:r>
      <w:r>
        <w:t>mpRuca/</w:t>
      </w:r>
      <w:r>
        <w:t xml:space="preserve"> iti+</w:t>
      </w:r>
      <w:r>
        <w:t xml:space="preserve"> sam - pRuca+</w:t>
      </w:r>
      <w:r>
        <w:t xml:space="preserve">H | </w:t>
      </w:r>
    </w:p>
    <w:p w14:paraId="5EEC2042" w14:textId="0C483492" w:rsidR="00F75D88" w:rsidRDefault="00F63BCF">
      <w:r>
        <w:t>19)    1.3.8</w:t>
      </w:r>
      <w:r>
        <w:t>.2(17)- pA/</w:t>
      </w:r>
      <w:r>
        <w:t>hi/</w:t>
      </w:r>
      <w:r>
        <w:t xml:space="preserve"> | ~nama+</w:t>
      </w:r>
      <w:r>
        <w:t>H |</w:t>
      </w:r>
    </w:p>
    <w:p w14:paraId="239E76B2" w14:textId="0A9F2E12" w:rsidR="00F75D88" w:rsidRDefault="00F63BCF">
      <w:r>
        <w:t>pA/</w:t>
      </w:r>
      <w:r>
        <w:t>hi/</w:t>
      </w:r>
      <w:r>
        <w:t xml:space="preserve"> ~namO/</w:t>
      </w:r>
      <w:r>
        <w:t xml:space="preserve"> ~nama+</w:t>
      </w:r>
      <w:r>
        <w:t>H pAhi pAhi/</w:t>
      </w:r>
      <w:r>
        <w:t xml:space="preserve"> ~nama+</w:t>
      </w:r>
      <w:r>
        <w:t xml:space="preserve">H | </w:t>
      </w:r>
    </w:p>
    <w:p w14:paraId="113C41AA" w14:textId="687B02F3" w:rsidR="00F75D88" w:rsidRDefault="00F63BCF">
      <w:r>
        <w:t>20)    1.3.8.2(18)- ~nama+</w:t>
      </w:r>
      <w:r>
        <w:t>H | tE/</w:t>
      </w:r>
      <w:r>
        <w:t xml:space="preserve"> | (G4S1.3-12)</w:t>
      </w:r>
    </w:p>
    <w:p w14:paraId="4FAFD6AC" w14:textId="777C9A1C" w:rsidR="00F75D88" w:rsidRDefault="00F63BCF">
      <w:r>
        <w:t>~nama+</w:t>
      </w:r>
      <w:r>
        <w:t xml:space="preserve"> stE tE/</w:t>
      </w:r>
      <w:r>
        <w:t xml:space="preserve"> ~namO/</w:t>
      </w:r>
      <w:r>
        <w:t xml:space="preserve"> ~nama+</w:t>
      </w:r>
      <w:r>
        <w:t xml:space="preserve"> stE | </w:t>
      </w:r>
    </w:p>
    <w:p w14:paraId="27CB5C01" w14:textId="6F25B7DB" w:rsidR="00F75D88" w:rsidRDefault="00F63BCF">
      <w:r>
        <w:t>21)    1.3.8.2(19)- tE/</w:t>
      </w:r>
      <w:r>
        <w:t xml:space="preserve"> | A/</w:t>
      </w:r>
      <w:r>
        <w:t>tA/</w:t>
      </w:r>
      <w:r>
        <w:t>na/</w:t>
      </w:r>
      <w:r>
        <w:t xml:space="preserve"> | (G4S1.3-12)</w:t>
      </w:r>
    </w:p>
    <w:p w14:paraId="3F954BD5" w14:textId="41A5651C" w:rsidR="00F75D88" w:rsidRDefault="00F63BCF">
      <w:r>
        <w:t>ta/</w:t>
      </w:r>
      <w:r>
        <w:t xml:space="preserve"> A/</w:t>
      </w:r>
      <w:r>
        <w:t>tA/</w:t>
      </w:r>
      <w:r>
        <w:t xml:space="preserve"> ~nA/</w:t>
      </w:r>
      <w:r>
        <w:t>tA/</w:t>
      </w:r>
      <w:r>
        <w:t>na/</w:t>
      </w:r>
      <w:r>
        <w:t xml:space="preserve"> tE/</w:t>
      </w:r>
      <w:r>
        <w:t xml:space="preserve"> ta/</w:t>
      </w:r>
      <w:r>
        <w:t xml:space="preserve"> A/</w:t>
      </w:r>
      <w:r>
        <w:t>tA/</w:t>
      </w:r>
      <w:r>
        <w:t>na/</w:t>
      </w:r>
      <w:r>
        <w:t xml:space="preserve"> | </w:t>
      </w:r>
    </w:p>
    <w:p w14:paraId="5D8B106E" w14:textId="428C6AD8" w:rsidR="00F75D88" w:rsidRDefault="00F63BCF">
      <w:r>
        <w:t>22)    1.3.</w:t>
      </w:r>
      <w:r>
        <w:t>8.2(20)- A/</w:t>
      </w:r>
      <w:r>
        <w:t>tA/</w:t>
      </w:r>
      <w:r>
        <w:t>na/</w:t>
      </w:r>
      <w:r>
        <w:t xml:space="preserve"> | a/</w:t>
      </w:r>
      <w:r>
        <w:t>na/</w:t>
      </w:r>
      <w:r>
        <w:t>rvA | (G4S1.3-12)</w:t>
      </w:r>
    </w:p>
    <w:p w14:paraId="3B0234F0" w14:textId="312815D0" w:rsidR="00F75D88" w:rsidRDefault="00F63BCF">
      <w:r>
        <w:t>A/</w:t>
      </w:r>
      <w:r>
        <w:t>tA/</w:t>
      </w:r>
      <w:r>
        <w:t xml:space="preserve"> ~nA/</w:t>
      </w:r>
      <w:r>
        <w:t>na/</w:t>
      </w:r>
      <w:r>
        <w:t>rvA &amp;na/</w:t>
      </w:r>
      <w:r>
        <w:t>rvA &amp;&amp;tA+</w:t>
      </w:r>
      <w:r>
        <w:t xml:space="preserve"> ~nAtA ~nAna/</w:t>
      </w:r>
      <w:r>
        <w:t xml:space="preserve">rvA | </w:t>
      </w:r>
    </w:p>
    <w:p w14:paraId="5EB5A105" w14:textId="2DD84CFA" w:rsidR="00F75D88" w:rsidRDefault="00F63BCF">
      <w:r>
        <w:t>23)    1.3.8.2(20)- A/</w:t>
      </w:r>
      <w:r>
        <w:t>tA/</w:t>
      </w:r>
      <w:r>
        <w:t>na/</w:t>
      </w:r>
      <w:r>
        <w:t xml:space="preserve"> | (G4S1.3-12)</w:t>
      </w:r>
    </w:p>
    <w:p w14:paraId="78EF21BE" w14:textId="7E19D263" w:rsidR="00F75D88" w:rsidRDefault="00F63BCF">
      <w:r>
        <w:t>A/</w:t>
      </w:r>
      <w:r>
        <w:t>tA/</w:t>
      </w:r>
      <w:r>
        <w:t>nEtyA%</w:t>
      </w:r>
      <w:r>
        <w:t xml:space="preserve"> - tA/</w:t>
      </w:r>
      <w:r>
        <w:t>na/</w:t>
      </w:r>
      <w:r>
        <w:t xml:space="preserve"> | </w:t>
      </w:r>
    </w:p>
    <w:p w14:paraId="08EE6991" w14:textId="6A9F06BF" w:rsidR="00F75D88" w:rsidRDefault="00F63BCF">
      <w:r>
        <w:t>24)    1.3.8.2(21)- a/</w:t>
      </w:r>
      <w:r>
        <w:t>na/</w:t>
      </w:r>
      <w:r>
        <w:t>rvA | pra | (G4S1.3-12)</w:t>
      </w:r>
    </w:p>
    <w:p w14:paraId="3D5496C0" w14:textId="2754A84A" w:rsidR="00F75D88" w:rsidRDefault="00F63BCF">
      <w:r>
        <w:t>a/</w:t>
      </w:r>
      <w:r>
        <w:t>na/</w:t>
      </w:r>
      <w:r>
        <w:t>rvA pra prANa/</w:t>
      </w:r>
      <w:r>
        <w:t>rvA &amp;na/</w:t>
      </w:r>
      <w:r>
        <w:t xml:space="preserve">rvA pra | </w:t>
      </w:r>
    </w:p>
    <w:p w14:paraId="71280AA1" w14:textId="579A00DF" w:rsidR="00F75D88" w:rsidRDefault="00F63BCF">
      <w:r>
        <w:t>25)    1.</w:t>
      </w:r>
      <w:r>
        <w:t>3.8.2(22)- pra | i/</w:t>
      </w:r>
      <w:r>
        <w:t>hi/</w:t>
      </w:r>
      <w:r>
        <w:t xml:space="preserve"> | (G4S1.3-12)</w:t>
      </w:r>
    </w:p>
    <w:p w14:paraId="282CBC40" w14:textId="01244D3B" w:rsidR="00F75D88" w:rsidRDefault="00F63BCF">
      <w:r>
        <w:t>prE hI+</w:t>
      </w:r>
      <w:r>
        <w:t>hi/</w:t>
      </w:r>
      <w:r>
        <w:t xml:space="preserve"> pra prE hi+</w:t>
      </w:r>
      <w:r>
        <w:t xml:space="preserve"> | </w:t>
      </w:r>
    </w:p>
    <w:p w14:paraId="573E9D2B" w14:textId="47E9E990" w:rsidR="00F75D88" w:rsidRDefault="00F63BCF">
      <w:r>
        <w:t>26)    1.3.8.2(23)- i/</w:t>
      </w:r>
      <w:r>
        <w:t>hi/</w:t>
      </w:r>
      <w:r>
        <w:t xml:space="preserve"> | G4Ru/</w:t>
      </w:r>
      <w:r>
        <w:t>tasya+</w:t>
      </w:r>
      <w:r>
        <w:t xml:space="preserve"> | (G4S1.3-12)</w:t>
      </w:r>
    </w:p>
    <w:p w14:paraId="1820641F" w14:textId="75C104A1" w:rsidR="00F75D88" w:rsidRDefault="00F63BCF">
      <w:r>
        <w:t>i/</w:t>
      </w:r>
      <w:r>
        <w:t>hi/</w:t>
      </w:r>
      <w:r>
        <w:t xml:space="preserve"> G4Ru/</w:t>
      </w:r>
      <w:r>
        <w:t>tasya+</w:t>
      </w:r>
      <w:r>
        <w:t xml:space="preserve"> G4Ru/</w:t>
      </w:r>
      <w:r>
        <w:t>tasyE+</w:t>
      </w:r>
      <w:r>
        <w:t xml:space="preserve"> hIhi G4Ru/</w:t>
      </w:r>
      <w:r>
        <w:t>tasya+</w:t>
      </w:r>
      <w:r>
        <w:t xml:space="preserve"> | </w:t>
      </w:r>
    </w:p>
    <w:p w14:paraId="2DADC983" w14:textId="6BF24FE3" w:rsidR="00F75D88" w:rsidRDefault="00F63BCF">
      <w:r>
        <w:t>27)    1.3.8.2(24)- G4Ru/</w:t>
      </w:r>
      <w:r>
        <w:t>tasya+</w:t>
      </w:r>
      <w:r>
        <w:t xml:space="preserve"> | ku//</w:t>
      </w:r>
      <w:r>
        <w:t>lyAm |</w:t>
      </w:r>
    </w:p>
    <w:p w14:paraId="7F186EAB" w14:textId="132C3DDB" w:rsidR="00F75D88" w:rsidRDefault="00F63BCF">
      <w:r>
        <w:lastRenderedPageBreak/>
        <w:t>G4Ru/</w:t>
      </w:r>
      <w:r>
        <w:t>tasya+</w:t>
      </w:r>
      <w:r>
        <w:t xml:space="preserve"> ku/</w:t>
      </w:r>
      <w:r>
        <w:t>lyAm ku/</w:t>
      </w:r>
      <w:r>
        <w:t>lyAm G4Ru/</w:t>
      </w:r>
      <w:r>
        <w:t>tasya+</w:t>
      </w:r>
      <w:r>
        <w:t xml:space="preserve"> G4Ru/</w:t>
      </w:r>
      <w:r>
        <w:t>tasya+</w:t>
      </w:r>
      <w:r>
        <w:t xml:space="preserve"> ku/</w:t>
      </w:r>
      <w:r>
        <w:t xml:space="preserve">lyAm | </w:t>
      </w:r>
    </w:p>
    <w:p w14:paraId="675A8C48" w14:textId="760C0196" w:rsidR="00F75D88" w:rsidRDefault="00F63BCF">
      <w:r>
        <w:t>28)    1.3.8.2(25)- ku//</w:t>
      </w:r>
      <w:r>
        <w:t>lyAm | anu+</w:t>
      </w:r>
      <w:r>
        <w:t xml:space="preserve"> |</w:t>
      </w:r>
    </w:p>
    <w:p w14:paraId="17C4913B" w14:textId="413360CE" w:rsidR="00F75D88" w:rsidRDefault="00F63BCF">
      <w:r>
        <w:t>ku/</w:t>
      </w:r>
      <w:r>
        <w:t>lyA manvanu+</w:t>
      </w:r>
      <w:r>
        <w:t xml:space="preserve"> ku/</w:t>
      </w:r>
      <w:r>
        <w:t>lyAm ku/</w:t>
      </w:r>
      <w:r>
        <w:t>lyA manu+</w:t>
      </w:r>
      <w:r>
        <w:t xml:space="preserve"> | </w:t>
      </w:r>
    </w:p>
    <w:p w14:paraId="6B044D90" w14:textId="3635DA88" w:rsidR="00F75D88" w:rsidRDefault="00F63BCF">
      <w:r>
        <w:t>29)    1.3.8.2(26)- anu+</w:t>
      </w:r>
      <w:r>
        <w:t xml:space="preserve"> | sa/</w:t>
      </w:r>
      <w:r>
        <w:t>ha |</w:t>
      </w:r>
    </w:p>
    <w:p w14:paraId="1F2071F2" w14:textId="4DF98F44" w:rsidR="00F75D88" w:rsidRDefault="00F63BCF">
      <w:r>
        <w:t>anu+</w:t>
      </w:r>
      <w:r>
        <w:t xml:space="preserve"> sa/</w:t>
      </w:r>
      <w:r>
        <w:t>ha sa/</w:t>
      </w:r>
      <w:r>
        <w:t>hA ~nvanu+</w:t>
      </w:r>
      <w:r>
        <w:t xml:space="preserve"> sa/</w:t>
      </w:r>
      <w:r>
        <w:t xml:space="preserve">ha | </w:t>
      </w:r>
    </w:p>
    <w:p w14:paraId="3AC0024B" w14:textId="55B429D5" w:rsidR="00F75D88" w:rsidRDefault="00F63BCF">
      <w:r>
        <w:t>30)    1.3.8.2(27)- sa/</w:t>
      </w:r>
      <w:r>
        <w:t>ha | pra/</w:t>
      </w:r>
      <w:r>
        <w:t>jayA%</w:t>
      </w:r>
      <w:r>
        <w:t xml:space="preserve"> |</w:t>
      </w:r>
    </w:p>
    <w:p w14:paraId="7324C59E" w14:textId="2B72F6BC" w:rsidR="00F75D88" w:rsidRDefault="00F63BCF">
      <w:r>
        <w:t>sa/</w:t>
      </w:r>
      <w:r>
        <w:t>ha pra/</w:t>
      </w:r>
      <w:r>
        <w:t>jayA%</w:t>
      </w:r>
      <w:r>
        <w:t xml:space="preserve"> pra/</w:t>
      </w:r>
      <w:r>
        <w:t>jayA+</w:t>
      </w:r>
      <w:r>
        <w:t xml:space="preserve"> sa/</w:t>
      </w:r>
      <w:r>
        <w:t>ha sa/</w:t>
      </w:r>
      <w:r>
        <w:t>ha pra/</w:t>
      </w:r>
      <w:r>
        <w:t>jayA%</w:t>
      </w:r>
      <w:r>
        <w:t xml:space="preserve"> | </w:t>
      </w:r>
    </w:p>
    <w:p w14:paraId="64BE3E73" w14:textId="118E6E86" w:rsidR="00F75D88" w:rsidRDefault="00F63BCF">
      <w:r>
        <w:t>31)    1.3.8.2(28)- pra/</w:t>
      </w:r>
      <w:r>
        <w:t>jayA%</w:t>
      </w:r>
      <w:r>
        <w:t xml:space="preserve"> | sa/</w:t>
      </w:r>
      <w:r>
        <w:t>ha |</w:t>
      </w:r>
    </w:p>
    <w:p w14:paraId="716EABF3" w14:textId="588A359D" w:rsidR="00F75D88" w:rsidRDefault="00F63BCF">
      <w:r>
        <w:t>pra/</w:t>
      </w:r>
      <w:r>
        <w:t>jayA+</w:t>
      </w:r>
      <w:r>
        <w:t xml:space="preserve"> sa/</w:t>
      </w:r>
      <w:r>
        <w:t>ha sa/</w:t>
      </w:r>
      <w:r>
        <w:t>ha pra/</w:t>
      </w:r>
      <w:r>
        <w:t>jayA%</w:t>
      </w:r>
      <w:r>
        <w:t xml:space="preserve"> pra/</w:t>
      </w:r>
      <w:r>
        <w:t>jayA+</w:t>
      </w:r>
      <w:r>
        <w:t xml:space="preserve"> sa/</w:t>
      </w:r>
      <w:r>
        <w:t xml:space="preserve">ha | </w:t>
      </w:r>
    </w:p>
    <w:p w14:paraId="3DC771E1" w14:textId="75D1257A" w:rsidR="00F75D88" w:rsidRDefault="00F63BCF">
      <w:r>
        <w:t>32)    1.3.8.2(28)- pra/</w:t>
      </w:r>
      <w:r>
        <w:t>jayA%</w:t>
      </w:r>
      <w:r>
        <w:t xml:space="preserve"> |</w:t>
      </w:r>
    </w:p>
    <w:p w14:paraId="27688E18" w14:textId="1BD53C89" w:rsidR="00F75D88" w:rsidRDefault="00F63BCF">
      <w:r>
        <w:t>pra/</w:t>
      </w:r>
      <w:r>
        <w:t>jayEti+</w:t>
      </w:r>
      <w:r>
        <w:t xml:space="preserve"> pra - jayA%</w:t>
      </w:r>
      <w:r>
        <w:t xml:space="preserve"> | </w:t>
      </w:r>
    </w:p>
    <w:p w14:paraId="712001E3" w14:textId="69521854" w:rsidR="00F75D88" w:rsidRDefault="00F63BCF">
      <w:r>
        <w:t>33)    1.3.8.2(29)- sa/</w:t>
      </w:r>
      <w:r>
        <w:t>ha | rA/</w:t>
      </w:r>
      <w:r>
        <w:t>yaH |</w:t>
      </w:r>
    </w:p>
    <w:p w14:paraId="73F55321" w14:textId="57305840" w:rsidR="00F75D88" w:rsidRDefault="00F63BCF">
      <w:r>
        <w:t>sa/</w:t>
      </w:r>
      <w:r>
        <w:t>ha rA/</w:t>
      </w:r>
      <w:r>
        <w:t>yO rA/</w:t>
      </w:r>
      <w:r>
        <w:t>yaH sa/</w:t>
      </w:r>
      <w:r>
        <w:t>ha sa/</w:t>
      </w:r>
      <w:r>
        <w:t>ha rA/</w:t>
      </w:r>
      <w:r>
        <w:t xml:space="preserve">yaH | </w:t>
      </w:r>
    </w:p>
    <w:p w14:paraId="258307F6" w14:textId="248E5720" w:rsidR="00F75D88" w:rsidRDefault="00F63BCF">
      <w:r>
        <w:t>34)    1.3.8.2(30)- rA/</w:t>
      </w:r>
      <w:r>
        <w:t>yaH | pOShE+</w:t>
      </w:r>
      <w:r>
        <w:t>Na |</w:t>
      </w:r>
    </w:p>
    <w:p w14:paraId="2ED51C4B" w14:textId="061C1E4D" w:rsidR="00F75D88" w:rsidRDefault="00F63BCF">
      <w:r>
        <w:t>rA/</w:t>
      </w:r>
      <w:r>
        <w:t>ya spOShE+</w:t>
      </w:r>
      <w:r>
        <w:t>Na/</w:t>
      </w:r>
      <w:r>
        <w:t xml:space="preserve"> pOShE+</w:t>
      </w:r>
      <w:r>
        <w:t>Na rA/</w:t>
      </w:r>
      <w:r>
        <w:t>yO rA/</w:t>
      </w:r>
      <w:r>
        <w:t>ya spOShE+</w:t>
      </w:r>
      <w:r>
        <w:t xml:space="preserve">Na | </w:t>
      </w:r>
    </w:p>
    <w:p w14:paraId="40AB3E5D" w14:textId="78B98540" w:rsidR="00F75D88" w:rsidRDefault="00F63BCF">
      <w:r>
        <w:t>35)    1.3.8.2(31)- pOShE+</w:t>
      </w:r>
      <w:r>
        <w:t>Na | Apa+</w:t>
      </w:r>
      <w:r>
        <w:t>H |</w:t>
      </w:r>
    </w:p>
    <w:p w14:paraId="04845CD1" w14:textId="140C2C20" w:rsidR="00F75D88" w:rsidRDefault="00F63BCF">
      <w:r>
        <w:t>pOShE/</w:t>
      </w:r>
      <w:r>
        <w:t>NApa/</w:t>
      </w:r>
      <w:r>
        <w:t xml:space="preserve"> Apa/</w:t>
      </w:r>
      <w:r>
        <w:t>H pOShE+</w:t>
      </w:r>
      <w:r>
        <w:t>Na/</w:t>
      </w:r>
      <w:r>
        <w:t xml:space="preserve"> pOShE/</w:t>
      </w:r>
      <w:r>
        <w:t>NApa+</w:t>
      </w:r>
      <w:r>
        <w:t xml:space="preserve">H | </w:t>
      </w:r>
    </w:p>
    <w:p w14:paraId="64E96809" w14:textId="19CBA98A" w:rsidR="00F75D88" w:rsidRDefault="00F63BCF">
      <w:r>
        <w:t>36)    1.3.8.2(32)- Apa+</w:t>
      </w:r>
      <w:r>
        <w:t xml:space="preserve">H | </w:t>
      </w:r>
      <w:r>
        <w:t>dE/</w:t>
      </w:r>
      <w:r>
        <w:t>3vI/</w:t>
      </w:r>
      <w:r>
        <w:t>H |</w:t>
      </w:r>
    </w:p>
    <w:p w14:paraId="6948FE41" w14:textId="78C9C665" w:rsidR="00F75D88" w:rsidRDefault="00F63BCF">
      <w:r>
        <w:t>ApO+</w:t>
      </w:r>
      <w:r>
        <w:t xml:space="preserve"> dE3vIr dE3vI/</w:t>
      </w:r>
      <w:r>
        <w:t xml:space="preserve"> rApa/</w:t>
      </w:r>
      <w:r>
        <w:t xml:space="preserve"> ApO+</w:t>
      </w:r>
      <w:r>
        <w:t xml:space="preserve"> dE3vIH | </w:t>
      </w:r>
    </w:p>
    <w:p w14:paraId="304EED6A" w14:textId="11E35ED7" w:rsidR="00F75D88" w:rsidRDefault="00F63BCF">
      <w:r>
        <w:t>37)    1.3.8.2(33)- dE/</w:t>
      </w:r>
      <w:r>
        <w:t>3vI/</w:t>
      </w:r>
      <w:r>
        <w:t>H | Su/</w:t>
      </w:r>
      <w:r>
        <w:t>d3dhA/</w:t>
      </w:r>
      <w:r>
        <w:t>4yu/</w:t>
      </w:r>
      <w:r>
        <w:t>va/</w:t>
      </w:r>
      <w:r>
        <w:t>H |</w:t>
      </w:r>
    </w:p>
    <w:p w14:paraId="5EF6C144" w14:textId="53CB75C9" w:rsidR="00F75D88" w:rsidRDefault="00F63BCF">
      <w:r>
        <w:t>dE/</w:t>
      </w:r>
      <w:r>
        <w:t>3vI/</w:t>
      </w:r>
      <w:r>
        <w:t>H Su/</w:t>
      </w:r>
      <w:r>
        <w:t>d3dhA/</w:t>
      </w:r>
      <w:r>
        <w:t>4yu/</w:t>
      </w:r>
      <w:r>
        <w:t>va/</w:t>
      </w:r>
      <w:r>
        <w:t>H Su/</w:t>
      </w:r>
      <w:r>
        <w:t>d3dhA/</w:t>
      </w:r>
      <w:r>
        <w:t>4yu/</w:t>
      </w:r>
      <w:r>
        <w:t>vO/</w:t>
      </w:r>
      <w:r>
        <w:t xml:space="preserve"> dE/</w:t>
      </w:r>
      <w:r>
        <w:t>3vI/</w:t>
      </w:r>
      <w:r>
        <w:t>r dE/</w:t>
      </w:r>
      <w:r>
        <w:t>3vI/</w:t>
      </w:r>
      <w:r>
        <w:t>H Su/</w:t>
      </w:r>
      <w:r>
        <w:t>d3dhA/</w:t>
      </w:r>
      <w:r>
        <w:t>4yu/</w:t>
      </w:r>
      <w:r>
        <w:t>va/</w:t>
      </w:r>
      <w:r>
        <w:t xml:space="preserve">H | </w:t>
      </w:r>
    </w:p>
    <w:p w14:paraId="3B612BAA" w14:textId="04CD6CA7" w:rsidR="00F75D88" w:rsidRDefault="00F63BCF">
      <w:r>
        <w:t>38)    1.3.8.2(34)- Su/</w:t>
      </w:r>
      <w:r>
        <w:t>d3dhA/</w:t>
      </w:r>
      <w:r>
        <w:t>4yu/</w:t>
      </w:r>
      <w:r>
        <w:t>va/</w:t>
      </w:r>
      <w:r>
        <w:t>H | Su/</w:t>
      </w:r>
      <w:r>
        <w:t>d3dhA4H |</w:t>
      </w:r>
    </w:p>
    <w:p w14:paraId="19D4EA0F" w14:textId="28E894B2" w:rsidR="00F75D88" w:rsidRDefault="00F63BCF">
      <w:r>
        <w:t>Su/</w:t>
      </w:r>
      <w:r>
        <w:t>d3dhA/</w:t>
      </w:r>
      <w:r>
        <w:t>4yu/</w:t>
      </w:r>
      <w:r>
        <w:t>va/</w:t>
      </w:r>
      <w:r>
        <w:t xml:space="preserve">H </w:t>
      </w:r>
      <w:r>
        <w:t>Su/</w:t>
      </w:r>
      <w:r>
        <w:t>d3dhA4H Su/</w:t>
      </w:r>
      <w:r>
        <w:t>d3dhA4H Su+</w:t>
      </w:r>
      <w:r>
        <w:t>d3dhA4yuvaH Sud3dhA4yuvaH Su/</w:t>
      </w:r>
      <w:r>
        <w:t xml:space="preserve">d3dhA4H | </w:t>
      </w:r>
    </w:p>
    <w:p w14:paraId="1823F800" w14:textId="02721E25" w:rsidR="00F75D88" w:rsidRDefault="00F63BCF">
      <w:r>
        <w:t>39)    1.3.8.2(34)- Su/</w:t>
      </w:r>
      <w:r>
        <w:t>d3dhA/</w:t>
      </w:r>
      <w:r>
        <w:t>4yu/</w:t>
      </w:r>
      <w:r>
        <w:t>va/</w:t>
      </w:r>
      <w:r>
        <w:t>H |</w:t>
      </w:r>
    </w:p>
    <w:p w14:paraId="36EDD478" w14:textId="14D01918" w:rsidR="00F75D88" w:rsidRDefault="00F63BCF">
      <w:r>
        <w:t>Su/</w:t>
      </w:r>
      <w:r>
        <w:t>d3dhA/</w:t>
      </w:r>
      <w:r>
        <w:t>4yu/</w:t>
      </w:r>
      <w:r>
        <w:t>va/</w:t>
      </w:r>
      <w:r>
        <w:t xml:space="preserve"> iti+</w:t>
      </w:r>
      <w:r>
        <w:t xml:space="preserve"> Sud3dha4 - yu/</w:t>
      </w:r>
      <w:r>
        <w:t>va/</w:t>
      </w:r>
      <w:r>
        <w:t xml:space="preserve">H | </w:t>
      </w:r>
    </w:p>
    <w:p w14:paraId="5CFCC979" w14:textId="04B3DE14" w:rsidR="00F75D88" w:rsidRDefault="00F63BCF">
      <w:r>
        <w:lastRenderedPageBreak/>
        <w:t>40)    1.3.8.2(35)- Su/</w:t>
      </w:r>
      <w:r>
        <w:t>d3dhA4H | yU/</w:t>
      </w:r>
      <w:r>
        <w:t>yam |</w:t>
      </w:r>
    </w:p>
    <w:p w14:paraId="68CA048A" w14:textId="43660F87" w:rsidR="00F75D88" w:rsidRDefault="00F63BCF">
      <w:r>
        <w:t>Su/</w:t>
      </w:r>
      <w:r>
        <w:t>d3dhA4 yU/</w:t>
      </w:r>
      <w:r>
        <w:t>yaM ~MyU/</w:t>
      </w:r>
      <w:r>
        <w:t>ya(gm) Su/</w:t>
      </w:r>
      <w:r>
        <w:t>d3dhA4H Su/</w:t>
      </w:r>
      <w:r>
        <w:t>d3dhA4 yU/</w:t>
      </w:r>
      <w:r>
        <w:t xml:space="preserve">yam | </w:t>
      </w:r>
    </w:p>
    <w:p w14:paraId="291D1D51" w14:textId="1D2B3D86" w:rsidR="00F75D88" w:rsidRDefault="00F63BCF">
      <w:r>
        <w:t xml:space="preserve">41)  </w:t>
      </w:r>
      <w:r>
        <w:t xml:space="preserve">  1.3.8.2(36)- yU/</w:t>
      </w:r>
      <w:r>
        <w:t>yam | dE/</w:t>
      </w:r>
      <w:r>
        <w:t>3vAn |</w:t>
      </w:r>
    </w:p>
    <w:p w14:paraId="5CFA7794" w14:textId="3FA45B8D" w:rsidR="00F75D88" w:rsidRDefault="00F63BCF">
      <w:r>
        <w:t>yU/</w:t>
      </w:r>
      <w:r>
        <w:t>yam dE/</w:t>
      </w:r>
      <w:r>
        <w:t>3vAn dE/</w:t>
      </w:r>
      <w:r>
        <w:t>3vAn yU/</w:t>
      </w:r>
      <w:r>
        <w:t>yaM ~MyU/</w:t>
      </w:r>
      <w:r>
        <w:t>yam dE/</w:t>
      </w:r>
      <w:r>
        <w:t xml:space="preserve">3vAn | </w:t>
      </w:r>
    </w:p>
    <w:p w14:paraId="0FCA49BA" w14:textId="238DEF09" w:rsidR="00F75D88" w:rsidRDefault="00F63BCF">
      <w:r>
        <w:t>42)    1.3.8.2(37)- dE/</w:t>
      </w:r>
      <w:r>
        <w:t>3vAn | U/</w:t>
      </w:r>
      <w:r>
        <w:t>Dh4va/</w:t>
      </w:r>
      <w:r>
        <w:t>m |</w:t>
      </w:r>
    </w:p>
    <w:p w14:paraId="5E7B19B1" w14:textId="0FCF5DA9" w:rsidR="00F75D88" w:rsidRDefault="00F63BCF">
      <w:r>
        <w:t>dE/</w:t>
      </w:r>
      <w:r>
        <w:t>3vA(gm) U%</w:t>
      </w:r>
      <w:r>
        <w:t>Dh4va mUDh4vam dE/</w:t>
      </w:r>
      <w:r>
        <w:t>3vAn dE/</w:t>
      </w:r>
      <w:r>
        <w:t>3vA(gm) U%</w:t>
      </w:r>
      <w:r>
        <w:t xml:space="preserve">Dh4vam | </w:t>
      </w:r>
    </w:p>
    <w:p w14:paraId="33959330" w14:textId="38E9B735" w:rsidR="00F75D88" w:rsidRDefault="00F63BCF">
      <w:r>
        <w:t>43)    1.3.8.2(38)- U/</w:t>
      </w:r>
      <w:r>
        <w:t>Dh4va/</w:t>
      </w:r>
      <w:r>
        <w:t>m | Su/</w:t>
      </w:r>
      <w:r>
        <w:t>d3dhA4H |</w:t>
      </w:r>
    </w:p>
    <w:p w14:paraId="0C3C63E5" w14:textId="02B7400A" w:rsidR="00F75D88" w:rsidRDefault="00F63BCF">
      <w:r>
        <w:t>U/</w:t>
      </w:r>
      <w:r>
        <w:t>Dh4va/</w:t>
      </w:r>
      <w:r>
        <w:t>(gm/</w:t>
      </w:r>
      <w:r>
        <w:t>) Su/</w:t>
      </w:r>
      <w:r>
        <w:t>d3dhA4H S</w:t>
      </w:r>
      <w:r>
        <w:t>u/</w:t>
      </w:r>
      <w:r>
        <w:t>d3dhA4 U%</w:t>
      </w:r>
      <w:r>
        <w:t>Dh4va mUDh4va(gm) Su/</w:t>
      </w:r>
      <w:r>
        <w:t xml:space="preserve">d3dhA4H | </w:t>
      </w:r>
    </w:p>
    <w:p w14:paraId="03D0F84D" w14:textId="21249063" w:rsidR="00F75D88" w:rsidRDefault="00F63BCF">
      <w:r>
        <w:t>44)    1.3.8.2(39)- Su/</w:t>
      </w:r>
      <w:r>
        <w:t>d3dhA4H | va/</w:t>
      </w:r>
      <w:r>
        <w:t>yam |</w:t>
      </w:r>
    </w:p>
    <w:p w14:paraId="02D2469E" w14:textId="550F490A" w:rsidR="00F75D88" w:rsidRDefault="00F63BCF">
      <w:r>
        <w:t>Su/</w:t>
      </w:r>
      <w:r>
        <w:t>d3dhA4 va/</w:t>
      </w:r>
      <w:r>
        <w:t>yaM ~Mva/</w:t>
      </w:r>
      <w:r>
        <w:t>ya(gm) Su/</w:t>
      </w:r>
      <w:r>
        <w:t>d3dhA4H Su/</w:t>
      </w:r>
      <w:r>
        <w:t>d3dhA4 va/</w:t>
      </w:r>
      <w:r>
        <w:t xml:space="preserve">yam | </w:t>
      </w:r>
    </w:p>
    <w:p w14:paraId="57EBC80E" w14:textId="7AA51DE7" w:rsidR="00F75D88" w:rsidRDefault="00F63BCF">
      <w:r>
        <w:t>45)    1.3.8.2(40)- va/</w:t>
      </w:r>
      <w:r>
        <w:t>yam | pari+</w:t>
      </w:r>
      <w:r>
        <w:t>viShTAH |</w:t>
      </w:r>
    </w:p>
    <w:p w14:paraId="0B66A4D2" w14:textId="644D4206" w:rsidR="00F75D88" w:rsidRDefault="00F63BCF">
      <w:r>
        <w:t>va/</w:t>
      </w:r>
      <w:r>
        <w:t>yam pari+</w:t>
      </w:r>
      <w:r>
        <w:t>viShTA/</w:t>
      </w:r>
      <w:r>
        <w:t>H pari+</w:t>
      </w:r>
      <w:r>
        <w:t>viShTA va/</w:t>
      </w:r>
      <w:r>
        <w:t>yaM ~Mva/</w:t>
      </w:r>
      <w:r>
        <w:t>yam pari+</w:t>
      </w:r>
      <w:r>
        <w:t xml:space="preserve">viShTAH | </w:t>
      </w:r>
    </w:p>
    <w:p w14:paraId="7BCDCDB3" w14:textId="6B95D4B1" w:rsidR="00F75D88" w:rsidRDefault="00F63BCF">
      <w:r>
        <w:t>46)    1.3.8.2(41)- pari+</w:t>
      </w:r>
      <w:r>
        <w:t>viShTAH | pa/</w:t>
      </w:r>
      <w:r>
        <w:t>ri/</w:t>
      </w:r>
      <w:r>
        <w:t>vE/</w:t>
      </w:r>
      <w:r>
        <w:t>ShTAra+</w:t>
      </w:r>
      <w:r>
        <w:t>H |</w:t>
      </w:r>
    </w:p>
    <w:p w14:paraId="21593BD3" w14:textId="7F117F7F" w:rsidR="00F75D88" w:rsidRDefault="00F63BCF">
      <w:r>
        <w:t>pari+</w:t>
      </w:r>
      <w:r>
        <w:t>viShTAH parivE/</w:t>
      </w:r>
      <w:r>
        <w:t>ShTAra+</w:t>
      </w:r>
      <w:r>
        <w:t>H parivE/</w:t>
      </w:r>
      <w:r>
        <w:t>ShTAra/</w:t>
      </w:r>
      <w:r>
        <w:t>H pari+</w:t>
      </w:r>
      <w:r>
        <w:t>viShTA/</w:t>
      </w:r>
      <w:r>
        <w:t>H pari+</w:t>
      </w:r>
      <w:r>
        <w:t>viShTAH parivE/</w:t>
      </w:r>
      <w:r>
        <w:t>ShTAra+</w:t>
      </w:r>
      <w:r>
        <w:t xml:space="preserve">H | </w:t>
      </w:r>
    </w:p>
    <w:p w14:paraId="7758C16D" w14:textId="24B4D9A7" w:rsidR="00F75D88" w:rsidRDefault="00F63BCF">
      <w:r>
        <w:t>47)    1.3.8.2(41)- pari+</w:t>
      </w:r>
      <w:r>
        <w:t>viShTAH |</w:t>
      </w:r>
    </w:p>
    <w:p w14:paraId="23016025" w14:textId="7320908E" w:rsidR="00F75D88" w:rsidRDefault="00F63BCF">
      <w:r>
        <w:t>pari+</w:t>
      </w:r>
      <w:r>
        <w:t>viShT</w:t>
      </w:r>
      <w:r>
        <w:t>A/</w:t>
      </w:r>
      <w:r>
        <w:t xml:space="preserve"> iti/</w:t>
      </w:r>
      <w:r>
        <w:t xml:space="preserve"> pari+</w:t>
      </w:r>
      <w:r>
        <w:t xml:space="preserve"> - vi/</w:t>
      </w:r>
      <w:r>
        <w:t>ShTA/</w:t>
      </w:r>
      <w:r>
        <w:t xml:space="preserve">H | </w:t>
      </w:r>
    </w:p>
    <w:p w14:paraId="06D23480" w14:textId="6B0FDD4E" w:rsidR="00F75D88" w:rsidRDefault="00F63BCF">
      <w:r>
        <w:t>48)    1.3.8.2(42)- pa/</w:t>
      </w:r>
      <w:r>
        <w:t>ri/</w:t>
      </w:r>
      <w:r>
        <w:t>vE/</w:t>
      </w:r>
      <w:r>
        <w:t>ShTAra+</w:t>
      </w:r>
      <w:r>
        <w:t>H | va/</w:t>
      </w:r>
      <w:r>
        <w:t>H |</w:t>
      </w:r>
    </w:p>
    <w:p w14:paraId="4934C9CC" w14:textId="62D2C146" w:rsidR="00F75D88" w:rsidRDefault="00F63BCF">
      <w:r>
        <w:t>pa/</w:t>
      </w:r>
      <w:r>
        <w:t>ri/</w:t>
      </w:r>
      <w:r>
        <w:t>vE/</w:t>
      </w:r>
      <w:r>
        <w:t>ShTArO+</w:t>
      </w:r>
      <w:r>
        <w:t xml:space="preserve"> vO vaH parivE/</w:t>
      </w:r>
      <w:r>
        <w:t>ShTAra+</w:t>
      </w:r>
      <w:r>
        <w:t>H parivE/</w:t>
      </w:r>
      <w:r>
        <w:t>ShTArO+</w:t>
      </w:r>
      <w:r>
        <w:t xml:space="preserve"> vaH | </w:t>
      </w:r>
    </w:p>
    <w:p w14:paraId="092E72E6" w14:textId="1DEA2DC2" w:rsidR="00F75D88" w:rsidRDefault="00F63BCF">
      <w:r>
        <w:t>49)    1.3.8.2(42)- pa/</w:t>
      </w:r>
      <w:r>
        <w:t>ri/</w:t>
      </w:r>
      <w:r>
        <w:t>vE/</w:t>
      </w:r>
      <w:r>
        <w:t>ShTAra+</w:t>
      </w:r>
      <w:r>
        <w:t>H |</w:t>
      </w:r>
    </w:p>
    <w:p w14:paraId="55FAA896" w14:textId="4EE28C52" w:rsidR="00F75D88" w:rsidRDefault="00F63BCF">
      <w:r>
        <w:t>pa/</w:t>
      </w:r>
      <w:r>
        <w:t>ri/</w:t>
      </w:r>
      <w:r>
        <w:t>vE/</w:t>
      </w:r>
      <w:r>
        <w:t>ShTAra/</w:t>
      </w:r>
      <w:r>
        <w:t xml:space="preserve"> iti+</w:t>
      </w:r>
      <w:r>
        <w:t xml:space="preserve"> pari - vE/</w:t>
      </w:r>
      <w:r>
        <w:t>ShTAra+</w:t>
      </w:r>
      <w:r>
        <w:t xml:space="preserve">H | </w:t>
      </w:r>
    </w:p>
    <w:p w14:paraId="0C2263D4" w14:textId="6B864893" w:rsidR="00F75D88" w:rsidRDefault="00F63BCF">
      <w:r>
        <w:t>50)    1.3.8.2(43)- va/</w:t>
      </w:r>
      <w:r>
        <w:t>H | BU/</w:t>
      </w:r>
      <w:r>
        <w:t>4yA/</w:t>
      </w:r>
      <w:r>
        <w:t>sma/</w:t>
      </w:r>
      <w:r>
        <w:t xml:space="preserve"> ||</w:t>
      </w:r>
    </w:p>
    <w:p w14:paraId="1E5C6D9F" w14:textId="5389FB03" w:rsidR="00F75D88" w:rsidRDefault="00F63BCF">
      <w:r>
        <w:t>vO/</w:t>
      </w:r>
      <w:r>
        <w:t xml:space="preserve"> BU/</w:t>
      </w:r>
      <w:r>
        <w:t>4yA/</w:t>
      </w:r>
      <w:r>
        <w:t>sma/</w:t>
      </w:r>
      <w:r>
        <w:t xml:space="preserve"> BU/</w:t>
      </w:r>
      <w:r>
        <w:t>4yA/</w:t>
      </w:r>
      <w:r>
        <w:t>sma/</w:t>
      </w:r>
      <w:r>
        <w:t xml:space="preserve"> vO/</w:t>
      </w:r>
      <w:r>
        <w:t xml:space="preserve"> vO/</w:t>
      </w:r>
      <w:r>
        <w:t xml:space="preserve"> BU/</w:t>
      </w:r>
      <w:r>
        <w:t>4yA/</w:t>
      </w:r>
      <w:r>
        <w:t>sma/</w:t>
      </w:r>
      <w:r>
        <w:t xml:space="preserve"> | </w:t>
      </w:r>
    </w:p>
    <w:p w14:paraId="5AE629AD" w14:textId="0767E635" w:rsidR="00F75D88" w:rsidRDefault="00F63BCF">
      <w:r>
        <w:t>51)    1.3.8.2(44)- BU/</w:t>
      </w:r>
      <w:r>
        <w:t>4yA/</w:t>
      </w:r>
      <w:r>
        <w:t>sma/</w:t>
      </w:r>
      <w:r>
        <w:t xml:space="preserve"> ||</w:t>
      </w:r>
    </w:p>
    <w:p w14:paraId="4AD9C589" w14:textId="537DF79E" w:rsidR="00F75D88" w:rsidRDefault="00F63BCF">
      <w:r>
        <w:t>BU/</w:t>
      </w:r>
      <w:r>
        <w:t>4yA/</w:t>
      </w:r>
      <w:r>
        <w:t>smEti+</w:t>
      </w:r>
      <w:r>
        <w:t xml:space="preserve"> BU4yAsma | </w:t>
      </w:r>
    </w:p>
    <w:p w14:paraId="1F7C03FF" w14:textId="7FD3FA9A" w:rsidR="00F75D88" w:rsidRDefault="00F63BCF">
      <w:r>
        <w:t>1)    1.3.9.1(1)- vAk | tE/</w:t>
      </w:r>
      <w:r>
        <w:t xml:space="preserve"> |</w:t>
      </w:r>
    </w:p>
    <w:p w14:paraId="73B1FE56" w14:textId="36DE6B7E" w:rsidR="00F75D88" w:rsidRDefault="00F63BCF">
      <w:r>
        <w:lastRenderedPageBreak/>
        <w:t>vAk tE+</w:t>
      </w:r>
      <w:r>
        <w:t xml:space="preserve"> tE/</w:t>
      </w:r>
      <w:r>
        <w:t xml:space="preserve"> vAg3 vAk tE%</w:t>
      </w:r>
      <w:r>
        <w:t xml:space="preserve"> | </w:t>
      </w:r>
    </w:p>
    <w:p w14:paraId="0E772BFF" w14:textId="63572DA1" w:rsidR="00F75D88" w:rsidRDefault="00F63BCF">
      <w:r>
        <w:t>2)    1.3.9.1(2)- tE/</w:t>
      </w:r>
      <w:r>
        <w:t xml:space="preserve"> | A |</w:t>
      </w:r>
    </w:p>
    <w:p w14:paraId="0CDF87C4" w14:textId="2482E1D6" w:rsidR="00F75D88" w:rsidRDefault="00F63BCF">
      <w:r>
        <w:t>ta/</w:t>
      </w:r>
      <w:r>
        <w:t xml:space="preserve"> A tE+</w:t>
      </w:r>
      <w:r>
        <w:t xml:space="preserve"> ta/</w:t>
      </w:r>
      <w:r>
        <w:t xml:space="preserve"> A | </w:t>
      </w:r>
    </w:p>
    <w:p w14:paraId="76683188" w14:textId="4C5D5141" w:rsidR="00F75D88" w:rsidRDefault="00F63BCF">
      <w:r>
        <w:t>3)    1.3.9.1(3)- A | pyA/</w:t>
      </w:r>
      <w:r>
        <w:t>ya/</w:t>
      </w:r>
      <w:r>
        <w:t>tA/</w:t>
      </w:r>
      <w:r>
        <w:t>m |</w:t>
      </w:r>
    </w:p>
    <w:p w14:paraId="16412B9D" w14:textId="4CB69141" w:rsidR="00F75D88" w:rsidRDefault="00F63BCF">
      <w:r>
        <w:t>A pyA+</w:t>
      </w:r>
      <w:r>
        <w:t>yatAm pyAyatA/</w:t>
      </w:r>
      <w:r>
        <w:t xml:space="preserve"> mA pyA+</w:t>
      </w:r>
      <w:r>
        <w:t xml:space="preserve">yatAm | </w:t>
      </w:r>
    </w:p>
    <w:p w14:paraId="5D32ED97" w14:textId="1B902E47" w:rsidR="00F75D88" w:rsidRDefault="00F63BCF">
      <w:r>
        <w:t>4)    1.3.9.1(4)- pyA/</w:t>
      </w:r>
      <w:r>
        <w:t>ya/</w:t>
      </w:r>
      <w:r>
        <w:t>tA/</w:t>
      </w:r>
      <w:r>
        <w:t>m | prA/</w:t>
      </w:r>
      <w:r>
        <w:t>NaH |</w:t>
      </w:r>
    </w:p>
    <w:p w14:paraId="05D1A59B" w14:textId="039FDF99" w:rsidR="00F75D88" w:rsidRDefault="00F63BCF">
      <w:r>
        <w:t>pyA/</w:t>
      </w:r>
      <w:r>
        <w:t>ya/</w:t>
      </w:r>
      <w:r>
        <w:t>tA/</w:t>
      </w:r>
      <w:r>
        <w:t>m prA/</w:t>
      </w:r>
      <w:r>
        <w:t>NaH prA/</w:t>
      </w:r>
      <w:r>
        <w:t>NaH pyA+</w:t>
      </w:r>
      <w:r>
        <w:t>yatAm pyAyatAm prA/</w:t>
      </w:r>
      <w:r>
        <w:t xml:space="preserve">NaH | </w:t>
      </w:r>
    </w:p>
    <w:p w14:paraId="56CAE66D" w14:textId="1EAFE14A" w:rsidR="00F75D88" w:rsidRDefault="00F63BCF">
      <w:r>
        <w:t>5)    1.3.9.1(5)- prA/</w:t>
      </w:r>
      <w:r>
        <w:t>NaH | tE/</w:t>
      </w:r>
      <w:r>
        <w:t xml:space="preserve"> |</w:t>
      </w:r>
    </w:p>
    <w:p w14:paraId="40F6C980" w14:textId="4AC6426E" w:rsidR="00F75D88" w:rsidRDefault="00F63BCF">
      <w:r>
        <w:t>prA/</w:t>
      </w:r>
      <w:r>
        <w:t>Na stE+</w:t>
      </w:r>
      <w:r>
        <w:t xml:space="preserve"> tE prA/</w:t>
      </w:r>
      <w:r>
        <w:t>NaH prA/</w:t>
      </w:r>
      <w:r>
        <w:t>Na stE%</w:t>
      </w:r>
      <w:r>
        <w:t xml:space="preserve"> | </w:t>
      </w:r>
    </w:p>
    <w:p w14:paraId="569D0E89" w14:textId="04ECBD3C" w:rsidR="00F75D88" w:rsidRDefault="00F63BCF">
      <w:r>
        <w:t>6)    1.3.9.1(5)- prA/</w:t>
      </w:r>
      <w:r>
        <w:t>NaH |</w:t>
      </w:r>
    </w:p>
    <w:p w14:paraId="62439235" w14:textId="0A36CC74" w:rsidR="00F75D88" w:rsidRDefault="00F63BCF">
      <w:r>
        <w:t>prA/</w:t>
      </w:r>
      <w:r>
        <w:t>Na iti+</w:t>
      </w:r>
      <w:r>
        <w:t xml:space="preserve"> pr</w:t>
      </w:r>
      <w:r>
        <w:t>a - a/</w:t>
      </w:r>
      <w:r>
        <w:t xml:space="preserve">naH | </w:t>
      </w:r>
    </w:p>
    <w:p w14:paraId="554CDF6F" w14:textId="6840E11A" w:rsidR="00F75D88" w:rsidRDefault="00F63BCF">
      <w:r>
        <w:t>7)    1.3.9.1(6)- tE/</w:t>
      </w:r>
      <w:r>
        <w:t xml:space="preserve"> | A |</w:t>
      </w:r>
    </w:p>
    <w:p w14:paraId="0124798C" w14:textId="18487DCA" w:rsidR="00F75D88" w:rsidRDefault="00F63BCF">
      <w:r>
        <w:t>ta/</w:t>
      </w:r>
      <w:r>
        <w:t xml:space="preserve"> A tE+</w:t>
      </w:r>
      <w:r>
        <w:t xml:space="preserve"> ta/</w:t>
      </w:r>
      <w:r>
        <w:t xml:space="preserve"> A | </w:t>
      </w:r>
    </w:p>
    <w:p w14:paraId="6F57A9A0" w14:textId="64793663" w:rsidR="00F75D88" w:rsidRDefault="00F63BCF">
      <w:r>
        <w:t>8)    1.3.9.1(7)- A | pyA/</w:t>
      </w:r>
      <w:r>
        <w:t>ya/</w:t>
      </w:r>
      <w:r>
        <w:t>tA/</w:t>
      </w:r>
      <w:r>
        <w:t>m |</w:t>
      </w:r>
    </w:p>
    <w:p w14:paraId="1113610E" w14:textId="25266E4D" w:rsidR="00F75D88" w:rsidRDefault="00F63BCF">
      <w:r>
        <w:t>A pyA+</w:t>
      </w:r>
      <w:r>
        <w:t>yatAm pyAyatA/</w:t>
      </w:r>
      <w:r>
        <w:t xml:space="preserve"> mA pyA+</w:t>
      </w:r>
      <w:r>
        <w:t xml:space="preserve">yatAm | </w:t>
      </w:r>
    </w:p>
    <w:p w14:paraId="2F7F13C1" w14:textId="2AB2798D" w:rsidR="00F75D88" w:rsidRDefault="00F63BCF">
      <w:r>
        <w:t>9)    1.3.9.1(8)- pyA/</w:t>
      </w:r>
      <w:r>
        <w:t>ya/</w:t>
      </w:r>
      <w:r>
        <w:t>tA/</w:t>
      </w:r>
      <w:r>
        <w:t>m | cakShu+</w:t>
      </w:r>
      <w:r>
        <w:t>H |</w:t>
      </w:r>
    </w:p>
    <w:p w14:paraId="39259966" w14:textId="0A4E6703" w:rsidR="00F75D88" w:rsidRDefault="00F63BCF">
      <w:r>
        <w:t>pyA/</w:t>
      </w:r>
      <w:r>
        <w:t>ya/</w:t>
      </w:r>
      <w:r>
        <w:t>tA/</w:t>
      </w:r>
      <w:r>
        <w:t>m cakShu/</w:t>
      </w:r>
      <w:r>
        <w:t xml:space="preserve"> ScakShu+</w:t>
      </w:r>
      <w:r>
        <w:t>H pyAyatAm pyAyatA/</w:t>
      </w:r>
      <w:r>
        <w:t>m cakShu+</w:t>
      </w:r>
      <w:r>
        <w:t xml:space="preserve">H | </w:t>
      </w:r>
    </w:p>
    <w:p w14:paraId="727AA010" w14:textId="37212296" w:rsidR="00F75D88" w:rsidRDefault="00F63BCF">
      <w:r>
        <w:t>10)    1.3.9.1(9)- cakShu+</w:t>
      </w:r>
      <w:r>
        <w:t>H | tE/</w:t>
      </w:r>
      <w:r>
        <w:t xml:space="preserve"> |</w:t>
      </w:r>
    </w:p>
    <w:p w14:paraId="655B86FD" w14:textId="1DA7D42F" w:rsidR="00F75D88" w:rsidRDefault="00F63BCF">
      <w:r>
        <w:t>cakShu+</w:t>
      </w:r>
      <w:r>
        <w:t xml:space="preserve"> stE tE/</w:t>
      </w:r>
      <w:r>
        <w:t xml:space="preserve"> cakShu/</w:t>
      </w:r>
      <w:r>
        <w:t xml:space="preserve"> ScakShu+</w:t>
      </w:r>
      <w:r>
        <w:t xml:space="preserve"> stE | </w:t>
      </w:r>
    </w:p>
    <w:p w14:paraId="03567773" w14:textId="6AE34072" w:rsidR="00F75D88" w:rsidRDefault="00F63BCF">
      <w:r>
        <w:t>11)    1.3.9.1(10)- tE/</w:t>
      </w:r>
      <w:r>
        <w:t xml:space="preserve"> | A |</w:t>
      </w:r>
    </w:p>
    <w:p w14:paraId="27311A98" w14:textId="3F354594" w:rsidR="00F75D88" w:rsidRDefault="00F63BCF">
      <w:r>
        <w:t>ta/</w:t>
      </w:r>
      <w:r>
        <w:t xml:space="preserve"> A tE+</w:t>
      </w:r>
      <w:r>
        <w:t xml:space="preserve"> ta/</w:t>
      </w:r>
      <w:r>
        <w:t xml:space="preserve"> A | </w:t>
      </w:r>
    </w:p>
    <w:p w14:paraId="21D60C51" w14:textId="48DCD882" w:rsidR="00F75D88" w:rsidRDefault="00F63BCF">
      <w:r>
        <w:t>12)    1.3.9.1(11)- A | pyA/</w:t>
      </w:r>
      <w:r>
        <w:t>ya/</w:t>
      </w:r>
      <w:r>
        <w:t>tA/</w:t>
      </w:r>
      <w:r>
        <w:t>m |</w:t>
      </w:r>
    </w:p>
    <w:p w14:paraId="2BA343C3" w14:textId="1E7C111A" w:rsidR="00F75D88" w:rsidRDefault="00F63BCF">
      <w:r>
        <w:t>A pyA+</w:t>
      </w:r>
      <w:r>
        <w:t>yatAm pyAyatA/</w:t>
      </w:r>
      <w:r>
        <w:t xml:space="preserve"> mA pyA+</w:t>
      </w:r>
      <w:r>
        <w:t xml:space="preserve">yatAm | </w:t>
      </w:r>
    </w:p>
    <w:p w14:paraId="316B5C7E" w14:textId="227BF5A5" w:rsidR="00F75D88" w:rsidRDefault="00F63BCF">
      <w:r>
        <w:t>13)    1.3.9.1(12)- pyA/</w:t>
      </w:r>
      <w:r>
        <w:t>ya/</w:t>
      </w:r>
      <w:r>
        <w:t>tA/</w:t>
      </w:r>
      <w:r>
        <w:t>m | SrOtra%</w:t>
      </w:r>
      <w:r>
        <w:t>m |</w:t>
      </w:r>
    </w:p>
    <w:p w14:paraId="7EC820A4" w14:textId="6C731E5D" w:rsidR="00F75D88" w:rsidRDefault="00F63BCF">
      <w:r>
        <w:t>pyA/</w:t>
      </w:r>
      <w:r>
        <w:t>ya/</w:t>
      </w:r>
      <w:r>
        <w:t>tA/</w:t>
      </w:r>
      <w:r>
        <w:t>(gg/</w:t>
      </w:r>
      <w:r>
        <w:t>) SrOtra/</w:t>
      </w:r>
      <w:r>
        <w:t>(gg/</w:t>
      </w:r>
      <w:r>
        <w:t>) SrOtra+</w:t>
      </w:r>
      <w:r>
        <w:t>m pyAyatAm pyAyatA/</w:t>
      </w:r>
      <w:r>
        <w:t>(gg/</w:t>
      </w:r>
      <w:r>
        <w:t>) SrOtra%</w:t>
      </w:r>
      <w:r>
        <w:t xml:space="preserve">m | </w:t>
      </w:r>
    </w:p>
    <w:p w14:paraId="5E992FBC" w14:textId="75048A6F" w:rsidR="00F75D88" w:rsidRDefault="00F63BCF">
      <w:r>
        <w:t>14)    1.3.9.1(13)- SrOtra%</w:t>
      </w:r>
      <w:r>
        <w:t>m | tE/</w:t>
      </w:r>
      <w:r>
        <w:t xml:space="preserve"> |</w:t>
      </w:r>
    </w:p>
    <w:p w14:paraId="35C91863" w14:textId="0AF4292F" w:rsidR="00F75D88" w:rsidRDefault="00F63BCF">
      <w:r>
        <w:lastRenderedPageBreak/>
        <w:t>SrOtra+</w:t>
      </w:r>
      <w:r>
        <w:t>m tE tE/</w:t>
      </w:r>
      <w:r>
        <w:t xml:space="preserve"> SrOtra/</w:t>
      </w:r>
      <w:r>
        <w:t>(gg/</w:t>
      </w:r>
      <w:r>
        <w:t>) SrOtra+</w:t>
      </w:r>
      <w:r>
        <w:t xml:space="preserve">m tE | </w:t>
      </w:r>
    </w:p>
    <w:p w14:paraId="7EB966AD" w14:textId="62CC2400" w:rsidR="00F75D88" w:rsidRDefault="00F63BCF">
      <w:r>
        <w:t xml:space="preserve">15)    1.3.9.1(14)- </w:t>
      </w:r>
      <w:r>
        <w:t>tE/</w:t>
      </w:r>
      <w:r>
        <w:t xml:space="preserve"> | A |</w:t>
      </w:r>
    </w:p>
    <w:p w14:paraId="29A4FD73" w14:textId="51B7B2B0" w:rsidR="00F75D88" w:rsidRDefault="00F63BCF">
      <w:r>
        <w:t>ta/</w:t>
      </w:r>
      <w:r>
        <w:t xml:space="preserve"> A tE+</w:t>
      </w:r>
      <w:r>
        <w:t xml:space="preserve"> ta/</w:t>
      </w:r>
      <w:r>
        <w:t xml:space="preserve"> A | </w:t>
      </w:r>
    </w:p>
    <w:p w14:paraId="399BEF55" w14:textId="3B8F7C39" w:rsidR="00F75D88" w:rsidRDefault="00F63BCF">
      <w:r>
        <w:t>16)    1.3.9.1(15)- A | pyA/</w:t>
      </w:r>
      <w:r>
        <w:t>ya/</w:t>
      </w:r>
      <w:r>
        <w:t>tA/</w:t>
      </w:r>
      <w:r>
        <w:t>m |</w:t>
      </w:r>
    </w:p>
    <w:p w14:paraId="2E395F74" w14:textId="446724E7" w:rsidR="00F75D88" w:rsidRDefault="00F63BCF">
      <w:r>
        <w:t>A pyA+</w:t>
      </w:r>
      <w:r>
        <w:t>yatAm pyAyatA/</w:t>
      </w:r>
      <w:r>
        <w:t xml:space="preserve"> mA pyA+</w:t>
      </w:r>
      <w:r>
        <w:t xml:space="preserve">yatAm | </w:t>
      </w:r>
    </w:p>
    <w:p w14:paraId="6A0FBB3B" w14:textId="637AF643" w:rsidR="00F75D88" w:rsidRDefault="00F63BCF">
      <w:r>
        <w:t>17)    1.3.9.1(16)- pyA/</w:t>
      </w:r>
      <w:r>
        <w:t>ya/</w:t>
      </w:r>
      <w:r>
        <w:t>tA/</w:t>
      </w:r>
      <w:r>
        <w:t>m | yA |</w:t>
      </w:r>
    </w:p>
    <w:p w14:paraId="788EBB52" w14:textId="3CD82C34" w:rsidR="00F75D88" w:rsidRDefault="00F63BCF">
      <w:r>
        <w:t>pyA/</w:t>
      </w:r>
      <w:r>
        <w:t>ya/</w:t>
      </w:r>
      <w:r>
        <w:t>tA/</w:t>
      </w:r>
      <w:r>
        <w:t>M ~MyA yA pyA+</w:t>
      </w:r>
      <w:r>
        <w:t>yatAm pyAyatA/</w:t>
      </w:r>
      <w:r>
        <w:t xml:space="preserve">M ~MyA | </w:t>
      </w:r>
    </w:p>
    <w:p w14:paraId="16B5206B" w14:textId="2083167E" w:rsidR="00F75D88" w:rsidRDefault="00F63BCF">
      <w:r>
        <w:t>18)    1.3.9.1(17)- yA | tE/</w:t>
      </w:r>
      <w:r>
        <w:t xml:space="preserve"> | (G4S1.3-13)</w:t>
      </w:r>
    </w:p>
    <w:p w14:paraId="3DA96471" w14:textId="0C8593A8" w:rsidR="00F75D88" w:rsidRDefault="00F63BCF">
      <w:r>
        <w:t>yA tE+</w:t>
      </w:r>
      <w:r>
        <w:t xml:space="preserve"> tE/</w:t>
      </w:r>
      <w:r>
        <w:t xml:space="preserve"> yA yA tE%</w:t>
      </w:r>
      <w:r>
        <w:t xml:space="preserve"> |</w:t>
      </w:r>
      <w:r>
        <w:t xml:space="preserve"> </w:t>
      </w:r>
    </w:p>
    <w:p w14:paraId="267F060A" w14:textId="42570ECF" w:rsidR="00F75D88" w:rsidRDefault="00F63BCF">
      <w:r>
        <w:t>19)    1.3.9.1(18)- tE/</w:t>
      </w:r>
      <w:r>
        <w:t xml:space="preserve"> | prA/</w:t>
      </w:r>
      <w:r>
        <w:t>NAn | (G4S1.3-13)</w:t>
      </w:r>
    </w:p>
    <w:p w14:paraId="72176FF1" w14:textId="6F788427" w:rsidR="00F75D88" w:rsidRDefault="00F63BCF">
      <w:r>
        <w:t>tE/</w:t>
      </w:r>
      <w:r>
        <w:t xml:space="preserve"> prA/</w:t>
      </w:r>
      <w:r>
        <w:t>NAn prA/</w:t>
      </w:r>
      <w:r>
        <w:t>NA(gg) stE+</w:t>
      </w:r>
      <w:r>
        <w:t xml:space="preserve"> tE prA/</w:t>
      </w:r>
      <w:r>
        <w:t xml:space="preserve">NAn | </w:t>
      </w:r>
    </w:p>
    <w:p w14:paraId="082E673E" w14:textId="4BE3BD1F" w:rsidR="00F75D88" w:rsidRDefault="00F63BCF">
      <w:r>
        <w:t>20)    1.3.9.1(19)- prA/</w:t>
      </w:r>
      <w:r>
        <w:t>NAn | Suk | (G4S1.3-13)</w:t>
      </w:r>
    </w:p>
    <w:p w14:paraId="773B5E35" w14:textId="65EF7BF1" w:rsidR="00F75D88" w:rsidRDefault="00F63BCF">
      <w:r>
        <w:t>prA/</w:t>
      </w:r>
      <w:r>
        <w:t>NA~j Cu2g3 uk prA/</w:t>
      </w:r>
      <w:r>
        <w:t>NAn prA/</w:t>
      </w:r>
      <w:r>
        <w:t xml:space="preserve">NA~j Cu2k | </w:t>
      </w:r>
    </w:p>
    <w:p w14:paraId="3B9A094C" w14:textId="5D09F4A0" w:rsidR="00F75D88" w:rsidRDefault="00F63BCF">
      <w:r>
        <w:t>21)    1.3.9.1(19)- prA/</w:t>
      </w:r>
      <w:r>
        <w:t>NAn | (G4S1.3-13)</w:t>
      </w:r>
    </w:p>
    <w:p w14:paraId="1F636DC5" w14:textId="36BE39C7" w:rsidR="00F75D88" w:rsidRDefault="00F63BCF">
      <w:r>
        <w:t>prA/</w:t>
      </w:r>
      <w:r>
        <w:t>NAniti+</w:t>
      </w:r>
      <w:r>
        <w:t xml:space="preserve"> pra - a/</w:t>
      </w:r>
      <w:r>
        <w:t xml:space="preserve">nAn | </w:t>
      </w:r>
    </w:p>
    <w:p w14:paraId="4476EB25" w14:textId="41E622E3" w:rsidR="00F75D88" w:rsidRDefault="00F63BCF">
      <w:r>
        <w:t xml:space="preserve">22) </w:t>
      </w:r>
      <w:r>
        <w:t xml:space="preserve">   1.3.9.1(20)- Suk | ja/</w:t>
      </w:r>
      <w:r>
        <w:t>gA3ma+</w:t>
      </w:r>
      <w:r>
        <w:t xml:space="preserve"> | (G4S1.3-13)</w:t>
      </w:r>
    </w:p>
    <w:p w14:paraId="2127B659" w14:textId="0C0E3691" w:rsidR="00F75D88" w:rsidRDefault="00F63BCF">
      <w:r>
        <w:t>Sug3 ja/</w:t>
      </w:r>
      <w:r>
        <w:t>gA3ma+</w:t>
      </w:r>
      <w:r>
        <w:t xml:space="preserve"> ja/</w:t>
      </w:r>
      <w:r>
        <w:t>gA3ma/</w:t>
      </w:r>
      <w:r>
        <w:t xml:space="preserve"> Sug3 ug3 ja/</w:t>
      </w:r>
      <w:r>
        <w:t>gA3ma+</w:t>
      </w:r>
      <w:r>
        <w:t xml:space="preserve"> | </w:t>
      </w:r>
    </w:p>
    <w:p w14:paraId="0B8B27E3" w14:textId="5184AAA0" w:rsidR="00F75D88" w:rsidRDefault="00F63BCF">
      <w:r>
        <w:t>23)    1.3.9.1(21)- ja/</w:t>
      </w:r>
      <w:r>
        <w:t>gA3ma+</w:t>
      </w:r>
      <w:r>
        <w:t xml:space="preserve"> | yA | (G4S1.3-13)</w:t>
      </w:r>
    </w:p>
    <w:p w14:paraId="7485E1BD" w14:textId="375958DC" w:rsidR="00F75D88" w:rsidRDefault="00F63BCF">
      <w:r>
        <w:t>ja/</w:t>
      </w:r>
      <w:r>
        <w:t>gA3ma/</w:t>
      </w:r>
      <w:r>
        <w:t xml:space="preserve"> yA yA ja/</w:t>
      </w:r>
      <w:r>
        <w:t>gA3ma+</w:t>
      </w:r>
      <w:r>
        <w:t xml:space="preserve"> ja/</w:t>
      </w:r>
      <w:r>
        <w:t>gA3ma/</w:t>
      </w:r>
      <w:r>
        <w:t xml:space="preserve"> yA | </w:t>
      </w:r>
    </w:p>
    <w:p w14:paraId="4F320B4B" w14:textId="5B1E2D92" w:rsidR="00F75D88" w:rsidRDefault="00F63BCF">
      <w:r>
        <w:t>24)    1.3.9.1(22)- yA | cakShu+</w:t>
      </w:r>
      <w:r>
        <w:t>H |</w:t>
      </w:r>
    </w:p>
    <w:p w14:paraId="4DE80AFF" w14:textId="05801753" w:rsidR="00F75D88" w:rsidRDefault="00F63BCF">
      <w:r>
        <w:t>yA cakShu/</w:t>
      </w:r>
      <w:r>
        <w:t xml:space="preserve"> ScakShu/</w:t>
      </w:r>
      <w:r>
        <w:t>r yA yA cakShu+</w:t>
      </w:r>
      <w:r>
        <w:t xml:space="preserve">H | </w:t>
      </w:r>
    </w:p>
    <w:p w14:paraId="59FAAECE" w14:textId="3AE02E55" w:rsidR="00F75D88" w:rsidRDefault="00F63BCF">
      <w:r>
        <w:t>25)    1.3.9.1(23)- cakShu+</w:t>
      </w:r>
      <w:r>
        <w:t>H | yA |</w:t>
      </w:r>
    </w:p>
    <w:p w14:paraId="0110EA55" w14:textId="38A78CC0" w:rsidR="00F75D88" w:rsidRDefault="00F63BCF">
      <w:r>
        <w:t>cakShu/</w:t>
      </w:r>
      <w:r>
        <w:t>r yA yA cakShu/</w:t>
      </w:r>
      <w:r>
        <w:t xml:space="preserve"> ScakShu/</w:t>
      </w:r>
      <w:r>
        <w:t xml:space="preserve">r yA | </w:t>
      </w:r>
    </w:p>
    <w:p w14:paraId="00FA7C06" w14:textId="37562EB8" w:rsidR="00F75D88" w:rsidRDefault="00F63BCF">
      <w:r>
        <w:t>26)    1.3.9.1(24)- yA | SrOtra%</w:t>
      </w:r>
      <w:r>
        <w:t>m |</w:t>
      </w:r>
    </w:p>
    <w:p w14:paraId="2474AE0D" w14:textId="59D54F68" w:rsidR="00F75D88" w:rsidRDefault="00F63BCF">
      <w:r>
        <w:t>yA SrOtra/</w:t>
      </w:r>
      <w:r>
        <w:t>(gg/</w:t>
      </w:r>
      <w:r>
        <w:t>) SrOtra/</w:t>
      </w:r>
      <w:r>
        <w:t>M ~MyA yA SrOtra%</w:t>
      </w:r>
      <w:r>
        <w:t xml:space="preserve">m | </w:t>
      </w:r>
    </w:p>
    <w:p w14:paraId="2B45ECB8" w14:textId="21CC8D4E" w:rsidR="00F75D88" w:rsidRDefault="00F63BCF">
      <w:r>
        <w:t>27)    1.3.9.1(25)- SrOtra%</w:t>
      </w:r>
      <w:r>
        <w:t>m | yat |</w:t>
      </w:r>
    </w:p>
    <w:p w14:paraId="34971EAE" w14:textId="15BD792A" w:rsidR="00F75D88" w:rsidRDefault="00F63BCF">
      <w:r>
        <w:lastRenderedPageBreak/>
        <w:t>SrOtra/</w:t>
      </w:r>
      <w:r>
        <w:t>M ~Myad3 yacC2rOt</w:t>
      </w:r>
      <w:r>
        <w:t>ra/</w:t>
      </w:r>
      <w:r>
        <w:t>(gg/</w:t>
      </w:r>
      <w:r>
        <w:t>) SrOtra/</w:t>
      </w:r>
      <w:r>
        <w:t xml:space="preserve">M ~Myat | </w:t>
      </w:r>
    </w:p>
    <w:p w14:paraId="2480D483" w14:textId="7EA57BEA" w:rsidR="00F75D88" w:rsidRDefault="00F63BCF">
      <w:r>
        <w:t>28)    1.3.9.1(26)- yat | tE/</w:t>
      </w:r>
      <w:r>
        <w:t xml:space="preserve"> |</w:t>
      </w:r>
    </w:p>
    <w:p w14:paraId="7D6578DF" w14:textId="54EBCC86" w:rsidR="00F75D88" w:rsidRDefault="00F63BCF">
      <w:r>
        <w:t>yat tE+</w:t>
      </w:r>
      <w:r>
        <w:t xml:space="preserve"> tE/</w:t>
      </w:r>
      <w:r>
        <w:t xml:space="preserve"> yad3 yat tE%</w:t>
      </w:r>
      <w:r>
        <w:t xml:space="preserve"> | </w:t>
      </w:r>
    </w:p>
    <w:p w14:paraId="38DAEBF3" w14:textId="6DD32398" w:rsidR="00F75D88" w:rsidRDefault="00F63BCF">
      <w:r>
        <w:t>29)    1.3.9.1(27)- tE/</w:t>
      </w:r>
      <w:r>
        <w:t xml:space="preserve"> | krU/</w:t>
      </w:r>
      <w:r>
        <w:t>ram |</w:t>
      </w:r>
    </w:p>
    <w:p w14:paraId="419A9EEC" w14:textId="0FC848F3" w:rsidR="00F75D88" w:rsidRDefault="00F63BCF">
      <w:r>
        <w:t>tE/</w:t>
      </w:r>
      <w:r>
        <w:t xml:space="preserve"> krU/</w:t>
      </w:r>
      <w:r>
        <w:t>ram krU/</w:t>
      </w:r>
      <w:r>
        <w:t>ram tE+</w:t>
      </w:r>
      <w:r>
        <w:t xml:space="preserve"> tE krU/</w:t>
      </w:r>
      <w:r>
        <w:t xml:space="preserve">ram | </w:t>
      </w:r>
    </w:p>
    <w:p w14:paraId="63CF8ED0" w14:textId="702A15F6" w:rsidR="00F75D88" w:rsidRDefault="00F63BCF">
      <w:r>
        <w:t>30)    1.3.9.1(28)- krU/</w:t>
      </w:r>
      <w:r>
        <w:t>ram | yat |</w:t>
      </w:r>
    </w:p>
    <w:p w14:paraId="2CA69B8E" w14:textId="36E37FF8" w:rsidR="00F75D88" w:rsidRDefault="00F63BCF">
      <w:r>
        <w:t>krU/</w:t>
      </w:r>
      <w:r>
        <w:t>raM ~Myad3 yat krU/</w:t>
      </w:r>
      <w:r>
        <w:t>ram krU/</w:t>
      </w:r>
      <w:r>
        <w:t xml:space="preserve">raM ~Myat | </w:t>
      </w:r>
    </w:p>
    <w:p w14:paraId="0EAA4FD6" w14:textId="3F225583" w:rsidR="00F75D88" w:rsidRDefault="00F63BCF">
      <w:r>
        <w:t>31)    1.3.9.1(</w:t>
      </w:r>
      <w:r>
        <w:t>29)- yat | Asthi+</w:t>
      </w:r>
      <w:r>
        <w:t>2tam |</w:t>
      </w:r>
    </w:p>
    <w:p w14:paraId="36C56F87" w14:textId="392C553D" w:rsidR="00F75D88" w:rsidRDefault="00F63BCF">
      <w:r>
        <w:t>yadA3sthi+</w:t>
      </w:r>
      <w:r>
        <w:t>2ta/</w:t>
      </w:r>
      <w:r>
        <w:t xml:space="preserve"> mAsthi+</w:t>
      </w:r>
      <w:r>
        <w:t>2ta/</w:t>
      </w:r>
      <w:r>
        <w:t>M ~Myad3 yadA3sthi+</w:t>
      </w:r>
      <w:r>
        <w:t xml:space="preserve">2tam | </w:t>
      </w:r>
    </w:p>
    <w:p w14:paraId="4F545D04" w14:textId="3CA77331" w:rsidR="00F75D88" w:rsidRDefault="00F63BCF">
      <w:r>
        <w:t>32)    1.3.9.1(30)- Asthi+</w:t>
      </w:r>
      <w:r>
        <w:t>2tam | tat |</w:t>
      </w:r>
    </w:p>
    <w:p w14:paraId="72814D86" w14:textId="18F19EAA" w:rsidR="00F75D88" w:rsidRDefault="00F63BCF">
      <w:r>
        <w:t>Asthi+</w:t>
      </w:r>
      <w:r>
        <w:t>2ta/</w:t>
      </w:r>
      <w:r>
        <w:t>m tat tadA3sthi+</w:t>
      </w:r>
      <w:r>
        <w:t>2ta/</w:t>
      </w:r>
      <w:r>
        <w:t xml:space="preserve"> mAsthi+</w:t>
      </w:r>
      <w:r>
        <w:t>2ta/</w:t>
      </w:r>
      <w:r>
        <w:t xml:space="preserve">m tat | </w:t>
      </w:r>
    </w:p>
    <w:p w14:paraId="6587FD2C" w14:textId="7F784E60" w:rsidR="00F75D88" w:rsidRDefault="00F63BCF">
      <w:r>
        <w:t>33)    1.3.9.1(30)- Asthi+</w:t>
      </w:r>
      <w:r>
        <w:t>2tam |</w:t>
      </w:r>
    </w:p>
    <w:p w14:paraId="2D08659D" w14:textId="1BF41AB5" w:rsidR="00F75D88" w:rsidRDefault="00F63BCF">
      <w:r>
        <w:t>Asthi+</w:t>
      </w:r>
      <w:r>
        <w:t>2ta/</w:t>
      </w:r>
      <w:r>
        <w:t>mityA - sthi/</w:t>
      </w:r>
      <w:r>
        <w:t>2ta/</w:t>
      </w:r>
      <w:r>
        <w:t xml:space="preserve">m | </w:t>
      </w:r>
    </w:p>
    <w:p w14:paraId="362F0FB4" w14:textId="391A95C0" w:rsidR="00F75D88" w:rsidRDefault="00F63BCF">
      <w:r>
        <w:t xml:space="preserve">34)    1.3.9.1(31)- tat </w:t>
      </w:r>
      <w:r>
        <w:t>| tE/</w:t>
      </w:r>
      <w:r>
        <w:t xml:space="preserve"> |</w:t>
      </w:r>
    </w:p>
    <w:p w14:paraId="467A33CC" w14:textId="50F958AD" w:rsidR="00F75D88" w:rsidRDefault="00F63BCF">
      <w:r>
        <w:t>tat tE+</w:t>
      </w:r>
      <w:r>
        <w:t xml:space="preserve"> tE/</w:t>
      </w:r>
      <w:r>
        <w:t xml:space="preserve"> tat tat tE%</w:t>
      </w:r>
      <w:r>
        <w:t xml:space="preserve"> | </w:t>
      </w:r>
    </w:p>
    <w:p w14:paraId="5921F6EB" w14:textId="3A214B95" w:rsidR="00F75D88" w:rsidRDefault="00F63BCF">
      <w:r>
        <w:t>35)    1.3.9.1(32)- tE/</w:t>
      </w:r>
      <w:r>
        <w:t xml:space="preserve"> | A |</w:t>
      </w:r>
    </w:p>
    <w:p w14:paraId="070A7F19" w14:textId="7CEAE2CD" w:rsidR="00F75D88" w:rsidRDefault="00F63BCF">
      <w:r>
        <w:t>ta/</w:t>
      </w:r>
      <w:r>
        <w:t xml:space="preserve"> A tE+</w:t>
      </w:r>
      <w:r>
        <w:t xml:space="preserve"> ta/</w:t>
      </w:r>
      <w:r>
        <w:t xml:space="preserve"> A | </w:t>
      </w:r>
    </w:p>
    <w:p w14:paraId="38BAA0DF" w14:textId="1E8C2E44" w:rsidR="00F75D88" w:rsidRDefault="00F63BCF">
      <w:r>
        <w:t>36)    1.3.9.1(33)- A | pyA/</w:t>
      </w:r>
      <w:r>
        <w:t>ya/</w:t>
      </w:r>
      <w:r>
        <w:t>tA/</w:t>
      </w:r>
      <w:r>
        <w:t>m |</w:t>
      </w:r>
    </w:p>
    <w:p w14:paraId="6ABA6D17" w14:textId="7A93C772" w:rsidR="00F75D88" w:rsidRDefault="00F63BCF">
      <w:r>
        <w:t>A pyA+</w:t>
      </w:r>
      <w:r>
        <w:t>yatAm pyAyatA/</w:t>
      </w:r>
      <w:r>
        <w:t xml:space="preserve"> mA pyA+</w:t>
      </w:r>
      <w:r>
        <w:t xml:space="preserve">yatAm | </w:t>
      </w:r>
    </w:p>
    <w:p w14:paraId="0CF802A5" w14:textId="0AA941A1" w:rsidR="00F75D88" w:rsidRDefault="00F63BCF">
      <w:r>
        <w:t>37)    1.3.9.1(34)- pyA/</w:t>
      </w:r>
      <w:r>
        <w:t>ya/</w:t>
      </w:r>
      <w:r>
        <w:t>tA/</w:t>
      </w:r>
      <w:r>
        <w:t>m | tat |</w:t>
      </w:r>
    </w:p>
    <w:p w14:paraId="218A2E03" w14:textId="3CD4C290" w:rsidR="00F75D88" w:rsidRDefault="00F63BCF">
      <w:r>
        <w:t>pyA/</w:t>
      </w:r>
      <w:r>
        <w:t>ya/</w:t>
      </w:r>
      <w:r>
        <w:t>tA/</w:t>
      </w:r>
      <w:r>
        <w:t>m tat tat pyA+</w:t>
      </w:r>
      <w:r>
        <w:t>yatAm pyAyatA/</w:t>
      </w:r>
      <w:r>
        <w:t xml:space="preserve">m tat | </w:t>
      </w:r>
    </w:p>
    <w:p w14:paraId="4D13FA29" w14:textId="4F364DA3" w:rsidR="00F75D88" w:rsidRDefault="00F63BCF">
      <w:r>
        <w:t>38)    1.3.9.1(35)- tat | tE/</w:t>
      </w:r>
      <w:r>
        <w:t xml:space="preserve"> |</w:t>
      </w:r>
    </w:p>
    <w:p w14:paraId="1270E544" w14:textId="0CDAA68B" w:rsidR="00F75D88" w:rsidRDefault="00F63BCF">
      <w:r>
        <w:t>tat tE+</w:t>
      </w:r>
      <w:r>
        <w:t xml:space="preserve"> tE/</w:t>
      </w:r>
      <w:r>
        <w:t xml:space="preserve"> tat tat tE%</w:t>
      </w:r>
      <w:r>
        <w:t xml:space="preserve"> | </w:t>
      </w:r>
    </w:p>
    <w:p w14:paraId="10182A89" w14:textId="29CF60CE" w:rsidR="00F75D88" w:rsidRDefault="00F63BCF">
      <w:r>
        <w:t>39)    1.3.9.1(36)- tE/</w:t>
      </w:r>
      <w:r>
        <w:t xml:space="preserve"> | E/</w:t>
      </w:r>
      <w:r>
        <w:t>tEna+</w:t>
      </w:r>
      <w:r>
        <w:t xml:space="preserve"> |</w:t>
      </w:r>
    </w:p>
    <w:p w14:paraId="0A249287" w14:textId="0741C0FE" w:rsidR="00F75D88" w:rsidRDefault="00F63BCF">
      <w:r>
        <w:t>ta/</w:t>
      </w:r>
      <w:r>
        <w:t xml:space="preserve"> E/</w:t>
      </w:r>
      <w:r>
        <w:t>tE ~nai/</w:t>
      </w:r>
      <w:r>
        <w:t>tEna+</w:t>
      </w:r>
      <w:r>
        <w:t xml:space="preserve"> tE ta E/</w:t>
      </w:r>
      <w:r>
        <w:t>tEna+</w:t>
      </w:r>
      <w:r>
        <w:t xml:space="preserve"> | </w:t>
      </w:r>
    </w:p>
    <w:p w14:paraId="381606D5" w14:textId="02BB50A0" w:rsidR="00F75D88" w:rsidRDefault="00F63BCF">
      <w:r>
        <w:t>40)    1.3.9.1(37)- E/</w:t>
      </w:r>
      <w:r>
        <w:t>tEna+</w:t>
      </w:r>
      <w:r>
        <w:t xml:space="preserve"> | Su/</w:t>
      </w:r>
      <w:r>
        <w:t>~ndha/</w:t>
      </w:r>
      <w:r>
        <w:t>4tA/</w:t>
      </w:r>
      <w:r>
        <w:t>m |</w:t>
      </w:r>
    </w:p>
    <w:p w14:paraId="4010DF4A" w14:textId="4E04F233" w:rsidR="00F75D88" w:rsidRDefault="00F63BCF">
      <w:r>
        <w:lastRenderedPageBreak/>
        <w:t>E/</w:t>
      </w:r>
      <w:r>
        <w:t>tEna+</w:t>
      </w:r>
      <w:r>
        <w:t xml:space="preserve"> Su~ndha4tA(gm) Su~ndha4tA mE/</w:t>
      </w:r>
      <w:r>
        <w:t>tEnai/</w:t>
      </w:r>
      <w:r>
        <w:t>tEna+</w:t>
      </w:r>
      <w:r>
        <w:t xml:space="preserve"> Su~ndha4tAm | </w:t>
      </w:r>
    </w:p>
    <w:p w14:paraId="6252DF6A" w14:textId="7464DD74" w:rsidR="00F75D88" w:rsidRDefault="00F63BCF">
      <w:r>
        <w:t>41)    1.3.9.1(38)- Su/</w:t>
      </w:r>
      <w:r>
        <w:t>~ndha/</w:t>
      </w:r>
      <w:r>
        <w:t>4tA/</w:t>
      </w:r>
      <w:r>
        <w:t>m | ~nABi+</w:t>
      </w:r>
      <w:r>
        <w:t>4H |</w:t>
      </w:r>
    </w:p>
    <w:p w14:paraId="2051D4EE" w14:textId="322122A2" w:rsidR="00F75D88" w:rsidRDefault="00F63BCF">
      <w:r>
        <w:t>Su/</w:t>
      </w:r>
      <w:r>
        <w:t>~ndha/</w:t>
      </w:r>
      <w:r>
        <w:t>4tA/</w:t>
      </w:r>
      <w:r>
        <w:t>m ~nABi/</w:t>
      </w:r>
      <w:r>
        <w:t>4r ~nABi+</w:t>
      </w:r>
      <w:r>
        <w:t>4H Su~ndha4tA(gm) Su~ndha4tA/</w:t>
      </w:r>
      <w:r>
        <w:t>m ~nABi+</w:t>
      </w:r>
      <w:r>
        <w:t xml:space="preserve">4H | </w:t>
      </w:r>
    </w:p>
    <w:p w14:paraId="7E6265C1" w14:textId="2B3C8191" w:rsidR="00F75D88" w:rsidRDefault="00F63BCF">
      <w:r>
        <w:t>42)    1.3.9.1(39)- ~nABi+</w:t>
      </w:r>
      <w:r>
        <w:t>4H | tE/</w:t>
      </w:r>
      <w:r>
        <w:t xml:space="preserve"> |</w:t>
      </w:r>
    </w:p>
    <w:p w14:paraId="1FE69F44" w14:textId="48DE83C9" w:rsidR="00F75D88" w:rsidRDefault="00F63BCF">
      <w:r>
        <w:t>~nABi+</w:t>
      </w:r>
      <w:r>
        <w:t>4 stE tE/</w:t>
      </w:r>
      <w:r>
        <w:t xml:space="preserve"> ~nABi/</w:t>
      </w:r>
      <w:r>
        <w:t>4r ~nABi+</w:t>
      </w:r>
      <w:r>
        <w:t>4 s</w:t>
      </w:r>
      <w:r>
        <w:t xml:space="preserve">tE | </w:t>
      </w:r>
    </w:p>
    <w:p w14:paraId="6D78BACF" w14:textId="3DBA89A5" w:rsidR="00F75D88" w:rsidRDefault="00F63BCF">
      <w:r>
        <w:t>43)    1.3.9.1(40)- tE/</w:t>
      </w:r>
      <w:r>
        <w:t xml:space="preserve"> | A |</w:t>
      </w:r>
    </w:p>
    <w:p w14:paraId="4BA37F80" w14:textId="1713C4EE" w:rsidR="00F75D88" w:rsidRDefault="00F63BCF">
      <w:r>
        <w:t>ta/</w:t>
      </w:r>
      <w:r>
        <w:t xml:space="preserve"> A tE+</w:t>
      </w:r>
      <w:r>
        <w:t xml:space="preserve"> ta/</w:t>
      </w:r>
      <w:r>
        <w:t xml:space="preserve"> A | </w:t>
      </w:r>
    </w:p>
    <w:p w14:paraId="5A5F2558" w14:textId="517F9452" w:rsidR="00F75D88" w:rsidRDefault="00F63BCF">
      <w:r>
        <w:t>44)    1.3.9.1(41)- A | pyA/</w:t>
      </w:r>
      <w:r>
        <w:t>ya/</w:t>
      </w:r>
      <w:r>
        <w:t>tA/</w:t>
      </w:r>
      <w:r>
        <w:t>m |</w:t>
      </w:r>
    </w:p>
    <w:p w14:paraId="0F2884A0" w14:textId="4CB5676D" w:rsidR="00F75D88" w:rsidRDefault="00F63BCF">
      <w:r>
        <w:t>A pyA+</w:t>
      </w:r>
      <w:r>
        <w:t>yatAm pyAyatA/</w:t>
      </w:r>
      <w:r>
        <w:t xml:space="preserve"> mA pyA+</w:t>
      </w:r>
      <w:r>
        <w:t xml:space="preserve">yatAm | </w:t>
      </w:r>
    </w:p>
    <w:p w14:paraId="2074B7EE" w14:textId="0843BF92" w:rsidR="00F75D88" w:rsidRDefault="00F63BCF">
      <w:r>
        <w:t>45)    1.3.9.1(42)- pyA/</w:t>
      </w:r>
      <w:r>
        <w:t>ya/</w:t>
      </w:r>
      <w:r>
        <w:t>tA/</w:t>
      </w:r>
      <w:r>
        <w:t>m | pA/</w:t>
      </w:r>
      <w:r>
        <w:t>yuH |</w:t>
      </w:r>
    </w:p>
    <w:p w14:paraId="38C0FC14" w14:textId="4A3BCB95" w:rsidR="00F75D88" w:rsidRDefault="00F63BCF">
      <w:r>
        <w:t>pyA/</w:t>
      </w:r>
      <w:r>
        <w:t>ya/</w:t>
      </w:r>
      <w:r>
        <w:t>tA/</w:t>
      </w:r>
      <w:r>
        <w:t>m pA/</w:t>
      </w:r>
      <w:r>
        <w:t>yuH pA/</w:t>
      </w:r>
      <w:r>
        <w:t>yuH pyA+</w:t>
      </w:r>
      <w:r>
        <w:t>yatAm pyAyatAm pA/</w:t>
      </w:r>
      <w:r>
        <w:t xml:space="preserve">yuH | </w:t>
      </w:r>
    </w:p>
    <w:p w14:paraId="5E936434" w14:textId="092B4135" w:rsidR="00F75D88" w:rsidRDefault="00F63BCF">
      <w:r>
        <w:t>46)    1.3.9.1(43)- pA/</w:t>
      </w:r>
      <w:r>
        <w:t>yuH |</w:t>
      </w:r>
      <w:r>
        <w:t xml:space="preserve"> tE/</w:t>
      </w:r>
      <w:r>
        <w:t xml:space="preserve"> |</w:t>
      </w:r>
    </w:p>
    <w:p w14:paraId="57781008" w14:textId="4D8ACFCD" w:rsidR="00F75D88" w:rsidRDefault="00F63BCF">
      <w:r>
        <w:t>pA/</w:t>
      </w:r>
      <w:r>
        <w:t>yu stE+</w:t>
      </w:r>
      <w:r>
        <w:t xml:space="preserve"> tE pA/</w:t>
      </w:r>
      <w:r>
        <w:t>yuH pA/</w:t>
      </w:r>
      <w:r>
        <w:t>yu stE%</w:t>
      </w:r>
      <w:r>
        <w:t xml:space="preserve"> | </w:t>
      </w:r>
    </w:p>
    <w:p w14:paraId="340BE763" w14:textId="227D9CF1" w:rsidR="00F75D88" w:rsidRDefault="00F63BCF">
      <w:r>
        <w:t>47)    1.3.9.1(44)- tE/</w:t>
      </w:r>
      <w:r>
        <w:t xml:space="preserve"> | A |</w:t>
      </w:r>
    </w:p>
    <w:p w14:paraId="47B88AB2" w14:textId="2B297FE0" w:rsidR="00F75D88" w:rsidRDefault="00F63BCF">
      <w:r>
        <w:t>ta/</w:t>
      </w:r>
      <w:r>
        <w:t xml:space="preserve"> A tE+</w:t>
      </w:r>
      <w:r>
        <w:t xml:space="preserve"> ta/</w:t>
      </w:r>
      <w:r>
        <w:t xml:space="preserve"> A | </w:t>
      </w:r>
    </w:p>
    <w:p w14:paraId="0DAD9E51" w14:textId="60D25472" w:rsidR="00F75D88" w:rsidRDefault="00F63BCF">
      <w:r>
        <w:t>48)    1.3.9.1(45)- A | pyA/</w:t>
      </w:r>
      <w:r>
        <w:t>ya/</w:t>
      </w:r>
      <w:r>
        <w:t>tA/</w:t>
      </w:r>
      <w:r>
        <w:t>m |</w:t>
      </w:r>
    </w:p>
    <w:p w14:paraId="589F401F" w14:textId="04788E08" w:rsidR="00F75D88" w:rsidRDefault="00F63BCF">
      <w:r>
        <w:t>A pyA+</w:t>
      </w:r>
      <w:r>
        <w:t>yatAm pyAyatA/</w:t>
      </w:r>
      <w:r>
        <w:t xml:space="preserve"> mA pyA+</w:t>
      </w:r>
      <w:r>
        <w:t xml:space="preserve">yatAm | </w:t>
      </w:r>
    </w:p>
    <w:p w14:paraId="706BD607" w14:textId="4A41D2F2" w:rsidR="00F75D88" w:rsidRDefault="00F63BCF">
      <w:r>
        <w:t>49)    1.3.9.1(46)- pyA/</w:t>
      </w:r>
      <w:r>
        <w:t>ya/</w:t>
      </w:r>
      <w:r>
        <w:t>tA/</w:t>
      </w:r>
      <w:r>
        <w:t>m | Su/</w:t>
      </w:r>
      <w:r>
        <w:t>d3dhA4H |</w:t>
      </w:r>
    </w:p>
    <w:p w14:paraId="73FEB28A" w14:textId="76B23749" w:rsidR="00F75D88" w:rsidRDefault="00F63BCF">
      <w:r>
        <w:t>pyA/</w:t>
      </w:r>
      <w:r>
        <w:t>ya/</w:t>
      </w:r>
      <w:r>
        <w:t>tA/</w:t>
      </w:r>
      <w:r>
        <w:t>(gm/</w:t>
      </w:r>
      <w:r>
        <w:t>) Su/</w:t>
      </w:r>
      <w:r>
        <w:t>d3dhA4H Su/</w:t>
      </w:r>
      <w:r>
        <w:t>d3dhA4H pyA+</w:t>
      </w:r>
      <w:r>
        <w:t>y</w:t>
      </w:r>
      <w:r>
        <w:t>atAm pyAyatA(gm) Su/</w:t>
      </w:r>
      <w:r>
        <w:t xml:space="preserve">d3dhA4H | </w:t>
      </w:r>
    </w:p>
    <w:p w14:paraId="0D145CD6" w14:textId="425F3D98" w:rsidR="00F75D88" w:rsidRDefault="00F63BCF">
      <w:r>
        <w:t>50)    1.3.9.1(47)- Su/</w:t>
      </w:r>
      <w:r>
        <w:t>d3dhA4H | ca/</w:t>
      </w:r>
      <w:r>
        <w:t>ritrA%</w:t>
      </w:r>
      <w:r>
        <w:t>H |</w:t>
      </w:r>
    </w:p>
    <w:p w14:paraId="613A253A" w14:textId="40C860AB" w:rsidR="00F75D88" w:rsidRDefault="00F63BCF">
      <w:r>
        <w:t>Su/</w:t>
      </w:r>
      <w:r>
        <w:t>d3dhA4 Sca/</w:t>
      </w:r>
      <w:r>
        <w:t>ritrA%</w:t>
      </w:r>
      <w:r>
        <w:t xml:space="preserve"> Sca/</w:t>
      </w:r>
      <w:r>
        <w:t>ritrA%</w:t>
      </w:r>
      <w:r>
        <w:t>H Su/</w:t>
      </w:r>
      <w:r>
        <w:t>d3dhA4H Su/</w:t>
      </w:r>
      <w:r>
        <w:t>d3dhA4 Sca/</w:t>
      </w:r>
      <w:r>
        <w:t>ritrA%</w:t>
      </w:r>
      <w:r>
        <w:t xml:space="preserve">H | </w:t>
      </w:r>
    </w:p>
    <w:p w14:paraId="0EB317B6" w14:textId="19CB0A40" w:rsidR="00F75D88" w:rsidRDefault="00F63BCF">
      <w:r>
        <w:t>51)    1.3.9.1(48)- ca/</w:t>
      </w:r>
      <w:r>
        <w:t>ritrA%</w:t>
      </w:r>
      <w:r>
        <w:t>H | Sam |</w:t>
      </w:r>
    </w:p>
    <w:p w14:paraId="07A15B57" w14:textId="5EDF23AC" w:rsidR="00F75D88" w:rsidRDefault="00F63BCF">
      <w:r>
        <w:t>ca/</w:t>
      </w:r>
      <w:r>
        <w:t>ritrA/</w:t>
      </w:r>
      <w:r>
        <w:t>H Sa(gm) Sam ca/</w:t>
      </w:r>
      <w:r>
        <w:t>ritrA%</w:t>
      </w:r>
      <w:r>
        <w:t xml:space="preserve"> Sca/</w:t>
      </w:r>
      <w:r>
        <w:t>ritrA/</w:t>
      </w:r>
      <w:r>
        <w:t xml:space="preserve">H Sam | </w:t>
      </w:r>
    </w:p>
    <w:p w14:paraId="5439D140" w14:textId="27D9FE0E" w:rsidR="00F75D88" w:rsidRDefault="00F63BCF">
      <w:r>
        <w:t xml:space="preserve">52)    1.3.9.1(49)- </w:t>
      </w:r>
      <w:r>
        <w:t>Sam | a/</w:t>
      </w:r>
      <w:r>
        <w:t>d3B4yaH |</w:t>
      </w:r>
    </w:p>
    <w:p w14:paraId="491D6A61" w14:textId="0B245A3E" w:rsidR="00F75D88" w:rsidRDefault="00F63BCF">
      <w:r>
        <w:t>Sa ma/</w:t>
      </w:r>
      <w:r>
        <w:t>d3B4yO%</w:t>
      </w:r>
      <w:r>
        <w:t xml:space="preserve"> &amp;d3B4yaH Sa(gm) Sa ma/</w:t>
      </w:r>
      <w:r>
        <w:t xml:space="preserve">d3B4yaH | </w:t>
      </w:r>
    </w:p>
    <w:p w14:paraId="0886D4D2" w14:textId="1D94E54A" w:rsidR="00F75D88" w:rsidRDefault="00F63BCF">
      <w:r>
        <w:t>53)    1.3.9.1(50)- a/</w:t>
      </w:r>
      <w:r>
        <w:t>d3B4yaH | Sam |</w:t>
      </w:r>
    </w:p>
    <w:p w14:paraId="379F3E01" w14:textId="70CF0C46" w:rsidR="00F75D88" w:rsidRDefault="00F63BCF">
      <w:r>
        <w:lastRenderedPageBreak/>
        <w:t>a/</w:t>
      </w:r>
      <w:r>
        <w:t>d3B4yaH Sa(gm) Sa ma/</w:t>
      </w:r>
      <w:r>
        <w:t>d3B4yO%</w:t>
      </w:r>
      <w:r>
        <w:t xml:space="preserve"> &amp;d3B4yaH Sam | </w:t>
      </w:r>
    </w:p>
    <w:p w14:paraId="731A6B4D" w14:textId="10D9AFE6" w:rsidR="00F75D88" w:rsidRDefault="00F63BCF">
      <w:r>
        <w:t>54)    1.3.9.1(50)- a/</w:t>
      </w:r>
      <w:r>
        <w:t>d3B4yaH |</w:t>
      </w:r>
    </w:p>
    <w:p w14:paraId="579358FD" w14:textId="4C707C0F" w:rsidR="00F75D88" w:rsidRDefault="00F63BCF">
      <w:r>
        <w:t>a/</w:t>
      </w:r>
      <w:r>
        <w:t>d3B4ya itya+</w:t>
      </w:r>
      <w:r>
        <w:t xml:space="preserve">t - B4yaH | </w:t>
      </w:r>
    </w:p>
    <w:p w14:paraId="4AC9D107" w14:textId="425AEBB8" w:rsidR="00F75D88" w:rsidRDefault="00F63BCF">
      <w:r>
        <w:t xml:space="preserve">1)    1.3.9.2(1)- Sam | </w:t>
      </w:r>
      <w:r>
        <w:t>OSha+</w:t>
      </w:r>
      <w:r>
        <w:t>dhI4B4yaH |</w:t>
      </w:r>
    </w:p>
    <w:p w14:paraId="3B64E1B2" w14:textId="30E9391F" w:rsidR="00F75D88" w:rsidRDefault="00F63BCF">
      <w:r>
        <w:t>Sa mOSha+</w:t>
      </w:r>
      <w:r>
        <w:t>dhI4B4ya/</w:t>
      </w:r>
      <w:r>
        <w:t xml:space="preserve"> OSha+</w:t>
      </w:r>
      <w:r>
        <w:t>dhI4B4ya/</w:t>
      </w:r>
      <w:r>
        <w:t>H Sa(gm) Sa mOSha+</w:t>
      </w:r>
      <w:r>
        <w:t xml:space="preserve">dhI4B4yaH | </w:t>
      </w:r>
    </w:p>
    <w:p w14:paraId="28332F93" w14:textId="233140E2" w:rsidR="00F75D88" w:rsidRDefault="00F63BCF">
      <w:r>
        <w:t>2)    1.3.9.2(2)- OSha+</w:t>
      </w:r>
      <w:r>
        <w:t>dhI4B4yaH | Sam |</w:t>
      </w:r>
    </w:p>
    <w:p w14:paraId="4EB4DFEF" w14:textId="7E48C1CD" w:rsidR="00F75D88" w:rsidRDefault="00F63BCF">
      <w:r>
        <w:t>OSha+</w:t>
      </w:r>
      <w:r>
        <w:t>dhI4B4ya/</w:t>
      </w:r>
      <w:r>
        <w:t>H Sa(gm) Sa mOSha+</w:t>
      </w:r>
      <w:r>
        <w:t>dhI4B4ya/</w:t>
      </w:r>
      <w:r>
        <w:t xml:space="preserve"> OSha+</w:t>
      </w:r>
      <w:r>
        <w:t>dhI4B4ya/</w:t>
      </w:r>
      <w:r>
        <w:t xml:space="preserve">H Sam | </w:t>
      </w:r>
    </w:p>
    <w:p w14:paraId="0BFFC33F" w14:textId="54F21436" w:rsidR="00F75D88" w:rsidRDefault="00F63BCF">
      <w:r>
        <w:t>3)    1.3.9.2(2)- OSha+</w:t>
      </w:r>
      <w:r>
        <w:t>dhI4B4yaH |</w:t>
      </w:r>
    </w:p>
    <w:p w14:paraId="6DF1FF2E" w14:textId="33BDA94D" w:rsidR="00F75D88" w:rsidRDefault="00F63BCF">
      <w:r>
        <w:t>OSha+</w:t>
      </w:r>
      <w:r>
        <w:t>dhI4B4ya/</w:t>
      </w:r>
      <w:r>
        <w:t xml:space="preserve"> ityOShA+</w:t>
      </w:r>
      <w:r>
        <w:t>dhi4 - B4ya/</w:t>
      </w:r>
      <w:r>
        <w:t xml:space="preserve">H | </w:t>
      </w:r>
    </w:p>
    <w:p w14:paraId="77D789DC" w14:textId="25EA941F" w:rsidR="00F75D88" w:rsidRDefault="00F63BCF">
      <w:r>
        <w:t>4)    1.3.9.2(3)- Sam | pRu/</w:t>
      </w:r>
      <w:r>
        <w:t>thi/</w:t>
      </w:r>
      <w:r>
        <w:t>2vyai |</w:t>
      </w:r>
    </w:p>
    <w:p w14:paraId="22D0AA65" w14:textId="43DD0948" w:rsidR="00F75D88" w:rsidRDefault="00F63BCF">
      <w:r>
        <w:t>Sam pRu+</w:t>
      </w:r>
      <w:r>
        <w:t>thi/</w:t>
      </w:r>
      <w:r>
        <w:t>2vyai pRu+</w:t>
      </w:r>
      <w:r>
        <w:t>thi/</w:t>
      </w:r>
      <w:r>
        <w:t>2vyai Sa(gm) Sam pRu+</w:t>
      </w:r>
      <w:r>
        <w:t>thi/</w:t>
      </w:r>
      <w:r>
        <w:t xml:space="preserve">2vyai | </w:t>
      </w:r>
    </w:p>
    <w:p w14:paraId="3A25A6B4" w14:textId="5211B5A3" w:rsidR="00F75D88" w:rsidRDefault="00F63BCF">
      <w:r>
        <w:t>5)    1.3.9.2(4)- pRu/</w:t>
      </w:r>
      <w:r>
        <w:t>thi/</w:t>
      </w:r>
      <w:r>
        <w:t>2vyai | Sam |</w:t>
      </w:r>
    </w:p>
    <w:p w14:paraId="51792234" w14:textId="6289B873" w:rsidR="00F75D88" w:rsidRDefault="00F63BCF">
      <w:r>
        <w:t>pRu/</w:t>
      </w:r>
      <w:r>
        <w:t>thi/</w:t>
      </w:r>
      <w:r>
        <w:t>2vyai Sa(gm) Sam pRu+</w:t>
      </w:r>
      <w:r>
        <w:t>thi/</w:t>
      </w:r>
      <w:r>
        <w:t>2vyai pRu+</w:t>
      </w:r>
      <w:r>
        <w:t>thi/</w:t>
      </w:r>
      <w:r>
        <w:t xml:space="preserve">2vyai Sam | </w:t>
      </w:r>
    </w:p>
    <w:p w14:paraId="2F22046D" w14:textId="507CFB0C" w:rsidR="00F75D88" w:rsidRDefault="00F63BCF">
      <w:r>
        <w:t>6)    1.3.9.2(5)- Sam | ahO%</w:t>
      </w:r>
      <w:r>
        <w:t>B4yAm |</w:t>
      </w:r>
    </w:p>
    <w:p w14:paraId="471093C7" w14:textId="62AF85D8" w:rsidR="00F75D88" w:rsidRDefault="00F63BCF">
      <w:r>
        <w:t>Sa mahO%</w:t>
      </w:r>
      <w:r>
        <w:t>B4yA/</w:t>
      </w:r>
      <w:r>
        <w:t xml:space="preserve"> mahO%</w:t>
      </w:r>
      <w:r>
        <w:t>B4yA/</w:t>
      </w:r>
      <w:r>
        <w:t>(gm/</w:t>
      </w:r>
      <w:r>
        <w:t>) Sa(gm) Sa mahO%</w:t>
      </w:r>
      <w:r>
        <w:t xml:space="preserve">B4yAm | </w:t>
      </w:r>
    </w:p>
    <w:p w14:paraId="62020C63" w14:textId="01069D23" w:rsidR="00F75D88" w:rsidRDefault="00F63BCF">
      <w:r>
        <w:t>7)    1.3.9.2(6)- ahO%</w:t>
      </w:r>
      <w:r>
        <w:t>B4yAm | OSha+</w:t>
      </w:r>
      <w:r>
        <w:t>dhE4 |</w:t>
      </w:r>
    </w:p>
    <w:p w14:paraId="03A21CAB" w14:textId="1DCB5AEE" w:rsidR="00F75D88" w:rsidRDefault="00F63BCF">
      <w:r>
        <w:t>ahO%</w:t>
      </w:r>
      <w:r>
        <w:t>B4yA/</w:t>
      </w:r>
      <w:r>
        <w:t xml:space="preserve"> mOSha+</w:t>
      </w:r>
      <w:r>
        <w:t>dha/</w:t>
      </w:r>
      <w:r>
        <w:t>4 OSha/</w:t>
      </w:r>
      <w:r>
        <w:t>dhE4 &amp;hO%</w:t>
      </w:r>
      <w:r>
        <w:t>B4yA/</w:t>
      </w:r>
      <w:r>
        <w:t xml:space="preserve"> mahO%</w:t>
      </w:r>
      <w:r>
        <w:t>B4yA/</w:t>
      </w:r>
      <w:r>
        <w:t xml:space="preserve"> mOSha+</w:t>
      </w:r>
      <w:r>
        <w:t xml:space="preserve">dhE4 | </w:t>
      </w:r>
    </w:p>
    <w:p w14:paraId="7D327268" w14:textId="58979A3C" w:rsidR="00F75D88" w:rsidRDefault="00F63BCF">
      <w:r>
        <w:t>8)    1.3.9.2(6)- ahO%</w:t>
      </w:r>
      <w:r>
        <w:t>B4yAm |</w:t>
      </w:r>
    </w:p>
    <w:p w14:paraId="135BF905" w14:textId="120E8003" w:rsidR="00F75D88" w:rsidRDefault="00F63BCF">
      <w:r>
        <w:t>ahO%</w:t>
      </w:r>
      <w:r>
        <w:t>B4yA/</w:t>
      </w:r>
      <w:r>
        <w:t>mityaha+</w:t>
      </w:r>
      <w:r>
        <w:t>H - B4yA/</w:t>
      </w:r>
      <w:r>
        <w:t xml:space="preserve">m | </w:t>
      </w:r>
    </w:p>
    <w:p w14:paraId="4A6CE465" w14:textId="0A83D9AF" w:rsidR="00F75D88" w:rsidRDefault="00F63BCF">
      <w:r>
        <w:t>9)    1.3.9.2(7)- OSha+</w:t>
      </w:r>
      <w:r>
        <w:t>dhE4 | tr</w:t>
      </w:r>
      <w:r>
        <w:t>Aya+</w:t>
      </w:r>
      <w:r>
        <w:t>sva |</w:t>
      </w:r>
    </w:p>
    <w:p w14:paraId="4E82DDA4" w14:textId="53622D9F" w:rsidR="00F75D88" w:rsidRDefault="00F63BCF">
      <w:r>
        <w:t>OSha+</w:t>
      </w:r>
      <w:r>
        <w:t>dhE/</w:t>
      </w:r>
      <w:r>
        <w:t>4 trAya+</w:t>
      </w:r>
      <w:r>
        <w:t>sva/</w:t>
      </w:r>
      <w:r>
        <w:t xml:space="preserve"> trAya/</w:t>
      </w:r>
      <w:r>
        <w:t xml:space="preserve"> svauSha+</w:t>
      </w:r>
      <w:r>
        <w:t>dha/</w:t>
      </w:r>
      <w:r>
        <w:t>4 OSha+</w:t>
      </w:r>
      <w:r>
        <w:t>dhE/</w:t>
      </w:r>
      <w:r>
        <w:t>4 trAya+</w:t>
      </w:r>
      <w:r>
        <w:t xml:space="preserve">sva | </w:t>
      </w:r>
    </w:p>
    <w:p w14:paraId="0D7DCC73" w14:textId="70FCE1E6" w:rsidR="00F75D88" w:rsidRDefault="00F63BCF">
      <w:r>
        <w:t>10)    1.3.9.2(8)- trAya+</w:t>
      </w:r>
      <w:r>
        <w:t>sva | E/</w:t>
      </w:r>
      <w:r>
        <w:t>na/</w:t>
      </w:r>
      <w:r>
        <w:t>m |</w:t>
      </w:r>
    </w:p>
    <w:p w14:paraId="2E191286" w14:textId="42A5E2C8" w:rsidR="00F75D88" w:rsidRDefault="00F63BCF">
      <w:r>
        <w:t>trAya+</w:t>
      </w:r>
      <w:r>
        <w:t xml:space="preserve"> svaina mEna/</w:t>
      </w:r>
      <w:r>
        <w:t>m trAya+</w:t>
      </w:r>
      <w:r>
        <w:t>sva/</w:t>
      </w:r>
      <w:r>
        <w:t xml:space="preserve"> trAya+</w:t>
      </w:r>
      <w:r>
        <w:t xml:space="preserve"> svainam | </w:t>
      </w:r>
    </w:p>
    <w:p w14:paraId="12E861BE" w14:textId="3DB21431" w:rsidR="00F75D88" w:rsidRDefault="00F63BCF">
      <w:r>
        <w:t>11)    1.3.9.2(9)- E/</w:t>
      </w:r>
      <w:r>
        <w:t>na/</w:t>
      </w:r>
      <w:r>
        <w:t>m | svadhi+</w:t>
      </w:r>
      <w:r>
        <w:t>4tE |</w:t>
      </w:r>
    </w:p>
    <w:p w14:paraId="77FA7F4D" w14:textId="2CABF40B" w:rsidR="00F75D88" w:rsidRDefault="00F63BCF">
      <w:r>
        <w:t>E/</w:t>
      </w:r>
      <w:r>
        <w:t>na/</w:t>
      </w:r>
      <w:r>
        <w:t>(gg/</w:t>
      </w:r>
      <w:r>
        <w:t>) svadhi+</w:t>
      </w:r>
      <w:r>
        <w:t>4tE/</w:t>
      </w:r>
      <w:r>
        <w:t xml:space="preserve"> svadhi+</w:t>
      </w:r>
      <w:r>
        <w:t>4ta Ena mEna/</w:t>
      </w:r>
      <w:r>
        <w:t>(gg/</w:t>
      </w:r>
      <w:r>
        <w:t>)</w:t>
      </w:r>
      <w:r>
        <w:t xml:space="preserve"> svadhi+</w:t>
      </w:r>
      <w:r>
        <w:t xml:space="preserve">4tE | </w:t>
      </w:r>
    </w:p>
    <w:p w14:paraId="5FF29F89" w14:textId="278BA4C3" w:rsidR="00F75D88" w:rsidRDefault="00F63BCF">
      <w:r>
        <w:t>12)    1.3.9.2(10)- svadhi+</w:t>
      </w:r>
      <w:r>
        <w:t>4tE | mA |</w:t>
      </w:r>
    </w:p>
    <w:p w14:paraId="79DF40A1" w14:textId="49B21E1D" w:rsidR="00F75D88" w:rsidRDefault="00F63BCF">
      <w:r>
        <w:lastRenderedPageBreak/>
        <w:t>svadhi+</w:t>
      </w:r>
      <w:r>
        <w:t>4tE/</w:t>
      </w:r>
      <w:r>
        <w:t xml:space="preserve"> mA mA svadhi+</w:t>
      </w:r>
      <w:r>
        <w:t>4tE/</w:t>
      </w:r>
      <w:r>
        <w:t xml:space="preserve"> svadhi+</w:t>
      </w:r>
      <w:r>
        <w:t>4tE/</w:t>
      </w:r>
      <w:r>
        <w:t xml:space="preserve"> mA | </w:t>
      </w:r>
    </w:p>
    <w:p w14:paraId="04BF55FB" w14:textId="3D66E54E" w:rsidR="00F75D88" w:rsidRDefault="00F63BCF">
      <w:r>
        <w:t>13)    1.3.9.2(10)- svadhi+</w:t>
      </w:r>
      <w:r>
        <w:t>4tE |</w:t>
      </w:r>
    </w:p>
    <w:p w14:paraId="3B522A78" w14:textId="1F2C40D5" w:rsidR="00F75D88" w:rsidRDefault="00F63BCF">
      <w:r>
        <w:t>svadhi+</w:t>
      </w:r>
      <w:r>
        <w:t>4ta/</w:t>
      </w:r>
      <w:r>
        <w:t xml:space="preserve"> iti/</w:t>
      </w:r>
      <w:r>
        <w:t xml:space="preserve"> sva - dhi/</w:t>
      </w:r>
      <w:r>
        <w:t>4tE/</w:t>
      </w:r>
      <w:r>
        <w:t xml:space="preserve"> | </w:t>
      </w:r>
    </w:p>
    <w:p w14:paraId="5A33FE7B" w14:textId="554B7D58" w:rsidR="00F75D88" w:rsidRDefault="00F63BCF">
      <w:r>
        <w:t>14)    1.3.9.2(11)- mA | E/</w:t>
      </w:r>
      <w:r>
        <w:t>na/</w:t>
      </w:r>
      <w:r>
        <w:t>m |</w:t>
      </w:r>
    </w:p>
    <w:p w14:paraId="17B69A10" w14:textId="4316E9DE" w:rsidR="00F75D88" w:rsidRDefault="00F63BCF">
      <w:r>
        <w:t>maina+</w:t>
      </w:r>
      <w:r>
        <w:t xml:space="preserve"> mEna/</w:t>
      </w:r>
      <w:r>
        <w:t>m mA maina%</w:t>
      </w:r>
      <w:r>
        <w:t xml:space="preserve">m | </w:t>
      </w:r>
    </w:p>
    <w:p w14:paraId="5341286F" w14:textId="2AA56BCE" w:rsidR="00F75D88" w:rsidRDefault="00F63BCF">
      <w:r>
        <w:t>15)    1.3.9.2(12)- E/</w:t>
      </w:r>
      <w:r>
        <w:t>na/</w:t>
      </w:r>
      <w:r>
        <w:t>m | hi/</w:t>
      </w:r>
      <w:r>
        <w:t>(gm/</w:t>
      </w:r>
      <w:r>
        <w:t>)sI/</w:t>
      </w:r>
      <w:r>
        <w:t>H |</w:t>
      </w:r>
    </w:p>
    <w:p w14:paraId="05B91540" w14:textId="3034BC16" w:rsidR="00F75D88" w:rsidRDefault="00F63BCF">
      <w:r>
        <w:t>E/</w:t>
      </w:r>
      <w:r>
        <w:t>na/</w:t>
      </w:r>
      <w:r>
        <w:t>(gm/</w:t>
      </w:r>
      <w:r>
        <w:t>) hi/</w:t>
      </w:r>
      <w:r>
        <w:t>(gm/</w:t>
      </w:r>
      <w:r>
        <w:t>)sI/</w:t>
      </w:r>
      <w:r>
        <w:t>r/</w:t>
      </w:r>
      <w:r>
        <w:t>. hi/</w:t>
      </w:r>
      <w:r>
        <w:t>(gm/</w:t>
      </w:r>
      <w:r>
        <w:t>)sI/</w:t>
      </w:r>
      <w:r>
        <w:t xml:space="preserve"> rE/</w:t>
      </w:r>
      <w:r>
        <w:t>na/</w:t>
      </w:r>
      <w:r>
        <w:t xml:space="preserve"> mE/</w:t>
      </w:r>
      <w:r>
        <w:t>na/</w:t>
      </w:r>
      <w:r>
        <w:t>(gm/</w:t>
      </w:r>
      <w:r>
        <w:t>) hi/</w:t>
      </w:r>
      <w:r>
        <w:t>(gm/</w:t>
      </w:r>
      <w:r>
        <w:t>)sI/</w:t>
      </w:r>
      <w:r>
        <w:t xml:space="preserve">H | </w:t>
      </w:r>
    </w:p>
    <w:p w14:paraId="2870F372" w14:textId="6CAD60B7" w:rsidR="00F75D88" w:rsidRDefault="00F63BCF">
      <w:r>
        <w:t>16)    1.3.9.2(13)- hi/</w:t>
      </w:r>
      <w:r>
        <w:t>(gm/</w:t>
      </w:r>
      <w:r>
        <w:t>)sI/</w:t>
      </w:r>
      <w:r>
        <w:t>H | rakSha+</w:t>
      </w:r>
      <w:r>
        <w:t>sAm |</w:t>
      </w:r>
    </w:p>
    <w:p w14:paraId="103822ED" w14:textId="2AA85A8E" w:rsidR="00F75D88" w:rsidRDefault="00F63BCF">
      <w:r>
        <w:t>hi/</w:t>
      </w:r>
      <w:r>
        <w:t>(gm/</w:t>
      </w:r>
      <w:r>
        <w:t>)sI/</w:t>
      </w:r>
      <w:r>
        <w:t>r rakSha+</w:t>
      </w:r>
      <w:r>
        <w:t>sA/</w:t>
      </w:r>
      <w:r>
        <w:t>(gm/</w:t>
      </w:r>
      <w:r>
        <w:t>) rakSha+</w:t>
      </w:r>
      <w:r>
        <w:t>sA(gm) hi(gm)sIr. hi(gm)sI/</w:t>
      </w:r>
      <w:r>
        <w:t>r rakSha+</w:t>
      </w:r>
      <w:r>
        <w:t xml:space="preserve">sAm | </w:t>
      </w:r>
    </w:p>
    <w:p w14:paraId="54A08EA6" w14:textId="73BF68A6" w:rsidR="00F75D88" w:rsidRDefault="00F63BCF">
      <w:r>
        <w:t>17)    1.3.9.2(14)- rakSha+</w:t>
      </w:r>
      <w:r>
        <w:t>sAm | BA/</w:t>
      </w:r>
      <w:r>
        <w:t>4ga3H |</w:t>
      </w:r>
    </w:p>
    <w:p w14:paraId="2E8D6B1F" w14:textId="27813368" w:rsidR="00F75D88" w:rsidRDefault="00F63BCF">
      <w:r>
        <w:t>rakSha+</w:t>
      </w:r>
      <w:r>
        <w:t>sAm BA/</w:t>
      </w:r>
      <w:r>
        <w:t>4gO3 BA/</w:t>
      </w:r>
      <w:r>
        <w:t>4gO3 rakSha+</w:t>
      </w:r>
      <w:r>
        <w:t>sA/</w:t>
      </w:r>
      <w:r>
        <w:t>(gm/</w:t>
      </w:r>
      <w:r>
        <w:t>) rakSha+</w:t>
      </w:r>
      <w:r>
        <w:t>sAm BA/</w:t>
      </w:r>
      <w:r>
        <w:t xml:space="preserve">4ga3H | </w:t>
      </w:r>
    </w:p>
    <w:p w14:paraId="02533E8F" w14:textId="67665F6A" w:rsidR="00F75D88" w:rsidRDefault="00F63BCF">
      <w:r>
        <w:t>18)    1.3.9.2(15)- BA/</w:t>
      </w:r>
      <w:r>
        <w:t>4ga3H | a/</w:t>
      </w:r>
      <w:r>
        <w:t>si/</w:t>
      </w:r>
      <w:r>
        <w:t xml:space="preserve"> |</w:t>
      </w:r>
    </w:p>
    <w:p w14:paraId="4E93B390" w14:textId="40A42C1A" w:rsidR="00F75D88" w:rsidRDefault="00F63BCF">
      <w:r>
        <w:t>BA/</w:t>
      </w:r>
      <w:r>
        <w:t>4gO%</w:t>
      </w:r>
      <w:r>
        <w:t>3 &amp;syasi BA/</w:t>
      </w:r>
      <w:r>
        <w:t>4gO3 BA/</w:t>
      </w:r>
      <w:r>
        <w:t>4gO+</w:t>
      </w:r>
      <w:r>
        <w:t xml:space="preserve">3 &amp;si | </w:t>
      </w:r>
    </w:p>
    <w:p w14:paraId="135C7D53" w14:textId="638633DA" w:rsidR="00F75D88" w:rsidRDefault="00F63BCF">
      <w:r>
        <w:t>19)    1.3.9.2(16)- a/</w:t>
      </w:r>
      <w:r>
        <w:t>si/</w:t>
      </w:r>
      <w:r>
        <w:t xml:space="preserve"> | i/</w:t>
      </w:r>
      <w:r>
        <w:t>da3m |</w:t>
      </w:r>
    </w:p>
    <w:p w14:paraId="5E4093BF" w14:textId="66A8C22D" w:rsidR="00F75D88" w:rsidRDefault="00F63BCF">
      <w:r>
        <w:t>a/</w:t>
      </w:r>
      <w:r>
        <w:t>sI/</w:t>
      </w:r>
      <w:r>
        <w:t>da3 mi/</w:t>
      </w:r>
      <w:r>
        <w:t>da</w:t>
      </w:r>
      <w:r>
        <w:t>3 ma+</w:t>
      </w:r>
      <w:r>
        <w:t>syasI/</w:t>
      </w:r>
      <w:r>
        <w:t xml:space="preserve">da3m | </w:t>
      </w:r>
    </w:p>
    <w:p w14:paraId="6E70E1DF" w14:textId="3585188B" w:rsidR="00F75D88" w:rsidRDefault="00F63BCF">
      <w:r>
        <w:t>20)    1.3.9.2(17)- i/</w:t>
      </w:r>
      <w:r>
        <w:t>da3m | a/</w:t>
      </w:r>
      <w:r>
        <w:t>ham |</w:t>
      </w:r>
    </w:p>
    <w:p w14:paraId="7B961FE5" w14:textId="54D7B96B" w:rsidR="00F75D88" w:rsidRDefault="00F63BCF">
      <w:r>
        <w:t>i/</w:t>
      </w:r>
      <w:r>
        <w:t>da3 ma/</w:t>
      </w:r>
      <w:r>
        <w:t>ha ma/</w:t>
      </w:r>
      <w:r>
        <w:t>ha mi/</w:t>
      </w:r>
      <w:r>
        <w:t>da3 mi/</w:t>
      </w:r>
      <w:r>
        <w:t>da3 ma/</w:t>
      </w:r>
      <w:r>
        <w:t xml:space="preserve">ham | </w:t>
      </w:r>
    </w:p>
    <w:p w14:paraId="49528602" w14:textId="4F368B27" w:rsidR="00F75D88" w:rsidRDefault="00F63BCF">
      <w:r>
        <w:t>21)    1.3.9.2(18)- a/</w:t>
      </w:r>
      <w:r>
        <w:t>ham | rakSha+</w:t>
      </w:r>
      <w:r>
        <w:t>H |</w:t>
      </w:r>
    </w:p>
    <w:p w14:paraId="7DEBD144" w14:textId="63E0DDF2" w:rsidR="00F75D88" w:rsidRDefault="00F63BCF">
      <w:r>
        <w:t>a/</w:t>
      </w:r>
      <w:r>
        <w:t>ha(gm) rakShO/</w:t>
      </w:r>
      <w:r>
        <w:t xml:space="preserve"> rakShO/</w:t>
      </w:r>
      <w:r>
        <w:t xml:space="preserve"> &amp;ha ma/</w:t>
      </w:r>
      <w:r>
        <w:t>ha(gm) rakSha+</w:t>
      </w:r>
      <w:r>
        <w:t xml:space="preserve">H | </w:t>
      </w:r>
    </w:p>
    <w:p w14:paraId="5AC81609" w14:textId="1CBD1579" w:rsidR="00F75D88" w:rsidRDefault="00F63BCF">
      <w:r>
        <w:t>22)    1.3.9.2(19)- rakSha+</w:t>
      </w:r>
      <w:r>
        <w:t>H | a/</w:t>
      </w:r>
      <w:r>
        <w:t>dha/</w:t>
      </w:r>
      <w:r>
        <w:t>4mam |</w:t>
      </w:r>
    </w:p>
    <w:p w14:paraId="49024CAF" w14:textId="0C469DB0" w:rsidR="00F75D88" w:rsidRDefault="00F63BCF">
      <w:r>
        <w:t>rakShO+</w:t>
      </w:r>
      <w:r>
        <w:t xml:space="preserve"> &amp;dha/</w:t>
      </w:r>
      <w:r>
        <w:t>4ma ma+</w:t>
      </w:r>
      <w:r>
        <w:t>dha/</w:t>
      </w:r>
      <w:r>
        <w:t>4ma(gm) rakShO/</w:t>
      </w:r>
      <w:r>
        <w:t xml:space="preserve"> rakShO+</w:t>
      </w:r>
      <w:r>
        <w:t xml:space="preserve"> &amp;dha/</w:t>
      </w:r>
      <w:r>
        <w:t xml:space="preserve">4mam | </w:t>
      </w:r>
    </w:p>
    <w:p w14:paraId="7844A140" w14:textId="2C053C7F" w:rsidR="00F75D88" w:rsidRDefault="00F63BCF">
      <w:r>
        <w:t>23)    1.3.9.2(20)- a/</w:t>
      </w:r>
      <w:r>
        <w:t>dha/</w:t>
      </w:r>
      <w:r>
        <w:t>4mam | tama+</w:t>
      </w:r>
      <w:r>
        <w:t>H |</w:t>
      </w:r>
    </w:p>
    <w:p w14:paraId="7BEAFF9E" w14:textId="215877B5" w:rsidR="00F75D88" w:rsidRDefault="00F63BCF">
      <w:r>
        <w:t>a/</w:t>
      </w:r>
      <w:r>
        <w:t>dha/</w:t>
      </w:r>
      <w:r>
        <w:t>4mam tama/</w:t>
      </w:r>
      <w:r>
        <w:t xml:space="preserve"> stamO+</w:t>
      </w:r>
      <w:r>
        <w:t xml:space="preserve"> &amp;dha/</w:t>
      </w:r>
      <w:r>
        <w:t>4ma ma+</w:t>
      </w:r>
      <w:r>
        <w:t>dha/</w:t>
      </w:r>
      <w:r>
        <w:t>4mam tama+</w:t>
      </w:r>
      <w:r>
        <w:t xml:space="preserve">H | </w:t>
      </w:r>
    </w:p>
    <w:p w14:paraId="015D5BD8" w14:textId="2CA7F725" w:rsidR="00F75D88" w:rsidRDefault="00F63BCF">
      <w:r>
        <w:t>24)    1.3.9.2(21)- tama+</w:t>
      </w:r>
      <w:r>
        <w:t>H | ~na/</w:t>
      </w:r>
      <w:r>
        <w:t>yA/</w:t>
      </w:r>
      <w:r>
        <w:t>mi/</w:t>
      </w:r>
      <w:r>
        <w:t xml:space="preserve"> |</w:t>
      </w:r>
    </w:p>
    <w:p w14:paraId="7599224A" w14:textId="263637B8" w:rsidR="00F75D88" w:rsidRDefault="00F63BCF">
      <w:r>
        <w:t>tamO+</w:t>
      </w:r>
      <w:r>
        <w:t xml:space="preserve"> ~nayAmi ~nayAmi/</w:t>
      </w:r>
      <w:r>
        <w:t xml:space="preserve"> tama/</w:t>
      </w:r>
      <w:r>
        <w:t xml:space="preserve"> stamO+</w:t>
      </w:r>
      <w:r>
        <w:t xml:space="preserve"> ~nayAmi | </w:t>
      </w:r>
    </w:p>
    <w:p w14:paraId="0EC57343" w14:textId="25BCD5CC" w:rsidR="00F75D88" w:rsidRDefault="00F63BCF">
      <w:r>
        <w:t>25)    1.3.9.2(22)- ~na/</w:t>
      </w:r>
      <w:r>
        <w:t>yA/</w:t>
      </w:r>
      <w:r>
        <w:t>mi/</w:t>
      </w:r>
      <w:r>
        <w:t xml:space="preserve"> | </w:t>
      </w:r>
      <w:r>
        <w:t>yaH |</w:t>
      </w:r>
    </w:p>
    <w:p w14:paraId="47E39274" w14:textId="04DA467D" w:rsidR="00F75D88" w:rsidRDefault="00F63BCF">
      <w:r>
        <w:lastRenderedPageBreak/>
        <w:t>~na/</w:t>
      </w:r>
      <w:r>
        <w:t>yA/</w:t>
      </w:r>
      <w:r>
        <w:t>mi/</w:t>
      </w:r>
      <w:r>
        <w:t xml:space="preserve"> yO yO ~na+</w:t>
      </w:r>
      <w:r>
        <w:t>yAmi ~nayAmi/</w:t>
      </w:r>
      <w:r>
        <w:t xml:space="preserve"> yaH | </w:t>
      </w:r>
    </w:p>
    <w:p w14:paraId="00764011" w14:textId="102DE01F" w:rsidR="00F75D88" w:rsidRDefault="00F63BCF">
      <w:r>
        <w:t>26)    1.3.9.2(23)- yaH | a/</w:t>
      </w:r>
      <w:r>
        <w:t>smAn |</w:t>
      </w:r>
    </w:p>
    <w:p w14:paraId="53846A12" w14:textId="0A364746" w:rsidR="00F75D88" w:rsidRDefault="00F63BCF">
      <w:r>
        <w:t>yO%</w:t>
      </w:r>
      <w:r>
        <w:t xml:space="preserve"> &amp;smA ~na/</w:t>
      </w:r>
      <w:r>
        <w:t>smAn yO yO%</w:t>
      </w:r>
      <w:r>
        <w:t xml:space="preserve"> &amp;smAn | </w:t>
      </w:r>
    </w:p>
    <w:p w14:paraId="19E62097" w14:textId="4F501E63" w:rsidR="00F75D88" w:rsidRDefault="00F63BCF">
      <w:r>
        <w:t>27)    1.3.9.2(24)- a/</w:t>
      </w:r>
      <w:r>
        <w:t>smAn | d3vEShTi+</w:t>
      </w:r>
      <w:r>
        <w:t xml:space="preserve"> |</w:t>
      </w:r>
    </w:p>
    <w:p w14:paraId="2C7CFCF3" w14:textId="5D86F9EA" w:rsidR="00F75D88" w:rsidRDefault="00F63BCF">
      <w:r>
        <w:t>a/</w:t>
      </w:r>
      <w:r>
        <w:t>smAn d3vEShTi/</w:t>
      </w:r>
      <w:r>
        <w:t xml:space="preserve"> d3vE ShTya/</w:t>
      </w:r>
      <w:r>
        <w:t>smA ~na/</w:t>
      </w:r>
      <w:r>
        <w:t>smAn d3vEShTi+</w:t>
      </w:r>
      <w:r>
        <w:t xml:space="preserve"> | </w:t>
      </w:r>
    </w:p>
    <w:p w14:paraId="5200C3AD" w14:textId="73F4BB71" w:rsidR="00F75D88" w:rsidRDefault="00F63BCF">
      <w:r>
        <w:t>28)    1.3.9.2(25)- d3vEShTi+</w:t>
      </w:r>
      <w:r>
        <w:t xml:space="preserve"> | yam |</w:t>
      </w:r>
    </w:p>
    <w:p w14:paraId="025FB60B" w14:textId="0F2DA1F3" w:rsidR="00F75D88" w:rsidRDefault="00F63BCF">
      <w:r>
        <w:t>d3vEShTi/</w:t>
      </w:r>
      <w:r>
        <w:t xml:space="preserve"> yaM ~Myam d3vEShTi/</w:t>
      </w:r>
      <w:r>
        <w:t xml:space="preserve"> d3vEShTi/</w:t>
      </w:r>
      <w:r>
        <w:t xml:space="preserve"> yam | </w:t>
      </w:r>
    </w:p>
    <w:p w14:paraId="2CD77094" w14:textId="000B2F46" w:rsidR="00F75D88" w:rsidRDefault="00F63BCF">
      <w:r>
        <w:t>29)    1.3.9.2(26)- yam | ca/</w:t>
      </w:r>
      <w:r>
        <w:t xml:space="preserve"> |</w:t>
      </w:r>
    </w:p>
    <w:p w14:paraId="6006BA87" w14:textId="39BAF516" w:rsidR="00F75D88" w:rsidRDefault="00F63BCF">
      <w:r>
        <w:t>yam ca+</w:t>
      </w:r>
      <w:r>
        <w:t xml:space="preserve"> ca/</w:t>
      </w:r>
      <w:r>
        <w:t xml:space="preserve"> yaM ~Myam ca+</w:t>
      </w:r>
      <w:r>
        <w:t xml:space="preserve"> | </w:t>
      </w:r>
    </w:p>
    <w:p w14:paraId="7D2EB8F0" w14:textId="0FB026D6" w:rsidR="00F75D88" w:rsidRDefault="00F63BCF">
      <w:r>
        <w:t>30)    1.3.9.2(27)- ca/</w:t>
      </w:r>
      <w:r>
        <w:t xml:space="preserve"> | va/</w:t>
      </w:r>
      <w:r>
        <w:t>yam |</w:t>
      </w:r>
    </w:p>
    <w:p w14:paraId="0479BE9C" w14:textId="78288E18" w:rsidR="00F75D88" w:rsidRDefault="00F63BCF">
      <w:r>
        <w:t>ca/</w:t>
      </w:r>
      <w:r>
        <w:t xml:space="preserve"> va/</w:t>
      </w:r>
      <w:r>
        <w:t>yaM ~Mva/</w:t>
      </w:r>
      <w:r>
        <w:t>yam c</w:t>
      </w:r>
      <w:r>
        <w:t>a+</w:t>
      </w:r>
      <w:r>
        <w:t xml:space="preserve"> ca va/</w:t>
      </w:r>
      <w:r>
        <w:t xml:space="preserve">yam | </w:t>
      </w:r>
    </w:p>
    <w:p w14:paraId="4D921E0B" w14:textId="33C7B74C" w:rsidR="00F75D88" w:rsidRDefault="00F63BCF">
      <w:r>
        <w:t>31)    1.3.9.2(28)- va/</w:t>
      </w:r>
      <w:r>
        <w:t>yam | d3vi/</w:t>
      </w:r>
      <w:r>
        <w:t>ShmaH |</w:t>
      </w:r>
    </w:p>
    <w:p w14:paraId="79976EC0" w14:textId="524CCD1C" w:rsidR="00F75D88" w:rsidRDefault="00F63BCF">
      <w:r>
        <w:t>va/</w:t>
      </w:r>
      <w:r>
        <w:t>yam d3vi/</w:t>
      </w:r>
      <w:r>
        <w:t>ShmO d3vi/</w:t>
      </w:r>
      <w:r>
        <w:t>ShmO va/</w:t>
      </w:r>
      <w:r>
        <w:t>yaM ~Mva/</w:t>
      </w:r>
      <w:r>
        <w:t>yam d3vi/</w:t>
      </w:r>
      <w:r>
        <w:t xml:space="preserve">ShmaH | </w:t>
      </w:r>
    </w:p>
    <w:p w14:paraId="4180A506" w14:textId="3989EF8D" w:rsidR="00F75D88" w:rsidRDefault="00F63BCF">
      <w:r>
        <w:t>32)    1.3.9.2(29)- d3vi/</w:t>
      </w:r>
      <w:r>
        <w:t>ShmaH | i/</w:t>
      </w:r>
      <w:r>
        <w:t>da3m |</w:t>
      </w:r>
    </w:p>
    <w:p w14:paraId="7F47B8F5" w14:textId="7E283E87" w:rsidR="00F75D88" w:rsidRDefault="00F63BCF">
      <w:r>
        <w:t>d3vi/</w:t>
      </w:r>
      <w:r>
        <w:t>Shma i/</w:t>
      </w:r>
      <w:r>
        <w:t>da3 mi/</w:t>
      </w:r>
      <w:r>
        <w:t>da3m d3vi/</w:t>
      </w:r>
      <w:r>
        <w:t>ShmO d3vi/</w:t>
      </w:r>
      <w:r>
        <w:t>Shma i/</w:t>
      </w:r>
      <w:r>
        <w:t xml:space="preserve">da3m | </w:t>
      </w:r>
    </w:p>
    <w:p w14:paraId="7D8F90C7" w14:textId="4688AE88" w:rsidR="00F75D88" w:rsidRDefault="00F63BCF">
      <w:r>
        <w:t>33)    1.3.9.2(30)- i/</w:t>
      </w:r>
      <w:r>
        <w:t>da3m | E/</w:t>
      </w:r>
      <w:r>
        <w:t>na/</w:t>
      </w:r>
      <w:r>
        <w:t>m |</w:t>
      </w:r>
    </w:p>
    <w:p w14:paraId="07B21337" w14:textId="1E7B5456" w:rsidR="00F75D88" w:rsidRDefault="00F63BCF">
      <w:r>
        <w:t>i/</w:t>
      </w:r>
      <w:r>
        <w:t>da3 mE+</w:t>
      </w:r>
      <w:r>
        <w:t>na mEna mi/</w:t>
      </w:r>
      <w:r>
        <w:t>da3 mi/</w:t>
      </w:r>
      <w:r>
        <w:t>da3 mE+</w:t>
      </w:r>
      <w:r>
        <w:t xml:space="preserve">nam | </w:t>
      </w:r>
    </w:p>
    <w:p w14:paraId="5597CE44" w14:textId="035BFD3E" w:rsidR="00F75D88" w:rsidRDefault="00F63BCF">
      <w:r>
        <w:t>34)    1.3.9.2(31)- E/</w:t>
      </w:r>
      <w:r>
        <w:t>na/</w:t>
      </w:r>
      <w:r>
        <w:t>m | a/</w:t>
      </w:r>
      <w:r>
        <w:t>dha/</w:t>
      </w:r>
      <w:r>
        <w:t>4mam |</w:t>
      </w:r>
    </w:p>
    <w:p w14:paraId="3BD0E3C4" w14:textId="051AAE07" w:rsidR="00F75D88" w:rsidRDefault="00F63BCF">
      <w:r>
        <w:t>E/</w:t>
      </w:r>
      <w:r>
        <w:t>na/</w:t>
      </w:r>
      <w:r>
        <w:t xml:space="preserve"> ma/</w:t>
      </w:r>
      <w:r>
        <w:t>dha/</w:t>
      </w:r>
      <w:r>
        <w:t>4ma ma+</w:t>
      </w:r>
      <w:r>
        <w:t>dha/</w:t>
      </w:r>
      <w:r>
        <w:t>4ma mE+</w:t>
      </w:r>
      <w:r>
        <w:t>na mEna madha/</w:t>
      </w:r>
      <w:r>
        <w:t xml:space="preserve">4mam | </w:t>
      </w:r>
    </w:p>
    <w:p w14:paraId="57BEA09B" w14:textId="7F6535F3" w:rsidR="00F75D88" w:rsidRDefault="00F63BCF">
      <w:r>
        <w:t>35)    1.3.9.2(32)- a/</w:t>
      </w:r>
      <w:r>
        <w:t>dha/</w:t>
      </w:r>
      <w:r>
        <w:t>4m</w:t>
      </w:r>
      <w:r>
        <w:t>am | tama+</w:t>
      </w:r>
      <w:r>
        <w:t>H |</w:t>
      </w:r>
    </w:p>
    <w:p w14:paraId="4724424F" w14:textId="33FAF808" w:rsidR="00F75D88" w:rsidRDefault="00F63BCF">
      <w:r>
        <w:t>a/</w:t>
      </w:r>
      <w:r>
        <w:t>dha/</w:t>
      </w:r>
      <w:r>
        <w:t>4mam tama/</w:t>
      </w:r>
      <w:r>
        <w:t xml:space="preserve"> stamO+</w:t>
      </w:r>
      <w:r>
        <w:t xml:space="preserve"> &amp;dha/</w:t>
      </w:r>
      <w:r>
        <w:t>4ma ma+</w:t>
      </w:r>
      <w:r>
        <w:t>dha/</w:t>
      </w:r>
      <w:r>
        <w:t>4mam tama+</w:t>
      </w:r>
      <w:r>
        <w:t xml:space="preserve">H | </w:t>
      </w:r>
    </w:p>
    <w:p w14:paraId="5510AF08" w14:textId="24113D81" w:rsidR="00F75D88" w:rsidRDefault="00F63BCF">
      <w:r>
        <w:t>36)    1.3.9.2(33)- tama+</w:t>
      </w:r>
      <w:r>
        <w:t>H | ~na/</w:t>
      </w:r>
      <w:r>
        <w:t>yA/</w:t>
      </w:r>
      <w:r>
        <w:t>mi/</w:t>
      </w:r>
      <w:r>
        <w:t xml:space="preserve"> |</w:t>
      </w:r>
    </w:p>
    <w:p w14:paraId="7C17BA0B" w14:textId="450ED883" w:rsidR="00F75D88" w:rsidRDefault="00F63BCF">
      <w:r>
        <w:t>tamO+</w:t>
      </w:r>
      <w:r>
        <w:t xml:space="preserve"> ~nayAmi ~nayAmi/</w:t>
      </w:r>
      <w:r>
        <w:t xml:space="preserve"> tama/</w:t>
      </w:r>
      <w:r>
        <w:t xml:space="preserve"> stamO+</w:t>
      </w:r>
      <w:r>
        <w:t xml:space="preserve"> ~nayAmi | </w:t>
      </w:r>
    </w:p>
    <w:p w14:paraId="354926AB" w14:textId="6DC118EC" w:rsidR="00F75D88" w:rsidRDefault="00F63BCF">
      <w:r>
        <w:t>37)    1.3.9.2(34)- ~na/</w:t>
      </w:r>
      <w:r>
        <w:t>yA/</w:t>
      </w:r>
      <w:r>
        <w:t>mi/</w:t>
      </w:r>
      <w:r>
        <w:t xml:space="preserve"> | i/</w:t>
      </w:r>
      <w:r>
        <w:t>ShE |</w:t>
      </w:r>
    </w:p>
    <w:p w14:paraId="525D2C89" w14:textId="1E09779C" w:rsidR="00F75D88" w:rsidRDefault="00F63BCF">
      <w:r>
        <w:t>~na/</w:t>
      </w:r>
      <w:r>
        <w:t>yA/</w:t>
      </w:r>
      <w:r>
        <w:t xml:space="preserve"> mI/</w:t>
      </w:r>
      <w:r>
        <w:t>Sha i/</w:t>
      </w:r>
      <w:r>
        <w:t>ShE ~na+</w:t>
      </w:r>
      <w:r>
        <w:t>yAmi ~nayA mI/</w:t>
      </w:r>
      <w:r>
        <w:t xml:space="preserve">ShE | </w:t>
      </w:r>
    </w:p>
    <w:p w14:paraId="5B82695F" w14:textId="09B293C4" w:rsidR="00F75D88" w:rsidRDefault="00F63BCF">
      <w:r>
        <w:t>38)    1.3.</w:t>
      </w:r>
      <w:r>
        <w:t>9.2(35)- i/</w:t>
      </w:r>
      <w:r>
        <w:t>ShE | tvA/</w:t>
      </w:r>
      <w:r>
        <w:t xml:space="preserve"> |</w:t>
      </w:r>
    </w:p>
    <w:p w14:paraId="3511470A" w14:textId="54FE011F" w:rsidR="00F75D88" w:rsidRDefault="00F63BCF">
      <w:r>
        <w:lastRenderedPageBreak/>
        <w:t>i/</w:t>
      </w:r>
      <w:r>
        <w:t>ShE tvA%</w:t>
      </w:r>
      <w:r>
        <w:t xml:space="preserve"> tvE/</w:t>
      </w:r>
      <w:r>
        <w:t>Sha i/</w:t>
      </w:r>
      <w:r>
        <w:t>ShE tvA%</w:t>
      </w:r>
      <w:r>
        <w:t xml:space="preserve"> | </w:t>
      </w:r>
    </w:p>
    <w:p w14:paraId="72DF2931" w14:textId="3012B816" w:rsidR="00F75D88" w:rsidRDefault="00F63BCF">
      <w:r>
        <w:t>39)    1.3.9.2(36)- tvA/</w:t>
      </w:r>
      <w:r>
        <w:t xml:space="preserve"> | G4Ru/</w:t>
      </w:r>
      <w:r>
        <w:t>tEna+</w:t>
      </w:r>
      <w:r>
        <w:t xml:space="preserve"> |</w:t>
      </w:r>
    </w:p>
    <w:p w14:paraId="763C1F7A" w14:textId="4E43655C" w:rsidR="00F75D88" w:rsidRDefault="00F63BCF">
      <w:r>
        <w:t>tvA/</w:t>
      </w:r>
      <w:r>
        <w:t xml:space="preserve"> G4Ru/</w:t>
      </w:r>
      <w:r>
        <w:t>tEna+</w:t>
      </w:r>
      <w:r>
        <w:t xml:space="preserve"> G4Ru/</w:t>
      </w:r>
      <w:r>
        <w:t>tEna+</w:t>
      </w:r>
      <w:r>
        <w:t xml:space="preserve"> tvA tvA G4Ru/</w:t>
      </w:r>
      <w:r>
        <w:t>tEna+</w:t>
      </w:r>
      <w:r>
        <w:t xml:space="preserve"> | </w:t>
      </w:r>
    </w:p>
    <w:p w14:paraId="7B909410" w14:textId="767FEADF" w:rsidR="00F75D88" w:rsidRDefault="00F63BCF">
      <w:r>
        <w:t>40)    1.3.9.2(37)- G4Ru/</w:t>
      </w:r>
      <w:r>
        <w:t>tEna+</w:t>
      </w:r>
      <w:r>
        <w:t xml:space="preserve"> | d3yA/</w:t>
      </w:r>
      <w:r>
        <w:t>vA/</w:t>
      </w:r>
      <w:r>
        <w:t>pRu/</w:t>
      </w:r>
      <w:r>
        <w:t>thi/</w:t>
      </w:r>
      <w:r>
        <w:t>2vI/</w:t>
      </w:r>
      <w:r>
        <w:t xml:space="preserve"> |</w:t>
      </w:r>
    </w:p>
    <w:p w14:paraId="748D16AE" w14:textId="4017DDBB" w:rsidR="00F75D88" w:rsidRDefault="00F63BCF">
      <w:r>
        <w:t>G4Ru/</w:t>
      </w:r>
      <w:r>
        <w:t>tEna+</w:t>
      </w:r>
      <w:r>
        <w:t xml:space="preserve"> d3yAvApRuthi2vI d3yAvApRuthi2vI G4Ru/</w:t>
      </w:r>
      <w:r>
        <w:t>tEna+</w:t>
      </w:r>
      <w:r>
        <w:t xml:space="preserve"> </w:t>
      </w:r>
      <w:r>
        <w:t>G4Ru/</w:t>
      </w:r>
      <w:r>
        <w:t>tEna+</w:t>
      </w:r>
      <w:r>
        <w:t xml:space="preserve"> d3yAvApRuthi2vI | </w:t>
      </w:r>
    </w:p>
    <w:p w14:paraId="63AC0E90" w14:textId="342CEAE1" w:rsidR="00F75D88" w:rsidRDefault="00F63BCF">
      <w:r>
        <w:t>41)    1.3.9.2(38)- d3yA/</w:t>
      </w:r>
      <w:r>
        <w:t>vA/</w:t>
      </w:r>
      <w:r>
        <w:t>pRu/</w:t>
      </w:r>
      <w:r>
        <w:t>thi/</w:t>
      </w:r>
      <w:r>
        <w:t>2vI/</w:t>
      </w:r>
      <w:r>
        <w:t xml:space="preserve"> | pra |</w:t>
      </w:r>
    </w:p>
    <w:p w14:paraId="5AB7A62B" w14:textId="5DA9E99C" w:rsidR="00F75D88" w:rsidRDefault="00F63BCF">
      <w:r>
        <w:t>d3yA/</w:t>
      </w:r>
      <w:r>
        <w:t>vA/</w:t>
      </w:r>
      <w:r>
        <w:t>pRu/</w:t>
      </w:r>
      <w:r>
        <w:t>thi/</w:t>
      </w:r>
      <w:r>
        <w:t>2vI/</w:t>
      </w:r>
      <w:r>
        <w:t xml:space="preserve"> pra pra d3yA+</w:t>
      </w:r>
      <w:r>
        <w:t>vApRuthi2vI d3yAvApRuthi2vI/</w:t>
      </w:r>
      <w:r>
        <w:t xml:space="preserve"> pra | </w:t>
      </w:r>
    </w:p>
    <w:p w14:paraId="526EA320" w14:textId="5AA6E444" w:rsidR="00F75D88" w:rsidRDefault="00F63BCF">
      <w:r>
        <w:t>42)    1.3.9.2(38)- d3yA/</w:t>
      </w:r>
      <w:r>
        <w:t>vA/</w:t>
      </w:r>
      <w:r>
        <w:t>pRu/</w:t>
      </w:r>
      <w:r>
        <w:t>thi/</w:t>
      </w:r>
      <w:r>
        <w:t>2vI/</w:t>
      </w:r>
      <w:r>
        <w:t xml:space="preserve"> |</w:t>
      </w:r>
    </w:p>
    <w:p w14:paraId="7974E4DA" w14:textId="2C29E10E" w:rsidR="00F75D88" w:rsidRDefault="00F63BCF">
      <w:r>
        <w:t>d3yA/</w:t>
      </w:r>
      <w:r>
        <w:t>vA/</w:t>
      </w:r>
      <w:r>
        <w:t>pRu/</w:t>
      </w:r>
      <w:r>
        <w:t>thi/</w:t>
      </w:r>
      <w:r>
        <w:t>2vI/</w:t>
      </w:r>
      <w:r>
        <w:t xml:space="preserve"> iti+</w:t>
      </w:r>
      <w:r>
        <w:t xml:space="preserve"> d3yAvA - pRu/</w:t>
      </w:r>
      <w:r>
        <w:t>thi/</w:t>
      </w:r>
      <w:r>
        <w:t>2vI/</w:t>
      </w:r>
      <w:r>
        <w:t xml:space="preserve"> | </w:t>
      </w:r>
    </w:p>
    <w:p w14:paraId="147C846C" w14:textId="0B1CB21C" w:rsidR="00F75D88" w:rsidRDefault="00F63BCF">
      <w:r>
        <w:t>43)    1.3.9.2(39)- pra | U/</w:t>
      </w:r>
      <w:r>
        <w:t>rNvA/</w:t>
      </w:r>
      <w:r>
        <w:t>thA/</w:t>
      </w:r>
      <w:r>
        <w:t>2m |</w:t>
      </w:r>
    </w:p>
    <w:p w14:paraId="07F0D537" w14:textId="4252F1F0" w:rsidR="00F75D88" w:rsidRDefault="00F63BCF">
      <w:r>
        <w:t>prOrNvA+</w:t>
      </w:r>
      <w:r>
        <w:t>thA2 mUrNvAthA/</w:t>
      </w:r>
      <w:r>
        <w:t>2m pra prOrNvA+</w:t>
      </w:r>
      <w:r>
        <w:t xml:space="preserve">thA2m | </w:t>
      </w:r>
    </w:p>
    <w:p w14:paraId="3D305860" w14:textId="59F5B78A" w:rsidR="00F75D88" w:rsidRDefault="00F63BCF">
      <w:r>
        <w:t>44)    1.3.9.2(40)- U/</w:t>
      </w:r>
      <w:r>
        <w:t>rNvA/</w:t>
      </w:r>
      <w:r>
        <w:t>thA/</w:t>
      </w:r>
      <w:r>
        <w:t>2m | acCi+</w:t>
      </w:r>
      <w:r>
        <w:t>2nnaH |</w:t>
      </w:r>
    </w:p>
    <w:p w14:paraId="02BB39F7" w14:textId="4550BEC0" w:rsidR="00F75D88" w:rsidRDefault="00F63BCF">
      <w:r>
        <w:t>U/</w:t>
      </w:r>
      <w:r>
        <w:t>rNvA/</w:t>
      </w:r>
      <w:r>
        <w:t>thA/</w:t>
      </w:r>
      <w:r>
        <w:t>2 macCi/</w:t>
      </w:r>
      <w:r>
        <w:t>2nnO &amp;cCi+</w:t>
      </w:r>
      <w:r>
        <w:t>2nna UrNvAthA2 mUrNvAthA/</w:t>
      </w:r>
      <w:r>
        <w:t>2 macCi+</w:t>
      </w:r>
      <w:r>
        <w:t>2nnaH</w:t>
      </w:r>
      <w:r>
        <w:t xml:space="preserve"> | </w:t>
      </w:r>
    </w:p>
    <w:p w14:paraId="63AB5919" w14:textId="1EB86C62" w:rsidR="00F75D88" w:rsidRDefault="00F63BCF">
      <w:r>
        <w:t>45)    1.3.9.2(41)- acCi+</w:t>
      </w:r>
      <w:r>
        <w:t>2nnaH | rAya+</w:t>
      </w:r>
      <w:r>
        <w:t>H |</w:t>
      </w:r>
    </w:p>
    <w:p w14:paraId="3F85FFE8" w14:textId="73BFCFF4" w:rsidR="00F75D88" w:rsidRDefault="00F63BCF">
      <w:r>
        <w:t>acCi+</w:t>
      </w:r>
      <w:r>
        <w:t>2nnO/</w:t>
      </w:r>
      <w:r>
        <w:t xml:space="preserve"> rAyO/</w:t>
      </w:r>
      <w:r>
        <w:t xml:space="preserve"> rAyO &amp;cCi/</w:t>
      </w:r>
      <w:r>
        <w:t>2nnO &amp;cCi+</w:t>
      </w:r>
      <w:r>
        <w:t>2nnO/</w:t>
      </w:r>
      <w:r>
        <w:t xml:space="preserve"> rAya+</w:t>
      </w:r>
      <w:r>
        <w:t xml:space="preserve">H | </w:t>
      </w:r>
    </w:p>
    <w:p w14:paraId="12B74060" w14:textId="2C9F4A84" w:rsidR="00F75D88" w:rsidRDefault="00F63BCF">
      <w:r>
        <w:t>46)    1.3.9.2(42)- rAya+</w:t>
      </w:r>
      <w:r>
        <w:t>H | su/</w:t>
      </w:r>
      <w:r>
        <w:t>vIra+</w:t>
      </w:r>
      <w:r>
        <w:t>H |</w:t>
      </w:r>
    </w:p>
    <w:p w14:paraId="1B2D553B" w14:textId="387CD309" w:rsidR="00F75D88" w:rsidRDefault="00F63BCF">
      <w:r>
        <w:t>rAya+</w:t>
      </w:r>
      <w:r>
        <w:t>H su/</w:t>
      </w:r>
      <w:r>
        <w:t>vIra+</w:t>
      </w:r>
      <w:r>
        <w:t>H su/</w:t>
      </w:r>
      <w:r>
        <w:t>vIrO/</w:t>
      </w:r>
      <w:r>
        <w:t xml:space="preserve"> rAyO/</w:t>
      </w:r>
      <w:r>
        <w:t xml:space="preserve"> rAya+</w:t>
      </w:r>
      <w:r>
        <w:t>H su/</w:t>
      </w:r>
      <w:r>
        <w:t>vIra+</w:t>
      </w:r>
      <w:r>
        <w:t xml:space="preserve">H | </w:t>
      </w:r>
    </w:p>
    <w:p w14:paraId="352B6E4F" w14:textId="78B3FFEE" w:rsidR="00F75D88" w:rsidRDefault="00F63BCF">
      <w:r>
        <w:t>47)    1.3.9.2(43)- su/</w:t>
      </w:r>
      <w:r>
        <w:t>vIra+</w:t>
      </w:r>
      <w:r>
        <w:t>H | u/</w:t>
      </w:r>
      <w:r>
        <w:t>ru |</w:t>
      </w:r>
    </w:p>
    <w:p w14:paraId="5E33972D" w14:textId="1331E76C" w:rsidR="00F75D88" w:rsidRDefault="00F63BCF">
      <w:r>
        <w:t>su/</w:t>
      </w:r>
      <w:r>
        <w:t>vIra+</w:t>
      </w:r>
      <w:r>
        <w:t xml:space="preserve"> u/</w:t>
      </w:r>
      <w:r>
        <w:t>rU+</w:t>
      </w:r>
      <w:r>
        <w:t>ru su/</w:t>
      </w:r>
      <w:r>
        <w:t>vIra+</w:t>
      </w:r>
      <w:r>
        <w:t>H su/</w:t>
      </w:r>
      <w:r>
        <w:t>vIra+</w:t>
      </w:r>
      <w:r>
        <w:t xml:space="preserve"> u/</w:t>
      </w:r>
      <w:r>
        <w:t xml:space="preserve">ru | </w:t>
      </w:r>
    </w:p>
    <w:p w14:paraId="7C3B8850" w14:textId="04162C53" w:rsidR="00F75D88" w:rsidRDefault="00F63BCF">
      <w:r>
        <w:t>48)    1.3.9.2(43)- su/</w:t>
      </w:r>
      <w:r>
        <w:t>vIra+</w:t>
      </w:r>
      <w:r>
        <w:t>H |</w:t>
      </w:r>
    </w:p>
    <w:p w14:paraId="12E965A4" w14:textId="2A80C21D" w:rsidR="00F75D88" w:rsidRDefault="00F63BCF">
      <w:r>
        <w:t>su/</w:t>
      </w:r>
      <w:r>
        <w:t>vIra/</w:t>
      </w:r>
      <w:r>
        <w:t xml:space="preserve"> iti+</w:t>
      </w:r>
      <w:r>
        <w:t xml:space="preserve"> su - vIra+</w:t>
      </w:r>
      <w:r>
        <w:t xml:space="preserve">H | </w:t>
      </w:r>
    </w:p>
    <w:p w14:paraId="1EED12BB" w14:textId="29D3B3A7" w:rsidR="00F75D88" w:rsidRDefault="00F63BCF">
      <w:r>
        <w:t>49)    1.3.9.2(44)- u/</w:t>
      </w:r>
      <w:r>
        <w:t>ru | a/</w:t>
      </w:r>
      <w:r>
        <w:t>~ntari+</w:t>
      </w:r>
      <w:r>
        <w:t>kSham |</w:t>
      </w:r>
    </w:p>
    <w:p w14:paraId="07F454B9" w14:textId="0DB8FD5B" w:rsidR="00F75D88" w:rsidRDefault="00F63BCF">
      <w:r>
        <w:t>u/</w:t>
      </w:r>
      <w:r>
        <w:t>rva+</w:t>
      </w:r>
      <w:r>
        <w:t>~ntari+</w:t>
      </w:r>
      <w:r>
        <w:t>kSha ma/</w:t>
      </w:r>
      <w:r>
        <w:t>~ntari+</w:t>
      </w:r>
      <w:r>
        <w:t>kSha mu/</w:t>
      </w:r>
      <w:r>
        <w:t>rU%</w:t>
      </w:r>
      <w:r>
        <w:t>(1/</w:t>
      </w:r>
      <w:r>
        <w:t>)rva+</w:t>
      </w:r>
      <w:r>
        <w:t>~ntari+</w:t>
      </w:r>
      <w:r>
        <w:t xml:space="preserve">kSham | </w:t>
      </w:r>
    </w:p>
    <w:p w14:paraId="4362E6F1" w14:textId="792CBC4D" w:rsidR="00F75D88" w:rsidRDefault="00F63BCF">
      <w:r>
        <w:t>50)    1.3.9.2(45)- a/</w:t>
      </w:r>
      <w:r>
        <w:t>~ntari+</w:t>
      </w:r>
      <w:r>
        <w:t>kSham | anu+</w:t>
      </w:r>
      <w:r>
        <w:t xml:space="preserve"> |</w:t>
      </w:r>
    </w:p>
    <w:p w14:paraId="44428C0F" w14:textId="5CDA691B" w:rsidR="00F75D88" w:rsidRDefault="00F63BCF">
      <w:r>
        <w:t>a/</w:t>
      </w:r>
      <w:r>
        <w:t>~ntari+</w:t>
      </w:r>
      <w:r>
        <w:t>kSha/</w:t>
      </w:r>
      <w:r>
        <w:t xml:space="preserve"> manva ~nva/</w:t>
      </w:r>
      <w:r>
        <w:t>~ntari+</w:t>
      </w:r>
      <w:r>
        <w:t>kSha ma/</w:t>
      </w:r>
      <w:r>
        <w:t>~ntari+</w:t>
      </w:r>
      <w:r>
        <w:t>kSha/</w:t>
      </w:r>
      <w:r>
        <w:t xml:space="preserve"> manu+</w:t>
      </w:r>
      <w:r>
        <w:t xml:space="preserve"> | </w:t>
      </w:r>
    </w:p>
    <w:p w14:paraId="4803F37D" w14:textId="73E02A97" w:rsidR="00F75D88" w:rsidRDefault="00F63BCF">
      <w:r>
        <w:lastRenderedPageBreak/>
        <w:t>51)    1.3.9.2(46)- anu+</w:t>
      </w:r>
      <w:r>
        <w:t xml:space="preserve"> | i/</w:t>
      </w:r>
      <w:r>
        <w:t>hi/</w:t>
      </w:r>
      <w:r>
        <w:t xml:space="preserve"> |</w:t>
      </w:r>
    </w:p>
    <w:p w14:paraId="5AA0ECA8" w14:textId="133BA482" w:rsidR="00F75D88" w:rsidRDefault="00F63BCF">
      <w:r>
        <w:t>anvi+</w:t>
      </w:r>
      <w:r>
        <w:t xml:space="preserve"> hI/</w:t>
      </w:r>
      <w:r>
        <w:t>hya ~nvanvi+</w:t>
      </w:r>
      <w:r>
        <w:t xml:space="preserve"> hi | </w:t>
      </w:r>
    </w:p>
    <w:p w14:paraId="6AA3D899" w14:textId="7C105350" w:rsidR="00F75D88" w:rsidRDefault="00F63BCF">
      <w:r>
        <w:t>52)    1.3.9.2(47)- i/</w:t>
      </w:r>
      <w:r>
        <w:t>hi/</w:t>
      </w:r>
      <w:r>
        <w:t xml:space="preserve"> | vAyO%</w:t>
      </w:r>
      <w:r>
        <w:t xml:space="preserve"> |</w:t>
      </w:r>
    </w:p>
    <w:p w14:paraId="2AB9512E" w14:textId="0AD421D6" w:rsidR="00F75D88" w:rsidRDefault="00F63BCF">
      <w:r>
        <w:t>i/</w:t>
      </w:r>
      <w:r>
        <w:t>hi/</w:t>
      </w:r>
      <w:r>
        <w:t xml:space="preserve"> vAyO/</w:t>
      </w:r>
      <w:r>
        <w:t xml:space="preserve"> vAyO+</w:t>
      </w:r>
      <w:r>
        <w:t xml:space="preserve"> ihIhi/</w:t>
      </w:r>
      <w:r>
        <w:t xml:space="preserve"> vAyO%</w:t>
      </w:r>
      <w:r>
        <w:t xml:space="preserve"> | </w:t>
      </w:r>
    </w:p>
    <w:p w14:paraId="226C2542" w14:textId="5956E8F9" w:rsidR="00F75D88" w:rsidRDefault="00F63BCF">
      <w:r>
        <w:t>53)    1.3.9.2(48)- vAyO%</w:t>
      </w:r>
      <w:r>
        <w:t xml:space="preserve"> | vi | (G4S1.3-14)</w:t>
      </w:r>
    </w:p>
    <w:p w14:paraId="29DE1CC2" w14:textId="178A6AA0" w:rsidR="00F75D88" w:rsidRDefault="00F63BCF">
      <w:r>
        <w:t>vAyO/</w:t>
      </w:r>
      <w:r>
        <w:t xml:space="preserve"> vi vi vAyO/</w:t>
      </w:r>
      <w:r>
        <w:t xml:space="preserve"> vAyO/</w:t>
      </w:r>
      <w:r>
        <w:t xml:space="preserve"> vi | </w:t>
      </w:r>
    </w:p>
    <w:p w14:paraId="490218C4" w14:textId="59364F8F" w:rsidR="00F75D88" w:rsidRDefault="00F63BCF">
      <w:r>
        <w:t>54)    1.3</w:t>
      </w:r>
      <w:r>
        <w:t>.9.2(48)- vAyO%</w:t>
      </w:r>
      <w:r>
        <w:t xml:space="preserve"> | (G4S1.3-14)</w:t>
      </w:r>
    </w:p>
    <w:p w14:paraId="707CEC52" w14:textId="242551C7" w:rsidR="00F75D88" w:rsidRDefault="00F63BCF">
      <w:r>
        <w:t>vAyO/</w:t>
      </w:r>
      <w:r>
        <w:t xml:space="preserve"> iti/</w:t>
      </w:r>
      <w:r>
        <w:t xml:space="preserve"> vAyO%</w:t>
      </w:r>
      <w:r>
        <w:t xml:space="preserve"> | </w:t>
      </w:r>
    </w:p>
    <w:p w14:paraId="0382ECD2" w14:textId="2655DD83" w:rsidR="00F75D88" w:rsidRDefault="00F63BCF">
      <w:r>
        <w:t>55)    1.3.9.2(49)- vi | i/</w:t>
      </w:r>
      <w:r>
        <w:t>hi/</w:t>
      </w:r>
      <w:r>
        <w:t xml:space="preserve"> | (G4S1.3-14)</w:t>
      </w:r>
    </w:p>
    <w:p w14:paraId="50C3DE79" w14:textId="10DE2800" w:rsidR="00F75D88" w:rsidRDefault="00F63BCF">
      <w:r>
        <w:t>vIhI+</w:t>
      </w:r>
      <w:r>
        <w:t>hi/</w:t>
      </w:r>
      <w:r>
        <w:t xml:space="preserve"> vi vIhi+</w:t>
      </w:r>
      <w:r>
        <w:t xml:space="preserve"> | </w:t>
      </w:r>
    </w:p>
    <w:p w14:paraId="053AABEA" w14:textId="2A34560C" w:rsidR="00F75D88" w:rsidRDefault="00F63BCF">
      <w:r>
        <w:t>56)    1.3.9.2(50)- i/</w:t>
      </w:r>
      <w:r>
        <w:t>hi/</w:t>
      </w:r>
      <w:r>
        <w:t xml:space="preserve"> | stO/</w:t>
      </w:r>
      <w:r>
        <w:t>kAnA%</w:t>
      </w:r>
      <w:r>
        <w:t>m | (G4S1.3-14)</w:t>
      </w:r>
    </w:p>
    <w:p w14:paraId="36E1EF53" w14:textId="0781852D" w:rsidR="00F75D88" w:rsidRDefault="00F63BCF">
      <w:r>
        <w:t>i/</w:t>
      </w:r>
      <w:r>
        <w:t>hi/</w:t>
      </w:r>
      <w:r>
        <w:t xml:space="preserve"> stO/</w:t>
      </w:r>
      <w:r>
        <w:t>kAnA(gg+</w:t>
      </w:r>
      <w:r>
        <w:t>) stO/</w:t>
      </w:r>
      <w:r>
        <w:t>kAnA+</w:t>
      </w:r>
      <w:r>
        <w:t xml:space="preserve"> mihIhi stO/</w:t>
      </w:r>
      <w:r>
        <w:t>kAnA%</w:t>
      </w:r>
      <w:r>
        <w:t xml:space="preserve">m | </w:t>
      </w:r>
    </w:p>
    <w:p w14:paraId="14A7094A" w14:textId="72787EE1" w:rsidR="00F75D88" w:rsidRDefault="00F63BCF">
      <w:r>
        <w:t>57)    1.3.9.2(51)- stO/</w:t>
      </w:r>
      <w:r>
        <w:t>kAnA%</w:t>
      </w:r>
      <w:r>
        <w:t>m | svAhA%</w:t>
      </w:r>
      <w:r>
        <w:t xml:space="preserve"> | (G4S1.3-14)</w:t>
      </w:r>
    </w:p>
    <w:p w14:paraId="671C0FF5" w14:textId="5ED8DB16" w:rsidR="00F75D88" w:rsidRDefault="00F63BCF">
      <w:r>
        <w:t>stO/</w:t>
      </w:r>
      <w:r>
        <w:t>kAnA/</w:t>
      </w:r>
      <w:r>
        <w:t>(gg/</w:t>
      </w:r>
      <w:r>
        <w:t>) svAhA/</w:t>
      </w:r>
      <w:r>
        <w:t xml:space="preserve"> svAhA%</w:t>
      </w:r>
      <w:r>
        <w:t xml:space="preserve"> stO/</w:t>
      </w:r>
      <w:r>
        <w:t>kAnA(gg+</w:t>
      </w:r>
      <w:r>
        <w:t>) stO/</w:t>
      </w:r>
      <w:r>
        <w:t>kAnA/</w:t>
      </w:r>
      <w:r>
        <w:t>(gg/</w:t>
      </w:r>
      <w:r>
        <w:t>) svAhA%</w:t>
      </w:r>
      <w:r>
        <w:t xml:space="preserve"> | </w:t>
      </w:r>
    </w:p>
    <w:p w14:paraId="3A9D0D0F" w14:textId="4E49EC3B" w:rsidR="00F75D88" w:rsidRDefault="00F63BCF">
      <w:r>
        <w:t>58)    1.3.9.2(52)- svAhA%</w:t>
      </w:r>
      <w:r>
        <w:t xml:space="preserve"> | U/</w:t>
      </w:r>
      <w:r>
        <w:t>rd3dh4vana+</w:t>
      </w:r>
      <w:r>
        <w:t>Ba4sam |</w:t>
      </w:r>
    </w:p>
    <w:p w14:paraId="360AD73C" w14:textId="59FDB683" w:rsidR="00F75D88" w:rsidRDefault="00F63BCF">
      <w:r>
        <w:t>svA hO/</w:t>
      </w:r>
      <w:r>
        <w:t>rd3dh4vana+</w:t>
      </w:r>
      <w:r>
        <w:t>Ba4sa mU/</w:t>
      </w:r>
      <w:r>
        <w:t>rd3dh</w:t>
      </w:r>
      <w:r>
        <w:t>4vana+</w:t>
      </w:r>
      <w:r>
        <w:t>Ba4sa/</w:t>
      </w:r>
      <w:r>
        <w:t>(gg/</w:t>
      </w:r>
      <w:r>
        <w:t>) svAhA/</w:t>
      </w:r>
      <w:r>
        <w:t xml:space="preserve"> svA hO/</w:t>
      </w:r>
      <w:r>
        <w:t>rd3dh4vana+</w:t>
      </w:r>
      <w:r>
        <w:t xml:space="preserve">Ba4sam | </w:t>
      </w:r>
    </w:p>
    <w:p w14:paraId="58EFEA05" w14:textId="0CD73EF1" w:rsidR="00F75D88" w:rsidRDefault="00F63BCF">
      <w:r>
        <w:t>59)    1.3.9.2(53)- U/</w:t>
      </w:r>
      <w:r>
        <w:t>rd3dh4vana+</w:t>
      </w:r>
      <w:r>
        <w:t>Ba4sam | mA/</w:t>
      </w:r>
      <w:r>
        <w:t>ru/</w:t>
      </w:r>
      <w:r>
        <w:t>tam |</w:t>
      </w:r>
    </w:p>
    <w:p w14:paraId="06F197C3" w14:textId="270B13B0" w:rsidR="00F75D88" w:rsidRDefault="00F63BCF">
      <w:r>
        <w:t>U/</w:t>
      </w:r>
      <w:r>
        <w:t>rd3dh4vana+</w:t>
      </w:r>
      <w:r>
        <w:t>Ba4sam mAru/</w:t>
      </w:r>
      <w:r>
        <w:t>tam mA+</w:t>
      </w:r>
      <w:r>
        <w:t>ru/</w:t>
      </w:r>
      <w:r>
        <w:t>ta mU/</w:t>
      </w:r>
      <w:r>
        <w:t>rd3dh4vana+</w:t>
      </w:r>
      <w:r>
        <w:t>Ba4sa mU/</w:t>
      </w:r>
      <w:r>
        <w:t>rd3dh4vana+</w:t>
      </w:r>
      <w:r>
        <w:t>Ba4sam mAru/</w:t>
      </w:r>
      <w:r>
        <w:t xml:space="preserve">tam | </w:t>
      </w:r>
    </w:p>
    <w:p w14:paraId="7D57D46D" w14:textId="4A3D9F1F" w:rsidR="00F75D88" w:rsidRDefault="00F63BCF">
      <w:r>
        <w:t>60)    1.3.9.2(53)- U/</w:t>
      </w:r>
      <w:r>
        <w:t>rd3dh4vana+</w:t>
      </w:r>
      <w:r>
        <w:t>Ba4sam |</w:t>
      </w:r>
    </w:p>
    <w:p w14:paraId="2D7D4978" w14:textId="762F8CE7" w:rsidR="00F75D88" w:rsidRDefault="00F63BCF">
      <w:r>
        <w:t>U/</w:t>
      </w:r>
      <w:r>
        <w:t>rd3dh4vana+</w:t>
      </w:r>
      <w:r>
        <w:t>Ba4</w:t>
      </w:r>
      <w:r>
        <w:t>sa/</w:t>
      </w:r>
      <w:r>
        <w:t>mityu/</w:t>
      </w:r>
      <w:r>
        <w:t>rd3dh4va - ~na/</w:t>
      </w:r>
      <w:r>
        <w:t>Ba/</w:t>
      </w:r>
      <w:r>
        <w:t>4sa/</w:t>
      </w:r>
      <w:r>
        <w:t xml:space="preserve">m | </w:t>
      </w:r>
    </w:p>
    <w:p w14:paraId="3A783B6A" w14:textId="541EB5BB" w:rsidR="00F75D88" w:rsidRDefault="00F63BCF">
      <w:r>
        <w:t>61)    1.3.9.2(54)- mA/</w:t>
      </w:r>
      <w:r>
        <w:t>ru/</w:t>
      </w:r>
      <w:r>
        <w:t>tam | ga/</w:t>
      </w:r>
      <w:r>
        <w:t>3cCa/</w:t>
      </w:r>
      <w:r>
        <w:t>2ta/</w:t>
      </w:r>
      <w:r>
        <w:t>m ||</w:t>
      </w:r>
    </w:p>
    <w:p w14:paraId="318C1B8A" w14:textId="454A793F" w:rsidR="00F75D88" w:rsidRDefault="00F63BCF">
      <w:r>
        <w:t>mA/</w:t>
      </w:r>
      <w:r>
        <w:t>ru/</w:t>
      </w:r>
      <w:r>
        <w:t>tam ga+</w:t>
      </w:r>
      <w:r>
        <w:t>3cCa2tam ga3cCa2tam mAru/</w:t>
      </w:r>
      <w:r>
        <w:t>tam mA+</w:t>
      </w:r>
      <w:r>
        <w:t>ru/</w:t>
      </w:r>
      <w:r>
        <w:t>tam ga+</w:t>
      </w:r>
      <w:r>
        <w:t xml:space="preserve">3cCa2tam | </w:t>
      </w:r>
    </w:p>
    <w:p w14:paraId="6709424A" w14:textId="751E38E9" w:rsidR="00F75D88" w:rsidRDefault="00F63BCF">
      <w:r>
        <w:t>62)    1.3.9.2(55)- ga/</w:t>
      </w:r>
      <w:r>
        <w:t>3cCa/</w:t>
      </w:r>
      <w:r>
        <w:t>2ta/</w:t>
      </w:r>
      <w:r>
        <w:t>m ||</w:t>
      </w:r>
    </w:p>
    <w:p w14:paraId="694103D2" w14:textId="6CBAC0D7" w:rsidR="00F75D88" w:rsidRDefault="00F63BCF">
      <w:r>
        <w:t>ga/</w:t>
      </w:r>
      <w:r>
        <w:t>3cCa/</w:t>
      </w:r>
      <w:r>
        <w:t>2ta/</w:t>
      </w:r>
      <w:r>
        <w:t>miti+</w:t>
      </w:r>
      <w:r>
        <w:t xml:space="preserve"> ga3cCa2tam | </w:t>
      </w:r>
    </w:p>
    <w:p w14:paraId="7E3C818D" w14:textId="2E418DE4" w:rsidR="00F75D88" w:rsidRDefault="00F63BCF">
      <w:r>
        <w:t>1)    1.3.10.1(1)- sam | tE/</w:t>
      </w:r>
      <w:r>
        <w:t xml:space="preserve"> |</w:t>
      </w:r>
    </w:p>
    <w:p w14:paraId="7242FE7F" w14:textId="47C19C68" w:rsidR="00F75D88" w:rsidRDefault="00F63BCF">
      <w:r>
        <w:lastRenderedPageBreak/>
        <w:t xml:space="preserve">sam </w:t>
      </w:r>
      <w:r>
        <w:t>tE+</w:t>
      </w:r>
      <w:r>
        <w:t xml:space="preserve"> tE/</w:t>
      </w:r>
      <w:r>
        <w:t xml:space="preserve"> sa(gm) sam tE%</w:t>
      </w:r>
      <w:r>
        <w:t xml:space="preserve"> | </w:t>
      </w:r>
    </w:p>
    <w:p w14:paraId="0F2A4D25" w14:textId="52132A0E" w:rsidR="00F75D88" w:rsidRDefault="00F63BCF">
      <w:r>
        <w:t>2)    1.3.10.1(2)- tE/</w:t>
      </w:r>
      <w:r>
        <w:t xml:space="preserve"> | mana+</w:t>
      </w:r>
      <w:r>
        <w:t>sA |</w:t>
      </w:r>
    </w:p>
    <w:p w14:paraId="64DE336B" w14:textId="088942A0" w:rsidR="00F75D88" w:rsidRDefault="00F63BCF">
      <w:r>
        <w:t>tE/</w:t>
      </w:r>
      <w:r>
        <w:t xml:space="preserve"> mana+</w:t>
      </w:r>
      <w:r>
        <w:t>sA/</w:t>
      </w:r>
      <w:r>
        <w:t xml:space="preserve"> mana+</w:t>
      </w:r>
      <w:r>
        <w:t>sA tE tE/</w:t>
      </w:r>
      <w:r>
        <w:t xml:space="preserve"> mana+</w:t>
      </w:r>
      <w:r>
        <w:t xml:space="preserve">sA | </w:t>
      </w:r>
    </w:p>
    <w:p w14:paraId="3B678BCE" w14:textId="14D78E63" w:rsidR="00F75D88" w:rsidRDefault="00F63BCF">
      <w:r>
        <w:t>3)    1.3.10.1(3)- mana+</w:t>
      </w:r>
      <w:r>
        <w:t>sA | mana+</w:t>
      </w:r>
      <w:r>
        <w:t>H |</w:t>
      </w:r>
    </w:p>
    <w:p w14:paraId="0E6B21F3" w14:textId="06555154" w:rsidR="00F75D88" w:rsidRDefault="00F63BCF">
      <w:r>
        <w:t>mana+</w:t>
      </w:r>
      <w:r>
        <w:t>sA/</w:t>
      </w:r>
      <w:r>
        <w:t xml:space="preserve"> manO/</w:t>
      </w:r>
      <w:r>
        <w:t xml:space="preserve"> manO/</w:t>
      </w:r>
      <w:r>
        <w:t xml:space="preserve"> mana+</w:t>
      </w:r>
      <w:r>
        <w:t>sA/</w:t>
      </w:r>
      <w:r>
        <w:t xml:space="preserve"> mana+</w:t>
      </w:r>
      <w:r>
        <w:t>sA/</w:t>
      </w:r>
      <w:r>
        <w:t xml:space="preserve"> mana+</w:t>
      </w:r>
      <w:r>
        <w:t xml:space="preserve">H | </w:t>
      </w:r>
    </w:p>
    <w:p w14:paraId="3F021F06" w14:textId="17B1AF14" w:rsidR="00F75D88" w:rsidRDefault="00F63BCF">
      <w:r>
        <w:t>4)    1.3.10.1(4)- mana+</w:t>
      </w:r>
      <w:r>
        <w:t>H | sam |</w:t>
      </w:r>
    </w:p>
    <w:p w14:paraId="4F6D086A" w14:textId="359670B8" w:rsidR="00F75D88" w:rsidRDefault="00F63BCF">
      <w:r>
        <w:t>mana/</w:t>
      </w:r>
      <w:r>
        <w:t>H sa(gm) sam manO/</w:t>
      </w:r>
      <w:r>
        <w:t xml:space="preserve"> mana/</w:t>
      </w:r>
      <w:r>
        <w:t xml:space="preserve">H sam </w:t>
      </w:r>
      <w:r>
        <w:t xml:space="preserve">| </w:t>
      </w:r>
    </w:p>
    <w:p w14:paraId="24E89F2E" w14:textId="213196D7" w:rsidR="00F75D88" w:rsidRDefault="00F63BCF">
      <w:r>
        <w:t>5)    1.3.10.1(5)- sam | prA/</w:t>
      </w:r>
      <w:r>
        <w:t>NEna+</w:t>
      </w:r>
      <w:r>
        <w:t xml:space="preserve"> |</w:t>
      </w:r>
    </w:p>
    <w:p w14:paraId="0B2F64EE" w14:textId="60AE8A3D" w:rsidR="00F75D88" w:rsidRDefault="00F63BCF">
      <w:r>
        <w:t>sam prA/</w:t>
      </w:r>
      <w:r>
        <w:t>NEna+</w:t>
      </w:r>
      <w:r>
        <w:t xml:space="preserve"> prA/</w:t>
      </w:r>
      <w:r>
        <w:t>NEna/</w:t>
      </w:r>
      <w:r>
        <w:t xml:space="preserve"> sa(gm) sam prA/</w:t>
      </w:r>
      <w:r>
        <w:t>NEna+</w:t>
      </w:r>
      <w:r>
        <w:t xml:space="preserve"> | </w:t>
      </w:r>
    </w:p>
    <w:p w14:paraId="343FC14C" w14:textId="713D0B13" w:rsidR="00F75D88" w:rsidRDefault="00F63BCF">
      <w:r>
        <w:t>6)    1.3.10.1(6)- prA/</w:t>
      </w:r>
      <w:r>
        <w:t>NEna+</w:t>
      </w:r>
      <w:r>
        <w:t xml:space="preserve"> | prA/</w:t>
      </w:r>
      <w:r>
        <w:t>NaH |</w:t>
      </w:r>
    </w:p>
    <w:p w14:paraId="0CE75B5A" w14:textId="39011444" w:rsidR="00F75D88" w:rsidRDefault="00F63BCF">
      <w:r>
        <w:t>prA/</w:t>
      </w:r>
      <w:r>
        <w:t>NEna+</w:t>
      </w:r>
      <w:r>
        <w:t xml:space="preserve"> prA/</w:t>
      </w:r>
      <w:r>
        <w:t>NaH prA/</w:t>
      </w:r>
      <w:r>
        <w:t>NaH prA/</w:t>
      </w:r>
      <w:r>
        <w:t>NEna+</w:t>
      </w:r>
      <w:r>
        <w:t xml:space="preserve"> prA/</w:t>
      </w:r>
      <w:r>
        <w:t>NEna+</w:t>
      </w:r>
      <w:r>
        <w:t xml:space="preserve"> prA/</w:t>
      </w:r>
      <w:r>
        <w:t xml:space="preserve">NaH | </w:t>
      </w:r>
    </w:p>
    <w:p w14:paraId="22A83DE6" w14:textId="574E3F88" w:rsidR="00F75D88" w:rsidRDefault="00F63BCF">
      <w:r>
        <w:t>7)    1.3.10.1(6)- prA/</w:t>
      </w:r>
      <w:r>
        <w:t>NEna+</w:t>
      </w:r>
      <w:r>
        <w:t xml:space="preserve"> |</w:t>
      </w:r>
    </w:p>
    <w:p w14:paraId="2B5B6EDB" w14:textId="4DE6B3DD" w:rsidR="00F75D88" w:rsidRDefault="00F63BCF">
      <w:r>
        <w:t>prA/</w:t>
      </w:r>
      <w:r>
        <w:t>NEnEti+</w:t>
      </w:r>
      <w:r>
        <w:t xml:space="preserve"> pra - a/</w:t>
      </w:r>
      <w:r>
        <w:t>nEna+</w:t>
      </w:r>
      <w:r>
        <w:t xml:space="preserve"> | </w:t>
      </w:r>
    </w:p>
    <w:p w14:paraId="6DB89A47" w14:textId="574ADE22" w:rsidR="00F75D88" w:rsidRDefault="00F63BCF">
      <w:r>
        <w:t>8)    1.3.</w:t>
      </w:r>
      <w:r>
        <w:t>10.1(7)- prA/</w:t>
      </w:r>
      <w:r>
        <w:t>NaH | juShTa%</w:t>
      </w:r>
      <w:r>
        <w:t>m |</w:t>
      </w:r>
    </w:p>
    <w:p w14:paraId="5E038403" w14:textId="0C757E80" w:rsidR="00F75D88" w:rsidRDefault="00F63BCF">
      <w:r>
        <w:t>prA/</w:t>
      </w:r>
      <w:r>
        <w:t>NO juShTa/</w:t>
      </w:r>
      <w:r>
        <w:t>m juShTa+</w:t>
      </w:r>
      <w:r>
        <w:t>m prA/</w:t>
      </w:r>
      <w:r>
        <w:t>NaH prA/</w:t>
      </w:r>
      <w:r>
        <w:t>NO juShTa%</w:t>
      </w:r>
      <w:r>
        <w:t xml:space="preserve">m | </w:t>
      </w:r>
    </w:p>
    <w:p w14:paraId="47EC486C" w14:textId="7B2B3D8C" w:rsidR="00F75D88" w:rsidRDefault="00F63BCF">
      <w:r>
        <w:t>9)    1.3.10.1(7)- prA/</w:t>
      </w:r>
      <w:r>
        <w:t>NaH |</w:t>
      </w:r>
    </w:p>
    <w:p w14:paraId="4EA32F33" w14:textId="19C0F800" w:rsidR="00F75D88" w:rsidRDefault="00F63BCF">
      <w:r>
        <w:t>prA/</w:t>
      </w:r>
      <w:r>
        <w:t>Na iti+</w:t>
      </w:r>
      <w:r>
        <w:t xml:space="preserve"> pra - a/</w:t>
      </w:r>
      <w:r>
        <w:t xml:space="preserve">naH | </w:t>
      </w:r>
    </w:p>
    <w:p w14:paraId="65569ACE" w14:textId="3C6F9118" w:rsidR="00F75D88" w:rsidRDefault="00F63BCF">
      <w:r>
        <w:t>10)    1.3.10.1(8)- juShTa%</w:t>
      </w:r>
      <w:r>
        <w:t>m | dE/</w:t>
      </w:r>
      <w:r>
        <w:t>3vEB4ya+</w:t>
      </w:r>
      <w:r>
        <w:t>H |</w:t>
      </w:r>
    </w:p>
    <w:p w14:paraId="467DC486" w14:textId="1576D290" w:rsidR="00F75D88" w:rsidRDefault="00F63BCF">
      <w:r>
        <w:t>juShTa+</w:t>
      </w:r>
      <w:r>
        <w:t>m dE/</w:t>
      </w:r>
      <w:r>
        <w:t>3vEB4yO+</w:t>
      </w:r>
      <w:r>
        <w:t xml:space="preserve"> dE/</w:t>
      </w:r>
      <w:r>
        <w:t>3vEB4yO/</w:t>
      </w:r>
      <w:r>
        <w:t xml:space="preserve"> juShTa/</w:t>
      </w:r>
      <w:r>
        <w:t>m juShTa+</w:t>
      </w:r>
      <w:r>
        <w:t>m dE/</w:t>
      </w:r>
      <w:r>
        <w:t>3vEB4ya+</w:t>
      </w:r>
      <w:r>
        <w:t xml:space="preserve">H | </w:t>
      </w:r>
    </w:p>
    <w:p w14:paraId="61E933E6" w14:textId="4D5E50FD" w:rsidR="00F75D88" w:rsidRDefault="00F63BCF">
      <w:r>
        <w:t>11)    1.3.10.1(9)- dE/</w:t>
      </w:r>
      <w:r>
        <w:t>3vEB4ya+</w:t>
      </w:r>
      <w:r>
        <w:t>H | ha/</w:t>
      </w:r>
      <w:r>
        <w:t>vyam |</w:t>
      </w:r>
    </w:p>
    <w:p w14:paraId="4A78FBFC" w14:textId="57B1ECAA" w:rsidR="00F75D88" w:rsidRDefault="00F63BCF">
      <w:r>
        <w:t>dE/</w:t>
      </w:r>
      <w:r>
        <w:t>3vEB4yO+</w:t>
      </w:r>
      <w:r>
        <w:t xml:space="preserve"> ha/</w:t>
      </w:r>
      <w:r>
        <w:t>vya(gm) ha/</w:t>
      </w:r>
      <w:r>
        <w:t>vyam dE/</w:t>
      </w:r>
      <w:r>
        <w:t>3vEB4yO+</w:t>
      </w:r>
      <w:r>
        <w:t xml:space="preserve"> dE/</w:t>
      </w:r>
      <w:r>
        <w:t>3vEB4yO+</w:t>
      </w:r>
      <w:r>
        <w:t xml:space="preserve"> ha/</w:t>
      </w:r>
      <w:r>
        <w:t xml:space="preserve">vyam | </w:t>
      </w:r>
    </w:p>
    <w:p w14:paraId="1E67CEF0" w14:textId="74DF94C4" w:rsidR="00F75D88" w:rsidRDefault="00F63BCF">
      <w:r>
        <w:t>12)    1.3.10.1(10)- ha/</w:t>
      </w:r>
      <w:r>
        <w:t>vyam | G4Ru/</w:t>
      </w:r>
      <w:r>
        <w:t>tava+</w:t>
      </w:r>
      <w:r>
        <w:t>t |</w:t>
      </w:r>
    </w:p>
    <w:p w14:paraId="0F7A7F3E" w14:textId="69BB11D2" w:rsidR="00F75D88" w:rsidRDefault="00F63BCF">
      <w:r>
        <w:t>ha/</w:t>
      </w:r>
      <w:r>
        <w:t>vyam G4Ru/</w:t>
      </w:r>
      <w:r>
        <w:t>tava+</w:t>
      </w:r>
      <w:r>
        <w:t>d3 G4Ru/</w:t>
      </w:r>
      <w:r>
        <w:t>tava+</w:t>
      </w:r>
      <w:r>
        <w:t xml:space="preserve"> d</w:t>
      </w:r>
      <w:r>
        <w:t>3dha/</w:t>
      </w:r>
      <w:r>
        <w:t>4vya(gm) ha/</w:t>
      </w:r>
      <w:r>
        <w:t>vyam G4Ru/</w:t>
      </w:r>
      <w:r>
        <w:t>tava+</w:t>
      </w:r>
      <w:r>
        <w:t xml:space="preserve">t | </w:t>
      </w:r>
    </w:p>
    <w:p w14:paraId="69702DE2" w14:textId="5E4F296B" w:rsidR="00F75D88" w:rsidRDefault="00F63BCF">
      <w:r>
        <w:t>13)    1.3.10.1(11)- G4Ru/</w:t>
      </w:r>
      <w:r>
        <w:t>tava+</w:t>
      </w:r>
      <w:r>
        <w:t>t | svAhA%</w:t>
      </w:r>
      <w:r>
        <w:t xml:space="preserve"> |</w:t>
      </w:r>
    </w:p>
    <w:p w14:paraId="0F9D386E" w14:textId="35C7C876" w:rsidR="00F75D88" w:rsidRDefault="00F63BCF">
      <w:r>
        <w:t>G4Ru/</w:t>
      </w:r>
      <w:r>
        <w:t>tava/</w:t>
      </w:r>
      <w:r>
        <w:t>th2 svAhA/</w:t>
      </w:r>
      <w:r>
        <w:t xml:space="preserve"> svAhA%</w:t>
      </w:r>
      <w:r>
        <w:t xml:space="preserve"> G4Ru/</w:t>
      </w:r>
      <w:r>
        <w:t>tava+</w:t>
      </w:r>
      <w:r>
        <w:t>d3 G4Ru/</w:t>
      </w:r>
      <w:r>
        <w:t>tava/</w:t>
      </w:r>
      <w:r>
        <w:t>th2 svAhA%</w:t>
      </w:r>
      <w:r>
        <w:t xml:space="preserve"> | </w:t>
      </w:r>
    </w:p>
    <w:p w14:paraId="1D8A9B12" w14:textId="69DD61A3" w:rsidR="00F75D88" w:rsidRDefault="00F63BCF">
      <w:r>
        <w:t>14)    1.3.10.1(11)- G4Ru/</w:t>
      </w:r>
      <w:r>
        <w:t>tava+</w:t>
      </w:r>
      <w:r>
        <w:t>t |</w:t>
      </w:r>
    </w:p>
    <w:p w14:paraId="696BC379" w14:textId="71E4B87A" w:rsidR="00F75D88" w:rsidRDefault="00F63BCF">
      <w:r>
        <w:lastRenderedPageBreak/>
        <w:t>G4Ru/</w:t>
      </w:r>
      <w:r>
        <w:t>tava/</w:t>
      </w:r>
      <w:r>
        <w:t>di3ti+</w:t>
      </w:r>
      <w:r>
        <w:t xml:space="preserve"> G4Ru/</w:t>
      </w:r>
      <w:r>
        <w:t>ta - va/</w:t>
      </w:r>
      <w:r>
        <w:t xml:space="preserve">t | </w:t>
      </w:r>
    </w:p>
    <w:p w14:paraId="6636F32A" w14:textId="6B474034" w:rsidR="00F75D88" w:rsidRDefault="00F63BCF">
      <w:r>
        <w:t>15)    1.3.10.1(12)- svAhA%</w:t>
      </w:r>
      <w:r>
        <w:t xml:space="preserve"> | ai/</w:t>
      </w:r>
      <w:r>
        <w:t>~nd3raH</w:t>
      </w:r>
      <w:r>
        <w:t xml:space="preserve"> |</w:t>
      </w:r>
    </w:p>
    <w:p w14:paraId="651B75E9" w14:textId="44598C8D" w:rsidR="00F75D88" w:rsidRDefault="00F63BCF">
      <w:r>
        <w:t>svAhai/</w:t>
      </w:r>
      <w:r>
        <w:t>~nd3ra ai/</w:t>
      </w:r>
      <w:r>
        <w:t>~nd3raH svAhA/</w:t>
      </w:r>
      <w:r>
        <w:t xml:space="preserve"> svAhai/</w:t>
      </w:r>
      <w:r>
        <w:t xml:space="preserve">~nd3raH | </w:t>
      </w:r>
    </w:p>
    <w:p w14:paraId="69875BCF" w14:textId="2D258A7E" w:rsidR="00F75D88" w:rsidRDefault="00F63BCF">
      <w:r>
        <w:t>16)    1.3.10.1(13)- ai/</w:t>
      </w:r>
      <w:r>
        <w:t>~nd3raH | prA/</w:t>
      </w:r>
      <w:r>
        <w:t>NaH |</w:t>
      </w:r>
    </w:p>
    <w:p w14:paraId="08DA112F" w14:textId="2B990B3C" w:rsidR="00F75D88" w:rsidRDefault="00F63BCF">
      <w:r>
        <w:t>ai/</w:t>
      </w:r>
      <w:r>
        <w:t>~nd3raH prA/</w:t>
      </w:r>
      <w:r>
        <w:t>NaH prA/</w:t>
      </w:r>
      <w:r>
        <w:t>Na ai/</w:t>
      </w:r>
      <w:r>
        <w:t>~nd3ra ai/</w:t>
      </w:r>
      <w:r>
        <w:t>~nd3raH prA/</w:t>
      </w:r>
      <w:r>
        <w:t xml:space="preserve">NaH | </w:t>
      </w:r>
    </w:p>
    <w:p w14:paraId="30D1EAA7" w14:textId="25FA3BB6" w:rsidR="00F75D88" w:rsidRDefault="00F63BCF">
      <w:r>
        <w:t>17)    1.3.10.1(14)- prA/</w:t>
      </w:r>
      <w:r>
        <w:t>NaH | a~ggE+</w:t>
      </w:r>
      <w:r>
        <w:t>3a~ggE3 |</w:t>
      </w:r>
    </w:p>
    <w:p w14:paraId="0023D373" w14:textId="6C8432E6" w:rsidR="00F75D88" w:rsidRDefault="00F63BCF">
      <w:r>
        <w:t>prA/</w:t>
      </w:r>
      <w:r>
        <w:t>NO a~ggE+</w:t>
      </w:r>
      <w:r>
        <w:t>3a~ggE/</w:t>
      </w:r>
      <w:r>
        <w:t>3 a~ggE+</w:t>
      </w:r>
      <w:r>
        <w:t>3a~ggE3 prA/</w:t>
      </w:r>
      <w:r>
        <w:t>NaH prA/</w:t>
      </w:r>
      <w:r>
        <w:t>NO a~g</w:t>
      </w:r>
      <w:r>
        <w:t>gE+</w:t>
      </w:r>
      <w:r>
        <w:t xml:space="preserve">3a~ggE3 | </w:t>
      </w:r>
    </w:p>
    <w:p w14:paraId="7973A0E4" w14:textId="52511015" w:rsidR="00F75D88" w:rsidRDefault="00F63BCF">
      <w:r>
        <w:t>18)    1.3.10.1(14)- prA/</w:t>
      </w:r>
      <w:r>
        <w:t>NaH |</w:t>
      </w:r>
    </w:p>
    <w:p w14:paraId="63F03AEC" w14:textId="20CA6C9B" w:rsidR="00F75D88" w:rsidRDefault="00F63BCF">
      <w:r>
        <w:t>prA/</w:t>
      </w:r>
      <w:r>
        <w:t>Na iti+</w:t>
      </w:r>
      <w:r>
        <w:t xml:space="preserve"> pra - a/</w:t>
      </w:r>
      <w:r>
        <w:t xml:space="preserve">naH | </w:t>
      </w:r>
    </w:p>
    <w:p w14:paraId="12114DC6" w14:textId="14A5CC70" w:rsidR="00F75D88" w:rsidRDefault="00F63BCF">
      <w:r>
        <w:t>19)    1.3.10.1(15)- a~ggE+</w:t>
      </w:r>
      <w:r>
        <w:t>3a~ggE3 | ~ni | (P2S-11.17)</w:t>
      </w:r>
    </w:p>
    <w:p w14:paraId="3CE156D5" w14:textId="3EBA1C5D" w:rsidR="00F75D88" w:rsidRDefault="00F63BCF">
      <w:r>
        <w:t>a~ggE+</w:t>
      </w:r>
      <w:r>
        <w:t>3a~ggE/</w:t>
      </w:r>
      <w:r>
        <w:t>3 ~ni ~nya~ggE+</w:t>
      </w:r>
      <w:r>
        <w:t>3a~ggE/</w:t>
      </w:r>
      <w:r>
        <w:t>3 a~ggE+</w:t>
      </w:r>
      <w:r>
        <w:t>3a~ggE/</w:t>
      </w:r>
      <w:r>
        <w:t xml:space="preserve">3 ~ni | </w:t>
      </w:r>
    </w:p>
    <w:p w14:paraId="2BCD022C" w14:textId="79A9DF79" w:rsidR="00F75D88" w:rsidRDefault="00F63BCF">
      <w:r>
        <w:t>20)    1.3.10.1(15)- a~ggE+</w:t>
      </w:r>
      <w:r>
        <w:t>3a~ggE3 | (P2S-11.17)</w:t>
      </w:r>
    </w:p>
    <w:p w14:paraId="72D90ED3" w14:textId="1A6206F4" w:rsidR="00F75D88" w:rsidRDefault="00F63BCF">
      <w:r>
        <w:t>a~ggE+</w:t>
      </w:r>
      <w:r>
        <w:t>3a~gga/</w:t>
      </w:r>
      <w:r>
        <w:t>3 itya~ggE%</w:t>
      </w:r>
      <w:r>
        <w:t>3 - a/</w:t>
      </w:r>
      <w:r>
        <w:t>~ggE/</w:t>
      </w:r>
      <w:r>
        <w:t xml:space="preserve">3 | </w:t>
      </w:r>
    </w:p>
    <w:p w14:paraId="0C1AA160" w14:textId="59A0538D" w:rsidR="00F75D88" w:rsidRDefault="00F63BCF">
      <w:r>
        <w:t>21)    1.3.10.1(16)- ~ni | dE/</w:t>
      </w:r>
      <w:r>
        <w:t>3d3dh4ya/</w:t>
      </w:r>
      <w:r>
        <w:t>t |</w:t>
      </w:r>
    </w:p>
    <w:p w14:paraId="74ADA8ED" w14:textId="00941AEE" w:rsidR="00F75D88" w:rsidRDefault="00F63BCF">
      <w:r>
        <w:t>~ni dE%</w:t>
      </w:r>
      <w:r>
        <w:t>3d3dh4yad3 dE3d3dh4ya/</w:t>
      </w:r>
      <w:r>
        <w:t>n ~ni ~ni dE%</w:t>
      </w:r>
      <w:r>
        <w:t xml:space="preserve">3d3dh4yat | </w:t>
      </w:r>
    </w:p>
    <w:p w14:paraId="4536901F" w14:textId="3FB2E4B1" w:rsidR="00F75D88" w:rsidRDefault="00F63BCF">
      <w:r>
        <w:t>22)    1.3.10.1(17)- dE/</w:t>
      </w:r>
      <w:r>
        <w:t>3d3dh4ya/</w:t>
      </w:r>
      <w:r>
        <w:t>t | ai/</w:t>
      </w:r>
      <w:r>
        <w:t>~nd3raH |</w:t>
      </w:r>
    </w:p>
    <w:p w14:paraId="5943D133" w14:textId="583F3C10" w:rsidR="00F75D88" w:rsidRDefault="00F63BCF">
      <w:r>
        <w:t>dE/</w:t>
      </w:r>
      <w:r>
        <w:t>3d3dh4ya/</w:t>
      </w:r>
      <w:r>
        <w:t>dai/</w:t>
      </w:r>
      <w:r>
        <w:t>3~nd3ra ai/</w:t>
      </w:r>
      <w:r>
        <w:t>~nd3rO dE%</w:t>
      </w:r>
      <w:r>
        <w:t>3d3dh4yad3 dE3d3dh4yadai/</w:t>
      </w:r>
      <w:r>
        <w:t>3~nd3r</w:t>
      </w:r>
      <w:r>
        <w:t xml:space="preserve">aH | </w:t>
      </w:r>
    </w:p>
    <w:p w14:paraId="19BD6680" w14:textId="3BCCFD2C" w:rsidR="00F75D88" w:rsidRDefault="00F63BCF">
      <w:r>
        <w:t>23)    1.3.10.1(18)- ai/</w:t>
      </w:r>
      <w:r>
        <w:t>~nd3raH | a/</w:t>
      </w:r>
      <w:r>
        <w:t>pA/</w:t>
      </w:r>
      <w:r>
        <w:t>naH |</w:t>
      </w:r>
    </w:p>
    <w:p w14:paraId="1211EF3B" w14:textId="476ED8F9" w:rsidR="00F75D88" w:rsidRDefault="00F63BCF">
      <w:r>
        <w:t>ai/</w:t>
      </w:r>
      <w:r>
        <w:t>~nd3rO+</w:t>
      </w:r>
      <w:r>
        <w:t xml:space="preserve"> &amp;pA/</w:t>
      </w:r>
      <w:r>
        <w:t>nO+</w:t>
      </w:r>
      <w:r>
        <w:t xml:space="preserve"> &amp;pA/</w:t>
      </w:r>
      <w:r>
        <w:t>na ai/</w:t>
      </w:r>
      <w:r>
        <w:t>~nd3ra ai/</w:t>
      </w:r>
      <w:r>
        <w:t>~nd3rO+</w:t>
      </w:r>
      <w:r>
        <w:t xml:space="preserve"> &amp;pA/</w:t>
      </w:r>
      <w:r>
        <w:t xml:space="preserve">naH | </w:t>
      </w:r>
    </w:p>
    <w:p w14:paraId="55135CC9" w14:textId="7F60EE0F" w:rsidR="00F75D88" w:rsidRDefault="00F63BCF">
      <w:r>
        <w:t>24)    1.3.10.1(19)- a/</w:t>
      </w:r>
      <w:r>
        <w:t>pA/</w:t>
      </w:r>
      <w:r>
        <w:t>naH | a~ggE+</w:t>
      </w:r>
      <w:r>
        <w:t>3a~ggE3 |</w:t>
      </w:r>
    </w:p>
    <w:p w14:paraId="62DB6741" w14:textId="3C070A0E" w:rsidR="00F75D88" w:rsidRDefault="00F63BCF">
      <w:r>
        <w:t>a/</w:t>
      </w:r>
      <w:r>
        <w:t>pA/</w:t>
      </w:r>
      <w:r>
        <w:t>nO a~ggE+</w:t>
      </w:r>
      <w:r>
        <w:t>3a~ggE/</w:t>
      </w:r>
      <w:r>
        <w:t>3 a~ggE+</w:t>
      </w:r>
      <w:r>
        <w:t>3a~ggE3 &amp;pA/</w:t>
      </w:r>
      <w:r>
        <w:t>nO+</w:t>
      </w:r>
      <w:r>
        <w:t xml:space="preserve"> &amp;pA/</w:t>
      </w:r>
      <w:r>
        <w:t>nO a~ggE+</w:t>
      </w:r>
      <w:r>
        <w:t xml:space="preserve">3a~ggE3 | </w:t>
      </w:r>
    </w:p>
    <w:p w14:paraId="16151975" w14:textId="72C84A4D" w:rsidR="00F75D88" w:rsidRDefault="00F63BCF">
      <w:r>
        <w:t>25)    1.3.10.1(19)- a/</w:t>
      </w:r>
      <w:r>
        <w:t>pA/</w:t>
      </w:r>
      <w:r>
        <w:t>naH |</w:t>
      </w:r>
    </w:p>
    <w:p w14:paraId="427E661C" w14:textId="7319A6C1" w:rsidR="00F75D88" w:rsidRDefault="00F63BCF">
      <w:r>
        <w:t>a/</w:t>
      </w:r>
      <w:r>
        <w:t>pA/</w:t>
      </w:r>
      <w:r>
        <w:t>na itya+</w:t>
      </w:r>
      <w:r>
        <w:t>pa - a/</w:t>
      </w:r>
      <w:r>
        <w:t xml:space="preserve">naH | </w:t>
      </w:r>
    </w:p>
    <w:p w14:paraId="06201A64" w14:textId="5C3239FB" w:rsidR="00F75D88" w:rsidRDefault="00F63BCF">
      <w:r>
        <w:t>26)    1.3.10.1(20)- a~ggE+</w:t>
      </w:r>
      <w:r>
        <w:t>3a~ggE3 | vi | (P2S-11.17)</w:t>
      </w:r>
    </w:p>
    <w:p w14:paraId="18A1161E" w14:textId="22DF6F25" w:rsidR="00F75D88" w:rsidRDefault="00F63BCF">
      <w:r>
        <w:t>a~ggE+</w:t>
      </w:r>
      <w:r>
        <w:t>3a~ggE/</w:t>
      </w:r>
      <w:r>
        <w:t>3 vi vya~ggE+</w:t>
      </w:r>
      <w:r>
        <w:t>3a~ggE/</w:t>
      </w:r>
      <w:r>
        <w:t>3 a~ggE+</w:t>
      </w:r>
      <w:r>
        <w:t>3a~ggE/</w:t>
      </w:r>
      <w:r>
        <w:t xml:space="preserve">3 vi | </w:t>
      </w:r>
    </w:p>
    <w:p w14:paraId="76DA41AE" w14:textId="506AF341" w:rsidR="00F75D88" w:rsidRDefault="00F63BCF">
      <w:r>
        <w:t>27)    1.3.10.1(20</w:t>
      </w:r>
      <w:r>
        <w:t>)- a~ggE+</w:t>
      </w:r>
      <w:r>
        <w:t>3a~ggE3 | (P2S-11.17)</w:t>
      </w:r>
    </w:p>
    <w:p w14:paraId="2E16A6AD" w14:textId="702F9502" w:rsidR="00F75D88" w:rsidRDefault="00F63BCF">
      <w:r>
        <w:lastRenderedPageBreak/>
        <w:t>a~ggE+</w:t>
      </w:r>
      <w:r>
        <w:t>3a~gga/</w:t>
      </w:r>
      <w:r>
        <w:t>3 itya~ggE%</w:t>
      </w:r>
      <w:r>
        <w:t>3 - a/</w:t>
      </w:r>
      <w:r>
        <w:t>~ggE/</w:t>
      </w:r>
      <w:r>
        <w:t xml:space="preserve">3 | </w:t>
      </w:r>
    </w:p>
    <w:p w14:paraId="3604F511" w14:textId="5FC9D366" w:rsidR="00F75D88" w:rsidRDefault="00F63BCF">
      <w:r>
        <w:t>28)    1.3.10.1(21)- vi | bO/</w:t>
      </w:r>
      <w:r>
        <w:t>3Bu/</w:t>
      </w:r>
      <w:r>
        <w:t>4va/</w:t>
      </w:r>
      <w:r>
        <w:t>t |</w:t>
      </w:r>
    </w:p>
    <w:p w14:paraId="773A6C2F" w14:textId="7F65A1FA" w:rsidR="00F75D88" w:rsidRDefault="00F63BCF">
      <w:r>
        <w:t>vi bO+</w:t>
      </w:r>
      <w:r>
        <w:t>3Bu4vad3 bO3Bu4va/</w:t>
      </w:r>
      <w:r>
        <w:t>d3 vi vi bO+</w:t>
      </w:r>
      <w:r>
        <w:t xml:space="preserve">3Bu4vat | </w:t>
      </w:r>
    </w:p>
    <w:p w14:paraId="17552D34" w14:textId="26090F46" w:rsidR="00F75D88" w:rsidRDefault="00F63BCF">
      <w:r>
        <w:t>29)    1.3.10.1(22)- bO/</w:t>
      </w:r>
      <w:r>
        <w:t>3Bu/</w:t>
      </w:r>
      <w:r>
        <w:t>4va/</w:t>
      </w:r>
      <w:r>
        <w:t>t | dE3va+</w:t>
      </w:r>
      <w:r>
        <w:t xml:space="preserve"> |</w:t>
      </w:r>
    </w:p>
    <w:p w14:paraId="39B3ED8C" w14:textId="1C565471" w:rsidR="00F75D88" w:rsidRDefault="00F63BCF">
      <w:r>
        <w:t>bO/</w:t>
      </w:r>
      <w:r>
        <w:t>3Bu/</w:t>
      </w:r>
      <w:r>
        <w:t>4va/</w:t>
      </w:r>
      <w:r>
        <w:t>d3 dE3va/</w:t>
      </w:r>
      <w:r>
        <w:t xml:space="preserve"> dE3va+</w:t>
      </w:r>
      <w:r>
        <w:t xml:space="preserve"> bO3Bu4vad3 bO3Bu4va/</w:t>
      </w:r>
      <w:r>
        <w:t>d3 d</w:t>
      </w:r>
      <w:r>
        <w:t>E3va+</w:t>
      </w:r>
      <w:r>
        <w:t xml:space="preserve"> | </w:t>
      </w:r>
    </w:p>
    <w:p w14:paraId="46ACDC8A" w14:textId="07012993" w:rsidR="00F75D88" w:rsidRDefault="00F63BCF">
      <w:r>
        <w:t>30)    1.3.10.1(23)- dE3va+</w:t>
      </w:r>
      <w:r>
        <w:t xml:space="preserve"> | tva/</w:t>
      </w:r>
      <w:r>
        <w:t>ShTa/</w:t>
      </w:r>
      <w:r>
        <w:t>H |</w:t>
      </w:r>
    </w:p>
    <w:p w14:paraId="70957B50" w14:textId="7E62146E" w:rsidR="00F75D88" w:rsidRDefault="00F63BCF">
      <w:r>
        <w:t>dE3va+</w:t>
      </w:r>
      <w:r>
        <w:t xml:space="preserve"> tvaShTas tvaShTa/</w:t>
      </w:r>
      <w:r>
        <w:t>r dE3va/</w:t>
      </w:r>
      <w:r>
        <w:t xml:space="preserve"> dE3va+</w:t>
      </w:r>
      <w:r>
        <w:t xml:space="preserve"> tvaShTaH | </w:t>
      </w:r>
    </w:p>
    <w:p w14:paraId="31A89C75" w14:textId="637B6E13" w:rsidR="00F75D88" w:rsidRDefault="00F63BCF">
      <w:r>
        <w:t>31)    1.3.10.1(24)- tva/</w:t>
      </w:r>
      <w:r>
        <w:t>ShTa/</w:t>
      </w:r>
      <w:r>
        <w:t>H | BU4ri+</w:t>
      </w:r>
      <w:r>
        <w:t xml:space="preserve"> |</w:t>
      </w:r>
    </w:p>
    <w:p w14:paraId="2C86F9AA" w14:textId="4B1D0B9B" w:rsidR="00F75D88" w:rsidRDefault="00F63BCF">
      <w:r>
        <w:t>tva/</w:t>
      </w:r>
      <w:r>
        <w:t>ShTa/</w:t>
      </w:r>
      <w:r>
        <w:t>r BU4ri/</w:t>
      </w:r>
      <w:r>
        <w:t xml:space="preserve"> BU4ri+</w:t>
      </w:r>
      <w:r>
        <w:t xml:space="preserve"> tvaShTa stvaShTa/</w:t>
      </w:r>
      <w:r>
        <w:t>r BU4ri+</w:t>
      </w:r>
      <w:r>
        <w:t xml:space="preserve"> | </w:t>
      </w:r>
    </w:p>
    <w:p w14:paraId="5124BB55" w14:textId="733A7D27" w:rsidR="00F75D88" w:rsidRDefault="00F63BCF">
      <w:r>
        <w:t>32)    1.3.10.1(25)- BU4ri+</w:t>
      </w:r>
      <w:r>
        <w:t xml:space="preserve"> | tE/</w:t>
      </w:r>
      <w:r>
        <w:t xml:space="preserve"> |</w:t>
      </w:r>
    </w:p>
    <w:p w14:paraId="09339E26" w14:textId="1B4D828D" w:rsidR="00F75D88" w:rsidRDefault="00F63BCF">
      <w:r>
        <w:t>BU4ri+</w:t>
      </w:r>
      <w:r>
        <w:t xml:space="preserve"> tE tE/</w:t>
      </w:r>
      <w:r>
        <w:t xml:space="preserve"> BU4ri/</w:t>
      </w:r>
      <w:r>
        <w:t xml:space="preserve"> BU4ri+</w:t>
      </w:r>
      <w:r>
        <w:t xml:space="preserve"> tE | </w:t>
      </w:r>
    </w:p>
    <w:p w14:paraId="1C46CB5C" w14:textId="49FA9196" w:rsidR="00F75D88" w:rsidRDefault="00F63BCF">
      <w:r>
        <w:t>33)    1.3.10.1(26)- tE/</w:t>
      </w:r>
      <w:r>
        <w:t xml:space="preserve"> | sa(gm)sa%</w:t>
      </w:r>
      <w:r>
        <w:t>m |</w:t>
      </w:r>
    </w:p>
    <w:p w14:paraId="62F43AB2" w14:textId="782160AF" w:rsidR="00F75D88" w:rsidRDefault="00F63BCF">
      <w:r>
        <w:t>tE/</w:t>
      </w:r>
      <w:r>
        <w:t xml:space="preserve"> sa(gm)sa/</w:t>
      </w:r>
      <w:r>
        <w:t>(gm/</w:t>
      </w:r>
      <w:r>
        <w:t>) sa(gm)sa+</w:t>
      </w:r>
      <w:r>
        <w:t>m tE tE/</w:t>
      </w:r>
      <w:r>
        <w:t xml:space="preserve"> sa(gm)sa%</w:t>
      </w:r>
      <w:r>
        <w:t xml:space="preserve">m | </w:t>
      </w:r>
    </w:p>
    <w:p w14:paraId="4E7CBA4C" w14:textId="60C0FB5E" w:rsidR="00F75D88" w:rsidRDefault="00F63BCF">
      <w:r>
        <w:t>34)    1.3.10.1(27)- sa(gm)sa%</w:t>
      </w:r>
      <w:r>
        <w:t>m | E/</w:t>
      </w:r>
      <w:r>
        <w:t>tu/</w:t>
      </w:r>
      <w:r>
        <w:t xml:space="preserve"> |</w:t>
      </w:r>
    </w:p>
    <w:p w14:paraId="2203C436" w14:textId="22B3842C" w:rsidR="00F75D88" w:rsidRDefault="00F63BCF">
      <w:r>
        <w:t>sa(gm)sa+</w:t>
      </w:r>
      <w:r>
        <w:t xml:space="preserve"> mEtvEtu/</w:t>
      </w:r>
      <w:r>
        <w:t xml:space="preserve"> sa(gm)sa/</w:t>
      </w:r>
      <w:r>
        <w:t>(gm/</w:t>
      </w:r>
      <w:r>
        <w:t>) sa(gm)sa+</w:t>
      </w:r>
      <w:r>
        <w:t xml:space="preserve"> mEtu | </w:t>
      </w:r>
    </w:p>
    <w:p w14:paraId="058B13DA" w14:textId="29E1FABB" w:rsidR="00F75D88" w:rsidRDefault="00F63BCF">
      <w:r>
        <w:t>35)    1.3.10.1(27)- sa(gm)sa%</w:t>
      </w:r>
      <w:r>
        <w:t>m |</w:t>
      </w:r>
    </w:p>
    <w:p w14:paraId="43854991" w14:textId="352003CA" w:rsidR="00F75D88" w:rsidRDefault="00F63BCF">
      <w:r>
        <w:t>sa(gm)sa/</w:t>
      </w:r>
      <w:r>
        <w:t>miti/</w:t>
      </w:r>
      <w:r>
        <w:t xml:space="preserve"> saM - s</w:t>
      </w:r>
      <w:r>
        <w:t>a/</w:t>
      </w:r>
      <w:r>
        <w:t xml:space="preserve">m | </w:t>
      </w:r>
    </w:p>
    <w:p w14:paraId="6B64226E" w14:textId="139DA40B" w:rsidR="00F75D88" w:rsidRDefault="00F63BCF">
      <w:r>
        <w:t>36)    1.3.10.1(28)- E/</w:t>
      </w:r>
      <w:r>
        <w:t>tu/</w:t>
      </w:r>
      <w:r>
        <w:t xml:space="preserve"> | viShu+</w:t>
      </w:r>
      <w:r>
        <w:t>rUpAH |</w:t>
      </w:r>
    </w:p>
    <w:p w14:paraId="7B89BF3B" w14:textId="749EC41F" w:rsidR="00F75D88" w:rsidRDefault="00F63BCF">
      <w:r>
        <w:t>E/</w:t>
      </w:r>
      <w:r>
        <w:t>tu/</w:t>
      </w:r>
      <w:r>
        <w:t xml:space="preserve"> viShu+</w:t>
      </w:r>
      <w:r>
        <w:t>rUpA/</w:t>
      </w:r>
      <w:r>
        <w:t xml:space="preserve"> viShu+</w:t>
      </w:r>
      <w:r>
        <w:t>rUpA EtvEtu/</w:t>
      </w:r>
      <w:r>
        <w:t xml:space="preserve"> viShu+</w:t>
      </w:r>
      <w:r>
        <w:t xml:space="preserve">rUpAH | </w:t>
      </w:r>
    </w:p>
    <w:p w14:paraId="6E7A4293" w14:textId="10A6CFE6" w:rsidR="00F75D88" w:rsidRDefault="00F63BCF">
      <w:r>
        <w:t>37)    1.3.10.1(29)- viShu+</w:t>
      </w:r>
      <w:r>
        <w:t>rUpAH | yat |</w:t>
      </w:r>
    </w:p>
    <w:p w14:paraId="63590340" w14:textId="13D2772B" w:rsidR="00F75D88" w:rsidRDefault="00F63BCF">
      <w:r>
        <w:t>viShu+</w:t>
      </w:r>
      <w:r>
        <w:t>rUpA/</w:t>
      </w:r>
      <w:r>
        <w:t xml:space="preserve"> yad3 yad3 viShu+</w:t>
      </w:r>
      <w:r>
        <w:t>rUpA/</w:t>
      </w:r>
      <w:r>
        <w:t xml:space="preserve"> viShu+</w:t>
      </w:r>
      <w:r>
        <w:t>rUpA/</w:t>
      </w:r>
      <w:r>
        <w:t xml:space="preserve"> yat | </w:t>
      </w:r>
    </w:p>
    <w:p w14:paraId="68DEA635" w14:textId="03A6105F" w:rsidR="00F75D88" w:rsidRDefault="00F63BCF">
      <w:r>
        <w:t>38)    1.3.10.1(29)- viShu+</w:t>
      </w:r>
      <w:r>
        <w:t>rUpAH |</w:t>
      </w:r>
    </w:p>
    <w:p w14:paraId="409B380A" w14:textId="29C210DF" w:rsidR="00F75D88" w:rsidRDefault="00F63BCF">
      <w:r>
        <w:t>viShu+</w:t>
      </w:r>
      <w:r>
        <w:t>rUpA/</w:t>
      </w:r>
      <w:r>
        <w:t xml:space="preserve"> iti/</w:t>
      </w:r>
      <w:r>
        <w:t xml:space="preserve"> viShu+</w:t>
      </w:r>
      <w:r>
        <w:t xml:space="preserve"> - rU/</w:t>
      </w:r>
      <w:r>
        <w:t>pA/</w:t>
      </w:r>
      <w:r>
        <w:t xml:space="preserve">H | </w:t>
      </w:r>
    </w:p>
    <w:p w14:paraId="1DC1A9FB" w14:textId="5468CD3A" w:rsidR="00F75D88" w:rsidRDefault="00F63BCF">
      <w:r>
        <w:t>39)    1.3.10.1(30)- yat | sala+</w:t>
      </w:r>
      <w:r>
        <w:t>kShmANaH |</w:t>
      </w:r>
    </w:p>
    <w:p w14:paraId="29A2CD90" w14:textId="318678AA" w:rsidR="00F75D88" w:rsidRDefault="00F63BCF">
      <w:r>
        <w:t>yath2 sala+</w:t>
      </w:r>
      <w:r>
        <w:t>kShmANa/</w:t>
      </w:r>
      <w:r>
        <w:t>H sala+</w:t>
      </w:r>
      <w:r>
        <w:t>kShmANO/</w:t>
      </w:r>
      <w:r>
        <w:t xml:space="preserve"> yad3 yath2 sala+</w:t>
      </w:r>
      <w:r>
        <w:t xml:space="preserve">kShmANaH | </w:t>
      </w:r>
    </w:p>
    <w:p w14:paraId="65B4DCCF" w14:textId="2378B10A" w:rsidR="00F75D88" w:rsidRDefault="00F63BCF">
      <w:r>
        <w:t>40)    1.3.10.1(31)- sala+</w:t>
      </w:r>
      <w:r>
        <w:t>kShmANaH | Ba4va+</w:t>
      </w:r>
      <w:r>
        <w:t>tha2 |</w:t>
      </w:r>
    </w:p>
    <w:p w14:paraId="6687E6AF" w14:textId="3AEA8C15" w:rsidR="00F75D88" w:rsidRDefault="00F63BCF">
      <w:r>
        <w:lastRenderedPageBreak/>
        <w:t>sala+</w:t>
      </w:r>
      <w:r>
        <w:t>kShmANO/</w:t>
      </w:r>
      <w:r>
        <w:t xml:space="preserve"> Ba4va+</w:t>
      </w:r>
      <w:r>
        <w:t>tha/</w:t>
      </w:r>
      <w:r>
        <w:t>2 Ba4va+</w:t>
      </w:r>
      <w:r>
        <w:t>tha/</w:t>
      </w:r>
      <w:r>
        <w:t>2 sala+</w:t>
      </w:r>
      <w:r>
        <w:t>kShmANa/</w:t>
      </w:r>
      <w:r>
        <w:t>H sala+</w:t>
      </w:r>
      <w:r>
        <w:t>kShmA</w:t>
      </w:r>
      <w:r>
        <w:t>NO/</w:t>
      </w:r>
      <w:r>
        <w:t xml:space="preserve"> Ba4va+</w:t>
      </w:r>
      <w:r>
        <w:t xml:space="preserve">tha2 | </w:t>
      </w:r>
    </w:p>
    <w:p w14:paraId="06A9C096" w14:textId="2F607B5D" w:rsidR="00F75D88" w:rsidRDefault="00F63BCF">
      <w:r>
        <w:t>41)    1.3.10.1(31)- sala+</w:t>
      </w:r>
      <w:r>
        <w:t>kShmANaH |</w:t>
      </w:r>
    </w:p>
    <w:p w14:paraId="394DFB61" w14:textId="1BE1765E" w:rsidR="00F75D88" w:rsidRDefault="00F63BCF">
      <w:r>
        <w:t>sala+</w:t>
      </w:r>
      <w:r>
        <w:t>kShmANa/</w:t>
      </w:r>
      <w:r>
        <w:t xml:space="preserve"> iti/</w:t>
      </w:r>
      <w:r>
        <w:t xml:space="preserve"> sa - la/</w:t>
      </w:r>
      <w:r>
        <w:t>kShmA/</w:t>
      </w:r>
      <w:r>
        <w:t>Na/</w:t>
      </w:r>
      <w:r>
        <w:t xml:space="preserve">H | </w:t>
      </w:r>
    </w:p>
    <w:p w14:paraId="7FB19D9D" w14:textId="4FCB1771" w:rsidR="00F75D88" w:rsidRDefault="00F63BCF">
      <w:r>
        <w:t>42)    1.3.10.1(32)- Ba4va+</w:t>
      </w:r>
      <w:r>
        <w:t>tha2 | dE/</w:t>
      </w:r>
      <w:r>
        <w:t>3va/</w:t>
      </w:r>
      <w:r>
        <w:t>trA |</w:t>
      </w:r>
    </w:p>
    <w:p w14:paraId="5BF88705" w14:textId="42341D93" w:rsidR="00F75D88" w:rsidRDefault="00F63BCF">
      <w:r>
        <w:t>Ba4va+</w:t>
      </w:r>
      <w:r>
        <w:t>tha2 dE3va/</w:t>
      </w:r>
      <w:r>
        <w:t>trA dE+</w:t>
      </w:r>
      <w:r>
        <w:t>3va/</w:t>
      </w:r>
      <w:r>
        <w:t>trA Ba4va+</w:t>
      </w:r>
      <w:r>
        <w:t>tha/</w:t>
      </w:r>
      <w:r>
        <w:t>2 Ba4va+</w:t>
      </w:r>
      <w:r>
        <w:t>tha2 dE3va/</w:t>
      </w:r>
      <w:r>
        <w:t xml:space="preserve">trA | </w:t>
      </w:r>
    </w:p>
    <w:p w14:paraId="6860B5BD" w14:textId="440F194A" w:rsidR="00F75D88" w:rsidRDefault="00F63BCF">
      <w:r>
        <w:t>43)    1.3.10.1(33)- dE/</w:t>
      </w:r>
      <w:r>
        <w:t>3va/</w:t>
      </w:r>
      <w:r>
        <w:t>trA | ya~nta%</w:t>
      </w:r>
      <w:r>
        <w:t>m |</w:t>
      </w:r>
    </w:p>
    <w:p w14:paraId="6128F537" w14:textId="3B744B45" w:rsidR="00F75D88" w:rsidRDefault="00F63BCF">
      <w:r>
        <w:t>dE/</w:t>
      </w:r>
      <w:r>
        <w:t>3va/</w:t>
      </w:r>
      <w:r>
        <w:t>trA ya~nta/</w:t>
      </w:r>
      <w:r>
        <w:t>M ~Mya~nta+</w:t>
      </w:r>
      <w:r>
        <w:t>m dE3va/</w:t>
      </w:r>
      <w:r>
        <w:t>trA dE+</w:t>
      </w:r>
      <w:r>
        <w:t>3va/</w:t>
      </w:r>
      <w:r>
        <w:t>trA ya~nta%</w:t>
      </w:r>
      <w:r>
        <w:t xml:space="preserve">m | </w:t>
      </w:r>
    </w:p>
    <w:p w14:paraId="7B542BD9" w14:textId="09A17153" w:rsidR="00F75D88" w:rsidRDefault="00F63BCF">
      <w:r>
        <w:t>44)    1.3.10.1(33)- dE/</w:t>
      </w:r>
      <w:r>
        <w:t>3va/</w:t>
      </w:r>
      <w:r>
        <w:t>trA |</w:t>
      </w:r>
    </w:p>
    <w:p w14:paraId="6723211C" w14:textId="2E898F1A" w:rsidR="00F75D88" w:rsidRDefault="00F63BCF">
      <w:r>
        <w:t>dE/</w:t>
      </w:r>
      <w:r>
        <w:t>3va/</w:t>
      </w:r>
      <w:r>
        <w:t>trEti+</w:t>
      </w:r>
      <w:r>
        <w:t xml:space="preserve"> dE3va - trA | </w:t>
      </w:r>
    </w:p>
    <w:p w14:paraId="49BA23FC" w14:textId="61199815" w:rsidR="00F75D88" w:rsidRDefault="00F63BCF">
      <w:r>
        <w:t>45)    1.3.10.1(34)- ya~nta%</w:t>
      </w:r>
      <w:r>
        <w:t>m | ava+</w:t>
      </w:r>
      <w:r>
        <w:t>sE |</w:t>
      </w:r>
    </w:p>
    <w:p w14:paraId="05035B35" w14:textId="6DBC665C" w:rsidR="00F75D88" w:rsidRDefault="00F63BCF">
      <w:r>
        <w:t>ya~nta/</w:t>
      </w:r>
      <w:r>
        <w:t xml:space="preserve"> mava/</w:t>
      </w:r>
      <w:r>
        <w:t>sE &amp;va+</w:t>
      </w:r>
      <w:r>
        <w:t>sE/</w:t>
      </w:r>
      <w:r>
        <w:t xml:space="preserve"> ya~nta/</w:t>
      </w:r>
      <w:r>
        <w:t>M ~Mya~nta/</w:t>
      </w:r>
      <w:r>
        <w:t xml:space="preserve"> mava+</w:t>
      </w:r>
      <w:r>
        <w:t xml:space="preserve">sE | </w:t>
      </w:r>
    </w:p>
    <w:p w14:paraId="6CCEBFDE" w14:textId="3D3E6F49" w:rsidR="00F75D88" w:rsidRDefault="00F63BCF">
      <w:r>
        <w:t>46)    1.3.10.1(35)- ava+</w:t>
      </w:r>
      <w:r>
        <w:t>sE | saKA+</w:t>
      </w:r>
      <w:r>
        <w:t>2yaH |</w:t>
      </w:r>
    </w:p>
    <w:p w14:paraId="52A389A7" w14:textId="20FA6B5E" w:rsidR="00F75D88" w:rsidRDefault="00F63BCF">
      <w:r>
        <w:t>ava+</w:t>
      </w:r>
      <w:r>
        <w:t>sE/</w:t>
      </w:r>
      <w:r>
        <w:t xml:space="preserve"> saKA+</w:t>
      </w:r>
      <w:r>
        <w:t>2ya/</w:t>
      </w:r>
      <w:r>
        <w:t>H saKA/</w:t>
      </w:r>
      <w:r>
        <w:t>2yO &amp;va/</w:t>
      </w:r>
      <w:r>
        <w:t>sE &amp;va+</w:t>
      </w:r>
      <w:r>
        <w:t>sE/</w:t>
      </w:r>
      <w:r>
        <w:t xml:space="preserve"> saKA+</w:t>
      </w:r>
      <w:r>
        <w:t xml:space="preserve">2yaH | </w:t>
      </w:r>
    </w:p>
    <w:p w14:paraId="66E4BBFC" w14:textId="10B006C4" w:rsidR="00F75D88" w:rsidRDefault="00F63BCF">
      <w:r>
        <w:t>47)    1.3.10.1(36)- saKA+</w:t>
      </w:r>
      <w:r>
        <w:t>2yaH | anu+</w:t>
      </w:r>
      <w:r>
        <w:t xml:space="preserve"> |</w:t>
      </w:r>
    </w:p>
    <w:p w14:paraId="700C9719" w14:textId="5C65BCC9" w:rsidR="00F75D88" w:rsidRDefault="00F63BCF">
      <w:r>
        <w:t>saKA/</w:t>
      </w:r>
      <w:r>
        <w:t>2yO &amp;nvanu/</w:t>
      </w:r>
      <w:r>
        <w:t xml:space="preserve"> saKA+</w:t>
      </w:r>
      <w:r>
        <w:t>2ya/</w:t>
      </w:r>
      <w:r>
        <w:t>H saKA/</w:t>
      </w:r>
      <w:r>
        <w:t>2yO &amp;nu+</w:t>
      </w:r>
      <w:r>
        <w:t xml:space="preserve"> | </w:t>
      </w:r>
    </w:p>
    <w:p w14:paraId="2E0D9125" w14:textId="488563BA" w:rsidR="00F75D88" w:rsidRDefault="00F63BCF">
      <w:r>
        <w:t>48)    1.3.10.1(37)</w:t>
      </w:r>
      <w:r>
        <w:t>- anu+</w:t>
      </w:r>
      <w:r>
        <w:t xml:space="preserve"> | tvA/</w:t>
      </w:r>
      <w:r>
        <w:t xml:space="preserve"> |</w:t>
      </w:r>
    </w:p>
    <w:p w14:paraId="5986040B" w14:textId="7F0189F6" w:rsidR="00F75D88" w:rsidRDefault="00F63BCF">
      <w:r>
        <w:t>anu+</w:t>
      </w:r>
      <w:r>
        <w:t xml:space="preserve"> tvA/</w:t>
      </w:r>
      <w:r>
        <w:t xml:space="preserve"> tvA &amp;nvanu+</w:t>
      </w:r>
      <w:r>
        <w:t xml:space="preserve"> tvA | </w:t>
      </w:r>
    </w:p>
    <w:p w14:paraId="0555FE67" w14:textId="331C0EAB" w:rsidR="00F75D88" w:rsidRDefault="00F63BCF">
      <w:r>
        <w:t>49)    1.3.10.1(38)- tvA/</w:t>
      </w:r>
      <w:r>
        <w:t xml:space="preserve"> | mA/</w:t>
      </w:r>
      <w:r>
        <w:t>tA |</w:t>
      </w:r>
    </w:p>
    <w:p w14:paraId="4F0D782E" w14:textId="5D4EE347" w:rsidR="00F75D88" w:rsidRDefault="00F63BCF">
      <w:r>
        <w:t>tvA/</w:t>
      </w:r>
      <w:r>
        <w:t xml:space="preserve"> mA/</w:t>
      </w:r>
      <w:r>
        <w:t>tA mA/</w:t>
      </w:r>
      <w:r>
        <w:t>tA tvA%</w:t>
      </w:r>
      <w:r>
        <w:t xml:space="preserve"> tvA mA/</w:t>
      </w:r>
      <w:r>
        <w:t xml:space="preserve">tA | </w:t>
      </w:r>
    </w:p>
    <w:p w14:paraId="52C8507B" w14:textId="74228FE3" w:rsidR="00F75D88" w:rsidRDefault="00F63BCF">
      <w:r>
        <w:t>50)    1.3.10.1(39)- mA/</w:t>
      </w:r>
      <w:r>
        <w:t>tA | pi/</w:t>
      </w:r>
      <w:r>
        <w:t>tara+</w:t>
      </w:r>
      <w:r>
        <w:t>H |</w:t>
      </w:r>
    </w:p>
    <w:p w14:paraId="69C45B5E" w14:textId="33E685DD" w:rsidR="00F75D88" w:rsidRDefault="00F63BCF">
      <w:r>
        <w:t>mA/</w:t>
      </w:r>
      <w:r>
        <w:t>tA pi/</w:t>
      </w:r>
      <w:r>
        <w:t>tara+</w:t>
      </w:r>
      <w:r>
        <w:t>H pi/</w:t>
      </w:r>
      <w:r>
        <w:t>tarO+</w:t>
      </w:r>
      <w:r>
        <w:t xml:space="preserve"> mA/</w:t>
      </w:r>
      <w:r>
        <w:t>tA mA/</w:t>
      </w:r>
      <w:r>
        <w:t>tA pi/</w:t>
      </w:r>
      <w:r>
        <w:t>tara+</w:t>
      </w:r>
      <w:r>
        <w:t xml:space="preserve">H | </w:t>
      </w:r>
    </w:p>
    <w:p w14:paraId="2CF21970" w14:textId="74C4D055" w:rsidR="00F75D88" w:rsidRDefault="00F63BCF">
      <w:r>
        <w:t>51)    1.3.10.1(40)- pi/</w:t>
      </w:r>
      <w:r>
        <w:t>tara+</w:t>
      </w:r>
      <w:r>
        <w:t>H | ma/</w:t>
      </w:r>
      <w:r>
        <w:t>da/</w:t>
      </w:r>
      <w:r>
        <w:t>3~ntu/</w:t>
      </w:r>
      <w:r>
        <w:t xml:space="preserve"> |</w:t>
      </w:r>
    </w:p>
    <w:p w14:paraId="5EC6B3EE" w14:textId="7A4D6BC6" w:rsidR="00F75D88" w:rsidRDefault="00F63BCF">
      <w:r>
        <w:t>p</w:t>
      </w:r>
      <w:r>
        <w:t>i/</w:t>
      </w:r>
      <w:r>
        <w:t>tarO+</w:t>
      </w:r>
      <w:r>
        <w:t xml:space="preserve"> mada3~ntu mada3~ntu pi/</w:t>
      </w:r>
      <w:r>
        <w:t>tara+</w:t>
      </w:r>
      <w:r>
        <w:t>H pi/</w:t>
      </w:r>
      <w:r>
        <w:t>tarO+</w:t>
      </w:r>
      <w:r>
        <w:t xml:space="preserve"> mada3~ntu | </w:t>
      </w:r>
    </w:p>
    <w:p w14:paraId="07F18DED" w14:textId="58A6FA1D" w:rsidR="00F75D88" w:rsidRDefault="00F63BCF">
      <w:r>
        <w:t>52)    1.3.10.1(41)- ma/</w:t>
      </w:r>
      <w:r>
        <w:t>da/</w:t>
      </w:r>
      <w:r>
        <w:t>3~ntu/</w:t>
      </w:r>
      <w:r>
        <w:t xml:space="preserve"> | SrIH |</w:t>
      </w:r>
    </w:p>
    <w:p w14:paraId="58DE761E" w14:textId="4F7B7035" w:rsidR="00F75D88" w:rsidRDefault="00F63BCF">
      <w:r>
        <w:t>ma/</w:t>
      </w:r>
      <w:r>
        <w:t>da/</w:t>
      </w:r>
      <w:r>
        <w:t>3~ntu/</w:t>
      </w:r>
      <w:r>
        <w:t xml:space="preserve"> SrIH SrIr ma+</w:t>
      </w:r>
      <w:r>
        <w:t>da3~ntu mada3~ntu/</w:t>
      </w:r>
      <w:r>
        <w:t xml:space="preserve"> SrIH | </w:t>
      </w:r>
    </w:p>
    <w:p w14:paraId="69663F80" w14:textId="5204FD94" w:rsidR="00F75D88" w:rsidRDefault="00F63BCF">
      <w:r>
        <w:lastRenderedPageBreak/>
        <w:t>53)    1.3.10.1(42)- SrIH | a/</w:t>
      </w:r>
      <w:r>
        <w:t>si/</w:t>
      </w:r>
      <w:r>
        <w:t xml:space="preserve"> |</w:t>
      </w:r>
    </w:p>
    <w:p w14:paraId="129F1334" w14:textId="39D88AD5" w:rsidR="00F75D88" w:rsidRDefault="00F63BCF">
      <w:r>
        <w:t>SrIra+</w:t>
      </w:r>
      <w:r>
        <w:t>syasi/</w:t>
      </w:r>
      <w:r>
        <w:t xml:space="preserve"> SrIH SrIra+</w:t>
      </w:r>
      <w:r>
        <w:t xml:space="preserve">si | </w:t>
      </w:r>
    </w:p>
    <w:p w14:paraId="7BB07579" w14:textId="6035FD5A" w:rsidR="00F75D88" w:rsidRDefault="00F63BCF">
      <w:r>
        <w:t>54)    1.3.10.1(43)- a/</w:t>
      </w:r>
      <w:r>
        <w:t>si/</w:t>
      </w:r>
      <w:r>
        <w:t xml:space="preserve"> | </w:t>
      </w:r>
      <w:r>
        <w:t>a/</w:t>
      </w:r>
      <w:r>
        <w:t>g3niH |</w:t>
      </w:r>
    </w:p>
    <w:p w14:paraId="3B979D04" w14:textId="5AF9697E" w:rsidR="00F75D88" w:rsidRDefault="00F63BCF">
      <w:r>
        <w:t>a/</w:t>
      </w:r>
      <w:r>
        <w:t>sya/</w:t>
      </w:r>
      <w:r>
        <w:t>g3ni ra/</w:t>
      </w:r>
      <w:r>
        <w:t>g3ni ra+</w:t>
      </w:r>
      <w:r>
        <w:t>sya sya/</w:t>
      </w:r>
      <w:r>
        <w:t xml:space="preserve">g3niH | </w:t>
      </w:r>
    </w:p>
    <w:p w14:paraId="426F783F" w14:textId="7B435F45" w:rsidR="00F75D88" w:rsidRDefault="00F63BCF">
      <w:r>
        <w:t>55)    1.3.10.1(44)- a/</w:t>
      </w:r>
      <w:r>
        <w:t>g3niH | tvA/</w:t>
      </w:r>
      <w:r>
        <w:t xml:space="preserve"> |</w:t>
      </w:r>
    </w:p>
    <w:p w14:paraId="4964E1E7" w14:textId="67962E57" w:rsidR="00F75D88" w:rsidRDefault="00F63BCF">
      <w:r>
        <w:t>a/</w:t>
      </w:r>
      <w:r>
        <w:t>g3ni stvA%</w:t>
      </w:r>
      <w:r>
        <w:t xml:space="preserve"> tvA/</w:t>
      </w:r>
      <w:r>
        <w:t xml:space="preserve"> &amp;g3ni ra/</w:t>
      </w:r>
      <w:r>
        <w:t>g3ni stvA%</w:t>
      </w:r>
      <w:r>
        <w:t xml:space="preserve"> | </w:t>
      </w:r>
    </w:p>
    <w:p w14:paraId="3E3B2CAA" w14:textId="253B868F" w:rsidR="00F75D88" w:rsidRDefault="00F63BCF">
      <w:r>
        <w:t>56)    1.3.10.1(45)- tvA/</w:t>
      </w:r>
      <w:r>
        <w:t xml:space="preserve"> | SrI/</w:t>
      </w:r>
      <w:r>
        <w:t>NA/</w:t>
      </w:r>
      <w:r>
        <w:t>tu/</w:t>
      </w:r>
      <w:r>
        <w:t xml:space="preserve"> |</w:t>
      </w:r>
    </w:p>
    <w:p w14:paraId="7F2D561D" w14:textId="63A9D55E" w:rsidR="00F75D88" w:rsidRDefault="00F63BCF">
      <w:r>
        <w:t>tvA/</w:t>
      </w:r>
      <w:r>
        <w:t xml:space="preserve"> SrI/</w:t>
      </w:r>
      <w:r>
        <w:t>NA/</w:t>
      </w:r>
      <w:r>
        <w:t>tu/</w:t>
      </w:r>
      <w:r>
        <w:t xml:space="preserve"> SrI/</w:t>
      </w:r>
      <w:r>
        <w:t>NA/</w:t>
      </w:r>
      <w:r>
        <w:t>tu/</w:t>
      </w:r>
      <w:r>
        <w:t xml:space="preserve"> tvA/</w:t>
      </w:r>
      <w:r>
        <w:t xml:space="preserve"> tvA/</w:t>
      </w:r>
      <w:r>
        <w:t xml:space="preserve"> SrI/</w:t>
      </w:r>
      <w:r>
        <w:t>NA/</w:t>
      </w:r>
      <w:r>
        <w:t>tu/</w:t>
      </w:r>
      <w:r>
        <w:t xml:space="preserve"> | </w:t>
      </w:r>
    </w:p>
    <w:p w14:paraId="094D8702" w14:textId="1649703B" w:rsidR="00F75D88" w:rsidRDefault="00F63BCF">
      <w:r>
        <w:t>57)    1.3.10.1(46)- SrI/</w:t>
      </w:r>
      <w:r>
        <w:t>NA/</w:t>
      </w:r>
      <w:r>
        <w:t>tu/</w:t>
      </w:r>
      <w:r>
        <w:t xml:space="preserve"> | Ap</w:t>
      </w:r>
      <w:r>
        <w:t>a+</w:t>
      </w:r>
      <w:r>
        <w:t>H |</w:t>
      </w:r>
    </w:p>
    <w:p w14:paraId="7E40FD90" w14:textId="42ED0012" w:rsidR="00F75D88" w:rsidRDefault="00F63BCF">
      <w:r>
        <w:t>SrI/</w:t>
      </w:r>
      <w:r>
        <w:t>NA/</w:t>
      </w:r>
      <w:r>
        <w:t>tvApa/</w:t>
      </w:r>
      <w:r>
        <w:t xml:space="preserve"> Apa+</w:t>
      </w:r>
      <w:r>
        <w:t>H SrINAtu SrINA/</w:t>
      </w:r>
      <w:r>
        <w:t>tvApa+</w:t>
      </w:r>
      <w:r>
        <w:t xml:space="preserve">H | </w:t>
      </w:r>
    </w:p>
    <w:p w14:paraId="1E4C731A" w14:textId="408D7A37" w:rsidR="00F75D88" w:rsidRDefault="00F63BCF">
      <w:r>
        <w:t>58)    1.3.10.1(47)- Apa+</w:t>
      </w:r>
      <w:r>
        <w:t>H | sam |</w:t>
      </w:r>
    </w:p>
    <w:p w14:paraId="75E87499" w14:textId="309970BC" w:rsidR="00F75D88" w:rsidRDefault="00F63BCF">
      <w:r>
        <w:t>Apa/</w:t>
      </w:r>
      <w:r>
        <w:t>H sa(gm) sa mApa/</w:t>
      </w:r>
      <w:r>
        <w:t xml:space="preserve"> Apa/</w:t>
      </w:r>
      <w:r>
        <w:t xml:space="preserve">H sam | </w:t>
      </w:r>
    </w:p>
    <w:p w14:paraId="71CE0EB6" w14:textId="5866A47D" w:rsidR="00F75D88" w:rsidRDefault="00F63BCF">
      <w:r>
        <w:t>59)    1.3.10.1(48)- sam | a/</w:t>
      </w:r>
      <w:r>
        <w:t>ri/</w:t>
      </w:r>
      <w:r>
        <w:t>Na/</w:t>
      </w:r>
      <w:r>
        <w:t>nn |</w:t>
      </w:r>
    </w:p>
    <w:p w14:paraId="09174326" w14:textId="44DDCD59" w:rsidR="00F75D88" w:rsidRDefault="00F63BCF">
      <w:r>
        <w:t>sa ma+</w:t>
      </w:r>
      <w:r>
        <w:t>riNan ~nariNa/</w:t>
      </w:r>
      <w:r>
        <w:t>n th2sa(gm) sa ma+</w:t>
      </w:r>
      <w:r>
        <w:t xml:space="preserve">riNann | </w:t>
      </w:r>
    </w:p>
    <w:p w14:paraId="5C77B2FD" w14:textId="1B5E385C" w:rsidR="00F75D88" w:rsidRDefault="00F63BCF">
      <w:r>
        <w:t>60)    1.3.10.1(49)- a/</w:t>
      </w:r>
      <w:r>
        <w:t>ri/</w:t>
      </w:r>
      <w:r>
        <w:t>Na/</w:t>
      </w:r>
      <w:r>
        <w:t>nn | vAta+</w:t>
      </w:r>
      <w:r>
        <w:t>sya |</w:t>
      </w:r>
    </w:p>
    <w:p w14:paraId="771A77DD" w14:textId="05D1F8C9" w:rsidR="00F75D88" w:rsidRDefault="00F63BCF">
      <w:r>
        <w:t>a/</w:t>
      </w:r>
      <w:r>
        <w:t>ri/</w:t>
      </w:r>
      <w:r>
        <w:t>Na/</w:t>
      </w:r>
      <w:r>
        <w:t>n/</w:t>
      </w:r>
      <w:r>
        <w:t>. vAta+</w:t>
      </w:r>
      <w:r>
        <w:t>sya/</w:t>
      </w:r>
      <w:r>
        <w:t xml:space="preserve"> vAta+</w:t>
      </w:r>
      <w:r>
        <w:t>syAriNan ~nariNa/</w:t>
      </w:r>
      <w:r>
        <w:t>n/</w:t>
      </w:r>
      <w:r>
        <w:t>. vAta+</w:t>
      </w:r>
      <w:r>
        <w:t xml:space="preserve">sya | </w:t>
      </w:r>
    </w:p>
    <w:p w14:paraId="4D753EF6" w14:textId="74912780" w:rsidR="00F75D88" w:rsidRDefault="00F63BCF">
      <w:r>
        <w:t>61)    1.3.10.1(50)- vAta+</w:t>
      </w:r>
      <w:r>
        <w:t>sya | tvA/</w:t>
      </w:r>
      <w:r>
        <w:t xml:space="preserve"> |</w:t>
      </w:r>
    </w:p>
    <w:p w14:paraId="25FD4FF1" w14:textId="0560A6B2" w:rsidR="00F75D88" w:rsidRDefault="00F63BCF">
      <w:r>
        <w:t>vAta+</w:t>
      </w:r>
      <w:r>
        <w:t>sya tvA tvA/</w:t>
      </w:r>
      <w:r>
        <w:t xml:space="preserve"> vAta+</w:t>
      </w:r>
      <w:r>
        <w:t>sya/</w:t>
      </w:r>
      <w:r>
        <w:t xml:space="preserve"> vAta+</w:t>
      </w:r>
      <w:r>
        <w:t xml:space="preserve">sya tvA | </w:t>
      </w:r>
    </w:p>
    <w:p w14:paraId="01F08B99" w14:textId="52F1F242" w:rsidR="00F75D88" w:rsidRDefault="00F63BCF">
      <w:r>
        <w:t>1)    1.3.10.2(1)- tvA/</w:t>
      </w:r>
      <w:r>
        <w:t xml:space="preserve"> | dh4rajyai%</w:t>
      </w:r>
      <w:r>
        <w:t xml:space="preserve"> |</w:t>
      </w:r>
    </w:p>
    <w:p w14:paraId="04282528" w14:textId="083D9870" w:rsidR="00F75D88" w:rsidRDefault="00F63BCF">
      <w:r>
        <w:t>tvA/</w:t>
      </w:r>
      <w:r>
        <w:t xml:space="preserve"> dh4rajyai/</w:t>
      </w:r>
      <w:r>
        <w:t xml:space="preserve"> dh4rajyai%</w:t>
      </w:r>
      <w:r>
        <w:t xml:space="preserve"> tvA tvA/</w:t>
      </w:r>
      <w:r>
        <w:t xml:space="preserve"> dh4rajyai%</w:t>
      </w:r>
      <w:r>
        <w:t xml:space="preserve"> | </w:t>
      </w:r>
    </w:p>
    <w:p w14:paraId="13262855" w14:textId="2E3007A8" w:rsidR="00F75D88" w:rsidRDefault="00F63BCF">
      <w:r>
        <w:t>2)    1.3.10.2(2)- dh4rajy</w:t>
      </w:r>
      <w:r>
        <w:t>ai%</w:t>
      </w:r>
      <w:r>
        <w:t xml:space="preserve"> | pU/</w:t>
      </w:r>
      <w:r>
        <w:t>ShNaH |</w:t>
      </w:r>
    </w:p>
    <w:p w14:paraId="39E60336" w14:textId="33BACC0A" w:rsidR="00F75D88" w:rsidRDefault="00F63BCF">
      <w:r>
        <w:t>dh4rajyai+</w:t>
      </w:r>
      <w:r>
        <w:t xml:space="preserve"> pU/</w:t>
      </w:r>
      <w:r>
        <w:t>ShNaH pU/</w:t>
      </w:r>
      <w:r>
        <w:t>ShNO dh4rajyai/</w:t>
      </w:r>
      <w:r>
        <w:t xml:space="preserve"> dh4rajyai+</w:t>
      </w:r>
      <w:r>
        <w:t xml:space="preserve"> pU/</w:t>
      </w:r>
      <w:r>
        <w:t xml:space="preserve">ShNaH | </w:t>
      </w:r>
    </w:p>
    <w:p w14:paraId="4815FE01" w14:textId="0C5045E1" w:rsidR="00F75D88" w:rsidRDefault="00F63BCF">
      <w:r>
        <w:t>3)    1.3.10.2(3)- pU/</w:t>
      </w:r>
      <w:r>
        <w:t>ShNaH | ra(gg)hyai%</w:t>
      </w:r>
      <w:r>
        <w:t xml:space="preserve"> |</w:t>
      </w:r>
    </w:p>
    <w:p w14:paraId="0EBE442F" w14:textId="4A2100C1" w:rsidR="00F75D88" w:rsidRDefault="00F63BCF">
      <w:r>
        <w:t>pU/</w:t>
      </w:r>
      <w:r>
        <w:t>ShNO ra(gg)hyai/</w:t>
      </w:r>
      <w:r>
        <w:t xml:space="preserve"> ra(gg)hyai+</w:t>
      </w:r>
      <w:r>
        <w:t xml:space="preserve"> pU/</w:t>
      </w:r>
      <w:r>
        <w:t>ShNaH pU/</w:t>
      </w:r>
      <w:r>
        <w:t>ShNO ra(gg)hyai%</w:t>
      </w:r>
      <w:r>
        <w:t xml:space="preserve"> | </w:t>
      </w:r>
    </w:p>
    <w:p w14:paraId="344A6E0E" w14:textId="3B7F8A97" w:rsidR="00F75D88" w:rsidRDefault="00F63BCF">
      <w:r>
        <w:t>4)    1.3.10.2(4)- ra(gg)hyai%</w:t>
      </w:r>
      <w:r>
        <w:t xml:space="preserve"> | a/</w:t>
      </w:r>
      <w:r>
        <w:t>pAm |</w:t>
      </w:r>
    </w:p>
    <w:p w14:paraId="266CE4A8" w14:textId="4D661313" w:rsidR="00F75D88" w:rsidRDefault="00F63BCF">
      <w:r>
        <w:t>ra(gg)hyA+</w:t>
      </w:r>
      <w:r>
        <w:t xml:space="preserve"> a/</w:t>
      </w:r>
      <w:r>
        <w:t>pA ma/</w:t>
      </w:r>
      <w:r>
        <w:t>pA(gm) ra</w:t>
      </w:r>
      <w:r>
        <w:t>(gg)hyai/</w:t>
      </w:r>
      <w:r>
        <w:t xml:space="preserve"> ra(gg)hyA+</w:t>
      </w:r>
      <w:r>
        <w:t xml:space="preserve"> a/</w:t>
      </w:r>
      <w:r>
        <w:t xml:space="preserve">pAm | </w:t>
      </w:r>
    </w:p>
    <w:p w14:paraId="3A8CC524" w14:textId="1194A9C9" w:rsidR="00F75D88" w:rsidRDefault="00F63BCF">
      <w:r>
        <w:lastRenderedPageBreak/>
        <w:t>5)    1.3.10.2(5)- a/</w:t>
      </w:r>
      <w:r>
        <w:t>pAm | OSha+</w:t>
      </w:r>
      <w:r>
        <w:t>dhI4nAm |</w:t>
      </w:r>
    </w:p>
    <w:p w14:paraId="4573D430" w14:textId="2F1C25E2" w:rsidR="00F75D88" w:rsidRDefault="00F63BCF">
      <w:r>
        <w:t>a/</w:t>
      </w:r>
      <w:r>
        <w:t>pA mOSha+</w:t>
      </w:r>
      <w:r>
        <w:t>dhI4nA/</w:t>
      </w:r>
      <w:r>
        <w:t xml:space="preserve"> mOSha+</w:t>
      </w:r>
      <w:r>
        <w:t>dhI4nA ma/</w:t>
      </w:r>
      <w:r>
        <w:t>pA ma/</w:t>
      </w:r>
      <w:r>
        <w:t>pA mOSha+</w:t>
      </w:r>
      <w:r>
        <w:t xml:space="preserve">dhI4nAm | </w:t>
      </w:r>
    </w:p>
    <w:p w14:paraId="07A014AD" w14:textId="0B9ABF39" w:rsidR="00F75D88" w:rsidRDefault="00F63BCF">
      <w:r>
        <w:t>6)    1.3.10.2(6)- OSha+</w:t>
      </w:r>
      <w:r>
        <w:t>dhI4nAm | rOhi+</w:t>
      </w:r>
      <w:r>
        <w:t>Shyai |</w:t>
      </w:r>
    </w:p>
    <w:p w14:paraId="2345DF28" w14:textId="66D27341" w:rsidR="00F75D88" w:rsidRDefault="00F63BCF">
      <w:r>
        <w:t>OSha+</w:t>
      </w:r>
      <w:r>
        <w:t>dhI4nA/</w:t>
      </w:r>
      <w:r>
        <w:t>(gm/</w:t>
      </w:r>
      <w:r>
        <w:t>) rOhi+</w:t>
      </w:r>
      <w:r>
        <w:t>Shyai/</w:t>
      </w:r>
      <w:r>
        <w:t xml:space="preserve"> rOhi+</w:t>
      </w:r>
      <w:r>
        <w:t>ShyA/</w:t>
      </w:r>
      <w:r>
        <w:t xml:space="preserve"> OSha+</w:t>
      </w:r>
      <w:r>
        <w:t>dhI4nA/</w:t>
      </w:r>
      <w:r>
        <w:t xml:space="preserve"> mOSha+</w:t>
      </w:r>
      <w:r>
        <w:t>dhI4nA/</w:t>
      </w:r>
      <w:r>
        <w:t>(gm/</w:t>
      </w:r>
      <w:r>
        <w:t>) rOhi+</w:t>
      </w:r>
      <w:r>
        <w:t xml:space="preserve">Shyai | </w:t>
      </w:r>
    </w:p>
    <w:p w14:paraId="4A8EBEBF" w14:textId="363EDE87" w:rsidR="00F75D88" w:rsidRDefault="00F63BCF">
      <w:r>
        <w:t>7)    1.3.10.2(7)- rOhi+</w:t>
      </w:r>
      <w:r>
        <w:t>Shyai | G4Ru/</w:t>
      </w:r>
      <w:r>
        <w:t>tam |</w:t>
      </w:r>
    </w:p>
    <w:p w14:paraId="61388E96" w14:textId="4A62137A" w:rsidR="00F75D88" w:rsidRDefault="00F63BCF">
      <w:r>
        <w:t>rOhi+</w:t>
      </w:r>
      <w:r>
        <w:t>Shyai G4Ru/</w:t>
      </w:r>
      <w:r>
        <w:t>tam G4Ru/</w:t>
      </w:r>
      <w:r>
        <w:t>ta(gm) rOhi+</w:t>
      </w:r>
      <w:r>
        <w:t>Shyai/</w:t>
      </w:r>
      <w:r>
        <w:t xml:space="preserve"> rOhi+</w:t>
      </w:r>
      <w:r>
        <w:t>Shyai G4Ru/</w:t>
      </w:r>
      <w:r>
        <w:t xml:space="preserve">tam | </w:t>
      </w:r>
    </w:p>
    <w:p w14:paraId="51C2EB3B" w14:textId="0332E6F7" w:rsidR="00F75D88" w:rsidRDefault="00F63BCF">
      <w:r>
        <w:t>8)    1.3.10.2(8)- G4Ru/</w:t>
      </w:r>
      <w:r>
        <w:t xml:space="preserve">tam | </w:t>
      </w:r>
      <w:r>
        <w:t>G4Ru/</w:t>
      </w:r>
      <w:r>
        <w:t>ta/</w:t>
      </w:r>
      <w:r>
        <w:t>pA/</w:t>
      </w:r>
      <w:r>
        <w:t>vA/</w:t>
      </w:r>
      <w:r>
        <w:t>na/</w:t>
      </w:r>
      <w:r>
        <w:t>H |</w:t>
      </w:r>
    </w:p>
    <w:p w14:paraId="3DC70F00" w14:textId="0AA01C5F" w:rsidR="00F75D88" w:rsidRDefault="00F63BCF">
      <w:r>
        <w:t>G4Ru/</w:t>
      </w:r>
      <w:r>
        <w:t>tam G4Ru+</w:t>
      </w:r>
      <w:r>
        <w:t>tapAvAnO G4RutapAvAnO G4Ru/</w:t>
      </w:r>
      <w:r>
        <w:t>tam G4Ru/</w:t>
      </w:r>
      <w:r>
        <w:t>tam G4Ru+</w:t>
      </w:r>
      <w:r>
        <w:t xml:space="preserve">tapAvAnaH | </w:t>
      </w:r>
    </w:p>
    <w:p w14:paraId="1897414E" w14:textId="6C13EB02" w:rsidR="00F75D88" w:rsidRDefault="00F63BCF">
      <w:r>
        <w:t>9)    1.3.10.2(9)- G4Ru/</w:t>
      </w:r>
      <w:r>
        <w:t>ta/</w:t>
      </w:r>
      <w:r>
        <w:t>pA/</w:t>
      </w:r>
      <w:r>
        <w:t>vA/</w:t>
      </w:r>
      <w:r>
        <w:t>na/</w:t>
      </w:r>
      <w:r>
        <w:t>H | pi/</w:t>
      </w:r>
      <w:r>
        <w:t>ba/</w:t>
      </w:r>
      <w:r>
        <w:t>3ta/</w:t>
      </w:r>
      <w:r>
        <w:t xml:space="preserve"> |</w:t>
      </w:r>
    </w:p>
    <w:p w14:paraId="7DB0F9B1" w14:textId="50500D8B" w:rsidR="00F75D88" w:rsidRDefault="00F63BCF">
      <w:r>
        <w:t>G4Ru/</w:t>
      </w:r>
      <w:r>
        <w:t>ta/</w:t>
      </w:r>
      <w:r>
        <w:t>pA/</w:t>
      </w:r>
      <w:r>
        <w:t>vA/</w:t>
      </w:r>
      <w:r>
        <w:t>na/</w:t>
      </w:r>
      <w:r>
        <w:t>H pi/</w:t>
      </w:r>
      <w:r>
        <w:t>ba/</w:t>
      </w:r>
      <w:r>
        <w:t>3ta/</w:t>
      </w:r>
      <w:r>
        <w:t xml:space="preserve"> pi/</w:t>
      </w:r>
      <w:r>
        <w:t>ba/</w:t>
      </w:r>
      <w:r>
        <w:t>3ta/</w:t>
      </w:r>
      <w:r>
        <w:t xml:space="preserve"> G4Ru/</w:t>
      </w:r>
      <w:r>
        <w:t>ta/</w:t>
      </w:r>
      <w:r>
        <w:t>pA/</w:t>
      </w:r>
      <w:r>
        <w:t>vA/</w:t>
      </w:r>
      <w:r>
        <w:t>nO/</w:t>
      </w:r>
      <w:r>
        <w:t xml:space="preserve"> G4Ru/</w:t>
      </w:r>
      <w:r>
        <w:t>ta/</w:t>
      </w:r>
      <w:r>
        <w:t>pA/</w:t>
      </w:r>
      <w:r>
        <w:t>vA/</w:t>
      </w:r>
      <w:r>
        <w:t>na/</w:t>
      </w:r>
      <w:r>
        <w:t>H pi/</w:t>
      </w:r>
      <w:r>
        <w:t>ba/</w:t>
      </w:r>
      <w:r>
        <w:t>3ta/</w:t>
      </w:r>
      <w:r>
        <w:t xml:space="preserve"> | </w:t>
      </w:r>
    </w:p>
    <w:p w14:paraId="0967E986" w14:textId="22AB5B3F" w:rsidR="00F75D88" w:rsidRDefault="00F63BCF">
      <w:r>
        <w:t>10)    1.3.10.2(9)</w:t>
      </w:r>
      <w:r>
        <w:t>- G4Ru/</w:t>
      </w:r>
      <w:r>
        <w:t>ta/</w:t>
      </w:r>
      <w:r>
        <w:t>pA/</w:t>
      </w:r>
      <w:r>
        <w:t>vA/</w:t>
      </w:r>
      <w:r>
        <w:t>na/</w:t>
      </w:r>
      <w:r>
        <w:t>H |</w:t>
      </w:r>
    </w:p>
    <w:p w14:paraId="727674A5" w14:textId="664A2E63" w:rsidR="00F75D88" w:rsidRDefault="00F63BCF">
      <w:r>
        <w:t>G4Ru/</w:t>
      </w:r>
      <w:r>
        <w:t>ta/</w:t>
      </w:r>
      <w:r>
        <w:t>pA/</w:t>
      </w:r>
      <w:r>
        <w:t>vA/</w:t>
      </w:r>
      <w:r>
        <w:t>na/</w:t>
      </w:r>
      <w:r>
        <w:t xml:space="preserve"> iti+</w:t>
      </w:r>
      <w:r>
        <w:t xml:space="preserve"> G4Ruta - pA/</w:t>
      </w:r>
      <w:r>
        <w:t>vA/</w:t>
      </w:r>
      <w:r>
        <w:t>na/</w:t>
      </w:r>
      <w:r>
        <w:t xml:space="preserve">H | </w:t>
      </w:r>
    </w:p>
    <w:p w14:paraId="4565DC45" w14:textId="130F149D" w:rsidR="00F75D88" w:rsidRDefault="00F63BCF">
      <w:r>
        <w:t>11)    1.3.10.2(10)- pi/</w:t>
      </w:r>
      <w:r>
        <w:t>ba/</w:t>
      </w:r>
      <w:r>
        <w:t>3ta/</w:t>
      </w:r>
      <w:r>
        <w:t xml:space="preserve"> | vasA%</w:t>
      </w:r>
      <w:r>
        <w:t>m |</w:t>
      </w:r>
    </w:p>
    <w:p w14:paraId="6FC0267E" w14:textId="46FBA613" w:rsidR="00F75D88" w:rsidRDefault="00F63BCF">
      <w:r>
        <w:t>pi/</w:t>
      </w:r>
      <w:r>
        <w:t>ba/</w:t>
      </w:r>
      <w:r>
        <w:t>3ta/</w:t>
      </w:r>
      <w:r>
        <w:t xml:space="preserve"> vasA/</w:t>
      </w:r>
      <w:r>
        <w:t>M ~MvasA%</w:t>
      </w:r>
      <w:r>
        <w:t>m piba3ta piba3ta/</w:t>
      </w:r>
      <w:r>
        <w:t xml:space="preserve"> vasA%</w:t>
      </w:r>
      <w:r>
        <w:t xml:space="preserve">m | </w:t>
      </w:r>
    </w:p>
    <w:p w14:paraId="3991B166" w14:textId="25A57117" w:rsidR="00F75D88" w:rsidRDefault="00F63BCF">
      <w:r>
        <w:t>12)    1.3.10.2(11)- vasA%</w:t>
      </w:r>
      <w:r>
        <w:t>m | va/</w:t>
      </w:r>
      <w:r>
        <w:t>sA/</w:t>
      </w:r>
      <w:r>
        <w:t>pA/</w:t>
      </w:r>
      <w:r>
        <w:t>vA/</w:t>
      </w:r>
      <w:r>
        <w:t>na/</w:t>
      </w:r>
      <w:r>
        <w:t>H |</w:t>
      </w:r>
    </w:p>
    <w:p w14:paraId="254F7930" w14:textId="4FD6EC61" w:rsidR="00F75D88" w:rsidRDefault="00F63BCF">
      <w:r>
        <w:t>vasA%</w:t>
      </w:r>
      <w:r>
        <w:t>M ~MvasApAvAnO vasApAvAnO/</w:t>
      </w:r>
      <w:r>
        <w:t xml:space="preserve"> vasA/</w:t>
      </w:r>
      <w:r>
        <w:t>M ~M</w:t>
      </w:r>
      <w:r>
        <w:t>vasA%</w:t>
      </w:r>
      <w:r>
        <w:t xml:space="preserve">M ~MvasApAvAnaH | </w:t>
      </w:r>
    </w:p>
    <w:p w14:paraId="74E8E5D3" w14:textId="18389F6B" w:rsidR="00F75D88" w:rsidRDefault="00F63BCF">
      <w:r>
        <w:t>13)    1.3.10.2(12)- va/</w:t>
      </w:r>
      <w:r>
        <w:t>sA/</w:t>
      </w:r>
      <w:r>
        <w:t>pA/</w:t>
      </w:r>
      <w:r>
        <w:t>vA/</w:t>
      </w:r>
      <w:r>
        <w:t>na/</w:t>
      </w:r>
      <w:r>
        <w:t>H | pi/</w:t>
      </w:r>
      <w:r>
        <w:t>ba/</w:t>
      </w:r>
      <w:r>
        <w:t>3ta/</w:t>
      </w:r>
      <w:r>
        <w:t xml:space="preserve"> |</w:t>
      </w:r>
    </w:p>
    <w:p w14:paraId="25C5C31E" w14:textId="7113B127" w:rsidR="00F75D88" w:rsidRDefault="00F63BCF">
      <w:r>
        <w:t>va/</w:t>
      </w:r>
      <w:r>
        <w:t>sA/</w:t>
      </w:r>
      <w:r>
        <w:t>pA/</w:t>
      </w:r>
      <w:r>
        <w:t>vA/</w:t>
      </w:r>
      <w:r>
        <w:t>na/</w:t>
      </w:r>
      <w:r>
        <w:t>H pi/</w:t>
      </w:r>
      <w:r>
        <w:t>ba/</w:t>
      </w:r>
      <w:r>
        <w:t>3ta/</w:t>
      </w:r>
      <w:r>
        <w:t xml:space="preserve"> pi/</w:t>
      </w:r>
      <w:r>
        <w:t>ba/</w:t>
      </w:r>
      <w:r>
        <w:t>3ta/</w:t>
      </w:r>
      <w:r>
        <w:t xml:space="preserve"> va/</w:t>
      </w:r>
      <w:r>
        <w:t>sA/</w:t>
      </w:r>
      <w:r>
        <w:t>pA/</w:t>
      </w:r>
      <w:r>
        <w:t>vA/</w:t>
      </w:r>
      <w:r>
        <w:t>nO/</w:t>
      </w:r>
      <w:r>
        <w:t xml:space="preserve"> va/</w:t>
      </w:r>
      <w:r>
        <w:t>sA/</w:t>
      </w:r>
      <w:r>
        <w:t>pA/</w:t>
      </w:r>
      <w:r>
        <w:t>vA/</w:t>
      </w:r>
      <w:r>
        <w:t>na/</w:t>
      </w:r>
      <w:r>
        <w:t>H pi/</w:t>
      </w:r>
      <w:r>
        <w:t>ba/</w:t>
      </w:r>
      <w:r>
        <w:t>3ta/</w:t>
      </w:r>
      <w:r>
        <w:t xml:space="preserve"> | </w:t>
      </w:r>
    </w:p>
    <w:p w14:paraId="2EDB2C4B" w14:textId="3E2B985B" w:rsidR="00F75D88" w:rsidRDefault="00F63BCF">
      <w:r>
        <w:t>14)    1.3.10.2(12)- va/</w:t>
      </w:r>
      <w:r>
        <w:t>sA/</w:t>
      </w:r>
      <w:r>
        <w:t>pA/</w:t>
      </w:r>
      <w:r>
        <w:t>vA/</w:t>
      </w:r>
      <w:r>
        <w:t>na/</w:t>
      </w:r>
      <w:r>
        <w:t>H |</w:t>
      </w:r>
    </w:p>
    <w:p w14:paraId="293EFD48" w14:textId="79AFBBBE" w:rsidR="00F75D88" w:rsidRDefault="00F63BCF">
      <w:r>
        <w:t>va/</w:t>
      </w:r>
      <w:r>
        <w:t>sA/</w:t>
      </w:r>
      <w:r>
        <w:t>pA/</w:t>
      </w:r>
      <w:r>
        <w:t>vA/</w:t>
      </w:r>
      <w:r>
        <w:t>na/</w:t>
      </w:r>
      <w:r>
        <w:t xml:space="preserve"> iti+</w:t>
      </w:r>
      <w:r>
        <w:t xml:space="preserve"> vasA - pA/</w:t>
      </w:r>
      <w:r>
        <w:t>vA/</w:t>
      </w:r>
      <w:r>
        <w:t>na/</w:t>
      </w:r>
      <w:r>
        <w:t xml:space="preserve">H | </w:t>
      </w:r>
    </w:p>
    <w:p w14:paraId="70878A4C" w14:textId="6BF7A3E7" w:rsidR="00F75D88" w:rsidRDefault="00F63BCF">
      <w:r>
        <w:t>15)    1.3.</w:t>
      </w:r>
      <w:r>
        <w:t>10.2(13)- pi/</w:t>
      </w:r>
      <w:r>
        <w:t>ba/</w:t>
      </w:r>
      <w:r>
        <w:t>3ta/</w:t>
      </w:r>
      <w:r>
        <w:t xml:space="preserve"> | a/</w:t>
      </w:r>
      <w:r>
        <w:t>~ntari+</w:t>
      </w:r>
      <w:r>
        <w:t>kShasya |</w:t>
      </w:r>
    </w:p>
    <w:p w14:paraId="1AD168F8" w14:textId="3143351C" w:rsidR="00F75D88" w:rsidRDefault="00F63BCF">
      <w:r>
        <w:t>pi/</w:t>
      </w:r>
      <w:r>
        <w:t>ba/</w:t>
      </w:r>
      <w:r>
        <w:t>3 tA/</w:t>
      </w:r>
      <w:r>
        <w:t>~ntari+</w:t>
      </w:r>
      <w:r>
        <w:t>kSha syA/</w:t>
      </w:r>
      <w:r>
        <w:t>~ntari+</w:t>
      </w:r>
      <w:r>
        <w:t>kShasya piba3ta piba3 tA/</w:t>
      </w:r>
      <w:r>
        <w:t>~ntari+</w:t>
      </w:r>
      <w:r>
        <w:t xml:space="preserve">kShasya | </w:t>
      </w:r>
    </w:p>
    <w:p w14:paraId="6EB4A02C" w14:textId="4B03EAC4" w:rsidR="00F75D88" w:rsidRDefault="00F63BCF">
      <w:r>
        <w:t>16)    1.3.10.2(14)- a/</w:t>
      </w:r>
      <w:r>
        <w:t>~ntari+</w:t>
      </w:r>
      <w:r>
        <w:t>kShasya | ha/</w:t>
      </w:r>
      <w:r>
        <w:t>viH |</w:t>
      </w:r>
    </w:p>
    <w:p w14:paraId="2271AD06" w14:textId="7C9D80B4" w:rsidR="00F75D88" w:rsidRDefault="00F63BCF">
      <w:r>
        <w:t>a/</w:t>
      </w:r>
      <w:r>
        <w:t>~ntari+</w:t>
      </w:r>
      <w:r>
        <w:t>kShasya ha/</w:t>
      </w:r>
      <w:r>
        <w:t>vir. ha/</w:t>
      </w:r>
      <w:r>
        <w:t>vi ra/</w:t>
      </w:r>
      <w:r>
        <w:t>~ntari+</w:t>
      </w:r>
      <w:r>
        <w:t>kSha syA/</w:t>
      </w:r>
      <w:r>
        <w:t>~ntari+</w:t>
      </w:r>
      <w:r>
        <w:t>kShasya ha/</w:t>
      </w:r>
      <w:r>
        <w:t xml:space="preserve">viH | </w:t>
      </w:r>
    </w:p>
    <w:p w14:paraId="7E078E86" w14:textId="03AB5509" w:rsidR="00F75D88" w:rsidRDefault="00F63BCF">
      <w:r>
        <w:lastRenderedPageBreak/>
        <w:t>17)    1.3.10</w:t>
      </w:r>
      <w:r>
        <w:t>.2(15)- ha/</w:t>
      </w:r>
      <w:r>
        <w:t>viH | a/</w:t>
      </w:r>
      <w:r>
        <w:t>si/</w:t>
      </w:r>
      <w:r>
        <w:t xml:space="preserve"> |</w:t>
      </w:r>
    </w:p>
    <w:p w14:paraId="02F3B899" w14:textId="1FA63D8B" w:rsidR="00F75D88" w:rsidRDefault="00F63BCF">
      <w:r>
        <w:t>ha/</w:t>
      </w:r>
      <w:r>
        <w:t>vi ra+</w:t>
      </w:r>
      <w:r>
        <w:t>syasi ha/</w:t>
      </w:r>
      <w:r>
        <w:t>vir. ha/</w:t>
      </w:r>
      <w:r>
        <w:t>vi ra+</w:t>
      </w:r>
      <w:r>
        <w:t xml:space="preserve">si | </w:t>
      </w:r>
    </w:p>
    <w:p w14:paraId="5AFD7A41" w14:textId="73D59DC3" w:rsidR="00F75D88" w:rsidRDefault="00F63BCF">
      <w:r>
        <w:t>18)    1.3.10.2(16)- a/</w:t>
      </w:r>
      <w:r>
        <w:t>si/</w:t>
      </w:r>
      <w:r>
        <w:t xml:space="preserve"> | svAhA%</w:t>
      </w:r>
      <w:r>
        <w:t xml:space="preserve"> |</w:t>
      </w:r>
    </w:p>
    <w:p w14:paraId="4948040E" w14:textId="45E38A10" w:rsidR="00F75D88" w:rsidRDefault="00F63BCF">
      <w:r>
        <w:t>a/</w:t>
      </w:r>
      <w:r>
        <w:t>si/</w:t>
      </w:r>
      <w:r>
        <w:t xml:space="preserve"> svAhA/</w:t>
      </w:r>
      <w:r>
        <w:t xml:space="preserve"> svAhA%</w:t>
      </w:r>
      <w:r>
        <w:t xml:space="preserve"> &amp;syasi/</w:t>
      </w:r>
      <w:r>
        <w:t xml:space="preserve"> svAhA%</w:t>
      </w:r>
      <w:r>
        <w:t xml:space="preserve"> | </w:t>
      </w:r>
    </w:p>
    <w:p w14:paraId="6AD061E7" w14:textId="0847D62D" w:rsidR="00F75D88" w:rsidRDefault="00F63BCF">
      <w:r>
        <w:t>19)    1.3.10.2(17)- svAhA%</w:t>
      </w:r>
      <w:r>
        <w:t xml:space="preserve"> | tvA/</w:t>
      </w:r>
      <w:r>
        <w:t xml:space="preserve"> |</w:t>
      </w:r>
    </w:p>
    <w:p w14:paraId="5748CC6F" w14:textId="5557FD10" w:rsidR="00F75D88" w:rsidRDefault="00F63BCF">
      <w:r>
        <w:t>svAhA%</w:t>
      </w:r>
      <w:r>
        <w:t xml:space="preserve"> tvA tvA/</w:t>
      </w:r>
      <w:r>
        <w:t xml:space="preserve"> svAhA/</w:t>
      </w:r>
      <w:r>
        <w:t xml:space="preserve"> svAhA%</w:t>
      </w:r>
      <w:r>
        <w:t xml:space="preserve"> tvA | </w:t>
      </w:r>
    </w:p>
    <w:p w14:paraId="1ED79F5C" w14:textId="0AADD2F7" w:rsidR="00F75D88" w:rsidRDefault="00F63BCF">
      <w:r>
        <w:t>20)    1.3.10.2(18)- tvA/</w:t>
      </w:r>
      <w:r>
        <w:t xml:space="preserve"> | a/</w:t>
      </w:r>
      <w:r>
        <w:t>~ntari+</w:t>
      </w:r>
      <w:r>
        <w:t>kShAya</w:t>
      </w:r>
      <w:r>
        <w:t xml:space="preserve"> |</w:t>
      </w:r>
    </w:p>
    <w:p w14:paraId="51094883" w14:textId="53EC534C" w:rsidR="00F75D88" w:rsidRDefault="00F63BCF">
      <w:r>
        <w:t>tvA/</w:t>
      </w:r>
      <w:r>
        <w:t xml:space="preserve"> &amp;~ntari+</w:t>
      </w:r>
      <w:r>
        <w:t>kShA yA/</w:t>
      </w:r>
      <w:r>
        <w:t>~ntari+</w:t>
      </w:r>
      <w:r>
        <w:t>kShAya tvA tvA/</w:t>
      </w:r>
      <w:r>
        <w:t xml:space="preserve"> &amp;~ntari+</w:t>
      </w:r>
      <w:r>
        <w:t xml:space="preserve">kShAya | </w:t>
      </w:r>
    </w:p>
    <w:p w14:paraId="6C2FBD5A" w14:textId="429E1FCD" w:rsidR="00F75D88" w:rsidRDefault="00F63BCF">
      <w:r>
        <w:t>21)    1.3.10.2(19)- a/</w:t>
      </w:r>
      <w:r>
        <w:t>~ntari+</w:t>
      </w:r>
      <w:r>
        <w:t>kShAya | di3Sa+</w:t>
      </w:r>
      <w:r>
        <w:t>H |</w:t>
      </w:r>
    </w:p>
    <w:p w14:paraId="7E8017E2" w14:textId="03198795" w:rsidR="00F75D88" w:rsidRDefault="00F63BCF">
      <w:r>
        <w:t>a/</w:t>
      </w:r>
      <w:r>
        <w:t>~ntari+</w:t>
      </w:r>
      <w:r>
        <w:t>kShAya/</w:t>
      </w:r>
      <w:r>
        <w:t xml:space="preserve"> di3SO/</w:t>
      </w:r>
      <w:r>
        <w:t xml:space="preserve"> di3SO/</w:t>
      </w:r>
      <w:r>
        <w:t xml:space="preserve"> &amp;~ntari+</w:t>
      </w:r>
      <w:r>
        <w:t>kShA yA/</w:t>
      </w:r>
      <w:r>
        <w:t>~ntari+</w:t>
      </w:r>
      <w:r>
        <w:t>kShAya/</w:t>
      </w:r>
      <w:r>
        <w:t xml:space="preserve"> di3Sa+</w:t>
      </w:r>
      <w:r>
        <w:t xml:space="preserve">H | </w:t>
      </w:r>
    </w:p>
    <w:p w14:paraId="1321326A" w14:textId="4CC999F2" w:rsidR="00F75D88" w:rsidRDefault="00F63BCF">
      <w:r>
        <w:t>22)    1.3.10.2(20)- di3Sa+</w:t>
      </w:r>
      <w:r>
        <w:t>H | pra/</w:t>
      </w:r>
      <w:r>
        <w:t>di3Sa+</w:t>
      </w:r>
      <w:r>
        <w:t>H |</w:t>
      </w:r>
    </w:p>
    <w:p w14:paraId="7B97C2FA" w14:textId="257A7A2A" w:rsidR="00F75D88" w:rsidRDefault="00F63BCF">
      <w:r>
        <w:t>di3Sa+</w:t>
      </w:r>
      <w:r>
        <w:t>H pra/</w:t>
      </w:r>
      <w:r>
        <w:t>di3Sa+</w:t>
      </w:r>
      <w:r>
        <w:t>H pra/</w:t>
      </w:r>
      <w:r>
        <w:t>di3SO/</w:t>
      </w:r>
      <w:r>
        <w:t xml:space="preserve"> di3SO/</w:t>
      </w:r>
      <w:r>
        <w:t xml:space="preserve"> di3Sa+</w:t>
      </w:r>
      <w:r>
        <w:t>H pra/</w:t>
      </w:r>
      <w:r>
        <w:t>di3Sa+</w:t>
      </w:r>
      <w:r>
        <w:t xml:space="preserve">H | </w:t>
      </w:r>
    </w:p>
    <w:p w14:paraId="081FF30D" w14:textId="5E0DD2F5" w:rsidR="00F75D88" w:rsidRDefault="00F63BCF">
      <w:r>
        <w:t>23)    1.3.10.2(21)- pra/</w:t>
      </w:r>
      <w:r>
        <w:t>di3Sa+</w:t>
      </w:r>
      <w:r>
        <w:t>H | A/</w:t>
      </w:r>
      <w:r>
        <w:t>di3Sa+</w:t>
      </w:r>
      <w:r>
        <w:t>H |</w:t>
      </w:r>
    </w:p>
    <w:p w14:paraId="4CBBE182" w14:textId="72B37DFB" w:rsidR="00F75D88" w:rsidRDefault="00F63BCF">
      <w:r>
        <w:t>pra/</w:t>
      </w:r>
      <w:r>
        <w:t>di3Sa+</w:t>
      </w:r>
      <w:r>
        <w:t xml:space="preserve"> A/</w:t>
      </w:r>
      <w:r>
        <w:t>di3Sa+</w:t>
      </w:r>
      <w:r>
        <w:t xml:space="preserve"> A/</w:t>
      </w:r>
      <w:r>
        <w:t>di3Sa+</w:t>
      </w:r>
      <w:r>
        <w:t xml:space="preserve">H </w:t>
      </w:r>
      <w:r>
        <w:t>pra/</w:t>
      </w:r>
      <w:r>
        <w:t>di3Sa+</w:t>
      </w:r>
      <w:r>
        <w:t>H pra/</w:t>
      </w:r>
      <w:r>
        <w:t>di3Sa+</w:t>
      </w:r>
      <w:r>
        <w:t xml:space="preserve"> A/</w:t>
      </w:r>
      <w:r>
        <w:t>di3Sa+</w:t>
      </w:r>
      <w:r>
        <w:t xml:space="preserve">H | </w:t>
      </w:r>
    </w:p>
    <w:p w14:paraId="5EC7235F" w14:textId="52DAEE8B" w:rsidR="00F75D88" w:rsidRDefault="00F63BCF">
      <w:r>
        <w:t>24)    1.3.10.2(21)- pra/</w:t>
      </w:r>
      <w:r>
        <w:t>di3Sa+</w:t>
      </w:r>
      <w:r>
        <w:t>H |</w:t>
      </w:r>
    </w:p>
    <w:p w14:paraId="18A4E9FA" w14:textId="0A688C32" w:rsidR="00F75D88" w:rsidRDefault="00F63BCF">
      <w:r>
        <w:t>pra/</w:t>
      </w:r>
      <w:r>
        <w:t>di3Sa/</w:t>
      </w:r>
      <w:r>
        <w:t xml:space="preserve"> iti+</w:t>
      </w:r>
      <w:r>
        <w:t xml:space="preserve"> pra - di3Sa+</w:t>
      </w:r>
      <w:r>
        <w:t xml:space="preserve">H | </w:t>
      </w:r>
    </w:p>
    <w:p w14:paraId="09B0D5F8" w14:textId="7DA17274" w:rsidR="00F75D88" w:rsidRDefault="00F63BCF">
      <w:r>
        <w:t>25)    1.3.10.2(22)- A/</w:t>
      </w:r>
      <w:r>
        <w:t>di3Sa+</w:t>
      </w:r>
      <w:r>
        <w:t>H | vi/</w:t>
      </w:r>
      <w:r>
        <w:t>di3Sa+</w:t>
      </w:r>
      <w:r>
        <w:t>H |</w:t>
      </w:r>
    </w:p>
    <w:p w14:paraId="600D3CC5" w14:textId="73EA1B67" w:rsidR="00F75D88" w:rsidRDefault="00F63BCF">
      <w:r>
        <w:t>A/</w:t>
      </w:r>
      <w:r>
        <w:t>di3SO+</w:t>
      </w:r>
      <w:r>
        <w:t xml:space="preserve"> vi/</w:t>
      </w:r>
      <w:r>
        <w:t>di3SO+</w:t>
      </w:r>
      <w:r>
        <w:t xml:space="preserve"> vi/</w:t>
      </w:r>
      <w:r>
        <w:t>di3Sa+</w:t>
      </w:r>
      <w:r>
        <w:t xml:space="preserve"> A/</w:t>
      </w:r>
      <w:r>
        <w:t>di3Sa+</w:t>
      </w:r>
      <w:r>
        <w:t xml:space="preserve"> A/</w:t>
      </w:r>
      <w:r>
        <w:t>di3SO+</w:t>
      </w:r>
      <w:r>
        <w:t xml:space="preserve"> vi/</w:t>
      </w:r>
      <w:r>
        <w:t>di3Sa+</w:t>
      </w:r>
      <w:r>
        <w:t xml:space="preserve">H | </w:t>
      </w:r>
    </w:p>
    <w:p w14:paraId="76E13BD0" w14:textId="27641188" w:rsidR="00F75D88" w:rsidRDefault="00F63BCF">
      <w:r>
        <w:t>26)    1.3.10.2(22)- A/</w:t>
      </w:r>
      <w:r>
        <w:t>di3Sa+</w:t>
      </w:r>
      <w:r>
        <w:t>H |</w:t>
      </w:r>
    </w:p>
    <w:p w14:paraId="39C08A22" w14:textId="6DA08392" w:rsidR="00F75D88" w:rsidRDefault="00F63BCF">
      <w:r>
        <w:t>A/</w:t>
      </w:r>
      <w:r>
        <w:t>di3Sa/</w:t>
      </w:r>
      <w:r>
        <w:t xml:space="preserve"> ity</w:t>
      </w:r>
      <w:r>
        <w:t>A%</w:t>
      </w:r>
      <w:r>
        <w:t xml:space="preserve"> - di3Sa+</w:t>
      </w:r>
      <w:r>
        <w:t xml:space="preserve">H | </w:t>
      </w:r>
    </w:p>
    <w:p w14:paraId="2A7FFFA9" w14:textId="7FB4CD1D" w:rsidR="00F75D88" w:rsidRDefault="00F63BCF">
      <w:r>
        <w:t>27)    1.3.10.2(23)- vi/</w:t>
      </w:r>
      <w:r>
        <w:t>di3Sa+</w:t>
      </w:r>
      <w:r>
        <w:t>H | u/</w:t>
      </w:r>
      <w:r>
        <w:t>d3di3Sa+</w:t>
      </w:r>
      <w:r>
        <w:t>H |</w:t>
      </w:r>
    </w:p>
    <w:p w14:paraId="0B7FD0E9" w14:textId="1605C8C1" w:rsidR="00F75D88" w:rsidRDefault="00F63BCF">
      <w:r>
        <w:t>vi/</w:t>
      </w:r>
      <w:r>
        <w:t>di3Sa+</w:t>
      </w:r>
      <w:r>
        <w:t xml:space="preserve"> u/</w:t>
      </w:r>
      <w:r>
        <w:t>d3di3Sa+</w:t>
      </w:r>
      <w:r>
        <w:t xml:space="preserve"> u/</w:t>
      </w:r>
      <w:r>
        <w:t>d3di3SO+</w:t>
      </w:r>
      <w:r>
        <w:t xml:space="preserve"> vi/</w:t>
      </w:r>
      <w:r>
        <w:t>di3SO+</w:t>
      </w:r>
      <w:r>
        <w:t xml:space="preserve"> vi/</w:t>
      </w:r>
      <w:r>
        <w:t>di3Sa+</w:t>
      </w:r>
      <w:r>
        <w:t xml:space="preserve"> u/</w:t>
      </w:r>
      <w:r>
        <w:t>d3di3Sa+</w:t>
      </w:r>
      <w:r>
        <w:t xml:space="preserve">H | </w:t>
      </w:r>
    </w:p>
    <w:p w14:paraId="417E3E4E" w14:textId="6D5C058B" w:rsidR="00F75D88" w:rsidRDefault="00F63BCF">
      <w:r>
        <w:t>28)    1.3.10.2(23)- vi/</w:t>
      </w:r>
      <w:r>
        <w:t>di3Sa+</w:t>
      </w:r>
      <w:r>
        <w:t>H |</w:t>
      </w:r>
    </w:p>
    <w:p w14:paraId="23291100" w14:textId="0A4F355E" w:rsidR="00F75D88" w:rsidRDefault="00F63BCF">
      <w:r>
        <w:t>vi/</w:t>
      </w:r>
      <w:r>
        <w:t>di3Sa/</w:t>
      </w:r>
      <w:r>
        <w:t xml:space="preserve"> iti+</w:t>
      </w:r>
      <w:r>
        <w:t xml:space="preserve"> vi - di3Sa+</w:t>
      </w:r>
      <w:r>
        <w:t xml:space="preserve">H | </w:t>
      </w:r>
    </w:p>
    <w:p w14:paraId="797DFE98" w14:textId="7305A9CA" w:rsidR="00F75D88" w:rsidRDefault="00F63BCF">
      <w:r>
        <w:t>29)    1.3.10.2(24)- u/</w:t>
      </w:r>
      <w:r>
        <w:t>d3di3Sa+</w:t>
      </w:r>
      <w:r>
        <w:t>H | svAhA%</w:t>
      </w:r>
      <w:r>
        <w:t xml:space="preserve"> |</w:t>
      </w:r>
    </w:p>
    <w:p w14:paraId="719D0600" w14:textId="79E5B319" w:rsidR="00F75D88" w:rsidRDefault="00F63BCF">
      <w:r>
        <w:t>u/</w:t>
      </w:r>
      <w:r>
        <w:t>d3di3Sa/</w:t>
      </w:r>
      <w:r>
        <w:t>H svAh</w:t>
      </w:r>
      <w:r>
        <w:t>A/</w:t>
      </w:r>
      <w:r>
        <w:t xml:space="preserve"> svA hO/</w:t>
      </w:r>
      <w:r>
        <w:t>d3di3Sa+</w:t>
      </w:r>
      <w:r>
        <w:t xml:space="preserve"> u/</w:t>
      </w:r>
      <w:r>
        <w:t>d3di3Sa/</w:t>
      </w:r>
      <w:r>
        <w:t>H svAhA%</w:t>
      </w:r>
      <w:r>
        <w:t xml:space="preserve"> | </w:t>
      </w:r>
    </w:p>
    <w:p w14:paraId="2FFC26B6" w14:textId="33DE8E81" w:rsidR="00F75D88" w:rsidRDefault="00F63BCF">
      <w:r>
        <w:lastRenderedPageBreak/>
        <w:t>30)    1.3.10.2(24)- u/</w:t>
      </w:r>
      <w:r>
        <w:t>d3di3Sa+</w:t>
      </w:r>
      <w:r>
        <w:t>H |</w:t>
      </w:r>
    </w:p>
    <w:p w14:paraId="7765DF91" w14:textId="32579D7A" w:rsidR="00F75D88" w:rsidRDefault="00F63BCF">
      <w:r>
        <w:t>u/</w:t>
      </w:r>
      <w:r>
        <w:t>d3di3Sa/</w:t>
      </w:r>
      <w:r>
        <w:t xml:space="preserve"> ityu+</w:t>
      </w:r>
      <w:r>
        <w:t>t - di3Sa+</w:t>
      </w:r>
      <w:r>
        <w:t xml:space="preserve">H | </w:t>
      </w:r>
    </w:p>
    <w:p w14:paraId="1A3EBA82" w14:textId="4027FCF5" w:rsidR="00F75D88" w:rsidRDefault="00F63BCF">
      <w:r>
        <w:t>31)    1.3.10.2(25)- svAhA%</w:t>
      </w:r>
      <w:r>
        <w:t xml:space="preserve"> | di/</w:t>
      </w:r>
      <w:r>
        <w:t>3g3B4yaH |</w:t>
      </w:r>
    </w:p>
    <w:p w14:paraId="7385D860" w14:textId="7ED7284D" w:rsidR="00F75D88" w:rsidRDefault="00F63BCF">
      <w:r>
        <w:t>svAhA+</w:t>
      </w:r>
      <w:r>
        <w:t xml:space="preserve"> di/</w:t>
      </w:r>
      <w:r>
        <w:t>3g3B4yO di/</w:t>
      </w:r>
      <w:r>
        <w:t>3g3B4yaH svAhA/</w:t>
      </w:r>
      <w:r>
        <w:t xml:space="preserve"> svAhA+</w:t>
      </w:r>
      <w:r>
        <w:t xml:space="preserve"> di/</w:t>
      </w:r>
      <w:r>
        <w:t xml:space="preserve">3g3B4yaH | </w:t>
      </w:r>
    </w:p>
    <w:p w14:paraId="70CAE231" w14:textId="5D97299D" w:rsidR="00F75D88" w:rsidRDefault="00F63BCF">
      <w:r>
        <w:t>32)    1.3.10.2(26)- di/</w:t>
      </w:r>
      <w:r>
        <w:t>3g3B4yaH | ~nama+</w:t>
      </w:r>
      <w:r>
        <w:t>H |</w:t>
      </w:r>
    </w:p>
    <w:p w14:paraId="325473CD" w14:textId="62574F42" w:rsidR="00F75D88" w:rsidRDefault="00F63BCF">
      <w:r>
        <w:t>d</w:t>
      </w:r>
      <w:r>
        <w:t>i/</w:t>
      </w:r>
      <w:r>
        <w:t>3g3B4yO ~namO/</w:t>
      </w:r>
      <w:r>
        <w:t xml:space="preserve"> ~namO+</w:t>
      </w:r>
      <w:r>
        <w:t xml:space="preserve"> di/</w:t>
      </w:r>
      <w:r>
        <w:t>3g3B4yO di/</w:t>
      </w:r>
      <w:r>
        <w:t>3g3B4yO ~nama+</w:t>
      </w:r>
      <w:r>
        <w:t xml:space="preserve">H | </w:t>
      </w:r>
    </w:p>
    <w:p w14:paraId="6CEB5F01" w14:textId="6508A4A3" w:rsidR="00F75D88" w:rsidRDefault="00F63BCF">
      <w:r>
        <w:t>33)    1.3.10.2(26)- di/</w:t>
      </w:r>
      <w:r>
        <w:t>3g3B4yaH |</w:t>
      </w:r>
    </w:p>
    <w:p w14:paraId="1CA899E8" w14:textId="73E33F7A" w:rsidR="00F75D88" w:rsidRDefault="00F63BCF">
      <w:r>
        <w:t>di/</w:t>
      </w:r>
      <w:r>
        <w:t>3g3B4ya iti+</w:t>
      </w:r>
      <w:r>
        <w:t xml:space="preserve"> di3k - B4yaH | </w:t>
      </w:r>
    </w:p>
    <w:p w14:paraId="0B252C88" w14:textId="5C5FF965" w:rsidR="00F75D88" w:rsidRDefault="00F63BCF">
      <w:r>
        <w:t>34)    1.3.10.2(27)- ~nama+</w:t>
      </w:r>
      <w:r>
        <w:t>H | di/</w:t>
      </w:r>
      <w:r>
        <w:t>3g3B4yaH ||</w:t>
      </w:r>
    </w:p>
    <w:p w14:paraId="2C2A0951" w14:textId="206B75C4" w:rsidR="00F75D88" w:rsidRDefault="00F63BCF">
      <w:r>
        <w:t>~namO+</w:t>
      </w:r>
      <w:r>
        <w:t xml:space="preserve"> di/</w:t>
      </w:r>
      <w:r>
        <w:t>3g3B4yO di/</w:t>
      </w:r>
      <w:r>
        <w:t>3g3B4yO ~namO/</w:t>
      </w:r>
      <w:r>
        <w:t xml:space="preserve"> ~namO+</w:t>
      </w:r>
      <w:r>
        <w:t xml:space="preserve"> di/</w:t>
      </w:r>
      <w:r>
        <w:t xml:space="preserve">3g3B4yaH | </w:t>
      </w:r>
    </w:p>
    <w:p w14:paraId="63B42CD5" w14:textId="2697EBE7" w:rsidR="00F75D88" w:rsidRDefault="00F63BCF">
      <w:r>
        <w:t>35)    1.3.10.2(28)- di/</w:t>
      </w:r>
      <w:r>
        <w:t>3g3B4yaH ||</w:t>
      </w:r>
    </w:p>
    <w:p w14:paraId="1228E15E" w14:textId="4FDDA939" w:rsidR="00F75D88" w:rsidRDefault="00F63BCF">
      <w:r>
        <w:t>di/</w:t>
      </w:r>
      <w:r>
        <w:t>3g3B4ya iti+</w:t>
      </w:r>
      <w:r>
        <w:t xml:space="preserve"> di3k - B4yaH | </w:t>
      </w:r>
    </w:p>
    <w:p w14:paraId="455A7B89" w14:textId="522E780B" w:rsidR="00F75D88" w:rsidRDefault="00F63BCF">
      <w:r>
        <w:t>1)    1.3.11.1(1)- sa/</w:t>
      </w:r>
      <w:r>
        <w:t>mu/</w:t>
      </w:r>
      <w:r>
        <w:t>d3ram | ga/</w:t>
      </w:r>
      <w:r>
        <w:t>3cCa/</w:t>
      </w:r>
      <w:r>
        <w:t>2 |</w:t>
      </w:r>
    </w:p>
    <w:p w14:paraId="3B420CF0" w14:textId="14DD0413" w:rsidR="00F75D88" w:rsidRDefault="00F63BCF">
      <w:r>
        <w:t>sa/</w:t>
      </w:r>
      <w:r>
        <w:t>mu/</w:t>
      </w:r>
      <w:r>
        <w:t>d3ram ga+</w:t>
      </w:r>
      <w:r>
        <w:t>3cCa2 ga3cCa2 samu/</w:t>
      </w:r>
      <w:r>
        <w:t>d3ra(gm) sa+</w:t>
      </w:r>
      <w:r>
        <w:t>mu/</w:t>
      </w:r>
      <w:r>
        <w:t>d3ram ga+</w:t>
      </w:r>
      <w:r>
        <w:t xml:space="preserve">3cCa2 | </w:t>
      </w:r>
    </w:p>
    <w:p w14:paraId="6FF728AE" w14:textId="4260C0B9" w:rsidR="00F75D88" w:rsidRDefault="00F63BCF">
      <w:r>
        <w:t>2)    1.3.11.1(2)- ga/</w:t>
      </w:r>
      <w:r>
        <w:t>3cCa/</w:t>
      </w:r>
      <w:r>
        <w:t>2 | svAhA%</w:t>
      </w:r>
      <w:r>
        <w:t xml:space="preserve"> |</w:t>
      </w:r>
    </w:p>
    <w:p w14:paraId="77E07EB6" w14:textId="4B90F6CE" w:rsidR="00F75D88" w:rsidRDefault="00F63BCF">
      <w:r>
        <w:t>ga/</w:t>
      </w:r>
      <w:r>
        <w:t>3cCa/</w:t>
      </w:r>
      <w:r>
        <w:t>2 svAhA/</w:t>
      </w:r>
      <w:r>
        <w:t xml:space="preserve"> svAhA+</w:t>
      </w:r>
      <w:r>
        <w:t xml:space="preserve"> ga3cCa2 ga3cCa/</w:t>
      </w:r>
      <w:r>
        <w:t>2 svAhA%</w:t>
      </w:r>
      <w:r>
        <w:t xml:space="preserve"> | </w:t>
      </w:r>
    </w:p>
    <w:p w14:paraId="7A6A14B5" w14:textId="5CC4B123" w:rsidR="00F75D88" w:rsidRDefault="00F63BCF">
      <w:r>
        <w:t>3)    1.3.11.1(3)- svAhA%</w:t>
      </w:r>
      <w:r>
        <w:t xml:space="preserve"> | a/</w:t>
      </w:r>
      <w:r>
        <w:t>~ntari+</w:t>
      </w:r>
      <w:r>
        <w:t>kSham |</w:t>
      </w:r>
    </w:p>
    <w:p w14:paraId="52A9690D" w14:textId="1DAB8DD2" w:rsidR="00F75D88" w:rsidRDefault="00F63BCF">
      <w:r>
        <w:t>svAhA/</w:t>
      </w:r>
      <w:r>
        <w:t xml:space="preserve"> &amp;~ntari+</w:t>
      </w:r>
      <w:r>
        <w:t>kSha ma/</w:t>
      </w:r>
      <w:r>
        <w:t>~ntari+</w:t>
      </w:r>
      <w:r>
        <w:t>kSha/</w:t>
      </w:r>
      <w:r>
        <w:t>(gg/</w:t>
      </w:r>
      <w:r>
        <w:t>) svAhA/</w:t>
      </w:r>
      <w:r>
        <w:t xml:space="preserve"> svAhA/</w:t>
      </w:r>
      <w:r>
        <w:t xml:space="preserve"> &amp;~ntari+</w:t>
      </w:r>
      <w:r>
        <w:t xml:space="preserve">kSham | </w:t>
      </w:r>
    </w:p>
    <w:p w14:paraId="482FF6F5" w14:textId="33534BF9" w:rsidR="00F75D88" w:rsidRDefault="00F63BCF">
      <w:r>
        <w:t>4)    1.3.11.1(4)- a/</w:t>
      </w:r>
      <w:r>
        <w:t>~ntari+</w:t>
      </w:r>
      <w:r>
        <w:t>kSham | ga/</w:t>
      </w:r>
      <w:r>
        <w:t>3cCa/</w:t>
      </w:r>
      <w:r>
        <w:t>2 |</w:t>
      </w:r>
    </w:p>
    <w:p w14:paraId="7321E9AC" w14:textId="6BE3E377" w:rsidR="00F75D88" w:rsidRDefault="00F63BCF">
      <w:r>
        <w:t>a/</w:t>
      </w:r>
      <w:r>
        <w:t>~ntari+</w:t>
      </w:r>
      <w:r>
        <w:t>kSham ga3cCa2 ga3cCA/</w:t>
      </w:r>
      <w:r>
        <w:t>2~ntari+</w:t>
      </w:r>
      <w:r>
        <w:t>kSha ma/</w:t>
      </w:r>
      <w:r>
        <w:t>~ntari+</w:t>
      </w:r>
      <w:r>
        <w:t xml:space="preserve">kSham ga3cCa2 | </w:t>
      </w:r>
    </w:p>
    <w:p w14:paraId="770E4F10" w14:textId="3F7466D3" w:rsidR="00F75D88" w:rsidRDefault="00F63BCF">
      <w:r>
        <w:t>5)    1.3.11.1(5)- ga/</w:t>
      </w:r>
      <w:r>
        <w:t>3cCa/</w:t>
      </w:r>
      <w:r>
        <w:t>2 | svAhA%</w:t>
      </w:r>
      <w:r>
        <w:t xml:space="preserve"> |</w:t>
      </w:r>
    </w:p>
    <w:p w14:paraId="7AFC0215" w14:textId="6D3A0A65" w:rsidR="00F75D88" w:rsidRDefault="00F63BCF">
      <w:r>
        <w:t>ga/</w:t>
      </w:r>
      <w:r>
        <w:t>3cCa/</w:t>
      </w:r>
      <w:r>
        <w:t>2 svAhA/</w:t>
      </w:r>
      <w:r>
        <w:t xml:space="preserve"> svAhA+</w:t>
      </w:r>
      <w:r>
        <w:t xml:space="preserve"> ga3cCa2 ga3cCa/</w:t>
      </w:r>
      <w:r>
        <w:t>2 svAhA%</w:t>
      </w:r>
      <w:r>
        <w:t xml:space="preserve"> | </w:t>
      </w:r>
    </w:p>
    <w:p w14:paraId="30E8E7C6" w14:textId="2F3A070C" w:rsidR="00F75D88" w:rsidRDefault="00F63BCF">
      <w:r>
        <w:t>6)    1.3.11.1(6)- svAhA%</w:t>
      </w:r>
      <w:r>
        <w:t xml:space="preserve"> | </w:t>
      </w:r>
      <w:r>
        <w:t>dE/</w:t>
      </w:r>
      <w:r>
        <w:t>3vam |</w:t>
      </w:r>
    </w:p>
    <w:p w14:paraId="7210726A" w14:textId="23DB1D06" w:rsidR="00F75D88" w:rsidRDefault="00F63BCF">
      <w:r>
        <w:t>svAhA+</w:t>
      </w:r>
      <w:r>
        <w:t xml:space="preserve"> dE/</w:t>
      </w:r>
      <w:r>
        <w:t>3vam dE/</w:t>
      </w:r>
      <w:r>
        <w:t>3va(gg) svAhA/</w:t>
      </w:r>
      <w:r>
        <w:t xml:space="preserve"> svAhA+</w:t>
      </w:r>
      <w:r>
        <w:t xml:space="preserve"> dE/</w:t>
      </w:r>
      <w:r>
        <w:t xml:space="preserve">3vam | </w:t>
      </w:r>
    </w:p>
    <w:p w14:paraId="7C024464" w14:textId="4185DA89" w:rsidR="00F75D88" w:rsidRDefault="00F63BCF">
      <w:r>
        <w:t>7)    1.3.11.1(7)- dE/</w:t>
      </w:r>
      <w:r>
        <w:t>3vam | sa/</w:t>
      </w:r>
      <w:r>
        <w:t>vi/</w:t>
      </w:r>
      <w:r>
        <w:t>tAra%</w:t>
      </w:r>
      <w:r>
        <w:t>m |</w:t>
      </w:r>
    </w:p>
    <w:p w14:paraId="7E06A224" w14:textId="5381072E" w:rsidR="00F75D88" w:rsidRDefault="00F63BCF">
      <w:r>
        <w:t>dE/</w:t>
      </w:r>
      <w:r>
        <w:t>3va(gm) sa+</w:t>
      </w:r>
      <w:r>
        <w:t>vi/</w:t>
      </w:r>
      <w:r>
        <w:t>tAra(gm+</w:t>
      </w:r>
      <w:r>
        <w:t>) savi/</w:t>
      </w:r>
      <w:r>
        <w:t>tAra+</w:t>
      </w:r>
      <w:r>
        <w:t>m dE/</w:t>
      </w:r>
      <w:r>
        <w:t>3vam dE/</w:t>
      </w:r>
      <w:r>
        <w:t>3va(gm) sa+</w:t>
      </w:r>
      <w:r>
        <w:t>vi/</w:t>
      </w:r>
      <w:r>
        <w:t>tAra%</w:t>
      </w:r>
      <w:r>
        <w:t xml:space="preserve">m | </w:t>
      </w:r>
    </w:p>
    <w:p w14:paraId="5F873BFB" w14:textId="6DC177F3" w:rsidR="00F75D88" w:rsidRDefault="00F63BCF">
      <w:r>
        <w:lastRenderedPageBreak/>
        <w:t>8)    1.3.11.1(8)- sa/</w:t>
      </w:r>
      <w:r>
        <w:t>vi/</w:t>
      </w:r>
      <w:r>
        <w:t>tAra%</w:t>
      </w:r>
      <w:r>
        <w:t>m | ga/</w:t>
      </w:r>
      <w:r>
        <w:t>3cCa/</w:t>
      </w:r>
      <w:r>
        <w:t>2 |</w:t>
      </w:r>
    </w:p>
    <w:p w14:paraId="62150497" w14:textId="1D364ADF" w:rsidR="00F75D88" w:rsidRDefault="00F63BCF">
      <w:r>
        <w:t>sa/</w:t>
      </w:r>
      <w:r>
        <w:t>vi/</w:t>
      </w:r>
      <w:r>
        <w:t>tAra+</w:t>
      </w:r>
      <w:r>
        <w:t>m ga3cCa2 ga3cCa2 sa</w:t>
      </w:r>
      <w:r>
        <w:t>vi/</w:t>
      </w:r>
      <w:r>
        <w:t>tAra(gm+</w:t>
      </w:r>
      <w:r>
        <w:t>) savi/</w:t>
      </w:r>
      <w:r>
        <w:t>tAra+</w:t>
      </w:r>
      <w:r>
        <w:t xml:space="preserve">m ga3cCa2 | </w:t>
      </w:r>
    </w:p>
    <w:p w14:paraId="5B5E1116" w14:textId="196E3571" w:rsidR="00F75D88" w:rsidRDefault="00F63BCF">
      <w:r>
        <w:t>9)    1.3.11.1(9)- ga/</w:t>
      </w:r>
      <w:r>
        <w:t>3cCa/</w:t>
      </w:r>
      <w:r>
        <w:t>2 | svAhA%</w:t>
      </w:r>
      <w:r>
        <w:t xml:space="preserve"> |</w:t>
      </w:r>
    </w:p>
    <w:p w14:paraId="42C258FA" w14:textId="3A5D266E" w:rsidR="00F75D88" w:rsidRDefault="00F63BCF">
      <w:r>
        <w:t>ga/</w:t>
      </w:r>
      <w:r>
        <w:t>3cCa/</w:t>
      </w:r>
      <w:r>
        <w:t>2 svAhA/</w:t>
      </w:r>
      <w:r>
        <w:t xml:space="preserve"> svAhA+</w:t>
      </w:r>
      <w:r>
        <w:t xml:space="preserve"> ga3cCa2 ga3cCa/</w:t>
      </w:r>
      <w:r>
        <w:t>2 svAhA%</w:t>
      </w:r>
      <w:r>
        <w:t xml:space="preserve"> | </w:t>
      </w:r>
    </w:p>
    <w:p w14:paraId="34DC3C72" w14:textId="430990FB" w:rsidR="00F75D88" w:rsidRDefault="00F63BCF">
      <w:r>
        <w:t>10)    1.3.11.1(10)- svAhA%</w:t>
      </w:r>
      <w:r>
        <w:t xml:space="preserve"> | a/</w:t>
      </w:r>
      <w:r>
        <w:t>hO/</w:t>
      </w:r>
      <w:r>
        <w:t>rA/</w:t>
      </w:r>
      <w:r>
        <w:t>trE |</w:t>
      </w:r>
    </w:p>
    <w:p w14:paraId="0007C227" w14:textId="282682AB" w:rsidR="00F75D88" w:rsidRDefault="00F63BCF">
      <w:r>
        <w:t>svAhA+</w:t>
      </w:r>
      <w:r>
        <w:t xml:space="preserve"> &amp;hOrA/</w:t>
      </w:r>
      <w:r>
        <w:t>trE a+</w:t>
      </w:r>
      <w:r>
        <w:t>hOrA/</w:t>
      </w:r>
      <w:r>
        <w:t>trE svAhA/</w:t>
      </w:r>
      <w:r>
        <w:t xml:space="preserve"> svAhA+</w:t>
      </w:r>
      <w:r>
        <w:t xml:space="preserve"> &amp;hOrA/</w:t>
      </w:r>
      <w:r>
        <w:t xml:space="preserve">trE | </w:t>
      </w:r>
    </w:p>
    <w:p w14:paraId="44AFF263" w14:textId="79C5ABED" w:rsidR="00F75D88" w:rsidRDefault="00F63BCF">
      <w:r>
        <w:t>11)    1.3.11.1(11)- a/</w:t>
      </w:r>
      <w:r>
        <w:t>hO/</w:t>
      </w:r>
      <w:r>
        <w:t>rA/</w:t>
      </w:r>
      <w:r>
        <w:t>t</w:t>
      </w:r>
      <w:r>
        <w:t>rE | ga/</w:t>
      </w:r>
      <w:r>
        <w:t>3cCa/</w:t>
      </w:r>
      <w:r>
        <w:t>2 |</w:t>
      </w:r>
    </w:p>
    <w:p w14:paraId="2CF29DDA" w14:textId="525A5EA3" w:rsidR="00F75D88" w:rsidRDefault="00F63BCF">
      <w:r>
        <w:t>a/</w:t>
      </w:r>
      <w:r>
        <w:t>hO/</w:t>
      </w:r>
      <w:r>
        <w:t>rA/</w:t>
      </w:r>
      <w:r>
        <w:t>trE ga+</w:t>
      </w:r>
      <w:r>
        <w:t>3cCa2 ga3cCA2hOrA/</w:t>
      </w:r>
      <w:r>
        <w:t>trE a+</w:t>
      </w:r>
      <w:r>
        <w:t>hOrA/</w:t>
      </w:r>
      <w:r>
        <w:t>trE ga+</w:t>
      </w:r>
      <w:r>
        <w:t xml:space="preserve">3cCa2 | </w:t>
      </w:r>
    </w:p>
    <w:p w14:paraId="729E8C29" w14:textId="205F600D" w:rsidR="00F75D88" w:rsidRDefault="00F63BCF">
      <w:r>
        <w:t>12)    1.3.11.1(11)- a/</w:t>
      </w:r>
      <w:r>
        <w:t>hO/</w:t>
      </w:r>
      <w:r>
        <w:t>rA/</w:t>
      </w:r>
      <w:r>
        <w:t>trE |</w:t>
      </w:r>
    </w:p>
    <w:p w14:paraId="4773E42D" w14:textId="04D648BC" w:rsidR="00F75D88" w:rsidRDefault="00F63BCF">
      <w:r>
        <w:t>a/</w:t>
      </w:r>
      <w:r>
        <w:t>hO/</w:t>
      </w:r>
      <w:r>
        <w:t>rA/</w:t>
      </w:r>
      <w:r>
        <w:t>trE itya+</w:t>
      </w:r>
      <w:r>
        <w:t>haH - rA/</w:t>
      </w:r>
      <w:r>
        <w:t xml:space="preserve">trE | </w:t>
      </w:r>
    </w:p>
    <w:p w14:paraId="44055FC0" w14:textId="19583FF4" w:rsidR="00F75D88" w:rsidRDefault="00F63BCF">
      <w:r>
        <w:t>13)    1.3.11.1(12)- ga/</w:t>
      </w:r>
      <w:r>
        <w:t>3cCa/</w:t>
      </w:r>
      <w:r>
        <w:t>2 | svAhA%</w:t>
      </w:r>
      <w:r>
        <w:t xml:space="preserve"> |</w:t>
      </w:r>
    </w:p>
    <w:p w14:paraId="1D371494" w14:textId="5AC45118" w:rsidR="00F75D88" w:rsidRDefault="00F63BCF">
      <w:r>
        <w:t>ga/</w:t>
      </w:r>
      <w:r>
        <w:t>3cCa/</w:t>
      </w:r>
      <w:r>
        <w:t>2 svAhA/</w:t>
      </w:r>
      <w:r>
        <w:t xml:space="preserve"> svAhA+</w:t>
      </w:r>
      <w:r>
        <w:t xml:space="preserve"> ga3cCa2 ga3cCa/</w:t>
      </w:r>
      <w:r>
        <w:t>2 svAhA%</w:t>
      </w:r>
      <w:r>
        <w:t xml:space="preserve"> | </w:t>
      </w:r>
    </w:p>
    <w:p w14:paraId="651D44B6" w14:textId="059ECF9D" w:rsidR="00F75D88" w:rsidRDefault="00F63BCF">
      <w:r>
        <w:t>14)    1.3.11.1(13</w:t>
      </w:r>
      <w:r>
        <w:t>)- svAhA%</w:t>
      </w:r>
      <w:r>
        <w:t xml:space="preserve"> | mi/</w:t>
      </w:r>
      <w:r>
        <w:t>trAvaru+</w:t>
      </w:r>
      <w:r>
        <w:t>Nau |</w:t>
      </w:r>
    </w:p>
    <w:p w14:paraId="2EE1D6E1" w14:textId="339E23E3" w:rsidR="00F75D88" w:rsidRDefault="00F63BCF">
      <w:r>
        <w:t>svAhA+</w:t>
      </w:r>
      <w:r>
        <w:t xml:space="preserve"> mi/</w:t>
      </w:r>
      <w:r>
        <w:t>trAvaru+</w:t>
      </w:r>
      <w:r>
        <w:t>Nau mi/</w:t>
      </w:r>
      <w:r>
        <w:t>trAvaru+</w:t>
      </w:r>
      <w:r>
        <w:t>Nau/</w:t>
      </w:r>
      <w:r>
        <w:t xml:space="preserve"> svAhA/</w:t>
      </w:r>
      <w:r>
        <w:t xml:space="preserve"> svAhA+</w:t>
      </w:r>
      <w:r>
        <w:t xml:space="preserve"> mi/</w:t>
      </w:r>
      <w:r>
        <w:t>trAvaru+</w:t>
      </w:r>
      <w:r>
        <w:t xml:space="preserve">Nau | </w:t>
      </w:r>
    </w:p>
    <w:p w14:paraId="28FD4AA2" w14:textId="5331CF27" w:rsidR="00F75D88" w:rsidRDefault="00F63BCF">
      <w:r>
        <w:t>15)    1.3.11.1(14)- mi/</w:t>
      </w:r>
      <w:r>
        <w:t>trAvaru+</w:t>
      </w:r>
      <w:r>
        <w:t>Nau | ga/</w:t>
      </w:r>
      <w:r>
        <w:t>3cCa/</w:t>
      </w:r>
      <w:r>
        <w:t>2 |</w:t>
      </w:r>
    </w:p>
    <w:p w14:paraId="1824FAFA" w14:textId="231AD7EC" w:rsidR="00F75D88" w:rsidRDefault="00F63BCF">
      <w:r>
        <w:t>mi/</w:t>
      </w:r>
      <w:r>
        <w:t>trAvaru+</w:t>
      </w:r>
      <w:r>
        <w:t>Nau ga3cCa2 ga3cCa2 mi/</w:t>
      </w:r>
      <w:r>
        <w:t>trAvaru+</w:t>
      </w:r>
      <w:r>
        <w:t>Nau mi/</w:t>
      </w:r>
      <w:r>
        <w:t>trAvaru+</w:t>
      </w:r>
      <w:r>
        <w:t xml:space="preserve">Nau ga3cCa2 | </w:t>
      </w:r>
    </w:p>
    <w:p w14:paraId="5DBCFF4B" w14:textId="6CFDAA50" w:rsidR="00F75D88" w:rsidRDefault="00F63BCF">
      <w:r>
        <w:t>16)    1.3.11.1(14)- mi/</w:t>
      </w:r>
      <w:r>
        <w:t>trAvaru+</w:t>
      </w:r>
      <w:r>
        <w:t>Nau |</w:t>
      </w:r>
    </w:p>
    <w:p w14:paraId="369ABC1C" w14:textId="5E075423" w:rsidR="00F75D88" w:rsidRDefault="00F63BCF">
      <w:r>
        <w:t>mi/</w:t>
      </w:r>
      <w:r>
        <w:t>trAvaru+</w:t>
      </w:r>
      <w:r>
        <w:t>NA/</w:t>
      </w:r>
      <w:r>
        <w:t>viti+</w:t>
      </w:r>
      <w:r>
        <w:t xml:space="preserve"> mi/</w:t>
      </w:r>
      <w:r>
        <w:t>trA - varu+</w:t>
      </w:r>
      <w:r>
        <w:t xml:space="preserve">Nau | </w:t>
      </w:r>
    </w:p>
    <w:p w14:paraId="692F4C2C" w14:textId="728B5F32" w:rsidR="00F75D88" w:rsidRDefault="00F63BCF">
      <w:r>
        <w:t>17)    1.3.11.1(15)- ga/</w:t>
      </w:r>
      <w:r>
        <w:t>3cCa/</w:t>
      </w:r>
      <w:r>
        <w:t>2 | svAhA%</w:t>
      </w:r>
      <w:r>
        <w:t xml:space="preserve"> |</w:t>
      </w:r>
    </w:p>
    <w:p w14:paraId="568A1132" w14:textId="329D5BCA" w:rsidR="00F75D88" w:rsidRDefault="00F63BCF">
      <w:r>
        <w:t>ga/</w:t>
      </w:r>
      <w:r>
        <w:t>3cCa/</w:t>
      </w:r>
      <w:r>
        <w:t>2 svAhA/</w:t>
      </w:r>
      <w:r>
        <w:t xml:space="preserve"> svAhA+</w:t>
      </w:r>
      <w:r>
        <w:t xml:space="preserve"> ga3cCa2 ga3cCa/</w:t>
      </w:r>
      <w:r>
        <w:t>2 svAhA%</w:t>
      </w:r>
      <w:r>
        <w:t xml:space="preserve"> | </w:t>
      </w:r>
    </w:p>
    <w:p w14:paraId="09C28382" w14:textId="27707E20" w:rsidR="00F75D88" w:rsidRDefault="00F63BCF">
      <w:r>
        <w:t>18)    1.3.1</w:t>
      </w:r>
      <w:r>
        <w:t>1.1(16)- svAhA%</w:t>
      </w:r>
      <w:r>
        <w:t xml:space="preserve"> | sOma%</w:t>
      </w:r>
      <w:r>
        <w:t>m |</w:t>
      </w:r>
    </w:p>
    <w:p w14:paraId="063BCBA0" w14:textId="12EEC1F8" w:rsidR="00F75D88" w:rsidRDefault="00F63BCF">
      <w:r>
        <w:t>svAhA/</w:t>
      </w:r>
      <w:r>
        <w:t xml:space="preserve"> sOma/</w:t>
      </w:r>
      <w:r>
        <w:t>(gm/</w:t>
      </w:r>
      <w:r>
        <w:t>) sOma/</w:t>
      </w:r>
      <w:r>
        <w:t>(gg/</w:t>
      </w:r>
      <w:r>
        <w:t>) svAhA/</w:t>
      </w:r>
      <w:r>
        <w:t xml:space="preserve"> svAhA/</w:t>
      </w:r>
      <w:r>
        <w:t xml:space="preserve"> sOma%</w:t>
      </w:r>
      <w:r>
        <w:t xml:space="preserve">m | </w:t>
      </w:r>
    </w:p>
    <w:p w14:paraId="3EFF71D9" w14:textId="05B850EE" w:rsidR="00F75D88" w:rsidRDefault="00F63BCF">
      <w:r>
        <w:t>19)    1.3.11.1(17)- sOma%</w:t>
      </w:r>
      <w:r>
        <w:t>m | ga/</w:t>
      </w:r>
      <w:r>
        <w:t>3cCa/</w:t>
      </w:r>
      <w:r>
        <w:t>2 |</w:t>
      </w:r>
    </w:p>
    <w:p w14:paraId="68BF5890" w14:textId="7CD49FB0" w:rsidR="00F75D88" w:rsidRDefault="00F63BCF">
      <w:r>
        <w:t>sOma+</w:t>
      </w:r>
      <w:r>
        <w:t>m ga3cCa2 ga3cCa/</w:t>
      </w:r>
      <w:r>
        <w:t>2 sOma/</w:t>
      </w:r>
      <w:r>
        <w:t>(gm/</w:t>
      </w:r>
      <w:r>
        <w:t>) sOma+</w:t>
      </w:r>
      <w:r>
        <w:t xml:space="preserve">m ga3cCa2 | </w:t>
      </w:r>
    </w:p>
    <w:p w14:paraId="0FB57823" w14:textId="67C7FF58" w:rsidR="00F75D88" w:rsidRDefault="00F63BCF">
      <w:r>
        <w:t>20)    1.3.11.1(18)- ga/</w:t>
      </w:r>
      <w:r>
        <w:t>3cCa/</w:t>
      </w:r>
      <w:r>
        <w:t>2 | svAhA%</w:t>
      </w:r>
      <w:r>
        <w:t xml:space="preserve"> |</w:t>
      </w:r>
    </w:p>
    <w:p w14:paraId="3FCE98CD" w14:textId="3804730F" w:rsidR="00F75D88" w:rsidRDefault="00F63BCF">
      <w:r>
        <w:t>ga/</w:t>
      </w:r>
      <w:r>
        <w:t>3cCa/</w:t>
      </w:r>
      <w:r>
        <w:t>2 svAhA/</w:t>
      </w:r>
      <w:r>
        <w:t xml:space="preserve"> svAhA+</w:t>
      </w:r>
      <w:r>
        <w:t xml:space="preserve"> ga3cCa2 ga3cCa/</w:t>
      </w:r>
      <w:r>
        <w:t>2 svAhA%</w:t>
      </w:r>
      <w:r>
        <w:t xml:space="preserve"> | </w:t>
      </w:r>
    </w:p>
    <w:p w14:paraId="73C8D240" w14:textId="3C2B6586" w:rsidR="00F75D88" w:rsidRDefault="00F63BCF">
      <w:r>
        <w:lastRenderedPageBreak/>
        <w:t>21)    1.3.11.1(19)- svAhA%</w:t>
      </w:r>
      <w:r>
        <w:t xml:space="preserve"> | ya/</w:t>
      </w:r>
      <w:r>
        <w:t>j~jam |</w:t>
      </w:r>
    </w:p>
    <w:p w14:paraId="7A36E306" w14:textId="7680BBD3" w:rsidR="00F75D88" w:rsidRDefault="00F63BCF">
      <w:r>
        <w:t>svAhA+</w:t>
      </w:r>
      <w:r>
        <w:t xml:space="preserve"> ya/</w:t>
      </w:r>
      <w:r>
        <w:t>j~jaM ~Mya/</w:t>
      </w:r>
      <w:r>
        <w:t>j~ja(gg) svAhA/</w:t>
      </w:r>
      <w:r>
        <w:t xml:space="preserve"> svAhA+</w:t>
      </w:r>
      <w:r>
        <w:t xml:space="preserve"> ya/</w:t>
      </w:r>
      <w:r>
        <w:t xml:space="preserve">j~jam | </w:t>
      </w:r>
    </w:p>
    <w:p w14:paraId="26B04E19" w14:textId="5754B783" w:rsidR="00F75D88" w:rsidRDefault="00F63BCF">
      <w:r>
        <w:t>22)    1.3.11.1(20)- ya/</w:t>
      </w:r>
      <w:r>
        <w:t>j~jam | ga/</w:t>
      </w:r>
      <w:r>
        <w:t>3cCa/</w:t>
      </w:r>
      <w:r>
        <w:t>2 |</w:t>
      </w:r>
    </w:p>
    <w:p w14:paraId="54B0E4BB" w14:textId="15D34565" w:rsidR="00F75D88" w:rsidRDefault="00F63BCF">
      <w:r>
        <w:t>ya/</w:t>
      </w:r>
      <w:r>
        <w:t>j~jam ga+</w:t>
      </w:r>
      <w:r>
        <w:t>3cCa2 ga3cCa2 ya/</w:t>
      </w:r>
      <w:r>
        <w:t>j~jaM ~Mya/</w:t>
      </w:r>
      <w:r>
        <w:t>j~jam ga+</w:t>
      </w:r>
      <w:r>
        <w:t xml:space="preserve">3cCa2 | </w:t>
      </w:r>
    </w:p>
    <w:p w14:paraId="2143B6FF" w14:textId="7C593F9F" w:rsidR="00F75D88" w:rsidRDefault="00F63BCF">
      <w:r>
        <w:t>23)    1.3.11.1(21)- ga/</w:t>
      </w:r>
      <w:r>
        <w:t>3cCa/</w:t>
      </w:r>
      <w:r>
        <w:t>2 | svAhA%</w:t>
      </w:r>
      <w:r>
        <w:t xml:space="preserve"> |</w:t>
      </w:r>
    </w:p>
    <w:p w14:paraId="3DD01F0A" w14:textId="7699668B" w:rsidR="00F75D88" w:rsidRDefault="00F63BCF">
      <w:r>
        <w:t>ga/</w:t>
      </w:r>
      <w:r>
        <w:t>3cCa/</w:t>
      </w:r>
      <w:r>
        <w:t>2 svAhA/</w:t>
      </w:r>
      <w:r>
        <w:t xml:space="preserve"> svAhA+</w:t>
      </w:r>
      <w:r>
        <w:t xml:space="preserve"> ga3cCa2 ga3cCa/</w:t>
      </w:r>
      <w:r>
        <w:t>2 svAhA%</w:t>
      </w:r>
      <w:r>
        <w:t xml:space="preserve"> | </w:t>
      </w:r>
    </w:p>
    <w:p w14:paraId="7443AAA1" w14:textId="715E84BD" w:rsidR="00F75D88" w:rsidRDefault="00F63BCF">
      <w:r>
        <w:t>24)    1.3.11.1(22)- svAhA%</w:t>
      </w:r>
      <w:r>
        <w:t xml:space="preserve"> | Ca2~ndA3(gm+</w:t>
      </w:r>
      <w:r>
        <w:t>)si |</w:t>
      </w:r>
    </w:p>
    <w:p w14:paraId="62F5E72F" w14:textId="074F8F32" w:rsidR="00F75D88" w:rsidRDefault="00F63BCF">
      <w:r>
        <w:t>svAhA/</w:t>
      </w:r>
      <w:r>
        <w:t xml:space="preserve"> Ca2~ndA3(gm+</w:t>
      </w:r>
      <w:r>
        <w:t>)si/</w:t>
      </w:r>
      <w:r>
        <w:t xml:space="preserve"> Ca2~ndA3(gm+</w:t>
      </w:r>
      <w:r>
        <w:t>)si/</w:t>
      </w:r>
      <w:r>
        <w:t xml:space="preserve"> svAhA/</w:t>
      </w:r>
      <w:r>
        <w:t xml:space="preserve"> svAhA/</w:t>
      </w:r>
      <w:r>
        <w:t xml:space="preserve"> Ca2~ndA3(gm+</w:t>
      </w:r>
      <w:r>
        <w:t xml:space="preserve">)si | </w:t>
      </w:r>
    </w:p>
    <w:p w14:paraId="0EB2EA4B" w14:textId="1A83C7FF" w:rsidR="00F75D88" w:rsidRDefault="00F63BCF">
      <w:r>
        <w:t>25)    1.3.11.1(23)- Ca2~ndA3(gm+</w:t>
      </w:r>
      <w:r>
        <w:t>)si | ga/</w:t>
      </w:r>
      <w:r>
        <w:t>3cCa/</w:t>
      </w:r>
      <w:r>
        <w:t>2 |</w:t>
      </w:r>
    </w:p>
    <w:p w14:paraId="00D2E829" w14:textId="679FC9A0" w:rsidR="00F75D88" w:rsidRDefault="00F63BCF">
      <w:r>
        <w:t>Ca2~ndA3(gm+</w:t>
      </w:r>
      <w:r>
        <w:t>)si ga3cCa2 ga3cCa/</w:t>
      </w:r>
      <w:r>
        <w:t>2</w:t>
      </w:r>
      <w:r>
        <w:t xml:space="preserve"> Ca2~ndA3(gm+</w:t>
      </w:r>
      <w:r>
        <w:t>)si/</w:t>
      </w:r>
      <w:r>
        <w:t xml:space="preserve"> Ca2~ndA3(gm+</w:t>
      </w:r>
      <w:r>
        <w:t xml:space="preserve">)si ga3cCa2 | </w:t>
      </w:r>
    </w:p>
    <w:p w14:paraId="3621271D" w14:textId="61096969" w:rsidR="00F75D88" w:rsidRDefault="00F63BCF">
      <w:r>
        <w:t>26)    1.3.11.1(24)- ga/</w:t>
      </w:r>
      <w:r>
        <w:t>3cCa/</w:t>
      </w:r>
      <w:r>
        <w:t>2 | svAhA%</w:t>
      </w:r>
      <w:r>
        <w:t xml:space="preserve"> |</w:t>
      </w:r>
    </w:p>
    <w:p w14:paraId="30E6628C" w14:textId="30301DF7" w:rsidR="00F75D88" w:rsidRDefault="00F63BCF">
      <w:r>
        <w:t>ga/</w:t>
      </w:r>
      <w:r>
        <w:t>3cCa/</w:t>
      </w:r>
      <w:r>
        <w:t>2 svAhA/</w:t>
      </w:r>
      <w:r>
        <w:t xml:space="preserve"> svAhA+</w:t>
      </w:r>
      <w:r>
        <w:t xml:space="preserve"> ga3cCa2 ga3cCa/</w:t>
      </w:r>
      <w:r>
        <w:t>2 svAhA%</w:t>
      </w:r>
      <w:r>
        <w:t xml:space="preserve"> | </w:t>
      </w:r>
    </w:p>
    <w:p w14:paraId="115F6017" w14:textId="5FA2B334" w:rsidR="00F75D88" w:rsidRDefault="00F63BCF">
      <w:r>
        <w:t>27)    1.3.11.1(25)- svAhA%</w:t>
      </w:r>
      <w:r>
        <w:t xml:space="preserve"> | d3yAvA+</w:t>
      </w:r>
      <w:r>
        <w:t>pRuthi/</w:t>
      </w:r>
      <w:r>
        <w:t>2vI |</w:t>
      </w:r>
    </w:p>
    <w:p w14:paraId="12F613EC" w14:textId="7A097FBD" w:rsidR="00F75D88" w:rsidRDefault="00F63BCF">
      <w:r>
        <w:t>svAhA/</w:t>
      </w:r>
      <w:r>
        <w:t xml:space="preserve"> d3yAvA+</w:t>
      </w:r>
      <w:r>
        <w:t>pRuthi/</w:t>
      </w:r>
      <w:r>
        <w:t>2vI d3yAvA+</w:t>
      </w:r>
      <w:r>
        <w:t>pRuthi/</w:t>
      </w:r>
      <w:r>
        <w:t>2vI svAhA/</w:t>
      </w:r>
      <w:r>
        <w:t xml:space="preserve"> svAhA/</w:t>
      </w:r>
      <w:r>
        <w:t xml:space="preserve"> d3yAvA+</w:t>
      </w:r>
      <w:r>
        <w:t>pRut</w:t>
      </w:r>
      <w:r>
        <w:t>hi/</w:t>
      </w:r>
      <w:r>
        <w:t xml:space="preserve">2vI | </w:t>
      </w:r>
    </w:p>
    <w:p w14:paraId="0566F5BE" w14:textId="2DCB911B" w:rsidR="00F75D88" w:rsidRDefault="00F63BCF">
      <w:r>
        <w:t>28)    1.3.11.1(26)- d3yAvA+</w:t>
      </w:r>
      <w:r>
        <w:t>pRuthi/</w:t>
      </w:r>
      <w:r>
        <w:t>2vI | ga/</w:t>
      </w:r>
      <w:r>
        <w:t>3cCa/</w:t>
      </w:r>
      <w:r>
        <w:t>2 |</w:t>
      </w:r>
    </w:p>
    <w:p w14:paraId="59EE258E" w14:textId="54DC52F2" w:rsidR="00F75D88" w:rsidRDefault="00F63BCF">
      <w:r>
        <w:t>d3yAvA+</w:t>
      </w:r>
      <w:r>
        <w:t>pRuthi/</w:t>
      </w:r>
      <w:r>
        <w:t>2vI ga+</w:t>
      </w:r>
      <w:r>
        <w:t>3cCa2 ga3cCa/</w:t>
      </w:r>
      <w:r>
        <w:t>2 d3yAvA+</w:t>
      </w:r>
      <w:r>
        <w:t>pRuthi/</w:t>
      </w:r>
      <w:r>
        <w:t>2vI d3yAvA+</w:t>
      </w:r>
      <w:r>
        <w:t>pRuthi/</w:t>
      </w:r>
      <w:r>
        <w:t>2vI ga+</w:t>
      </w:r>
      <w:r>
        <w:t xml:space="preserve">3cCa2 | </w:t>
      </w:r>
    </w:p>
    <w:p w14:paraId="2023A6E2" w14:textId="3FCF9206" w:rsidR="00F75D88" w:rsidRDefault="00F63BCF">
      <w:r>
        <w:t>29)    1.3.11.1(26)- d3yAvA+</w:t>
      </w:r>
      <w:r>
        <w:t>pRuthi/</w:t>
      </w:r>
      <w:r>
        <w:t>2vI |</w:t>
      </w:r>
    </w:p>
    <w:p w14:paraId="12C5EDF7" w14:textId="45E87F75" w:rsidR="00F75D88" w:rsidRDefault="00F63BCF">
      <w:r>
        <w:t>d3yAvA+</w:t>
      </w:r>
      <w:r>
        <w:t>pRuthi/</w:t>
      </w:r>
      <w:r>
        <w:t>2vI iti/</w:t>
      </w:r>
      <w:r>
        <w:t xml:space="preserve"> d3yAvA%</w:t>
      </w:r>
      <w:r>
        <w:t xml:space="preserve"> - pRu/</w:t>
      </w:r>
      <w:r>
        <w:t>thi/</w:t>
      </w:r>
      <w:r>
        <w:t xml:space="preserve">2vI | </w:t>
      </w:r>
    </w:p>
    <w:p w14:paraId="4E46E99B" w14:textId="409FA26B" w:rsidR="00F75D88" w:rsidRDefault="00F63BCF">
      <w:r>
        <w:t>30)    1.3.11.1(27)- ga/</w:t>
      </w:r>
      <w:r>
        <w:t>3cCa/</w:t>
      </w:r>
      <w:r>
        <w:t>2 | svAhA%</w:t>
      </w:r>
      <w:r>
        <w:t xml:space="preserve"> |</w:t>
      </w:r>
    </w:p>
    <w:p w14:paraId="117CC716" w14:textId="34AC5D95" w:rsidR="00F75D88" w:rsidRDefault="00F63BCF">
      <w:r>
        <w:t>ga/</w:t>
      </w:r>
      <w:r>
        <w:t>3cCa/</w:t>
      </w:r>
      <w:r>
        <w:t>2 svAhA/</w:t>
      </w:r>
      <w:r>
        <w:t xml:space="preserve"> svAhA+</w:t>
      </w:r>
      <w:r>
        <w:t xml:space="preserve"> ga3cCa2 ga3cCa/</w:t>
      </w:r>
      <w:r>
        <w:t>2 svAhA%</w:t>
      </w:r>
      <w:r>
        <w:t xml:space="preserve"> | </w:t>
      </w:r>
    </w:p>
    <w:p w14:paraId="7AEE606B" w14:textId="2DAE24E4" w:rsidR="00F75D88" w:rsidRDefault="00F63BCF">
      <w:r>
        <w:t>31)    1.3.11.1(28)- svAhA%</w:t>
      </w:r>
      <w:r>
        <w:t xml:space="preserve"> | ~naBa+</w:t>
      </w:r>
      <w:r>
        <w:t>4H |</w:t>
      </w:r>
    </w:p>
    <w:p w14:paraId="25F5E960" w14:textId="012AC24B" w:rsidR="00F75D88" w:rsidRDefault="00F63BCF">
      <w:r>
        <w:t>svAhA/</w:t>
      </w:r>
      <w:r>
        <w:t xml:space="preserve"> ~naBO/</w:t>
      </w:r>
      <w:r>
        <w:t>4 ~naBa/</w:t>
      </w:r>
      <w:r>
        <w:t>4H svAhA/</w:t>
      </w:r>
      <w:r>
        <w:t xml:space="preserve"> svAhA/</w:t>
      </w:r>
      <w:r>
        <w:t xml:space="preserve"> ~naBa+</w:t>
      </w:r>
      <w:r>
        <w:t xml:space="preserve">4H | </w:t>
      </w:r>
    </w:p>
    <w:p w14:paraId="6606CF21" w14:textId="39E83126" w:rsidR="00F75D88" w:rsidRDefault="00F63BCF">
      <w:r>
        <w:t>32)    1.3.11.1(29)- ~na</w:t>
      </w:r>
      <w:r>
        <w:t>Ba+</w:t>
      </w:r>
      <w:r>
        <w:t>4H | di/</w:t>
      </w:r>
      <w:r>
        <w:t>3vyam |</w:t>
      </w:r>
    </w:p>
    <w:p w14:paraId="2E451B3A" w14:textId="6645ED62" w:rsidR="00F75D88" w:rsidRDefault="00F63BCF">
      <w:r>
        <w:t>~naBO+</w:t>
      </w:r>
      <w:r>
        <w:t>4 di/</w:t>
      </w:r>
      <w:r>
        <w:t>3vyam di/</w:t>
      </w:r>
      <w:r>
        <w:t>3vyam ~naBO/</w:t>
      </w:r>
      <w:r>
        <w:t>4 ~naBO+</w:t>
      </w:r>
      <w:r>
        <w:t>4 di/</w:t>
      </w:r>
      <w:r>
        <w:t xml:space="preserve">3vyam | </w:t>
      </w:r>
    </w:p>
    <w:p w14:paraId="2C324BAD" w14:textId="77A60410" w:rsidR="00F75D88" w:rsidRDefault="00F63BCF">
      <w:r>
        <w:t>33)    1.3.11.1(30)- di/</w:t>
      </w:r>
      <w:r>
        <w:t>3vyam | ga/</w:t>
      </w:r>
      <w:r>
        <w:t>3cCa/</w:t>
      </w:r>
      <w:r>
        <w:t>2 |</w:t>
      </w:r>
    </w:p>
    <w:p w14:paraId="208DE9E4" w14:textId="3128468E" w:rsidR="00F75D88" w:rsidRDefault="00F63BCF">
      <w:r>
        <w:lastRenderedPageBreak/>
        <w:t>di/</w:t>
      </w:r>
      <w:r>
        <w:t>3vyam ga+</w:t>
      </w:r>
      <w:r>
        <w:t>3cCa2 ga3cCa2 di/</w:t>
      </w:r>
      <w:r>
        <w:t>3vyam di/</w:t>
      </w:r>
      <w:r>
        <w:t>3vyam ga+</w:t>
      </w:r>
      <w:r>
        <w:t xml:space="preserve">3cCa2 | </w:t>
      </w:r>
    </w:p>
    <w:p w14:paraId="7F529296" w14:textId="3BAEDD02" w:rsidR="00F75D88" w:rsidRDefault="00F63BCF">
      <w:r>
        <w:t>34)    1.3.11.1(31)- ga/</w:t>
      </w:r>
      <w:r>
        <w:t>3cCa/</w:t>
      </w:r>
      <w:r>
        <w:t>2 | svAhA%</w:t>
      </w:r>
      <w:r>
        <w:t xml:space="preserve"> |</w:t>
      </w:r>
    </w:p>
    <w:p w14:paraId="1DCE7EA1" w14:textId="384A3EA5" w:rsidR="00F75D88" w:rsidRDefault="00F63BCF">
      <w:r>
        <w:t>ga/</w:t>
      </w:r>
      <w:r>
        <w:t>3cCa/</w:t>
      </w:r>
      <w:r>
        <w:t>2 svAhA/</w:t>
      </w:r>
      <w:r>
        <w:t xml:space="preserve"> svAhA+</w:t>
      </w:r>
      <w:r>
        <w:t xml:space="preserve"> ga3cCa2 ga3cCa/</w:t>
      </w:r>
      <w:r>
        <w:t xml:space="preserve">2 </w:t>
      </w:r>
      <w:r>
        <w:t>svAhA%</w:t>
      </w:r>
      <w:r>
        <w:t xml:space="preserve"> | </w:t>
      </w:r>
    </w:p>
    <w:p w14:paraId="15DC9CF7" w14:textId="4F9CE05D" w:rsidR="00F75D88" w:rsidRDefault="00F63BCF">
      <w:r>
        <w:t>35)    1.3.11.1(32)- svAhA%</w:t>
      </w:r>
      <w:r>
        <w:t xml:space="preserve"> | a/</w:t>
      </w:r>
      <w:r>
        <w:t>g3nim |</w:t>
      </w:r>
    </w:p>
    <w:p w14:paraId="4B7E653B" w14:textId="6D512552" w:rsidR="00F75D88" w:rsidRDefault="00F63BCF">
      <w:r>
        <w:t>svAhA/</w:t>
      </w:r>
      <w:r>
        <w:t xml:space="preserve"> &amp;g3ni ma/</w:t>
      </w:r>
      <w:r>
        <w:t>g3ni(gg) svAhA/</w:t>
      </w:r>
      <w:r>
        <w:t xml:space="preserve"> svAhA/</w:t>
      </w:r>
      <w:r>
        <w:t xml:space="preserve"> &amp;g3nim | </w:t>
      </w:r>
    </w:p>
    <w:p w14:paraId="4AFE566F" w14:textId="15573064" w:rsidR="00F75D88" w:rsidRDefault="00F63BCF">
      <w:r>
        <w:t>36)    1.3.11.1(33)- a/</w:t>
      </w:r>
      <w:r>
        <w:t>g3nim | vai/</w:t>
      </w:r>
      <w:r>
        <w:t>SvA/</w:t>
      </w:r>
      <w:r>
        <w:t>na/</w:t>
      </w:r>
      <w:r>
        <w:t>ram |</w:t>
      </w:r>
    </w:p>
    <w:p w14:paraId="1A46BD8A" w14:textId="59239B6D" w:rsidR="00F75D88" w:rsidRDefault="00F63BCF">
      <w:r>
        <w:t>a/</w:t>
      </w:r>
      <w:r>
        <w:t>g3niM ~Mvai%</w:t>
      </w:r>
      <w:r>
        <w:t>SvAna/</w:t>
      </w:r>
      <w:r>
        <w:t>raM ~Mvai%</w:t>
      </w:r>
      <w:r>
        <w:t>SvAna/</w:t>
      </w:r>
      <w:r>
        <w:t>ra ma/</w:t>
      </w:r>
      <w:r>
        <w:t>g3ni ma/</w:t>
      </w:r>
      <w:r>
        <w:t>g3niM ~Mvai%</w:t>
      </w:r>
      <w:r>
        <w:t>SvAna/</w:t>
      </w:r>
      <w:r>
        <w:t xml:space="preserve">ram | </w:t>
      </w:r>
    </w:p>
    <w:p w14:paraId="26E2091D" w14:textId="703D27FE" w:rsidR="00F75D88" w:rsidRDefault="00F63BCF">
      <w:r>
        <w:t>37)    1.3.11.1(34)- vai/</w:t>
      </w:r>
      <w:r>
        <w:t>SvA/</w:t>
      </w:r>
      <w:r>
        <w:t>na/</w:t>
      </w:r>
      <w:r>
        <w:t>ra</w:t>
      </w:r>
      <w:r>
        <w:t>m | ga/</w:t>
      </w:r>
      <w:r>
        <w:t>3cCa/</w:t>
      </w:r>
      <w:r>
        <w:t>2 |</w:t>
      </w:r>
    </w:p>
    <w:p w14:paraId="488456EE" w14:textId="373D4788" w:rsidR="00F75D88" w:rsidRDefault="00F63BCF">
      <w:r>
        <w:t>vai/</w:t>
      </w:r>
      <w:r>
        <w:t>SvA/</w:t>
      </w:r>
      <w:r>
        <w:t>na/</w:t>
      </w:r>
      <w:r>
        <w:t>ram ga+</w:t>
      </w:r>
      <w:r>
        <w:t>3cCa2 ga3cCa2 vaiSvAna/</w:t>
      </w:r>
      <w:r>
        <w:t>raM ~Mvai%</w:t>
      </w:r>
      <w:r>
        <w:t>SvAna/</w:t>
      </w:r>
      <w:r>
        <w:t>ram ga+</w:t>
      </w:r>
      <w:r>
        <w:t xml:space="preserve">3cCa2 | </w:t>
      </w:r>
    </w:p>
    <w:p w14:paraId="1807C78C" w14:textId="76C95AB7" w:rsidR="00F75D88" w:rsidRDefault="00F63BCF">
      <w:r>
        <w:t>38)    1.3.11.1(35)- ga/</w:t>
      </w:r>
      <w:r>
        <w:t>3cCa/</w:t>
      </w:r>
      <w:r>
        <w:t>2 | svAhA%</w:t>
      </w:r>
      <w:r>
        <w:t xml:space="preserve"> |</w:t>
      </w:r>
    </w:p>
    <w:p w14:paraId="7D7F0C97" w14:textId="0A7370CF" w:rsidR="00F75D88" w:rsidRDefault="00F63BCF">
      <w:r>
        <w:t>ga/</w:t>
      </w:r>
      <w:r>
        <w:t>3cCa/</w:t>
      </w:r>
      <w:r>
        <w:t>2 svAhA/</w:t>
      </w:r>
      <w:r>
        <w:t xml:space="preserve"> svAhA+</w:t>
      </w:r>
      <w:r>
        <w:t xml:space="preserve"> ga3cCa2 ga3cCa/</w:t>
      </w:r>
      <w:r>
        <w:t>2 svAhA%</w:t>
      </w:r>
      <w:r>
        <w:t xml:space="preserve"> | </w:t>
      </w:r>
    </w:p>
    <w:p w14:paraId="0E12E8AE" w14:textId="742D37B8" w:rsidR="00F75D88" w:rsidRDefault="00F63BCF">
      <w:r>
        <w:t>39)    1.3.11.1(36)- svAhA%</w:t>
      </w:r>
      <w:r>
        <w:t xml:space="preserve"> | a/</w:t>
      </w:r>
      <w:r>
        <w:t>d3B4yaH |</w:t>
      </w:r>
    </w:p>
    <w:p w14:paraId="06751D60" w14:textId="1C8EC403" w:rsidR="00F75D88" w:rsidRDefault="00F63BCF">
      <w:r>
        <w:t>svAhA/</w:t>
      </w:r>
      <w:r>
        <w:t xml:space="preserve"> &amp;d3B4yO%</w:t>
      </w:r>
      <w:r>
        <w:t xml:space="preserve"> &amp;d3B4yaH svAhA/</w:t>
      </w:r>
      <w:r>
        <w:t xml:space="preserve"> </w:t>
      </w:r>
      <w:r>
        <w:t>svAhA/</w:t>
      </w:r>
      <w:r>
        <w:t xml:space="preserve"> &amp;d3B4yaH | </w:t>
      </w:r>
    </w:p>
    <w:p w14:paraId="55F4AE43" w14:textId="11CDF3EF" w:rsidR="00F75D88" w:rsidRDefault="00F63BCF">
      <w:r>
        <w:t>40)    1.3.11.1(37)- a/</w:t>
      </w:r>
      <w:r>
        <w:t>d3B4yaH | tvA/</w:t>
      </w:r>
      <w:r>
        <w:t xml:space="preserve"> |</w:t>
      </w:r>
    </w:p>
    <w:p w14:paraId="26CE17A2" w14:textId="19C4EDEC" w:rsidR="00F75D88" w:rsidRDefault="00F63BCF">
      <w:r>
        <w:t>a/</w:t>
      </w:r>
      <w:r>
        <w:t>d3B4ya stvA%</w:t>
      </w:r>
      <w:r>
        <w:t xml:space="preserve"> tvA/</w:t>
      </w:r>
      <w:r>
        <w:t xml:space="preserve"> &amp;d3B4yO%</w:t>
      </w:r>
      <w:r>
        <w:t xml:space="preserve"> &amp;d3B4ya stvA%</w:t>
      </w:r>
      <w:r>
        <w:t xml:space="preserve"> | </w:t>
      </w:r>
    </w:p>
    <w:p w14:paraId="4B6D6CC8" w14:textId="419E36E5" w:rsidR="00F75D88" w:rsidRDefault="00F63BCF">
      <w:r>
        <w:t>41)    1.3.11.1(37)- a/</w:t>
      </w:r>
      <w:r>
        <w:t>d3B4yaH |</w:t>
      </w:r>
    </w:p>
    <w:p w14:paraId="3FF300B5" w14:textId="5CE5BA9D" w:rsidR="00F75D88" w:rsidRDefault="00F63BCF">
      <w:r>
        <w:t>a/</w:t>
      </w:r>
      <w:r>
        <w:t>d3B4ya itya+</w:t>
      </w:r>
      <w:r>
        <w:t xml:space="preserve">t - B4yaH | </w:t>
      </w:r>
    </w:p>
    <w:p w14:paraId="686F079A" w14:textId="2E9B49F2" w:rsidR="00F75D88" w:rsidRDefault="00F63BCF">
      <w:r>
        <w:t>42)    1.3.11.1(38)- tvA/</w:t>
      </w:r>
      <w:r>
        <w:t xml:space="preserve"> | OSha+</w:t>
      </w:r>
      <w:r>
        <w:t>dhI4B4yaH |</w:t>
      </w:r>
    </w:p>
    <w:p w14:paraId="068395B6" w14:textId="11C65FA4" w:rsidR="00F75D88" w:rsidRDefault="00F63BCF">
      <w:r>
        <w:t>tvauSha+</w:t>
      </w:r>
      <w:r>
        <w:t>dhI4B4ya/</w:t>
      </w:r>
      <w:r>
        <w:t xml:space="preserve"> OSha+</w:t>
      </w:r>
      <w:r>
        <w:t>dhI4B4yastvA/</w:t>
      </w:r>
      <w:r>
        <w:t xml:space="preserve"> tvauSha+</w:t>
      </w:r>
      <w:r>
        <w:t>d</w:t>
      </w:r>
      <w:r>
        <w:t xml:space="preserve">hI4B4yaH | </w:t>
      </w:r>
    </w:p>
    <w:p w14:paraId="011316C7" w14:textId="014C9D74" w:rsidR="00F75D88" w:rsidRDefault="00F63BCF">
      <w:r>
        <w:t>43)    1.3.11.1(39)- OSha+</w:t>
      </w:r>
      <w:r>
        <w:t>dhI4B4yaH | mana+</w:t>
      </w:r>
      <w:r>
        <w:t>H |</w:t>
      </w:r>
    </w:p>
    <w:p w14:paraId="545D717C" w14:textId="5082646B" w:rsidR="00F75D88" w:rsidRDefault="00F63BCF">
      <w:r>
        <w:t>OSha+</w:t>
      </w:r>
      <w:r>
        <w:t>dhI4B4yO/</w:t>
      </w:r>
      <w:r>
        <w:t xml:space="preserve"> manO/</w:t>
      </w:r>
      <w:r>
        <w:t xml:space="preserve"> mana/</w:t>
      </w:r>
      <w:r>
        <w:t xml:space="preserve"> OSha+</w:t>
      </w:r>
      <w:r>
        <w:t>dhI4B4ya/</w:t>
      </w:r>
      <w:r>
        <w:t xml:space="preserve"> OSha+</w:t>
      </w:r>
      <w:r>
        <w:t>dhI4B4yO/</w:t>
      </w:r>
      <w:r>
        <w:t xml:space="preserve"> mana+</w:t>
      </w:r>
      <w:r>
        <w:t xml:space="preserve">H | </w:t>
      </w:r>
    </w:p>
    <w:p w14:paraId="1FD78DCC" w14:textId="535E41B0" w:rsidR="00F75D88" w:rsidRDefault="00F63BCF">
      <w:r>
        <w:t>44)    1.3.11.1(39)- OSha+</w:t>
      </w:r>
      <w:r>
        <w:t>dhI4B4yaH |</w:t>
      </w:r>
    </w:p>
    <w:p w14:paraId="2B6791B2" w14:textId="3887381B" w:rsidR="00F75D88" w:rsidRDefault="00F63BCF">
      <w:r>
        <w:t>OSha+</w:t>
      </w:r>
      <w:r>
        <w:t>dhI4B4ya/</w:t>
      </w:r>
      <w:r>
        <w:t xml:space="preserve"> ityOSha+</w:t>
      </w:r>
      <w:r>
        <w:t>dhi4 - B4ya/</w:t>
      </w:r>
      <w:r>
        <w:t xml:space="preserve">H | </w:t>
      </w:r>
    </w:p>
    <w:p w14:paraId="3F4D1130" w14:textId="6F03AF68" w:rsidR="00F75D88" w:rsidRDefault="00F63BCF">
      <w:r>
        <w:t>45)    1.3.11.1(40)- mana+</w:t>
      </w:r>
      <w:r>
        <w:t>H | mE/</w:t>
      </w:r>
      <w:r>
        <w:t xml:space="preserve"> |</w:t>
      </w:r>
    </w:p>
    <w:p w14:paraId="0A9928C5" w14:textId="4B5AEE3A" w:rsidR="00F75D88" w:rsidRDefault="00F63BCF">
      <w:r>
        <w:t>manO+</w:t>
      </w:r>
      <w:r>
        <w:t xml:space="preserve"> mE mE/</w:t>
      </w:r>
      <w:r>
        <w:t xml:space="preserve"> manO/</w:t>
      </w:r>
      <w:r>
        <w:t xml:space="preserve"> manO+</w:t>
      </w:r>
      <w:r>
        <w:t xml:space="preserve"> mE | </w:t>
      </w:r>
    </w:p>
    <w:p w14:paraId="30BDC83D" w14:textId="04BBE3C0" w:rsidR="00F75D88" w:rsidRDefault="00F63BCF">
      <w:r>
        <w:t>46)    1.3.11.1(41)- mE/</w:t>
      </w:r>
      <w:r>
        <w:t xml:space="preserve"> | hArdi+</w:t>
      </w:r>
      <w:r>
        <w:t>3 |</w:t>
      </w:r>
    </w:p>
    <w:p w14:paraId="7BB78840" w14:textId="74D590EF" w:rsidR="00F75D88" w:rsidRDefault="00F63BCF">
      <w:r>
        <w:lastRenderedPageBreak/>
        <w:t>mE/</w:t>
      </w:r>
      <w:r>
        <w:t xml:space="preserve"> hArdi/</w:t>
      </w:r>
      <w:r>
        <w:t>3 hArdi+</w:t>
      </w:r>
      <w:r>
        <w:t>3 mE mE/</w:t>
      </w:r>
      <w:r>
        <w:t xml:space="preserve"> hArdi+</w:t>
      </w:r>
      <w:r>
        <w:t xml:space="preserve">3 | </w:t>
      </w:r>
    </w:p>
    <w:p w14:paraId="4AF2F304" w14:textId="0EB47EFD" w:rsidR="00F75D88" w:rsidRDefault="00F63BCF">
      <w:r>
        <w:t>47)    1.3.11.1(42)- hArdi+</w:t>
      </w:r>
      <w:r>
        <w:t>3 | ya/</w:t>
      </w:r>
      <w:r>
        <w:t>cCa/</w:t>
      </w:r>
      <w:r>
        <w:t>2 |</w:t>
      </w:r>
    </w:p>
    <w:p w14:paraId="6561AC5B" w14:textId="730C61AC" w:rsidR="00F75D88" w:rsidRDefault="00F63BCF">
      <w:r>
        <w:t>hArdi+</w:t>
      </w:r>
      <w:r>
        <w:t>3 yacCa2 yacCa/</w:t>
      </w:r>
      <w:r>
        <w:t>2 hArdi/</w:t>
      </w:r>
      <w:r>
        <w:t>3 hArdi+</w:t>
      </w:r>
      <w:r>
        <w:t xml:space="preserve">3 yacCa2 | </w:t>
      </w:r>
    </w:p>
    <w:p w14:paraId="6F1DF8F8" w14:textId="3E8BFA1F" w:rsidR="00F75D88" w:rsidRDefault="00F63BCF">
      <w:r>
        <w:t>48)    1.3.11.1(43)- ya/</w:t>
      </w:r>
      <w:r>
        <w:t>cCa/</w:t>
      </w:r>
      <w:r>
        <w:t>2 | ta/</w:t>
      </w:r>
      <w:r>
        <w:t>nUm |</w:t>
      </w:r>
    </w:p>
    <w:p w14:paraId="6BE54118" w14:textId="11F068E6" w:rsidR="00F75D88" w:rsidRDefault="00F63BCF">
      <w:r>
        <w:t>ya/</w:t>
      </w:r>
      <w:r>
        <w:t>cCa/</w:t>
      </w:r>
      <w:r>
        <w:t>2 ta/</w:t>
      </w:r>
      <w:r>
        <w:t>nUm ta/</w:t>
      </w:r>
      <w:r>
        <w:t>nUM ~Mya+</w:t>
      </w:r>
      <w:r>
        <w:t>cCa2 yacCa2 ta/</w:t>
      </w:r>
      <w:r>
        <w:t xml:space="preserve">nUm | </w:t>
      </w:r>
    </w:p>
    <w:p w14:paraId="54FF316D" w14:textId="10F87C29" w:rsidR="00F75D88" w:rsidRDefault="00F63BCF">
      <w:r>
        <w:t>49)    1.3.11.1(44)- ta/</w:t>
      </w:r>
      <w:r>
        <w:t>nUm | tvaca%</w:t>
      </w:r>
      <w:r>
        <w:t>m |</w:t>
      </w:r>
    </w:p>
    <w:p w14:paraId="5D17F83D" w14:textId="0A12E662" w:rsidR="00F75D88" w:rsidRDefault="00F63BCF">
      <w:r>
        <w:t>ta/</w:t>
      </w:r>
      <w:r>
        <w:t>nUm tvaca/</w:t>
      </w:r>
      <w:r>
        <w:t>m tvaca+</w:t>
      </w:r>
      <w:r>
        <w:t>m ta/</w:t>
      </w:r>
      <w:r>
        <w:t>nUm ta/</w:t>
      </w:r>
      <w:r>
        <w:t>nUm tvaca%</w:t>
      </w:r>
      <w:r>
        <w:t xml:space="preserve">m | </w:t>
      </w:r>
    </w:p>
    <w:p w14:paraId="7B9B2D99" w14:textId="7ABB450C" w:rsidR="00F75D88" w:rsidRDefault="00F63BCF">
      <w:r>
        <w:t>50)    1.3.11.1(45)- tvaca%</w:t>
      </w:r>
      <w:r>
        <w:t>m | pu/</w:t>
      </w:r>
      <w:r>
        <w:t>tram |</w:t>
      </w:r>
    </w:p>
    <w:p w14:paraId="0B3146F0" w14:textId="25DF2717" w:rsidR="00F75D88" w:rsidRDefault="00F63BCF">
      <w:r>
        <w:t>tvaca+</w:t>
      </w:r>
      <w:r>
        <w:t>m pu/</w:t>
      </w:r>
      <w:r>
        <w:t>tram pu/</w:t>
      </w:r>
      <w:r>
        <w:t>tram tvaca/</w:t>
      </w:r>
      <w:r>
        <w:t>m tvaca+</w:t>
      </w:r>
      <w:r>
        <w:t>m pu/</w:t>
      </w:r>
      <w:r>
        <w:t xml:space="preserve">tram | </w:t>
      </w:r>
    </w:p>
    <w:p w14:paraId="7C7B1E81" w14:textId="6FE10F7D" w:rsidR="00F75D88" w:rsidRDefault="00F63BCF">
      <w:r>
        <w:t>51)    1.3.11.1(46)- pu/</w:t>
      </w:r>
      <w:r>
        <w:t>tr</w:t>
      </w:r>
      <w:r>
        <w:t>am | ~naptA+</w:t>
      </w:r>
      <w:r>
        <w:t>ram |</w:t>
      </w:r>
    </w:p>
    <w:p w14:paraId="1A4E3958" w14:textId="67454E67" w:rsidR="00F75D88" w:rsidRDefault="00F63BCF">
      <w:r>
        <w:t>pu/</w:t>
      </w:r>
      <w:r>
        <w:t>tram ~naptA+</w:t>
      </w:r>
      <w:r>
        <w:t>ra/</w:t>
      </w:r>
      <w:r>
        <w:t>m ~naptA+</w:t>
      </w:r>
      <w:r>
        <w:t>ram pu/</w:t>
      </w:r>
      <w:r>
        <w:t>tram pu/</w:t>
      </w:r>
      <w:r>
        <w:t>tram ~naptA+</w:t>
      </w:r>
      <w:r>
        <w:t xml:space="preserve">ram | </w:t>
      </w:r>
    </w:p>
    <w:p w14:paraId="45FAAFD2" w14:textId="1A614B12" w:rsidR="00F75D88" w:rsidRDefault="00F63BCF">
      <w:r>
        <w:t>52)    1.3.11.1(47)- ~naptA+</w:t>
      </w:r>
      <w:r>
        <w:t>ram | a/</w:t>
      </w:r>
      <w:r>
        <w:t>SI/</w:t>
      </w:r>
      <w:r>
        <w:t>ya/</w:t>
      </w:r>
      <w:r>
        <w:t xml:space="preserve"> |</w:t>
      </w:r>
    </w:p>
    <w:p w14:paraId="3D37F6BD" w14:textId="54B188BF" w:rsidR="00F75D88" w:rsidRDefault="00F63BCF">
      <w:r>
        <w:t>~naptA+</w:t>
      </w:r>
      <w:r>
        <w:t>ra maSI yASIya/</w:t>
      </w:r>
      <w:r>
        <w:t xml:space="preserve"> ~naptA+</w:t>
      </w:r>
      <w:r>
        <w:t>ra/</w:t>
      </w:r>
      <w:r>
        <w:t>m ~naptA+</w:t>
      </w:r>
      <w:r>
        <w:t xml:space="preserve">ra maSIya | </w:t>
      </w:r>
    </w:p>
    <w:p w14:paraId="27017645" w14:textId="49800FFE" w:rsidR="00F75D88" w:rsidRDefault="00F63BCF">
      <w:r>
        <w:t>53)    1.3.11.1(48)- a/</w:t>
      </w:r>
      <w:r>
        <w:t>SI/</w:t>
      </w:r>
      <w:r>
        <w:t>ya/</w:t>
      </w:r>
      <w:r>
        <w:t xml:space="preserve"> | Suk |</w:t>
      </w:r>
    </w:p>
    <w:p w14:paraId="7E230516" w14:textId="296125D2" w:rsidR="00F75D88" w:rsidRDefault="00F63BCF">
      <w:r>
        <w:t>a/</w:t>
      </w:r>
      <w:r>
        <w:t>SI/</w:t>
      </w:r>
      <w:r>
        <w:t>ya/</w:t>
      </w:r>
      <w:r>
        <w:t xml:space="preserve"> Sug3 uga+</w:t>
      </w:r>
      <w:r>
        <w:t>3SI yASIya/</w:t>
      </w:r>
      <w:r>
        <w:t xml:space="preserve"> Suk | </w:t>
      </w:r>
    </w:p>
    <w:p w14:paraId="20871CE6" w14:textId="798446B3" w:rsidR="00F75D88" w:rsidRDefault="00F63BCF">
      <w:r>
        <w:t>54</w:t>
      </w:r>
      <w:r>
        <w:t>)    1.3.11.1(49)- Suk | a/</w:t>
      </w:r>
      <w:r>
        <w:t>si/</w:t>
      </w:r>
      <w:r>
        <w:t xml:space="preserve"> |</w:t>
      </w:r>
    </w:p>
    <w:p w14:paraId="7A6C596D" w14:textId="7843C718" w:rsidR="00F75D88" w:rsidRDefault="00F63BCF">
      <w:r>
        <w:t>Suga+</w:t>
      </w:r>
      <w:r>
        <w:t>3 syasi/</w:t>
      </w:r>
      <w:r>
        <w:t xml:space="preserve"> Sug3 uga+</w:t>
      </w:r>
      <w:r>
        <w:t xml:space="preserve">3si | </w:t>
      </w:r>
    </w:p>
    <w:p w14:paraId="29AF9B71" w14:textId="05FB131D" w:rsidR="00F75D88" w:rsidRDefault="00F63BCF">
      <w:r>
        <w:t>55)    1.3.11.1(50)- a/</w:t>
      </w:r>
      <w:r>
        <w:t>si/</w:t>
      </w:r>
      <w:r>
        <w:t xml:space="preserve"> | tam |</w:t>
      </w:r>
    </w:p>
    <w:p w14:paraId="50EB06CE" w14:textId="5645CDED" w:rsidR="00F75D88" w:rsidRDefault="00F63BCF">
      <w:r>
        <w:t>a/</w:t>
      </w:r>
      <w:r>
        <w:t>si/</w:t>
      </w:r>
      <w:r>
        <w:t xml:space="preserve"> tam ta ma+</w:t>
      </w:r>
      <w:r>
        <w:t>syasi/</w:t>
      </w:r>
      <w:r>
        <w:t xml:space="preserve"> tam | </w:t>
      </w:r>
    </w:p>
    <w:p w14:paraId="6370F4FC" w14:textId="2E360B80" w:rsidR="00F75D88" w:rsidRDefault="00F63BCF">
      <w:r>
        <w:t>56)    1.3.11.1(51)- tam | a/</w:t>
      </w:r>
      <w:r>
        <w:t>Bi4 |</w:t>
      </w:r>
    </w:p>
    <w:p w14:paraId="7F7353D1" w14:textId="6472076E" w:rsidR="00F75D88" w:rsidRDefault="00F63BCF">
      <w:r>
        <w:t>ta ma/</w:t>
      </w:r>
      <w:r>
        <w:t>B4ya+</w:t>
      </w:r>
      <w:r>
        <w:t>Bi4 tam ta ma/</w:t>
      </w:r>
      <w:r>
        <w:t xml:space="preserve">Bi4 | </w:t>
      </w:r>
    </w:p>
    <w:p w14:paraId="066364D4" w14:textId="6A517764" w:rsidR="00F75D88" w:rsidRDefault="00F63BCF">
      <w:r>
        <w:t>57)    1.3.11.1(52)- a/</w:t>
      </w:r>
      <w:r>
        <w:t>Bi4 | SO/</w:t>
      </w:r>
      <w:r>
        <w:t>ca/</w:t>
      </w:r>
      <w:r>
        <w:t xml:space="preserve"> |</w:t>
      </w:r>
    </w:p>
    <w:p w14:paraId="2E1FBBB5" w14:textId="15A40369" w:rsidR="00F75D88" w:rsidRDefault="00F63BCF">
      <w:r>
        <w:t>a/</w:t>
      </w:r>
      <w:r>
        <w:t>Bi4 SO+</w:t>
      </w:r>
      <w:r>
        <w:t>ca SOcA/</w:t>
      </w:r>
      <w:r>
        <w:t xml:space="preserve"> B4ya+</w:t>
      </w:r>
      <w:r>
        <w:t>Bi4 SO+</w:t>
      </w:r>
      <w:r>
        <w:t xml:space="preserve">ca | </w:t>
      </w:r>
    </w:p>
    <w:p w14:paraId="1270EC6B" w14:textId="3715E6A1" w:rsidR="00F75D88" w:rsidRDefault="00F63BCF">
      <w:r>
        <w:t>58)    1.3.11.1(53)- SO/</w:t>
      </w:r>
      <w:r>
        <w:t>ca/</w:t>
      </w:r>
      <w:r>
        <w:t xml:space="preserve"> | yaH |</w:t>
      </w:r>
    </w:p>
    <w:p w14:paraId="112A7A4C" w14:textId="7FADDF62" w:rsidR="00F75D88" w:rsidRDefault="00F63BCF">
      <w:r>
        <w:t>SO/</w:t>
      </w:r>
      <w:r>
        <w:t>ca/</w:t>
      </w:r>
      <w:r>
        <w:t xml:space="preserve"> yO yaH SO+</w:t>
      </w:r>
      <w:r>
        <w:t>ca SOca/</w:t>
      </w:r>
      <w:r>
        <w:t xml:space="preserve"> yaH | </w:t>
      </w:r>
    </w:p>
    <w:p w14:paraId="25A27CA5" w14:textId="07F3F5A6" w:rsidR="00F75D88" w:rsidRDefault="00F63BCF">
      <w:r>
        <w:t>59)    1.3.11.1(54)- yaH | a/</w:t>
      </w:r>
      <w:r>
        <w:t>smAn |</w:t>
      </w:r>
    </w:p>
    <w:p w14:paraId="659480E8" w14:textId="21612852" w:rsidR="00F75D88" w:rsidRDefault="00F63BCF">
      <w:r>
        <w:lastRenderedPageBreak/>
        <w:t>yO%</w:t>
      </w:r>
      <w:r>
        <w:t xml:space="preserve"> &amp;smA ~na/</w:t>
      </w:r>
      <w:r>
        <w:t>smAn yO yO%</w:t>
      </w:r>
      <w:r>
        <w:t xml:space="preserve"> &amp;smAn | </w:t>
      </w:r>
    </w:p>
    <w:p w14:paraId="0D22429D" w14:textId="104CA423" w:rsidR="00F75D88" w:rsidRDefault="00F63BCF">
      <w:r>
        <w:t>60)    1.3.11.1(55)- a/</w:t>
      </w:r>
      <w:r>
        <w:t>smAn | d3vEShTi+</w:t>
      </w:r>
      <w:r>
        <w:t xml:space="preserve"> |</w:t>
      </w:r>
    </w:p>
    <w:p w14:paraId="76623DF3" w14:textId="5A18DCB3" w:rsidR="00F75D88" w:rsidRDefault="00F63BCF">
      <w:r>
        <w:t>a/</w:t>
      </w:r>
      <w:r>
        <w:t>smAn d3vEShTi/</w:t>
      </w:r>
      <w:r>
        <w:t xml:space="preserve"> d3vEShTya/</w:t>
      </w:r>
      <w:r>
        <w:t xml:space="preserve"> smA ~na/</w:t>
      </w:r>
      <w:r>
        <w:t>smAn d3vEShTi+</w:t>
      </w:r>
      <w:r>
        <w:t xml:space="preserve"> | </w:t>
      </w:r>
    </w:p>
    <w:p w14:paraId="31EF86F8" w14:textId="1C62FC88" w:rsidR="00F75D88" w:rsidRDefault="00F63BCF">
      <w:r>
        <w:t>61)    1.3.11.1(56)- d3vEShTi+</w:t>
      </w:r>
      <w:r>
        <w:t xml:space="preserve"> | yam |</w:t>
      </w:r>
    </w:p>
    <w:p w14:paraId="4D199CF4" w14:textId="2DC99F6B" w:rsidR="00F75D88" w:rsidRDefault="00F63BCF">
      <w:r>
        <w:t>d3vEShTi/</w:t>
      </w:r>
      <w:r>
        <w:t xml:space="preserve"> yaM ~Myam d3vEShTi/</w:t>
      </w:r>
      <w:r>
        <w:t xml:space="preserve"> d3vEShTi/</w:t>
      </w:r>
      <w:r>
        <w:t xml:space="preserve"> yam | </w:t>
      </w:r>
    </w:p>
    <w:p w14:paraId="6AA713B4" w14:textId="2A3F872F" w:rsidR="00F75D88" w:rsidRDefault="00F63BCF">
      <w:r>
        <w:t>62)    1.3.11.1(57)- yam | ca/</w:t>
      </w:r>
      <w:r>
        <w:t xml:space="preserve"> |</w:t>
      </w:r>
    </w:p>
    <w:p w14:paraId="26ABE324" w14:textId="2DE62182" w:rsidR="00F75D88" w:rsidRDefault="00F63BCF">
      <w:r>
        <w:t>yam ca+</w:t>
      </w:r>
      <w:r>
        <w:t xml:space="preserve"> ca/</w:t>
      </w:r>
      <w:r>
        <w:t xml:space="preserve"> yaM ~Myam ca+</w:t>
      </w:r>
      <w:r>
        <w:t xml:space="preserve"> | </w:t>
      </w:r>
    </w:p>
    <w:p w14:paraId="2B35B47F" w14:textId="47D63268" w:rsidR="00F75D88" w:rsidRDefault="00F63BCF">
      <w:r>
        <w:t>63)    1.3.11.1(58)- ca/</w:t>
      </w:r>
      <w:r>
        <w:t xml:space="preserve"> | va/</w:t>
      </w:r>
      <w:r>
        <w:t>yam |</w:t>
      </w:r>
    </w:p>
    <w:p w14:paraId="465A2C80" w14:textId="515F4903" w:rsidR="00F75D88" w:rsidRDefault="00F63BCF">
      <w:r>
        <w:t>ca/</w:t>
      </w:r>
      <w:r>
        <w:t xml:space="preserve"> va/</w:t>
      </w:r>
      <w:r>
        <w:t>yaM ~Mva/</w:t>
      </w:r>
      <w:r>
        <w:t>ya</w:t>
      </w:r>
      <w:r>
        <w:t>m ca+</w:t>
      </w:r>
      <w:r>
        <w:t xml:space="preserve"> ca va/</w:t>
      </w:r>
      <w:r>
        <w:t xml:space="preserve">yam | </w:t>
      </w:r>
    </w:p>
    <w:p w14:paraId="0C6A0577" w14:textId="1BC94324" w:rsidR="00F75D88" w:rsidRDefault="00F63BCF">
      <w:r>
        <w:t>64)    1.3.11.1(59)- va/</w:t>
      </w:r>
      <w:r>
        <w:t>yam | d3vi/</w:t>
      </w:r>
      <w:r>
        <w:t>ShmaH |</w:t>
      </w:r>
    </w:p>
    <w:p w14:paraId="5A606D56" w14:textId="33DE081C" w:rsidR="00F75D88" w:rsidRDefault="00F63BCF">
      <w:r>
        <w:t>va/</w:t>
      </w:r>
      <w:r>
        <w:t>yam d3vi/</w:t>
      </w:r>
      <w:r>
        <w:t>ShmO d3vi/</w:t>
      </w:r>
      <w:r>
        <w:t>ShmO va/</w:t>
      </w:r>
      <w:r>
        <w:t>yaM ~Mva/</w:t>
      </w:r>
      <w:r>
        <w:t>yam d3vi/</w:t>
      </w:r>
      <w:r>
        <w:t xml:space="preserve">ShmaH | </w:t>
      </w:r>
    </w:p>
    <w:p w14:paraId="404F648B" w14:textId="1BC32BFB" w:rsidR="00F75D88" w:rsidRDefault="00F63BCF">
      <w:r>
        <w:t>65)    1.3.11.1(60)- d3vi/</w:t>
      </w:r>
      <w:r>
        <w:t>ShmaH | dhA4mnO+</w:t>
      </w:r>
      <w:r>
        <w:t>dhA4mnaH |</w:t>
      </w:r>
    </w:p>
    <w:p w14:paraId="40D0FC57" w14:textId="30376583" w:rsidR="00F75D88" w:rsidRDefault="00F63BCF">
      <w:r>
        <w:t>d3vi/</w:t>
      </w:r>
      <w:r>
        <w:t>ShmO dhA4mnO+</w:t>
      </w:r>
      <w:r>
        <w:t>dhA4mnO/</w:t>
      </w:r>
      <w:r>
        <w:t xml:space="preserve"> dhA4mnO+</w:t>
      </w:r>
      <w:r>
        <w:t>dhA4mnO d3vi/</w:t>
      </w:r>
      <w:r>
        <w:t>ShmO d3vi/</w:t>
      </w:r>
      <w:r>
        <w:t>ShmO dhA4mnO+</w:t>
      </w:r>
      <w:r>
        <w:t xml:space="preserve">dhA4mnaH | </w:t>
      </w:r>
    </w:p>
    <w:p w14:paraId="2C6D7943" w14:textId="64216ACB" w:rsidR="00F75D88" w:rsidRDefault="00F63BCF">
      <w:r>
        <w:t>6</w:t>
      </w:r>
      <w:r>
        <w:t>6)    1.3.11.1(61)- dhA4mnO+</w:t>
      </w:r>
      <w:r>
        <w:t>dhA4mnaH | rA/</w:t>
      </w:r>
      <w:r>
        <w:t>ja/</w:t>
      </w:r>
      <w:r>
        <w:t>nn |</w:t>
      </w:r>
    </w:p>
    <w:p w14:paraId="7ED1C924" w14:textId="7B7F0052" w:rsidR="00F75D88" w:rsidRDefault="00F63BCF">
      <w:r>
        <w:t>dhA4mnO+</w:t>
      </w:r>
      <w:r>
        <w:t>dhA4mnO rAjan rAja/</w:t>
      </w:r>
      <w:r>
        <w:t>n dhA4mnO+</w:t>
      </w:r>
      <w:r>
        <w:t>dhA4mnO/</w:t>
      </w:r>
      <w:r>
        <w:t xml:space="preserve"> dhA4mnO+</w:t>
      </w:r>
      <w:r>
        <w:t xml:space="preserve">dhA4mnO rAjann | </w:t>
      </w:r>
    </w:p>
    <w:p w14:paraId="511E670F" w14:textId="6DC16916" w:rsidR="00F75D88" w:rsidRDefault="00F63BCF">
      <w:r>
        <w:t>67)    1.3.11.1(61)- dhA4mnO+</w:t>
      </w:r>
      <w:r>
        <w:t>dhA4mnaH |</w:t>
      </w:r>
    </w:p>
    <w:p w14:paraId="16648364" w14:textId="6AF079CC" w:rsidR="00F75D88" w:rsidRDefault="00F63BCF">
      <w:r>
        <w:t>dhA4mnO+</w:t>
      </w:r>
      <w:r>
        <w:t>dhA4mna/</w:t>
      </w:r>
      <w:r>
        <w:t xml:space="preserve"> iti/</w:t>
      </w:r>
      <w:r>
        <w:t xml:space="preserve"> dhA4mna+</w:t>
      </w:r>
      <w:r>
        <w:t>H - dhA/</w:t>
      </w:r>
      <w:r>
        <w:t>4mna/</w:t>
      </w:r>
      <w:r>
        <w:t xml:space="preserve">H | </w:t>
      </w:r>
    </w:p>
    <w:p w14:paraId="29115E1C" w14:textId="4E5C1F2F" w:rsidR="00F75D88" w:rsidRDefault="00F63BCF">
      <w:r>
        <w:t>68)    1.3.11.1(62)- rA/</w:t>
      </w:r>
      <w:r>
        <w:t>ja/</w:t>
      </w:r>
      <w:r>
        <w:t>nn | i/</w:t>
      </w:r>
      <w:r>
        <w:t>taH |</w:t>
      </w:r>
    </w:p>
    <w:p w14:paraId="1A54164A" w14:textId="3813415E" w:rsidR="00F75D88" w:rsidRDefault="00F63BCF">
      <w:r>
        <w:t>rA/</w:t>
      </w:r>
      <w:r>
        <w:t>ja/</w:t>
      </w:r>
      <w:r>
        <w:t>n ~ni/</w:t>
      </w:r>
      <w:r>
        <w:t>ta i/</w:t>
      </w:r>
      <w:r>
        <w:t>tO rA+</w:t>
      </w:r>
      <w:r>
        <w:t>jan rAjan ~ni/</w:t>
      </w:r>
      <w:r>
        <w:t xml:space="preserve">taH | </w:t>
      </w:r>
    </w:p>
    <w:p w14:paraId="26E7DE9D" w14:textId="31D668B3" w:rsidR="00F75D88" w:rsidRDefault="00F63BCF">
      <w:r>
        <w:t>69)    1.3.11.1(63)- i/</w:t>
      </w:r>
      <w:r>
        <w:t>taH | va/</w:t>
      </w:r>
      <w:r>
        <w:t>ru/</w:t>
      </w:r>
      <w:r>
        <w:t>Na/</w:t>
      </w:r>
      <w:r>
        <w:t xml:space="preserve"> |</w:t>
      </w:r>
    </w:p>
    <w:p w14:paraId="2853FCB0" w14:textId="47BF8E96" w:rsidR="00F75D88" w:rsidRDefault="00F63BCF">
      <w:r>
        <w:t>i/</w:t>
      </w:r>
      <w:r>
        <w:t>tO va+</w:t>
      </w:r>
      <w:r>
        <w:t>ruNa varuNE/</w:t>
      </w:r>
      <w:r>
        <w:t xml:space="preserve"> ta i/</w:t>
      </w:r>
      <w:r>
        <w:t>tO va+</w:t>
      </w:r>
      <w:r>
        <w:t xml:space="preserve">ruNa | </w:t>
      </w:r>
    </w:p>
    <w:p w14:paraId="3911A2A3" w14:textId="7A75FA68" w:rsidR="00F75D88" w:rsidRDefault="00F63BCF">
      <w:r>
        <w:t>70)    1.3.11.1(64)- va/</w:t>
      </w:r>
      <w:r>
        <w:t>ru/</w:t>
      </w:r>
      <w:r>
        <w:t>Na/</w:t>
      </w:r>
      <w:r>
        <w:t xml:space="preserve"> | ~na/</w:t>
      </w:r>
      <w:r>
        <w:t>H |</w:t>
      </w:r>
    </w:p>
    <w:p w14:paraId="7499119E" w14:textId="2CB803CF" w:rsidR="00F75D88" w:rsidRDefault="00F63BCF">
      <w:r>
        <w:t>va/</w:t>
      </w:r>
      <w:r>
        <w:t>ru/</w:t>
      </w:r>
      <w:r>
        <w:t>Na/</w:t>
      </w:r>
      <w:r>
        <w:t xml:space="preserve"> ~nO/</w:t>
      </w:r>
      <w:r>
        <w:t xml:space="preserve"> ~nO/</w:t>
      </w:r>
      <w:r>
        <w:t xml:space="preserve"> va/</w:t>
      </w:r>
      <w:r>
        <w:t>ru/</w:t>
      </w:r>
      <w:r>
        <w:t>Na/</w:t>
      </w:r>
      <w:r>
        <w:t xml:space="preserve"> va/</w:t>
      </w:r>
      <w:r>
        <w:t>ru/</w:t>
      </w:r>
      <w:r>
        <w:t>Na/</w:t>
      </w:r>
      <w:r>
        <w:t xml:space="preserve"> ~na/</w:t>
      </w:r>
      <w:r>
        <w:t xml:space="preserve">H | </w:t>
      </w:r>
    </w:p>
    <w:p w14:paraId="2F45C266" w14:textId="49C4E8C2" w:rsidR="00F75D88" w:rsidRDefault="00F63BCF">
      <w:r>
        <w:t>71)    1.3.11.1(65)- ~na/</w:t>
      </w:r>
      <w:r>
        <w:t>H | mu/</w:t>
      </w:r>
      <w:r>
        <w:t>~jca/</w:t>
      </w:r>
      <w:r>
        <w:t xml:space="preserve"> |</w:t>
      </w:r>
    </w:p>
    <w:p w14:paraId="223FA164" w14:textId="471AFE72" w:rsidR="00F75D88" w:rsidRDefault="00F63BCF">
      <w:r>
        <w:t>~nO/</w:t>
      </w:r>
      <w:r>
        <w:t xml:space="preserve"> mu/</w:t>
      </w:r>
      <w:r>
        <w:t>~jca/</w:t>
      </w:r>
      <w:r>
        <w:t xml:space="preserve"> mu/</w:t>
      </w:r>
      <w:r>
        <w:t>~jca/</w:t>
      </w:r>
      <w:r>
        <w:t xml:space="preserve"> ~nO/</w:t>
      </w:r>
      <w:r>
        <w:t xml:space="preserve"> ~nO/</w:t>
      </w:r>
      <w:r>
        <w:t xml:space="preserve"> mu/</w:t>
      </w:r>
      <w:r>
        <w:t>~jca/</w:t>
      </w:r>
      <w:r>
        <w:t xml:space="preserve"> | </w:t>
      </w:r>
    </w:p>
    <w:p w14:paraId="7E1F471A" w14:textId="2ACFCE36" w:rsidR="00F75D88" w:rsidRDefault="00F63BCF">
      <w:r>
        <w:lastRenderedPageBreak/>
        <w:t>72)    1.3.11.1(66)- mu/</w:t>
      </w:r>
      <w:r>
        <w:t>~jca/</w:t>
      </w:r>
      <w:r>
        <w:t xml:space="preserve"> | yat |</w:t>
      </w:r>
    </w:p>
    <w:p w14:paraId="10F79F1E" w14:textId="6A611C81" w:rsidR="00F75D88" w:rsidRDefault="00F63BCF">
      <w:r>
        <w:t>mu/</w:t>
      </w:r>
      <w:r>
        <w:t>~jca/</w:t>
      </w:r>
      <w:r>
        <w:t xml:space="preserve"> yad3 yan mu+</w:t>
      </w:r>
      <w:r>
        <w:t>~jca mu~jca/</w:t>
      </w:r>
      <w:r>
        <w:t xml:space="preserve"> yat | </w:t>
      </w:r>
    </w:p>
    <w:p w14:paraId="06A00051" w14:textId="5A88C6B0" w:rsidR="00F75D88" w:rsidRDefault="00F63BCF">
      <w:r>
        <w:t>73)    1.3.11.1(67)- yat | Apa+</w:t>
      </w:r>
      <w:r>
        <w:t>H |</w:t>
      </w:r>
    </w:p>
    <w:p w14:paraId="4338E2AA" w14:textId="16C4D432" w:rsidR="00F75D88" w:rsidRDefault="00F63BCF">
      <w:r>
        <w:t>yadA3pa/</w:t>
      </w:r>
      <w:r>
        <w:t xml:space="preserve"> ApO/</w:t>
      </w:r>
      <w:r>
        <w:t xml:space="preserve"> yad3 yadA3pa+</w:t>
      </w:r>
      <w:r>
        <w:t xml:space="preserve">H | </w:t>
      </w:r>
    </w:p>
    <w:p w14:paraId="785C7948" w14:textId="7C4805DD" w:rsidR="00F75D88" w:rsidRDefault="00F63BCF">
      <w:r>
        <w:t>74)    1.3.11.1(68)- Apa+</w:t>
      </w:r>
      <w:r>
        <w:t>H | aG4ni+</w:t>
      </w:r>
      <w:r>
        <w:t>yAH |</w:t>
      </w:r>
    </w:p>
    <w:p w14:paraId="0EA5C415" w14:textId="4251B8FD" w:rsidR="00F75D88" w:rsidRDefault="00F63BCF">
      <w:r>
        <w:t>ApO/</w:t>
      </w:r>
      <w:r>
        <w:t xml:space="preserve"> aG4ni+</w:t>
      </w:r>
      <w:r>
        <w:t>yA/</w:t>
      </w:r>
      <w:r>
        <w:t xml:space="preserve"> aG4ni+</w:t>
      </w:r>
      <w:r>
        <w:t>yA/</w:t>
      </w:r>
      <w:r>
        <w:t xml:space="preserve"> Apa/</w:t>
      </w:r>
      <w:r>
        <w:t xml:space="preserve"> ApO/</w:t>
      </w:r>
      <w:r>
        <w:t xml:space="preserve"> aG4ni+</w:t>
      </w:r>
      <w:r>
        <w:t xml:space="preserve">yAH | </w:t>
      </w:r>
    </w:p>
    <w:p w14:paraId="0860161A" w14:textId="50232C78" w:rsidR="00F75D88" w:rsidRDefault="00F63BCF">
      <w:r>
        <w:t>75)    1.3.11.1(69)- aG4ni+</w:t>
      </w:r>
      <w:r>
        <w:t>yAH | varu+</w:t>
      </w:r>
      <w:r>
        <w:t>Na | (P2S-11.17)</w:t>
      </w:r>
    </w:p>
    <w:p w14:paraId="693C86F6" w14:textId="7B5BAD46" w:rsidR="00F75D88" w:rsidRDefault="00F63BCF">
      <w:r>
        <w:t>aG4ni+</w:t>
      </w:r>
      <w:r>
        <w:t>yA/</w:t>
      </w:r>
      <w:r>
        <w:t xml:space="preserve"> varu+</w:t>
      </w:r>
      <w:r>
        <w:t>Na/</w:t>
      </w:r>
      <w:r>
        <w:t xml:space="preserve"> varu/</w:t>
      </w:r>
      <w:r>
        <w:t>NAG4ni+</w:t>
      </w:r>
      <w:r>
        <w:t>yA/</w:t>
      </w:r>
      <w:r>
        <w:t xml:space="preserve"> aG4ni+</w:t>
      </w:r>
      <w:r>
        <w:t>yA/</w:t>
      </w:r>
      <w:r>
        <w:t xml:space="preserve"> varu+</w:t>
      </w:r>
      <w:r>
        <w:t xml:space="preserve">Na | </w:t>
      </w:r>
    </w:p>
    <w:p w14:paraId="521268F4" w14:textId="5F5D419C" w:rsidR="00F75D88" w:rsidRDefault="00F63BCF">
      <w:r>
        <w:t>76)    1.3.11.1(70)- varu+</w:t>
      </w:r>
      <w:r>
        <w:t>Na | iti+</w:t>
      </w:r>
      <w:r>
        <w:t xml:space="preserve"> |</w:t>
      </w:r>
    </w:p>
    <w:p w14:paraId="27512D76" w14:textId="08E41FEE" w:rsidR="00F75D88" w:rsidRDefault="00F63BCF">
      <w:r>
        <w:t>varu/</w:t>
      </w:r>
      <w:r>
        <w:t>NE tIti/</w:t>
      </w:r>
      <w:r>
        <w:t xml:space="preserve"> varu+</w:t>
      </w:r>
      <w:r>
        <w:t>Na/</w:t>
      </w:r>
      <w:r>
        <w:t xml:space="preserve"> varu/</w:t>
      </w:r>
      <w:r>
        <w:t>NE ti+</w:t>
      </w:r>
      <w:r>
        <w:t xml:space="preserve"> | </w:t>
      </w:r>
    </w:p>
    <w:p w14:paraId="7049D305" w14:textId="14540651" w:rsidR="00F75D88" w:rsidRDefault="00F63BCF">
      <w:r>
        <w:t xml:space="preserve">77)    1.3.11.1(71)- </w:t>
      </w:r>
      <w:r>
        <w:t>iti+</w:t>
      </w:r>
      <w:r>
        <w:t xml:space="preserve"> | SapA+</w:t>
      </w:r>
      <w:r>
        <w:t>mahE |</w:t>
      </w:r>
    </w:p>
    <w:p w14:paraId="5B3147C6" w14:textId="7A7C565B" w:rsidR="00F75D88" w:rsidRDefault="00F63BCF">
      <w:r>
        <w:t>iti/</w:t>
      </w:r>
      <w:r>
        <w:t xml:space="preserve"> SapA+</w:t>
      </w:r>
      <w:r>
        <w:t>mahE/</w:t>
      </w:r>
      <w:r>
        <w:t xml:space="preserve"> SapA+</w:t>
      </w:r>
      <w:r>
        <w:t>maha/</w:t>
      </w:r>
      <w:r>
        <w:t xml:space="preserve"> itIti/</w:t>
      </w:r>
      <w:r>
        <w:t xml:space="preserve"> SapA+</w:t>
      </w:r>
      <w:r>
        <w:t xml:space="preserve">mahE | </w:t>
      </w:r>
    </w:p>
    <w:p w14:paraId="0C9B5292" w14:textId="415AAE58" w:rsidR="00F75D88" w:rsidRDefault="00F63BCF">
      <w:r>
        <w:t>78)    1.3.11.1(72)- SapA+</w:t>
      </w:r>
      <w:r>
        <w:t>mahE | tata+</w:t>
      </w:r>
      <w:r>
        <w:t>H |</w:t>
      </w:r>
    </w:p>
    <w:p w14:paraId="3DBB6423" w14:textId="2057088A" w:rsidR="00F75D88" w:rsidRDefault="00F63BCF">
      <w:r>
        <w:t>SapA+</w:t>
      </w:r>
      <w:r>
        <w:t>mahE/</w:t>
      </w:r>
      <w:r>
        <w:t xml:space="preserve"> tata/</w:t>
      </w:r>
      <w:r>
        <w:t xml:space="preserve"> stata/</w:t>
      </w:r>
      <w:r>
        <w:t>H SapA+</w:t>
      </w:r>
      <w:r>
        <w:t>mahE/</w:t>
      </w:r>
      <w:r>
        <w:t xml:space="preserve"> SapA+</w:t>
      </w:r>
      <w:r>
        <w:t>mahE/</w:t>
      </w:r>
      <w:r>
        <w:t xml:space="preserve"> tata+</w:t>
      </w:r>
      <w:r>
        <w:t xml:space="preserve">H | </w:t>
      </w:r>
    </w:p>
    <w:p w14:paraId="58FD55ED" w14:textId="0CA1E0E7" w:rsidR="00F75D88" w:rsidRDefault="00F63BCF">
      <w:r>
        <w:t>79)    1.3.11.1(73)- tata+</w:t>
      </w:r>
      <w:r>
        <w:t>H | va/</w:t>
      </w:r>
      <w:r>
        <w:t>ru/</w:t>
      </w:r>
      <w:r>
        <w:t>Na/</w:t>
      </w:r>
      <w:r>
        <w:t xml:space="preserve"> |</w:t>
      </w:r>
    </w:p>
    <w:p w14:paraId="09D63C51" w14:textId="0A25B20B" w:rsidR="00F75D88" w:rsidRDefault="00F63BCF">
      <w:r>
        <w:t>tatO+</w:t>
      </w:r>
      <w:r>
        <w:t xml:space="preserve"> varuNa varuNa/</w:t>
      </w:r>
      <w:r>
        <w:t xml:space="preserve"> tata/</w:t>
      </w:r>
      <w:r>
        <w:t xml:space="preserve"> statO+</w:t>
      </w:r>
      <w:r>
        <w:t xml:space="preserve"> varuNa | </w:t>
      </w:r>
    </w:p>
    <w:p w14:paraId="7AD4B362" w14:textId="5F1C6C46" w:rsidR="00F75D88" w:rsidRDefault="00F63BCF">
      <w:r>
        <w:t xml:space="preserve">80)  </w:t>
      </w:r>
      <w:r>
        <w:t xml:space="preserve">  1.3.11.1(74)- va/</w:t>
      </w:r>
      <w:r>
        <w:t>ru/</w:t>
      </w:r>
      <w:r>
        <w:t>Na/</w:t>
      </w:r>
      <w:r>
        <w:t xml:space="preserve"> | ~na/</w:t>
      </w:r>
      <w:r>
        <w:t>H |</w:t>
      </w:r>
    </w:p>
    <w:p w14:paraId="4CF2AD23" w14:textId="3C52F2A4" w:rsidR="00F75D88" w:rsidRDefault="00F63BCF">
      <w:r>
        <w:t>va/</w:t>
      </w:r>
      <w:r>
        <w:t>ru/</w:t>
      </w:r>
      <w:r>
        <w:t>Na/</w:t>
      </w:r>
      <w:r>
        <w:t xml:space="preserve"> ~nO/</w:t>
      </w:r>
      <w:r>
        <w:t xml:space="preserve"> ~nO/</w:t>
      </w:r>
      <w:r>
        <w:t xml:space="preserve"> va/</w:t>
      </w:r>
      <w:r>
        <w:t>ru/</w:t>
      </w:r>
      <w:r>
        <w:t>Na/</w:t>
      </w:r>
      <w:r>
        <w:t xml:space="preserve"> va/</w:t>
      </w:r>
      <w:r>
        <w:t>ru/</w:t>
      </w:r>
      <w:r>
        <w:t>Na/</w:t>
      </w:r>
      <w:r>
        <w:t xml:space="preserve"> ~na/</w:t>
      </w:r>
      <w:r>
        <w:t xml:space="preserve">H | </w:t>
      </w:r>
    </w:p>
    <w:p w14:paraId="14E8FF58" w14:textId="325A14D4" w:rsidR="00F75D88" w:rsidRDefault="00F63BCF">
      <w:r>
        <w:t>81)    1.3.11.1(75)- ~na/</w:t>
      </w:r>
      <w:r>
        <w:t>H | mu/</w:t>
      </w:r>
      <w:r>
        <w:t>~jca/</w:t>
      </w:r>
      <w:r>
        <w:t xml:space="preserve"> ||</w:t>
      </w:r>
    </w:p>
    <w:p w14:paraId="49988E76" w14:textId="130C6613" w:rsidR="00F75D88" w:rsidRDefault="00F63BCF">
      <w:r>
        <w:t>~nO/</w:t>
      </w:r>
      <w:r>
        <w:t xml:space="preserve"> mu/</w:t>
      </w:r>
      <w:r>
        <w:t>~jca/</w:t>
      </w:r>
      <w:r>
        <w:t xml:space="preserve"> mu/</w:t>
      </w:r>
      <w:r>
        <w:t>~jca/</w:t>
      </w:r>
      <w:r>
        <w:t xml:space="preserve"> ~nO/</w:t>
      </w:r>
      <w:r>
        <w:t xml:space="preserve"> ~nO/</w:t>
      </w:r>
      <w:r>
        <w:t xml:space="preserve"> mu/</w:t>
      </w:r>
      <w:r>
        <w:t>~jca/</w:t>
      </w:r>
      <w:r>
        <w:t xml:space="preserve"> | </w:t>
      </w:r>
    </w:p>
    <w:p w14:paraId="7C9E273F" w14:textId="53510C66" w:rsidR="00F75D88" w:rsidRDefault="00F63BCF">
      <w:r>
        <w:t>82)    1.3.11.1(76)- mu/</w:t>
      </w:r>
      <w:r>
        <w:t>~jca/</w:t>
      </w:r>
      <w:r>
        <w:t xml:space="preserve"> ||</w:t>
      </w:r>
    </w:p>
    <w:p w14:paraId="5A5488AE" w14:textId="290FBBD5" w:rsidR="00F75D88" w:rsidRDefault="00F63BCF">
      <w:r>
        <w:t>mu/</w:t>
      </w:r>
      <w:r>
        <w:t>~jcEti+</w:t>
      </w:r>
      <w:r>
        <w:t xml:space="preserve"> mu/</w:t>
      </w:r>
      <w:r>
        <w:t>~jca/</w:t>
      </w:r>
      <w:r>
        <w:t xml:space="preserve"> | </w:t>
      </w:r>
    </w:p>
    <w:p w14:paraId="780C7185" w14:textId="7AD529FE" w:rsidR="00F75D88" w:rsidRDefault="00F63BCF">
      <w:r>
        <w:t>1)    1.3.12.1(1)- ha/</w:t>
      </w:r>
      <w:r>
        <w:t>viShma+</w:t>
      </w:r>
      <w:r>
        <w:t>tIH | i/</w:t>
      </w:r>
      <w:r>
        <w:t>mAH | (G4S1.3-15)</w:t>
      </w:r>
    </w:p>
    <w:p w14:paraId="106BF441" w14:textId="373C260C" w:rsidR="00F75D88" w:rsidRDefault="00F63BCF">
      <w:r>
        <w:t>ha/</w:t>
      </w:r>
      <w:r>
        <w:t>viShma+</w:t>
      </w:r>
      <w:r>
        <w:t>tI ri/</w:t>
      </w:r>
      <w:r>
        <w:t>mA i/</w:t>
      </w:r>
      <w:r>
        <w:t>mA ha/</w:t>
      </w:r>
      <w:r>
        <w:t>viShma+</w:t>
      </w:r>
      <w:r>
        <w:t>tIr. ha/</w:t>
      </w:r>
      <w:r>
        <w:t>viShma+</w:t>
      </w:r>
      <w:r>
        <w:t>tI ri/</w:t>
      </w:r>
      <w:r>
        <w:t xml:space="preserve">mAH | </w:t>
      </w:r>
    </w:p>
    <w:p w14:paraId="18861BAF" w14:textId="3D526EB1" w:rsidR="00F75D88" w:rsidRDefault="00F63BCF">
      <w:r>
        <w:t>2)    1.3.12.1(2)- i/</w:t>
      </w:r>
      <w:r>
        <w:t>mAH | Apa+</w:t>
      </w:r>
      <w:r>
        <w:t>H | (G4S1.3-15)</w:t>
      </w:r>
    </w:p>
    <w:p w14:paraId="6BE0D9A5" w14:textId="42F03EE5" w:rsidR="00F75D88" w:rsidRDefault="00F63BCF">
      <w:r>
        <w:t>i/</w:t>
      </w:r>
      <w:r>
        <w:t>mA Apa/</w:t>
      </w:r>
      <w:r>
        <w:t xml:space="preserve"> Apa+</w:t>
      </w:r>
      <w:r>
        <w:t xml:space="preserve"> i/</w:t>
      </w:r>
      <w:r>
        <w:t>mA i/</w:t>
      </w:r>
      <w:r>
        <w:t>mA Apa+</w:t>
      </w:r>
      <w:r>
        <w:t xml:space="preserve">H | </w:t>
      </w:r>
    </w:p>
    <w:p w14:paraId="2C0A7D50" w14:textId="038C6FE5" w:rsidR="00F75D88" w:rsidRDefault="00F63BCF">
      <w:r>
        <w:lastRenderedPageBreak/>
        <w:t>3)    1.3.12.1(3)- Apa+</w:t>
      </w:r>
      <w:r>
        <w:t>H | ha/</w:t>
      </w:r>
      <w:r>
        <w:t>viShmAn+</w:t>
      </w:r>
      <w:r>
        <w:t xml:space="preserve"> | (J2M-57,G4S1.3-15)</w:t>
      </w:r>
    </w:p>
    <w:p w14:paraId="29762EF8" w14:textId="790EB40B" w:rsidR="00F75D88" w:rsidRDefault="00F63BCF">
      <w:r>
        <w:t>ApO+</w:t>
      </w:r>
      <w:r>
        <w:t xml:space="preserve"> ha/</w:t>
      </w:r>
      <w:r>
        <w:t>viShmA+</w:t>
      </w:r>
      <w:r>
        <w:t>n. ha/</w:t>
      </w:r>
      <w:r>
        <w:t>viShmA/</w:t>
      </w:r>
      <w:r>
        <w:t xml:space="preserve"> ~nApa/</w:t>
      </w:r>
      <w:r>
        <w:t xml:space="preserve"> ApO+</w:t>
      </w:r>
      <w:r>
        <w:t xml:space="preserve"> ha/</w:t>
      </w:r>
      <w:r>
        <w:t>viShmAn+</w:t>
      </w:r>
      <w:r>
        <w:t xml:space="preserve"> | </w:t>
      </w:r>
    </w:p>
    <w:p w14:paraId="35F4AFD2" w14:textId="4D15D3E5" w:rsidR="00F75D88" w:rsidRDefault="00F63BCF">
      <w:r>
        <w:t>4)    1.3.12.1(4)- ha/</w:t>
      </w:r>
      <w:r>
        <w:t>viShmAn+</w:t>
      </w:r>
      <w:r>
        <w:t xml:space="preserve"> | dE/</w:t>
      </w:r>
      <w:r>
        <w:t>3vaH | (J2M-57,G4S1.3-15)</w:t>
      </w:r>
    </w:p>
    <w:p w14:paraId="0709C8F5" w14:textId="5E96C095" w:rsidR="00F75D88" w:rsidRDefault="00F63BCF">
      <w:r>
        <w:t>ha/</w:t>
      </w:r>
      <w:r>
        <w:t>viShmA%</w:t>
      </w:r>
      <w:r>
        <w:t>n dE/</w:t>
      </w:r>
      <w:r>
        <w:t>3vO dE/</w:t>
      </w:r>
      <w:r>
        <w:t>3vO ha/</w:t>
      </w:r>
      <w:r>
        <w:t>viShmA+</w:t>
      </w:r>
      <w:r>
        <w:t>n. ha/</w:t>
      </w:r>
      <w:r>
        <w:t>viShmA%</w:t>
      </w:r>
      <w:r>
        <w:t>n dE/</w:t>
      </w:r>
      <w:r>
        <w:t xml:space="preserve">3vaH | </w:t>
      </w:r>
    </w:p>
    <w:p w14:paraId="1D6F254A" w14:textId="0CB28ECD" w:rsidR="00F75D88" w:rsidRDefault="00F63BCF">
      <w:r>
        <w:t>5)    1.3.12.1(5)- dE/</w:t>
      </w:r>
      <w:r>
        <w:t>3vaH | a/</w:t>
      </w:r>
      <w:r>
        <w:t>d3dh4va/</w:t>
      </w:r>
      <w:r>
        <w:t>raH | (G4S1.3-15)</w:t>
      </w:r>
    </w:p>
    <w:p w14:paraId="4BF649E5" w14:textId="166D9231" w:rsidR="00F75D88" w:rsidRDefault="00F63BCF">
      <w:r>
        <w:t>dE/</w:t>
      </w:r>
      <w:r>
        <w:t>3vO a+</w:t>
      </w:r>
      <w:r>
        <w:t>d3dh4va/</w:t>
      </w:r>
      <w:r>
        <w:t>rO a+</w:t>
      </w:r>
      <w:r>
        <w:t>d3dh4va/</w:t>
      </w:r>
      <w:r>
        <w:t>rO dE/</w:t>
      </w:r>
      <w:r>
        <w:t>3vO dE/</w:t>
      </w:r>
      <w:r>
        <w:t>3vO a+</w:t>
      </w:r>
      <w:r>
        <w:t>d3dh4va/</w:t>
      </w:r>
      <w:r>
        <w:t xml:space="preserve">raH | </w:t>
      </w:r>
    </w:p>
    <w:p w14:paraId="427DB101" w14:textId="5C205BF4" w:rsidR="00F75D88" w:rsidRDefault="00F63BCF">
      <w:r>
        <w:t>6)    1.3.12.1(6)- a/</w:t>
      </w:r>
      <w:r>
        <w:t>d3dh4va/</w:t>
      </w:r>
      <w:r>
        <w:t>raH | ha/</w:t>
      </w:r>
      <w:r>
        <w:t>viShmAn+</w:t>
      </w:r>
      <w:r>
        <w:t xml:space="preserve"> | (G4S1.3-15)</w:t>
      </w:r>
    </w:p>
    <w:p w14:paraId="6AFC52E5" w14:textId="29709DCE" w:rsidR="00F75D88" w:rsidRDefault="00F63BCF">
      <w:r>
        <w:t>a/</w:t>
      </w:r>
      <w:r>
        <w:t>d3dh4va/</w:t>
      </w:r>
      <w:r>
        <w:t>rO ha/</w:t>
      </w:r>
      <w:r>
        <w:t>viShmA+</w:t>
      </w:r>
      <w:r>
        <w:t>n. ha/</w:t>
      </w:r>
      <w:r>
        <w:t>viShmA(gm+</w:t>
      </w:r>
      <w:r>
        <w:t>) ad3dh4va/</w:t>
      </w:r>
      <w:r>
        <w:t>rO a+</w:t>
      </w:r>
      <w:r>
        <w:t>d3dh4va/</w:t>
      </w:r>
      <w:r>
        <w:t>rO ha/</w:t>
      </w:r>
      <w:r>
        <w:t>viShmAn+</w:t>
      </w:r>
      <w:r>
        <w:t xml:space="preserve"> | </w:t>
      </w:r>
    </w:p>
    <w:p w14:paraId="6D050BBB" w14:textId="450F19A7" w:rsidR="00F75D88" w:rsidRDefault="00F63BCF">
      <w:r>
        <w:t>7)    1.3.12.1(7)- ha/</w:t>
      </w:r>
      <w:r>
        <w:t>viShmAn+</w:t>
      </w:r>
      <w:r>
        <w:t xml:space="preserve"> | A | (P2S-9.21,G4S</w:t>
      </w:r>
      <w:r>
        <w:t>1.3-15)</w:t>
      </w:r>
    </w:p>
    <w:p w14:paraId="759FFE8A" w14:textId="1C8C2CBD" w:rsidR="00F75D88" w:rsidRDefault="00F63BCF">
      <w:r>
        <w:t>ha/</w:t>
      </w:r>
      <w:r>
        <w:t>viShmA/</w:t>
      </w:r>
      <w:r>
        <w:t>(gm/</w:t>
      </w:r>
      <w:r>
        <w:t>) A ha/</w:t>
      </w:r>
      <w:r>
        <w:t>viShmA+</w:t>
      </w:r>
      <w:r>
        <w:t>n. ha/</w:t>
      </w:r>
      <w:r>
        <w:t>viShmA/</w:t>
      </w:r>
      <w:r>
        <w:t>(gm/</w:t>
      </w:r>
      <w:r>
        <w:t xml:space="preserve">) A | </w:t>
      </w:r>
    </w:p>
    <w:p w14:paraId="15F4ECD8" w14:textId="45F3DCB3" w:rsidR="00F75D88" w:rsidRDefault="00F63BCF">
      <w:r>
        <w:t>8)    1.3.12.1(8)- A | vi/</w:t>
      </w:r>
      <w:r>
        <w:t>vA/</w:t>
      </w:r>
      <w:r>
        <w:t>sa/</w:t>
      </w:r>
      <w:r>
        <w:t>ti/</w:t>
      </w:r>
      <w:r>
        <w:t xml:space="preserve"> | (G4S1.3-15)</w:t>
      </w:r>
    </w:p>
    <w:p w14:paraId="702EE5EB" w14:textId="795660B7" w:rsidR="00F75D88" w:rsidRDefault="00F63BCF">
      <w:r>
        <w:t>A vi+</w:t>
      </w:r>
      <w:r>
        <w:t>vAsati vivAsa/</w:t>
      </w:r>
      <w:r>
        <w:t>tyA vi+</w:t>
      </w:r>
      <w:r>
        <w:t xml:space="preserve">vAsati | </w:t>
      </w:r>
    </w:p>
    <w:p w14:paraId="52376533" w14:textId="1FDDC65D" w:rsidR="00F75D88" w:rsidRDefault="00F63BCF">
      <w:r>
        <w:t>9)    1.3.12.1(9)- vi/</w:t>
      </w:r>
      <w:r>
        <w:t>vA/</w:t>
      </w:r>
      <w:r>
        <w:t>sa/</w:t>
      </w:r>
      <w:r>
        <w:t>ti/</w:t>
      </w:r>
      <w:r>
        <w:t xml:space="preserve"> | ha/</w:t>
      </w:r>
      <w:r>
        <w:t>viShmAn+</w:t>
      </w:r>
      <w:r>
        <w:t xml:space="preserve"> | (G4S1.3-15)</w:t>
      </w:r>
    </w:p>
    <w:p w14:paraId="3232470B" w14:textId="0BE261A8" w:rsidR="00F75D88" w:rsidRDefault="00F63BCF">
      <w:r>
        <w:t>vi/</w:t>
      </w:r>
      <w:r>
        <w:t>vA/</w:t>
      </w:r>
      <w:r>
        <w:t>sa/</w:t>
      </w:r>
      <w:r>
        <w:t>ti/</w:t>
      </w:r>
      <w:r>
        <w:t xml:space="preserve"> ha/</w:t>
      </w:r>
      <w:r>
        <w:t>viShmA+</w:t>
      </w:r>
      <w:r>
        <w:t>n. ha/</w:t>
      </w:r>
      <w:r>
        <w:t>viShmA+</w:t>
      </w:r>
      <w:r>
        <w:t>n. vivAsati vi</w:t>
      </w:r>
      <w:r>
        <w:t>vAsati ha/</w:t>
      </w:r>
      <w:r>
        <w:t>viShmAn+</w:t>
      </w:r>
      <w:r>
        <w:t xml:space="preserve"> | </w:t>
      </w:r>
    </w:p>
    <w:p w14:paraId="4DDC51F4" w14:textId="6CE5513E" w:rsidR="00F75D88" w:rsidRDefault="00F63BCF">
      <w:r>
        <w:t>10)    1.3.12.1(10)- ha/</w:t>
      </w:r>
      <w:r>
        <w:t>viShmAn+</w:t>
      </w:r>
      <w:r>
        <w:t xml:space="preserve"> | a/</w:t>
      </w:r>
      <w:r>
        <w:t>stu/</w:t>
      </w:r>
      <w:r>
        <w:t xml:space="preserve"> | (P2S-9.21,G4S1.3-15)</w:t>
      </w:r>
    </w:p>
    <w:p w14:paraId="1840D921" w14:textId="205FDFAC" w:rsidR="00F75D88" w:rsidRDefault="00F63BCF">
      <w:r>
        <w:t>ha/</w:t>
      </w:r>
      <w:r>
        <w:t>viShmA(gm+</w:t>
      </w:r>
      <w:r>
        <w:t>) astvastu ha/</w:t>
      </w:r>
      <w:r>
        <w:t>viShmA+</w:t>
      </w:r>
      <w:r>
        <w:t>n. ha/</w:t>
      </w:r>
      <w:r>
        <w:t>viShmA(gm+</w:t>
      </w:r>
      <w:r>
        <w:t xml:space="preserve">) astu | </w:t>
      </w:r>
    </w:p>
    <w:p w14:paraId="0AD69884" w14:textId="45ED4E4B" w:rsidR="00F75D88" w:rsidRDefault="00F63BCF">
      <w:r>
        <w:t>11)    1.3.12.1(11)- a/</w:t>
      </w:r>
      <w:r>
        <w:t>stu/</w:t>
      </w:r>
      <w:r>
        <w:t xml:space="preserve"> | sUrya+</w:t>
      </w:r>
      <w:r>
        <w:t>H || (P2S-11.17,G4S1.3-15)</w:t>
      </w:r>
    </w:p>
    <w:p w14:paraId="65A5A50A" w14:textId="6082BA60" w:rsidR="00F75D88" w:rsidRDefault="00F63BCF">
      <w:r>
        <w:t>a/</w:t>
      </w:r>
      <w:r>
        <w:t>stu/</w:t>
      </w:r>
      <w:r>
        <w:t xml:space="preserve"> sUrya/</w:t>
      </w:r>
      <w:r>
        <w:t>H sUryO+</w:t>
      </w:r>
      <w:r>
        <w:t xml:space="preserve"> astvastu/</w:t>
      </w:r>
      <w:r>
        <w:t xml:space="preserve"> sUrya+</w:t>
      </w:r>
      <w:r>
        <w:t xml:space="preserve">H | </w:t>
      </w:r>
    </w:p>
    <w:p w14:paraId="1EB96D77" w14:textId="0F5E0EFC" w:rsidR="00F75D88" w:rsidRDefault="00F63BCF">
      <w:r>
        <w:t>12)</w:t>
      </w:r>
      <w:r>
        <w:t xml:space="preserve">    1.3.12.1(12)- sUrya+</w:t>
      </w:r>
      <w:r>
        <w:t>H || (G4S1.3-15)</w:t>
      </w:r>
    </w:p>
    <w:p w14:paraId="4AA9393C" w14:textId="476A2CC1" w:rsidR="00F75D88" w:rsidRDefault="00F63BCF">
      <w:r>
        <w:t>surya/</w:t>
      </w:r>
      <w:r>
        <w:t xml:space="preserve"> iti+</w:t>
      </w:r>
      <w:r>
        <w:t xml:space="preserve"> sUrya+</w:t>
      </w:r>
      <w:r>
        <w:t xml:space="preserve">H | </w:t>
      </w:r>
    </w:p>
    <w:p w14:paraId="590585D1" w14:textId="5779AA43" w:rsidR="00F75D88" w:rsidRDefault="00F63BCF">
      <w:r>
        <w:t>13)    1.3.12.1(13)- a/</w:t>
      </w:r>
      <w:r>
        <w:t>g3nEH | va/</w:t>
      </w:r>
      <w:r>
        <w:t>H |</w:t>
      </w:r>
    </w:p>
    <w:p w14:paraId="43EB86A8" w14:textId="37B9B66B" w:rsidR="00F75D88" w:rsidRDefault="00F63BCF">
      <w:r>
        <w:t>a/</w:t>
      </w:r>
      <w:r>
        <w:t>g3nEr vO+</w:t>
      </w:r>
      <w:r>
        <w:t xml:space="preserve"> vO/</w:t>
      </w:r>
      <w:r>
        <w:t xml:space="preserve"> &amp;g3nE ra/</w:t>
      </w:r>
      <w:r>
        <w:t>g3nEr va+</w:t>
      </w:r>
      <w:r>
        <w:t xml:space="preserve">H | </w:t>
      </w:r>
    </w:p>
    <w:p w14:paraId="3D99ABCE" w14:textId="627A4DA5" w:rsidR="00F75D88" w:rsidRDefault="00F63BCF">
      <w:r>
        <w:t>14)    1.3.12.1(14)- va/</w:t>
      </w:r>
      <w:r>
        <w:t>H | apa+</w:t>
      </w:r>
      <w:r>
        <w:t>nnag3Ruhasya |</w:t>
      </w:r>
    </w:p>
    <w:p w14:paraId="4B60D055" w14:textId="744A1E33" w:rsidR="00F75D88" w:rsidRDefault="00F63BCF">
      <w:r>
        <w:t>vO &amp;pa+</w:t>
      </w:r>
      <w:r>
        <w:t>nnag3Ruha/</w:t>
      </w:r>
      <w:r>
        <w:t xml:space="preserve"> syApa+</w:t>
      </w:r>
      <w:r>
        <w:t>nnag3Ruhasya vO/</w:t>
      </w:r>
      <w:r>
        <w:t xml:space="preserve"> vO &amp;pa+</w:t>
      </w:r>
      <w:r>
        <w:t xml:space="preserve">nnag3Ruhasya | </w:t>
      </w:r>
    </w:p>
    <w:p w14:paraId="5C252631" w14:textId="1A68CDD6" w:rsidR="00F75D88" w:rsidRDefault="00F63BCF">
      <w:r>
        <w:t xml:space="preserve">15) </w:t>
      </w:r>
      <w:r>
        <w:t xml:space="preserve">   1.3.12.1(15)- apa+</w:t>
      </w:r>
      <w:r>
        <w:t>nnag3Ruhasya | sada+</w:t>
      </w:r>
      <w:r>
        <w:t>3si |</w:t>
      </w:r>
    </w:p>
    <w:p w14:paraId="1837136C" w14:textId="287403CF" w:rsidR="00F75D88" w:rsidRDefault="00F63BCF">
      <w:r>
        <w:lastRenderedPageBreak/>
        <w:t>apa+</w:t>
      </w:r>
      <w:r>
        <w:t>nnag3Ruhasya/</w:t>
      </w:r>
      <w:r>
        <w:t xml:space="preserve"> sada+</w:t>
      </w:r>
      <w:r>
        <w:t>3si/</w:t>
      </w:r>
      <w:r>
        <w:t xml:space="preserve"> sada/</w:t>
      </w:r>
      <w:r>
        <w:t>3syapa+</w:t>
      </w:r>
      <w:r>
        <w:t>nnag3Ruha/</w:t>
      </w:r>
      <w:r>
        <w:t xml:space="preserve"> syApa+</w:t>
      </w:r>
      <w:r>
        <w:t>nnag3Ruhasya/</w:t>
      </w:r>
      <w:r>
        <w:t xml:space="preserve"> sada+</w:t>
      </w:r>
      <w:r>
        <w:t xml:space="preserve">3si | </w:t>
      </w:r>
    </w:p>
    <w:p w14:paraId="13F0E61C" w14:textId="20777110" w:rsidR="00F75D88" w:rsidRDefault="00F63BCF">
      <w:r>
        <w:t>16)    1.3.12.1(15)- apa+</w:t>
      </w:r>
      <w:r>
        <w:t>nnag3Ruhasya |</w:t>
      </w:r>
    </w:p>
    <w:p w14:paraId="1BB88BC7" w14:textId="5412DDAE" w:rsidR="00F75D88" w:rsidRDefault="00F63BCF">
      <w:r>
        <w:t>apa+</w:t>
      </w:r>
      <w:r>
        <w:t>nnag3Ruha/</w:t>
      </w:r>
      <w:r>
        <w:t>syEtyapa+</w:t>
      </w:r>
      <w:r>
        <w:t>nna - g3Ru/</w:t>
      </w:r>
      <w:r>
        <w:t>ha/</w:t>
      </w:r>
      <w:r>
        <w:t>sya/</w:t>
      </w:r>
      <w:r>
        <w:t xml:space="preserve"> | </w:t>
      </w:r>
    </w:p>
    <w:p w14:paraId="11D70F56" w14:textId="14E0254D" w:rsidR="00F75D88" w:rsidRDefault="00F63BCF">
      <w:r>
        <w:t>17)    1.3.12.1(16)- sada+</w:t>
      </w:r>
      <w:r>
        <w:t>3si | sA/</w:t>
      </w:r>
      <w:r>
        <w:t>da/</w:t>
      </w:r>
      <w:r>
        <w:t>3yA/</w:t>
      </w:r>
      <w:r>
        <w:t>mi/</w:t>
      </w:r>
      <w:r>
        <w:t xml:space="preserve"> |</w:t>
      </w:r>
    </w:p>
    <w:p w14:paraId="02741902" w14:textId="19E93E3B" w:rsidR="00F75D88" w:rsidRDefault="00F63BCF">
      <w:r>
        <w:t>sada+</w:t>
      </w:r>
      <w:r>
        <w:t>3si sAda3yAmi sAda3yAmi/</w:t>
      </w:r>
      <w:r>
        <w:t xml:space="preserve"> sada+</w:t>
      </w:r>
      <w:r>
        <w:t>3si/</w:t>
      </w:r>
      <w:r>
        <w:t xml:space="preserve"> sada+</w:t>
      </w:r>
      <w:r>
        <w:t xml:space="preserve">3si sAda3yAmi | </w:t>
      </w:r>
    </w:p>
    <w:p w14:paraId="3AF00F22" w14:textId="70C8736D" w:rsidR="00F75D88" w:rsidRDefault="00F63BCF">
      <w:r>
        <w:t>18)    1.3.12.1(17)- sA/</w:t>
      </w:r>
      <w:r>
        <w:t>da/</w:t>
      </w:r>
      <w:r>
        <w:t>3yA/</w:t>
      </w:r>
      <w:r>
        <w:t>mi/</w:t>
      </w:r>
      <w:r>
        <w:t xml:space="preserve"> | su/</w:t>
      </w:r>
      <w:r>
        <w:t>mnAya+</w:t>
      </w:r>
      <w:r>
        <w:t xml:space="preserve"> |</w:t>
      </w:r>
    </w:p>
    <w:p w14:paraId="2681680B" w14:textId="10F5FF7D" w:rsidR="00F75D88" w:rsidRDefault="00F63BCF">
      <w:r>
        <w:t>sA/</w:t>
      </w:r>
      <w:r>
        <w:t>da/</w:t>
      </w:r>
      <w:r>
        <w:t>3yA/</w:t>
      </w:r>
      <w:r>
        <w:t>mi/</w:t>
      </w:r>
      <w:r>
        <w:t xml:space="preserve"> su/</w:t>
      </w:r>
      <w:r>
        <w:t>mnAya+</w:t>
      </w:r>
      <w:r>
        <w:t xml:space="preserve"> su/</w:t>
      </w:r>
      <w:r>
        <w:t>mnAya+</w:t>
      </w:r>
      <w:r>
        <w:t xml:space="preserve"> sAda3yAmi sAda3yAm</w:t>
      </w:r>
      <w:r>
        <w:t>i su/</w:t>
      </w:r>
      <w:r>
        <w:t>mnAya+</w:t>
      </w:r>
      <w:r>
        <w:t xml:space="preserve"> | </w:t>
      </w:r>
    </w:p>
    <w:p w14:paraId="4D812C90" w14:textId="5255809B" w:rsidR="00F75D88" w:rsidRDefault="00F63BCF">
      <w:r>
        <w:t>19)    1.3.12.1(18)- su/</w:t>
      </w:r>
      <w:r>
        <w:t>mnAya+</w:t>
      </w:r>
      <w:r>
        <w:t xml:space="preserve"> | su/</w:t>
      </w:r>
      <w:r>
        <w:t>mni/</w:t>
      </w:r>
      <w:r>
        <w:t>nI/</w:t>
      </w:r>
      <w:r>
        <w:t>H |</w:t>
      </w:r>
    </w:p>
    <w:p w14:paraId="6F975D7C" w14:textId="3D730C7F" w:rsidR="00F75D88" w:rsidRDefault="00F63BCF">
      <w:r>
        <w:t>su/</w:t>
      </w:r>
      <w:r>
        <w:t>mnAya+</w:t>
      </w:r>
      <w:r>
        <w:t xml:space="preserve"> sumninIH sumninIH su/</w:t>
      </w:r>
      <w:r>
        <w:t>mnAya+</w:t>
      </w:r>
      <w:r>
        <w:t xml:space="preserve"> su/</w:t>
      </w:r>
      <w:r>
        <w:t>mnAya+</w:t>
      </w:r>
      <w:r>
        <w:t xml:space="preserve"> sumninIH | </w:t>
      </w:r>
    </w:p>
    <w:p w14:paraId="1CEA61B3" w14:textId="3E661725" w:rsidR="00F75D88" w:rsidRDefault="00F63BCF">
      <w:r>
        <w:t>20)    1.3.12.1(19)- su/</w:t>
      </w:r>
      <w:r>
        <w:t>mni/</w:t>
      </w:r>
      <w:r>
        <w:t>nI/</w:t>
      </w:r>
      <w:r>
        <w:t>H | su/</w:t>
      </w:r>
      <w:r>
        <w:t>mnE |</w:t>
      </w:r>
    </w:p>
    <w:p w14:paraId="66B2C90C" w14:textId="53801B73" w:rsidR="00F75D88" w:rsidRDefault="00F63BCF">
      <w:r>
        <w:t>su/</w:t>
      </w:r>
      <w:r>
        <w:t>mni/</w:t>
      </w:r>
      <w:r>
        <w:t>nI/</w:t>
      </w:r>
      <w:r>
        <w:t>H su/</w:t>
      </w:r>
      <w:r>
        <w:t>mnE su/</w:t>
      </w:r>
      <w:r>
        <w:t>mnE su+</w:t>
      </w:r>
      <w:r>
        <w:t>mninIH sumninIH su/</w:t>
      </w:r>
      <w:r>
        <w:t xml:space="preserve">mnE | </w:t>
      </w:r>
    </w:p>
    <w:p w14:paraId="73D7B3F6" w14:textId="306E3361" w:rsidR="00F75D88" w:rsidRDefault="00F63BCF">
      <w:r>
        <w:t>21)    1.3.12.1(20)- su/</w:t>
      </w:r>
      <w:r>
        <w:t>mnE | mA/</w:t>
      </w:r>
      <w:r>
        <w:t xml:space="preserve"> |</w:t>
      </w:r>
    </w:p>
    <w:p w14:paraId="351FE612" w14:textId="02DA9134" w:rsidR="00F75D88" w:rsidRDefault="00F63BCF">
      <w:r>
        <w:t>su/</w:t>
      </w:r>
      <w:r>
        <w:t>mnE mA+</w:t>
      </w:r>
      <w:r>
        <w:t xml:space="preserve"> mA su/</w:t>
      </w:r>
      <w:r>
        <w:t>mnE su/</w:t>
      </w:r>
      <w:r>
        <w:t>mnE mA%</w:t>
      </w:r>
      <w:r>
        <w:t xml:space="preserve"> | </w:t>
      </w:r>
    </w:p>
    <w:p w14:paraId="23CA0434" w14:textId="476ED035" w:rsidR="00F75D88" w:rsidRDefault="00F63BCF">
      <w:r>
        <w:t>22)    1.3.12.1(21)- mA/</w:t>
      </w:r>
      <w:r>
        <w:t xml:space="preserve"> | dha/</w:t>
      </w:r>
      <w:r>
        <w:t>4tta/</w:t>
      </w:r>
      <w:r>
        <w:t xml:space="preserve"> |</w:t>
      </w:r>
    </w:p>
    <w:p w14:paraId="180FF331" w14:textId="1205E0D3" w:rsidR="00F75D88" w:rsidRDefault="00F63BCF">
      <w:r>
        <w:t>mA/</w:t>
      </w:r>
      <w:r>
        <w:t xml:space="preserve"> dha/</w:t>
      </w:r>
      <w:r>
        <w:t>4tta/</w:t>
      </w:r>
      <w:r>
        <w:t xml:space="preserve"> dha/</w:t>
      </w:r>
      <w:r>
        <w:t>4tta/</w:t>
      </w:r>
      <w:r>
        <w:t xml:space="preserve"> mA/</w:t>
      </w:r>
      <w:r>
        <w:t xml:space="preserve"> mA/</w:t>
      </w:r>
      <w:r>
        <w:t xml:space="preserve"> dha/</w:t>
      </w:r>
      <w:r>
        <w:t>4tta/</w:t>
      </w:r>
      <w:r>
        <w:t xml:space="preserve"> | </w:t>
      </w:r>
    </w:p>
    <w:p w14:paraId="36F17066" w14:textId="41EA07A6" w:rsidR="00F75D88" w:rsidRDefault="00F63BCF">
      <w:r>
        <w:t>23)    1.3.12.1(22)- dha/</w:t>
      </w:r>
      <w:r>
        <w:t>4tta/</w:t>
      </w:r>
      <w:r>
        <w:t xml:space="preserve"> | i/</w:t>
      </w:r>
      <w:r>
        <w:t>~nd3rA/</w:t>
      </w:r>
      <w:r>
        <w:t>g3ni/</w:t>
      </w:r>
      <w:r>
        <w:t>yOH |</w:t>
      </w:r>
    </w:p>
    <w:p w14:paraId="6771CB79" w14:textId="3A884C86" w:rsidR="00F75D88" w:rsidRDefault="00F63BCF">
      <w:r>
        <w:t>dha/</w:t>
      </w:r>
      <w:r>
        <w:t>4ttE/</w:t>
      </w:r>
      <w:r>
        <w:t xml:space="preserve"> ~nd3rA/</w:t>
      </w:r>
      <w:r>
        <w:t>g3ni/</w:t>
      </w:r>
      <w:r>
        <w:t>yO ri+</w:t>
      </w:r>
      <w:r>
        <w:t>~nd3rAg3ni/</w:t>
      </w:r>
      <w:r>
        <w:t>yOr dha+</w:t>
      </w:r>
      <w:r>
        <w:t>4tta dha4ttE ~nd3rAg3ni/</w:t>
      </w:r>
      <w:r>
        <w:t xml:space="preserve">yOH | </w:t>
      </w:r>
    </w:p>
    <w:p w14:paraId="1397D9AB" w14:textId="487BC935" w:rsidR="00F75D88" w:rsidRDefault="00F63BCF">
      <w:r>
        <w:t>24)    1.3.12.1(23)- i/</w:t>
      </w:r>
      <w:r>
        <w:t>~nd3rA/</w:t>
      </w:r>
      <w:r>
        <w:t>g3ni/</w:t>
      </w:r>
      <w:r>
        <w:t>yOH | BA/</w:t>
      </w:r>
      <w:r>
        <w:t>4ga/</w:t>
      </w:r>
      <w:r>
        <w:t>3dhE4yI%</w:t>
      </w:r>
      <w:r>
        <w:t>H |</w:t>
      </w:r>
    </w:p>
    <w:p w14:paraId="43864080" w14:textId="282C2ADB" w:rsidR="00F75D88" w:rsidRDefault="00F63BCF">
      <w:r>
        <w:t>i/</w:t>
      </w:r>
      <w:r>
        <w:t>~nd3rA/</w:t>
      </w:r>
      <w:r>
        <w:t>g3ni/</w:t>
      </w:r>
      <w:r>
        <w:t>yOr BA+</w:t>
      </w:r>
      <w:r>
        <w:t>4ga/</w:t>
      </w:r>
      <w:r>
        <w:t>3dhE4yI%</w:t>
      </w:r>
      <w:r>
        <w:t>r BA4ga/</w:t>
      </w:r>
      <w:r>
        <w:t>3dhE4yI+</w:t>
      </w:r>
      <w:r>
        <w:t xml:space="preserve"> ri~nd3rAg3ni/</w:t>
      </w:r>
      <w:r>
        <w:t>yO ri+</w:t>
      </w:r>
      <w:r>
        <w:t>~nd3rAg3ni/</w:t>
      </w:r>
      <w:r>
        <w:t>yOr BA+</w:t>
      </w:r>
      <w:r>
        <w:t>4ga/</w:t>
      </w:r>
      <w:r>
        <w:t>3dhE4yI%</w:t>
      </w:r>
      <w:r>
        <w:t xml:space="preserve">H | </w:t>
      </w:r>
    </w:p>
    <w:p w14:paraId="10653E01" w14:textId="1AF0D15D" w:rsidR="00F75D88" w:rsidRDefault="00F63BCF">
      <w:r>
        <w:t xml:space="preserve">25)    </w:t>
      </w:r>
      <w:r>
        <w:t>1.3.12.1(23)- i/</w:t>
      </w:r>
      <w:r>
        <w:t>~nd3rA/</w:t>
      </w:r>
      <w:r>
        <w:t>g3ni/</w:t>
      </w:r>
      <w:r>
        <w:t>yOH |</w:t>
      </w:r>
    </w:p>
    <w:p w14:paraId="17085521" w14:textId="3912A9C9" w:rsidR="00F75D88" w:rsidRDefault="00F63BCF">
      <w:r>
        <w:t>i/</w:t>
      </w:r>
      <w:r>
        <w:t>~nd3rA/</w:t>
      </w:r>
      <w:r>
        <w:t>g3ni/</w:t>
      </w:r>
      <w:r>
        <w:t>yOritI%</w:t>
      </w:r>
      <w:r>
        <w:t>~nd3ra - a/</w:t>
      </w:r>
      <w:r>
        <w:t>g3ni/</w:t>
      </w:r>
      <w:r>
        <w:t xml:space="preserve">yOH | </w:t>
      </w:r>
    </w:p>
    <w:p w14:paraId="35B67F46" w14:textId="076499D7" w:rsidR="00F75D88" w:rsidRDefault="00F63BCF">
      <w:r>
        <w:t>26)    1.3.12.1(24)- BA/</w:t>
      </w:r>
      <w:r>
        <w:t>4ga/</w:t>
      </w:r>
      <w:r>
        <w:t>3dhE4yI%</w:t>
      </w:r>
      <w:r>
        <w:t>H | stha/</w:t>
      </w:r>
      <w:r>
        <w:t>2 |</w:t>
      </w:r>
    </w:p>
    <w:p w14:paraId="353D6152" w14:textId="7A28F0C1" w:rsidR="00F75D88" w:rsidRDefault="00F63BCF">
      <w:r>
        <w:t>BA/</w:t>
      </w:r>
      <w:r>
        <w:t>4ga/</w:t>
      </w:r>
      <w:r>
        <w:t>3dhE4yI%</w:t>
      </w:r>
      <w:r>
        <w:t>H stha2 stha2 BA4ga/</w:t>
      </w:r>
      <w:r>
        <w:t>3dhE4yI%</w:t>
      </w:r>
      <w:r>
        <w:t>r BA4ga/</w:t>
      </w:r>
      <w:r>
        <w:t>3dhE4yI%</w:t>
      </w:r>
      <w:r>
        <w:t xml:space="preserve">H stha2 | </w:t>
      </w:r>
    </w:p>
    <w:p w14:paraId="0ECB45CF" w14:textId="674E0E8C" w:rsidR="00F75D88" w:rsidRDefault="00F63BCF">
      <w:r>
        <w:t>27)    1.3.12.1(24)- BA/</w:t>
      </w:r>
      <w:r>
        <w:t>4ga/</w:t>
      </w:r>
      <w:r>
        <w:t>3dhE4yI%</w:t>
      </w:r>
      <w:r>
        <w:t>H |</w:t>
      </w:r>
    </w:p>
    <w:p w14:paraId="2741C076" w14:textId="2E909846" w:rsidR="00F75D88" w:rsidRDefault="00F63BCF">
      <w:r>
        <w:t>BA/</w:t>
      </w:r>
      <w:r>
        <w:t>4ga/</w:t>
      </w:r>
      <w:r>
        <w:t>3dhE4yI/</w:t>
      </w:r>
      <w:r>
        <w:t>riti+</w:t>
      </w:r>
      <w:r>
        <w:t xml:space="preserve"> BA4ga3 - dhE4yI%</w:t>
      </w:r>
      <w:r>
        <w:t xml:space="preserve">H | </w:t>
      </w:r>
    </w:p>
    <w:p w14:paraId="2081336E" w14:textId="4D495B01" w:rsidR="00F75D88" w:rsidRDefault="00F63BCF">
      <w:r>
        <w:lastRenderedPageBreak/>
        <w:t>28)    1.3.12.1(25)- stha/</w:t>
      </w:r>
      <w:r>
        <w:t>2 | mi/</w:t>
      </w:r>
      <w:r>
        <w:t>trAvaru+</w:t>
      </w:r>
      <w:r>
        <w:t>NayOH |</w:t>
      </w:r>
    </w:p>
    <w:p w14:paraId="179EBE28" w14:textId="5C822934" w:rsidR="00F75D88" w:rsidRDefault="00F63BCF">
      <w:r>
        <w:t>stha/</w:t>
      </w:r>
      <w:r>
        <w:t>2 mi/</w:t>
      </w:r>
      <w:r>
        <w:t>trAvaru+</w:t>
      </w:r>
      <w:r>
        <w:t>NayOr mi/</w:t>
      </w:r>
      <w:r>
        <w:t>trAvaru+</w:t>
      </w:r>
      <w:r>
        <w:t>NayOH stha2 stha2 mi/</w:t>
      </w:r>
      <w:r>
        <w:t>trAvaru+</w:t>
      </w:r>
      <w:r>
        <w:t xml:space="preserve">NayOH | </w:t>
      </w:r>
    </w:p>
    <w:p w14:paraId="3FF1CB0A" w14:textId="1DEB21E4" w:rsidR="00F75D88" w:rsidRDefault="00F63BCF">
      <w:r>
        <w:t>29)    1.3.12.1(26)- mi/</w:t>
      </w:r>
      <w:r>
        <w:t>trAvaru+</w:t>
      </w:r>
      <w:r>
        <w:t>NayOH | BA/</w:t>
      </w:r>
      <w:r>
        <w:t>4ga/</w:t>
      </w:r>
      <w:r>
        <w:t>3dhE4yI%</w:t>
      </w:r>
      <w:r>
        <w:t>H |</w:t>
      </w:r>
    </w:p>
    <w:p w14:paraId="3A07158D" w14:textId="60CE37A8" w:rsidR="00F75D88" w:rsidRDefault="00F63BCF">
      <w:r>
        <w:t>mi/</w:t>
      </w:r>
      <w:r>
        <w:t>trAvaru+</w:t>
      </w:r>
      <w:r>
        <w:t>NayOr BA4ga/</w:t>
      </w:r>
      <w:r>
        <w:t>3dhE4yI%</w:t>
      </w:r>
      <w:r>
        <w:t>r BA4ga/</w:t>
      </w:r>
      <w:r>
        <w:t>3dhE4yI%</w:t>
      </w:r>
      <w:r>
        <w:t>r mi/</w:t>
      </w:r>
      <w:r>
        <w:t>trAvaru+</w:t>
      </w:r>
      <w:r>
        <w:t>NayOr mi/</w:t>
      </w:r>
      <w:r>
        <w:t>trAvaru+</w:t>
      </w:r>
      <w:r>
        <w:t>NayOr BA4ga/</w:t>
      </w:r>
      <w:r>
        <w:t>3dhE4yI%</w:t>
      </w:r>
      <w:r>
        <w:t xml:space="preserve">H | </w:t>
      </w:r>
    </w:p>
    <w:p w14:paraId="3CD290AC" w14:textId="2D6030A7" w:rsidR="00F75D88" w:rsidRDefault="00F63BCF">
      <w:r>
        <w:t>30)    1.3.12.1(26)- mi/</w:t>
      </w:r>
      <w:r>
        <w:t>trAvaru+</w:t>
      </w:r>
      <w:r>
        <w:t>NayOH |</w:t>
      </w:r>
    </w:p>
    <w:p w14:paraId="7504F724" w14:textId="5950614D" w:rsidR="00F75D88" w:rsidRDefault="00F63BCF">
      <w:r>
        <w:t>mi/</w:t>
      </w:r>
      <w:r>
        <w:t>trAvaru+</w:t>
      </w:r>
      <w:r>
        <w:t>NayO/</w:t>
      </w:r>
      <w:r>
        <w:t>riti+</w:t>
      </w:r>
      <w:r>
        <w:t xml:space="preserve"> mi/</w:t>
      </w:r>
      <w:r>
        <w:t>trA - varu+</w:t>
      </w:r>
      <w:r>
        <w:t xml:space="preserve">NayOH | </w:t>
      </w:r>
    </w:p>
    <w:p w14:paraId="5A8A060E" w14:textId="69211A41" w:rsidR="00F75D88" w:rsidRDefault="00F63BCF">
      <w:r>
        <w:t>31)    1.3.12.1(27)- BA/</w:t>
      </w:r>
      <w:r>
        <w:t>4ga/</w:t>
      </w:r>
      <w:r>
        <w:t>3dhE4yI%</w:t>
      </w:r>
      <w:r>
        <w:t>H | stha/</w:t>
      </w:r>
      <w:r>
        <w:t>2 |</w:t>
      </w:r>
    </w:p>
    <w:p w14:paraId="7C17292A" w14:textId="35A74A04" w:rsidR="00F75D88" w:rsidRDefault="00F63BCF">
      <w:r>
        <w:t>BA/</w:t>
      </w:r>
      <w:r>
        <w:t>4ga/</w:t>
      </w:r>
      <w:r>
        <w:t>3dhE4yI%</w:t>
      </w:r>
      <w:r>
        <w:t>H stha2 stha2 BA4ga/</w:t>
      </w:r>
      <w:r>
        <w:t>3dhE4yI%</w:t>
      </w:r>
      <w:r>
        <w:t>r BA4ga/</w:t>
      </w:r>
      <w:r>
        <w:t>3dhE4yI%</w:t>
      </w:r>
      <w:r>
        <w:t xml:space="preserve">H stha2 | </w:t>
      </w:r>
    </w:p>
    <w:p w14:paraId="1F93278C" w14:textId="4205BE16" w:rsidR="00F75D88" w:rsidRDefault="00F63BCF">
      <w:r>
        <w:t>32</w:t>
      </w:r>
      <w:r>
        <w:t>)    1.3.12.1(27)- BA/</w:t>
      </w:r>
      <w:r>
        <w:t>4ga/</w:t>
      </w:r>
      <w:r>
        <w:t>3dhE4yI%</w:t>
      </w:r>
      <w:r>
        <w:t>H |</w:t>
      </w:r>
    </w:p>
    <w:p w14:paraId="6B60DFED" w14:textId="2D44858D" w:rsidR="00F75D88" w:rsidRDefault="00F63BCF">
      <w:r>
        <w:t>BA/</w:t>
      </w:r>
      <w:r>
        <w:t>4ga/</w:t>
      </w:r>
      <w:r>
        <w:t>3dhE4yI/</w:t>
      </w:r>
      <w:r>
        <w:t>riti+</w:t>
      </w:r>
      <w:r>
        <w:t xml:space="preserve"> BA4ga3 - dhE4yI%</w:t>
      </w:r>
      <w:r>
        <w:t xml:space="preserve">H | </w:t>
      </w:r>
    </w:p>
    <w:p w14:paraId="7E7B7E88" w14:textId="6C924079" w:rsidR="00F75D88" w:rsidRDefault="00F63BCF">
      <w:r>
        <w:t>33)    1.3.12.1(28)- stha/</w:t>
      </w:r>
      <w:r>
        <w:t>2 | viSvE+</w:t>
      </w:r>
      <w:r>
        <w:t>ShAm |</w:t>
      </w:r>
    </w:p>
    <w:p w14:paraId="62B215EC" w14:textId="375C602B" w:rsidR="00F75D88" w:rsidRDefault="00F63BCF">
      <w:r>
        <w:t>stha/</w:t>
      </w:r>
      <w:r>
        <w:t>2 viSvE+</w:t>
      </w:r>
      <w:r>
        <w:t>ShA/</w:t>
      </w:r>
      <w:r>
        <w:t>M ~MviSvE+</w:t>
      </w:r>
      <w:r>
        <w:t>ShA(gg) stha2 stha/</w:t>
      </w:r>
      <w:r>
        <w:t>2 viSvE+</w:t>
      </w:r>
      <w:r>
        <w:t xml:space="preserve">ShAm | </w:t>
      </w:r>
    </w:p>
    <w:p w14:paraId="64FFFBF0" w14:textId="599C020A" w:rsidR="00F75D88" w:rsidRDefault="00F63BCF">
      <w:r>
        <w:t>34)    1.3.12.1(29)- viSvE+</w:t>
      </w:r>
      <w:r>
        <w:t>ShAm | dE/</w:t>
      </w:r>
      <w:r>
        <w:t>3vAnA%</w:t>
      </w:r>
      <w:r>
        <w:t>m |</w:t>
      </w:r>
    </w:p>
    <w:p w14:paraId="4B711408" w14:textId="06040981" w:rsidR="00F75D88" w:rsidRDefault="00F63BCF">
      <w:r>
        <w:t>viSvE+</w:t>
      </w:r>
      <w:r>
        <w:t>ShAm dE/</w:t>
      </w:r>
      <w:r>
        <w:t>3vAnA%</w:t>
      </w:r>
      <w:r>
        <w:t>m dE/</w:t>
      </w:r>
      <w:r>
        <w:t>3vAnA/</w:t>
      </w:r>
      <w:r>
        <w:t>M ~MviSvE+</w:t>
      </w:r>
      <w:r>
        <w:t>ShA/</w:t>
      </w:r>
      <w:r>
        <w:t>M ~MviSvE+</w:t>
      </w:r>
      <w:r>
        <w:t>ShAm dE/</w:t>
      </w:r>
      <w:r>
        <w:t>3vAnA%</w:t>
      </w:r>
      <w:r>
        <w:t xml:space="preserve">m | </w:t>
      </w:r>
    </w:p>
    <w:p w14:paraId="4C1A5BAF" w14:textId="66B96D57" w:rsidR="00F75D88" w:rsidRDefault="00F63BCF">
      <w:r>
        <w:t>35)    1.3.12.1(30)- dE/</w:t>
      </w:r>
      <w:r>
        <w:t>3vAnA%</w:t>
      </w:r>
      <w:r>
        <w:t>m | BA/</w:t>
      </w:r>
      <w:r>
        <w:t>4ga/</w:t>
      </w:r>
      <w:r>
        <w:t>3dhE4yI%</w:t>
      </w:r>
      <w:r>
        <w:t>H |</w:t>
      </w:r>
    </w:p>
    <w:p w14:paraId="2A3C2E2E" w14:textId="17DF3C76" w:rsidR="00F75D88" w:rsidRDefault="00F63BCF">
      <w:r>
        <w:t>dE/</w:t>
      </w:r>
      <w:r>
        <w:t>3vAnA%</w:t>
      </w:r>
      <w:r>
        <w:t>m BA4ga/</w:t>
      </w:r>
      <w:r>
        <w:t>3dhE4yI%</w:t>
      </w:r>
      <w:r>
        <w:t>r BA4ga/</w:t>
      </w:r>
      <w:r>
        <w:t>3dhE4yI%</w:t>
      </w:r>
      <w:r>
        <w:t>r dE/</w:t>
      </w:r>
      <w:r>
        <w:t>3vAnA%</w:t>
      </w:r>
      <w:r>
        <w:t>m dE/</w:t>
      </w:r>
      <w:r>
        <w:t>3vAnA%</w:t>
      </w:r>
      <w:r>
        <w:t>m BA4ga/</w:t>
      </w:r>
      <w:r>
        <w:t>3dhE4yI%</w:t>
      </w:r>
      <w:r>
        <w:t xml:space="preserve">H | </w:t>
      </w:r>
    </w:p>
    <w:p w14:paraId="61C459E0" w14:textId="483663AB" w:rsidR="00F75D88" w:rsidRDefault="00F63BCF">
      <w:r>
        <w:t>36)    1.3.12.1(31)- BA/</w:t>
      </w:r>
      <w:r>
        <w:t>4ga/</w:t>
      </w:r>
      <w:r>
        <w:t>3dhE4yI%</w:t>
      </w:r>
      <w:r>
        <w:t>H | stha/</w:t>
      </w:r>
      <w:r>
        <w:t>2 |</w:t>
      </w:r>
    </w:p>
    <w:p w14:paraId="44B8C4EF" w14:textId="2D1A50C7" w:rsidR="00F75D88" w:rsidRDefault="00F63BCF">
      <w:r>
        <w:t>BA/</w:t>
      </w:r>
      <w:r>
        <w:t>4ga/</w:t>
      </w:r>
      <w:r>
        <w:t>3dhE4yI%</w:t>
      </w:r>
      <w:r>
        <w:t>H stha2 stha2 BA4ga/</w:t>
      </w:r>
      <w:r>
        <w:t>3dhE4yI%</w:t>
      </w:r>
      <w:r>
        <w:t>r BA4ga/</w:t>
      </w:r>
      <w:r>
        <w:t>3dhE4yI%</w:t>
      </w:r>
      <w:r>
        <w:t xml:space="preserve">H stha2 | </w:t>
      </w:r>
    </w:p>
    <w:p w14:paraId="7F67E780" w14:textId="53CAED6E" w:rsidR="00F75D88" w:rsidRDefault="00F63BCF">
      <w:r>
        <w:t>37)    1.3.12.1(31)- BA/</w:t>
      </w:r>
      <w:r>
        <w:t>4ga/</w:t>
      </w:r>
      <w:r>
        <w:t>3dhE4yI%</w:t>
      </w:r>
      <w:r>
        <w:t>H |</w:t>
      </w:r>
    </w:p>
    <w:p w14:paraId="5029222B" w14:textId="4039C390" w:rsidR="00F75D88" w:rsidRDefault="00F63BCF">
      <w:r>
        <w:t>BA/</w:t>
      </w:r>
      <w:r>
        <w:t>4ga/</w:t>
      </w:r>
      <w:r>
        <w:t>3dhE4yI/</w:t>
      </w:r>
      <w:r>
        <w:t>riti+</w:t>
      </w:r>
      <w:r>
        <w:t xml:space="preserve"> BA4ga3 - dhE4yI%</w:t>
      </w:r>
      <w:r>
        <w:t xml:space="preserve">H | </w:t>
      </w:r>
    </w:p>
    <w:p w14:paraId="5510B173" w14:textId="44FD07C1" w:rsidR="00F75D88" w:rsidRDefault="00F63BCF">
      <w:r>
        <w:t>38)    1.3.12.1(32)- stha/</w:t>
      </w:r>
      <w:r>
        <w:t>2 | ya/</w:t>
      </w:r>
      <w:r>
        <w:t>j~jE |</w:t>
      </w:r>
    </w:p>
    <w:p w14:paraId="7C745CD8" w14:textId="73DCBC23" w:rsidR="00F75D88" w:rsidRDefault="00F63BCF">
      <w:r>
        <w:t>stha/</w:t>
      </w:r>
      <w:r>
        <w:t>2 ya/</w:t>
      </w:r>
      <w:r>
        <w:t>j~jE ya/</w:t>
      </w:r>
      <w:r>
        <w:t>j~jE stha+</w:t>
      </w:r>
      <w:r>
        <w:t>2 stha2 ya/</w:t>
      </w:r>
      <w:r>
        <w:t xml:space="preserve">j~jE | </w:t>
      </w:r>
    </w:p>
    <w:p w14:paraId="171AC308" w14:textId="500D24F6" w:rsidR="00F75D88" w:rsidRDefault="00F63BCF">
      <w:r>
        <w:t>39)    1.3.12</w:t>
      </w:r>
      <w:r>
        <w:t>.1(33)- ya/</w:t>
      </w:r>
      <w:r>
        <w:t>j~jE | jA/</w:t>
      </w:r>
      <w:r>
        <w:t>g3Ru/</w:t>
      </w:r>
      <w:r>
        <w:t>ta/</w:t>
      </w:r>
      <w:r>
        <w:t xml:space="preserve"> ||</w:t>
      </w:r>
    </w:p>
    <w:p w14:paraId="78B8C76B" w14:textId="0C6097F9" w:rsidR="00F75D88" w:rsidRDefault="00F63BCF">
      <w:r>
        <w:t>ya/</w:t>
      </w:r>
      <w:r>
        <w:t>j~jE jA+</w:t>
      </w:r>
      <w:r>
        <w:t>g3Ruta jAg3Ruta ya/</w:t>
      </w:r>
      <w:r>
        <w:t>j~jE ya/</w:t>
      </w:r>
      <w:r>
        <w:t>j~jE jA+</w:t>
      </w:r>
      <w:r>
        <w:t xml:space="preserve">g3Ruta | </w:t>
      </w:r>
    </w:p>
    <w:p w14:paraId="63C758F1" w14:textId="4883D0E2" w:rsidR="00F75D88" w:rsidRDefault="00F63BCF">
      <w:r>
        <w:lastRenderedPageBreak/>
        <w:t>40)    1.3.12.1(34)- jA/</w:t>
      </w:r>
      <w:r>
        <w:t>g3Ru/</w:t>
      </w:r>
      <w:r>
        <w:t>ta/</w:t>
      </w:r>
      <w:r>
        <w:t xml:space="preserve"> ||</w:t>
      </w:r>
    </w:p>
    <w:p w14:paraId="71AC062A" w14:textId="1A4A3B0C" w:rsidR="00F75D88" w:rsidRDefault="00F63BCF">
      <w:r>
        <w:t>jA/</w:t>
      </w:r>
      <w:r>
        <w:t>g3Ru/</w:t>
      </w:r>
      <w:r>
        <w:t>tEti+</w:t>
      </w:r>
      <w:r>
        <w:t xml:space="preserve"> jAg3Ruta | </w:t>
      </w:r>
    </w:p>
    <w:p w14:paraId="6F7579AF" w14:textId="0D935A4D" w:rsidR="00F75D88" w:rsidRDefault="00F63BCF">
      <w:r>
        <w:t>1)    1.3.13.1(1)- hRu/</w:t>
      </w:r>
      <w:r>
        <w:t>dE3 | tvA/</w:t>
      </w:r>
      <w:r>
        <w:t xml:space="preserve"> |</w:t>
      </w:r>
    </w:p>
    <w:p w14:paraId="08CA154E" w14:textId="1185EE1F" w:rsidR="00F75D88" w:rsidRDefault="00F63BCF">
      <w:r>
        <w:t>hRu/</w:t>
      </w:r>
      <w:r>
        <w:t>dE3 tvA%</w:t>
      </w:r>
      <w:r>
        <w:t xml:space="preserve"> tvA hRu/</w:t>
      </w:r>
      <w:r>
        <w:t>dE3 hRu/</w:t>
      </w:r>
      <w:r>
        <w:t>dE3 tvA%</w:t>
      </w:r>
      <w:r>
        <w:t xml:space="preserve"> | </w:t>
      </w:r>
    </w:p>
    <w:p w14:paraId="4BA00603" w14:textId="11D9A31A" w:rsidR="00F75D88" w:rsidRDefault="00F63BCF">
      <w:r>
        <w:t>2)    1.3.13.1(2)- tvA/</w:t>
      </w:r>
      <w:r>
        <w:t xml:space="preserve"> | mana+</w:t>
      </w:r>
      <w:r>
        <w:t>sE |</w:t>
      </w:r>
    </w:p>
    <w:p w14:paraId="55136F2A" w14:textId="0FC282AB" w:rsidR="00F75D88" w:rsidRDefault="00F63BCF">
      <w:r>
        <w:t>tvA/</w:t>
      </w:r>
      <w:r>
        <w:t xml:space="preserve"> mana+</w:t>
      </w:r>
      <w:r>
        <w:t>sE/</w:t>
      </w:r>
      <w:r>
        <w:t xml:space="preserve"> mana+</w:t>
      </w:r>
      <w:r>
        <w:t>sE tvA tvA/</w:t>
      </w:r>
      <w:r>
        <w:t xml:space="preserve"> mana+</w:t>
      </w:r>
      <w:r>
        <w:t xml:space="preserve">sE | </w:t>
      </w:r>
    </w:p>
    <w:p w14:paraId="659C826F" w14:textId="1FDA7AD8" w:rsidR="00F75D88" w:rsidRDefault="00F63BCF">
      <w:r>
        <w:t>3)    1.3.13.1(3)- mana+</w:t>
      </w:r>
      <w:r>
        <w:t>sE | tvA/</w:t>
      </w:r>
      <w:r>
        <w:t xml:space="preserve"> |</w:t>
      </w:r>
    </w:p>
    <w:p w14:paraId="4044D6E8" w14:textId="12E4BBAF" w:rsidR="00F75D88" w:rsidRDefault="00F63BCF">
      <w:r>
        <w:t>mana+</w:t>
      </w:r>
      <w:r>
        <w:t>sE tvA tvA/</w:t>
      </w:r>
      <w:r>
        <w:t xml:space="preserve"> mana+</w:t>
      </w:r>
      <w:r>
        <w:t>sE/</w:t>
      </w:r>
      <w:r>
        <w:t xml:space="preserve"> mana+</w:t>
      </w:r>
      <w:r>
        <w:t xml:space="preserve">sE tvA | </w:t>
      </w:r>
    </w:p>
    <w:p w14:paraId="2BF5626A" w14:textId="7FBC27D6" w:rsidR="00F75D88" w:rsidRDefault="00F63BCF">
      <w:r>
        <w:t>4)    1.3.13.1(4)- tvA/</w:t>
      </w:r>
      <w:r>
        <w:t xml:space="preserve"> | di/</w:t>
      </w:r>
      <w:r>
        <w:t>3vE |</w:t>
      </w:r>
    </w:p>
    <w:p w14:paraId="7FCD5811" w14:textId="36E2CBAA" w:rsidR="00F75D88" w:rsidRDefault="00F63BCF">
      <w:r>
        <w:t>tvA/</w:t>
      </w:r>
      <w:r>
        <w:t xml:space="preserve"> di/</w:t>
      </w:r>
      <w:r>
        <w:t>3vE di/</w:t>
      </w:r>
      <w:r>
        <w:t>3vE tvA%</w:t>
      </w:r>
      <w:r>
        <w:t xml:space="preserve"> t</w:t>
      </w:r>
      <w:r>
        <w:t>vA di/</w:t>
      </w:r>
      <w:r>
        <w:t xml:space="preserve">3vE | </w:t>
      </w:r>
    </w:p>
    <w:p w14:paraId="03B88309" w14:textId="14711365" w:rsidR="00F75D88" w:rsidRDefault="00F63BCF">
      <w:r>
        <w:t>5)    1.3.13.1(5)- di/</w:t>
      </w:r>
      <w:r>
        <w:t>3vE | tvA/</w:t>
      </w:r>
      <w:r>
        <w:t xml:space="preserve"> |</w:t>
      </w:r>
    </w:p>
    <w:p w14:paraId="58879150" w14:textId="3EF92084" w:rsidR="00F75D88" w:rsidRDefault="00F63BCF">
      <w:r>
        <w:t>di/</w:t>
      </w:r>
      <w:r>
        <w:t>3vE tvA%</w:t>
      </w:r>
      <w:r>
        <w:t xml:space="preserve"> tvA di/</w:t>
      </w:r>
      <w:r>
        <w:t>3vE di/</w:t>
      </w:r>
      <w:r>
        <w:t>3vE tvA%</w:t>
      </w:r>
      <w:r>
        <w:t xml:space="preserve"> | </w:t>
      </w:r>
    </w:p>
    <w:p w14:paraId="63DE87DF" w14:textId="7931A2F1" w:rsidR="00F75D88" w:rsidRDefault="00F63BCF">
      <w:r>
        <w:t>6)    1.3.13.1(6)- tvA/</w:t>
      </w:r>
      <w:r>
        <w:t xml:space="preserve"> | sUryA+</w:t>
      </w:r>
      <w:r>
        <w:t>ya |</w:t>
      </w:r>
    </w:p>
    <w:p w14:paraId="6B0F5FBC" w14:textId="60082589" w:rsidR="00F75D88" w:rsidRDefault="00F63BCF">
      <w:r>
        <w:t>tvA/</w:t>
      </w:r>
      <w:r>
        <w:t xml:space="preserve"> sUryA+</w:t>
      </w:r>
      <w:r>
        <w:t>ya/</w:t>
      </w:r>
      <w:r>
        <w:t xml:space="preserve"> sUryA+</w:t>
      </w:r>
      <w:r>
        <w:t>ya tvA tvA/</w:t>
      </w:r>
      <w:r>
        <w:t xml:space="preserve"> sUryA+</w:t>
      </w:r>
      <w:r>
        <w:t xml:space="preserve">ya | </w:t>
      </w:r>
    </w:p>
    <w:p w14:paraId="47D89473" w14:textId="6EED8184" w:rsidR="00F75D88" w:rsidRDefault="00F63BCF">
      <w:r>
        <w:t>7)    1.3.13.1(7)- sUryA+</w:t>
      </w:r>
      <w:r>
        <w:t>ya | tvA/</w:t>
      </w:r>
      <w:r>
        <w:t xml:space="preserve"> |</w:t>
      </w:r>
    </w:p>
    <w:p w14:paraId="5AC3E202" w14:textId="18516AA6" w:rsidR="00F75D88" w:rsidRDefault="00F63BCF">
      <w:r>
        <w:t>sUryA+</w:t>
      </w:r>
      <w:r>
        <w:t>ya tvA tvA/</w:t>
      </w:r>
      <w:r>
        <w:t xml:space="preserve"> sUryA+</w:t>
      </w:r>
      <w:r>
        <w:t>ya/</w:t>
      </w:r>
      <w:r>
        <w:t xml:space="preserve"> sUryA+</w:t>
      </w:r>
      <w:r>
        <w:t xml:space="preserve">ya tvA | </w:t>
      </w:r>
    </w:p>
    <w:p w14:paraId="27C24596" w14:textId="568D4D88" w:rsidR="00F75D88" w:rsidRDefault="00F63BCF">
      <w:r>
        <w:t>8)    1</w:t>
      </w:r>
      <w:r>
        <w:t>.3.13.1(8)- tvA/</w:t>
      </w:r>
      <w:r>
        <w:t xml:space="preserve"> | U/</w:t>
      </w:r>
      <w:r>
        <w:t>rd3dh4vam |</w:t>
      </w:r>
    </w:p>
    <w:p w14:paraId="62F463AE" w14:textId="0A14F238" w:rsidR="00F75D88" w:rsidRDefault="00F63BCF">
      <w:r>
        <w:t>tvO/</w:t>
      </w:r>
      <w:r>
        <w:t>rd3dh4va mU/</w:t>
      </w:r>
      <w:r>
        <w:t>rd3dh4vam tvA%</w:t>
      </w:r>
      <w:r>
        <w:t xml:space="preserve"> tvO/</w:t>
      </w:r>
      <w:r>
        <w:t xml:space="preserve">rd3dh4vam | </w:t>
      </w:r>
    </w:p>
    <w:p w14:paraId="54A10265" w14:textId="2BBD50B2" w:rsidR="00F75D88" w:rsidRDefault="00F63BCF">
      <w:r>
        <w:t>9)    1.3.13.1(9)- U/</w:t>
      </w:r>
      <w:r>
        <w:t>rd3dh4vam | i/</w:t>
      </w:r>
      <w:r>
        <w:t>mam |</w:t>
      </w:r>
    </w:p>
    <w:p w14:paraId="3FE5C405" w14:textId="0617E1D6" w:rsidR="00F75D88" w:rsidRDefault="00F63BCF">
      <w:r>
        <w:t>U/</w:t>
      </w:r>
      <w:r>
        <w:t>rd3dh4va mi/</w:t>
      </w:r>
      <w:r>
        <w:t>ma mi/</w:t>
      </w:r>
      <w:r>
        <w:t>ma mU/</w:t>
      </w:r>
      <w:r>
        <w:t>rd3dh4va mU/</w:t>
      </w:r>
      <w:r>
        <w:t>rd3dh4va mi/</w:t>
      </w:r>
      <w:r>
        <w:t xml:space="preserve">mam | </w:t>
      </w:r>
    </w:p>
    <w:p w14:paraId="6C9DB9CC" w14:textId="11F48B22" w:rsidR="00F75D88" w:rsidRDefault="00F63BCF">
      <w:r>
        <w:t>10)    1.3.13.1(10)- i/</w:t>
      </w:r>
      <w:r>
        <w:t>mam | a/</w:t>
      </w:r>
      <w:r>
        <w:t>d3dh4va/</w:t>
      </w:r>
      <w:r>
        <w:t>ram |</w:t>
      </w:r>
    </w:p>
    <w:p w14:paraId="79EDB9F9" w14:textId="3045C105" w:rsidR="00F75D88" w:rsidRDefault="00F63BCF">
      <w:r>
        <w:t>i/</w:t>
      </w:r>
      <w:r>
        <w:t>ma ma+</w:t>
      </w:r>
      <w:r>
        <w:t>d3dh4va/</w:t>
      </w:r>
      <w:r>
        <w:t>ra ma+</w:t>
      </w:r>
      <w:r>
        <w:t>d3dh4va/</w:t>
      </w:r>
      <w:r>
        <w:t>ra mi/</w:t>
      </w:r>
      <w:r>
        <w:t>ma mi/</w:t>
      </w:r>
      <w:r>
        <w:t>ma ma+</w:t>
      </w:r>
      <w:r>
        <w:t>d3dh4va/</w:t>
      </w:r>
      <w:r>
        <w:t xml:space="preserve">ram | </w:t>
      </w:r>
    </w:p>
    <w:p w14:paraId="300470D5" w14:textId="138D0AD2" w:rsidR="00F75D88" w:rsidRDefault="00F63BCF">
      <w:r>
        <w:t>11)    1.3.13.1(11)- a/</w:t>
      </w:r>
      <w:r>
        <w:t>d3dh4va/</w:t>
      </w:r>
      <w:r>
        <w:t>ram | kRu/</w:t>
      </w:r>
      <w:r>
        <w:t>dhi/</w:t>
      </w:r>
      <w:r>
        <w:t>4 |</w:t>
      </w:r>
    </w:p>
    <w:p w14:paraId="35695A18" w14:textId="299EFC6B" w:rsidR="00F75D88" w:rsidRDefault="00F63BCF">
      <w:r>
        <w:t>a/</w:t>
      </w:r>
      <w:r>
        <w:t>d3dh4va/</w:t>
      </w:r>
      <w:r>
        <w:t>ram kRu+</w:t>
      </w:r>
      <w:r>
        <w:t>dhi4 kRudh4yad3dh4va/</w:t>
      </w:r>
      <w:r>
        <w:t>ra ma+</w:t>
      </w:r>
      <w:r>
        <w:t>d3dh4va/</w:t>
      </w:r>
      <w:r>
        <w:t>ram kRu+</w:t>
      </w:r>
      <w:r>
        <w:t xml:space="preserve">dhi4 | </w:t>
      </w:r>
    </w:p>
    <w:p w14:paraId="25B225D5" w14:textId="2F552A9B" w:rsidR="00F75D88" w:rsidRDefault="00F63BCF">
      <w:r>
        <w:t>12)    1.3.13.1(12)- kRu/</w:t>
      </w:r>
      <w:r>
        <w:t>dhi/</w:t>
      </w:r>
      <w:r>
        <w:t>4 | di/</w:t>
      </w:r>
      <w:r>
        <w:t>3vi |</w:t>
      </w:r>
    </w:p>
    <w:p w14:paraId="3E62316C" w14:textId="4C0CFC16" w:rsidR="00F75D88" w:rsidRDefault="00F63BCF">
      <w:r>
        <w:t>kRu/</w:t>
      </w:r>
      <w:r>
        <w:t>dhi/</w:t>
      </w:r>
      <w:r>
        <w:t>4 di/</w:t>
      </w:r>
      <w:r>
        <w:t>3vi di/</w:t>
      </w:r>
      <w:r>
        <w:t>3vi kRu+</w:t>
      </w:r>
      <w:r>
        <w:t xml:space="preserve">dhi4 </w:t>
      </w:r>
      <w:r>
        <w:t>kRudhi4 di/</w:t>
      </w:r>
      <w:r>
        <w:t xml:space="preserve">3vi | </w:t>
      </w:r>
    </w:p>
    <w:p w14:paraId="580EDC4B" w14:textId="28556C91" w:rsidR="00F75D88" w:rsidRDefault="00F63BCF">
      <w:r>
        <w:lastRenderedPageBreak/>
        <w:t>13)    1.3.13.1(13)- di/</w:t>
      </w:r>
      <w:r>
        <w:t>3vi | dE/</w:t>
      </w:r>
      <w:r>
        <w:t>3vEShu+</w:t>
      </w:r>
      <w:r>
        <w:t xml:space="preserve"> |</w:t>
      </w:r>
    </w:p>
    <w:p w14:paraId="4D25FDD7" w14:textId="54364129" w:rsidR="00F75D88" w:rsidRDefault="00F63BCF">
      <w:r>
        <w:t>di/</w:t>
      </w:r>
      <w:r>
        <w:t>3vi dE/</w:t>
      </w:r>
      <w:r>
        <w:t>3vEShu+</w:t>
      </w:r>
      <w:r>
        <w:t xml:space="preserve"> dE/</w:t>
      </w:r>
      <w:r>
        <w:t>3vEShu+</w:t>
      </w:r>
      <w:r>
        <w:t xml:space="preserve"> di/</w:t>
      </w:r>
      <w:r>
        <w:t>3vi di/</w:t>
      </w:r>
      <w:r>
        <w:t>3vi dE/</w:t>
      </w:r>
      <w:r>
        <w:t>3vEShu+</w:t>
      </w:r>
      <w:r>
        <w:t xml:space="preserve"> | </w:t>
      </w:r>
    </w:p>
    <w:p w14:paraId="4587FDB8" w14:textId="00F73700" w:rsidR="00F75D88" w:rsidRDefault="00F63BCF">
      <w:r>
        <w:t>14)    1.3.13.1(14)- dE/</w:t>
      </w:r>
      <w:r>
        <w:t>3vEShu+</w:t>
      </w:r>
      <w:r>
        <w:t xml:space="preserve"> | hOtrA%</w:t>
      </w:r>
      <w:r>
        <w:t>H |</w:t>
      </w:r>
    </w:p>
    <w:p w14:paraId="0D1D42CE" w14:textId="21C97B90" w:rsidR="00F75D88" w:rsidRDefault="00F63BCF">
      <w:r>
        <w:t>dE/</w:t>
      </w:r>
      <w:r>
        <w:t>3vEShu/</w:t>
      </w:r>
      <w:r>
        <w:t xml:space="preserve"> hOtrA/</w:t>
      </w:r>
      <w:r>
        <w:t xml:space="preserve"> hOtrA+</w:t>
      </w:r>
      <w:r>
        <w:t xml:space="preserve"> dE/</w:t>
      </w:r>
      <w:r>
        <w:t>3vEShu+</w:t>
      </w:r>
      <w:r>
        <w:t xml:space="preserve"> dE/</w:t>
      </w:r>
      <w:r>
        <w:t>3vEShu/</w:t>
      </w:r>
      <w:r>
        <w:t xml:space="preserve"> hOtrA%</w:t>
      </w:r>
      <w:r>
        <w:t xml:space="preserve">H | </w:t>
      </w:r>
    </w:p>
    <w:p w14:paraId="36988CD6" w14:textId="1AF9B02C" w:rsidR="00F75D88" w:rsidRDefault="00F63BCF">
      <w:r>
        <w:t>15)    1.3.13.1(15)- hOtrA%</w:t>
      </w:r>
      <w:r>
        <w:t>H | ya/</w:t>
      </w:r>
      <w:r>
        <w:t>cC</w:t>
      </w:r>
      <w:r>
        <w:t>a/</w:t>
      </w:r>
      <w:r>
        <w:t>2 |</w:t>
      </w:r>
    </w:p>
    <w:p w14:paraId="155FC9D5" w14:textId="4EA70A03" w:rsidR="00F75D88" w:rsidRDefault="00F63BCF">
      <w:r>
        <w:t>hOtrA+</w:t>
      </w:r>
      <w:r>
        <w:t xml:space="preserve"> yacCa2 yacCa/</w:t>
      </w:r>
      <w:r>
        <w:t>2 hOtrA/</w:t>
      </w:r>
      <w:r>
        <w:t xml:space="preserve"> hOtrA+</w:t>
      </w:r>
      <w:r>
        <w:t xml:space="preserve"> yacCa2 | </w:t>
      </w:r>
    </w:p>
    <w:p w14:paraId="16CEACEC" w14:textId="74F22E4E" w:rsidR="00F75D88" w:rsidRDefault="00F63BCF">
      <w:r>
        <w:t>16)    1.3.13.1(16)- ya/</w:t>
      </w:r>
      <w:r>
        <w:t>cCa/</w:t>
      </w:r>
      <w:r>
        <w:t>2 | sOma+</w:t>
      </w:r>
      <w:r>
        <w:t xml:space="preserve"> |</w:t>
      </w:r>
    </w:p>
    <w:p w14:paraId="11CCAA96" w14:textId="45980E85" w:rsidR="00F75D88" w:rsidRDefault="00F63BCF">
      <w:r>
        <w:t>ya/</w:t>
      </w:r>
      <w:r>
        <w:t>cCa/</w:t>
      </w:r>
      <w:r>
        <w:t>2 sOma/</w:t>
      </w:r>
      <w:r>
        <w:t xml:space="preserve"> sOma+</w:t>
      </w:r>
      <w:r>
        <w:t xml:space="preserve"> yacCa2 yacCa/</w:t>
      </w:r>
      <w:r>
        <w:t>2 sOma+</w:t>
      </w:r>
      <w:r>
        <w:t xml:space="preserve"> | </w:t>
      </w:r>
    </w:p>
    <w:p w14:paraId="73B8EF97" w14:textId="2A3F6EE8" w:rsidR="00F75D88" w:rsidRDefault="00F63BCF">
      <w:r>
        <w:t>17)    1.3.13.1(17)- sOma+</w:t>
      </w:r>
      <w:r>
        <w:t xml:space="preserve"> | rA/</w:t>
      </w:r>
      <w:r>
        <w:t>ja/</w:t>
      </w:r>
      <w:r>
        <w:t>nn |</w:t>
      </w:r>
    </w:p>
    <w:p w14:paraId="18CC6F6A" w14:textId="5D1C651B" w:rsidR="00F75D88" w:rsidRDefault="00F63BCF">
      <w:r>
        <w:t>sOma+</w:t>
      </w:r>
      <w:r>
        <w:t xml:space="preserve"> rAjan rAja/</w:t>
      </w:r>
      <w:r>
        <w:t>n th2sOma/</w:t>
      </w:r>
      <w:r>
        <w:t xml:space="preserve"> sOma+</w:t>
      </w:r>
      <w:r>
        <w:t xml:space="preserve"> rAjann | </w:t>
      </w:r>
    </w:p>
    <w:p w14:paraId="75DAFD36" w14:textId="399B793A" w:rsidR="00F75D88" w:rsidRDefault="00F63BCF">
      <w:r>
        <w:t>18)    1.3.13.1(18)- rA/</w:t>
      </w:r>
      <w:r>
        <w:t>ja/</w:t>
      </w:r>
      <w:r>
        <w:t>nn | A |</w:t>
      </w:r>
      <w:r>
        <w:t xml:space="preserve"> (G4S1.3-16)</w:t>
      </w:r>
    </w:p>
    <w:p w14:paraId="6D30FA4C" w14:textId="6389FD47" w:rsidR="00F75D88" w:rsidRDefault="00F63BCF">
      <w:r>
        <w:t>rA/</w:t>
      </w:r>
      <w:r>
        <w:t>ja/</w:t>
      </w:r>
      <w:r>
        <w:t>n ~nA rA+</w:t>
      </w:r>
      <w:r>
        <w:t>jan rAja/</w:t>
      </w:r>
      <w:r>
        <w:t xml:space="preserve">n ~nA | </w:t>
      </w:r>
    </w:p>
    <w:p w14:paraId="0AFF3537" w14:textId="19A8DD74" w:rsidR="00F75D88" w:rsidRDefault="00F63BCF">
      <w:r>
        <w:t>19)    1.3.13.1(19)- A | i/</w:t>
      </w:r>
      <w:r>
        <w:t>hi/</w:t>
      </w:r>
      <w:r>
        <w:t xml:space="preserve"> | (G4S1.3-16)</w:t>
      </w:r>
    </w:p>
    <w:p w14:paraId="7BA93F57" w14:textId="3E69AC54" w:rsidR="00F75D88" w:rsidRDefault="00F63BCF">
      <w:r>
        <w:t>EhI/</w:t>
      </w:r>
      <w:r>
        <w:t>hyEhi+</w:t>
      </w:r>
      <w:r>
        <w:t xml:space="preserve"> | </w:t>
      </w:r>
    </w:p>
    <w:p w14:paraId="26EFEDEF" w14:textId="10E6C803" w:rsidR="00F75D88" w:rsidRDefault="00F63BCF">
      <w:r>
        <w:t>20)    1.3.13.1(20)- i/</w:t>
      </w:r>
      <w:r>
        <w:t>hi/</w:t>
      </w:r>
      <w:r>
        <w:t xml:space="preserve"> | ava+</w:t>
      </w:r>
      <w:r>
        <w:t xml:space="preserve"> | (G4S1.3-16)</w:t>
      </w:r>
    </w:p>
    <w:p w14:paraId="5D87B114" w14:textId="0A0939F7" w:rsidR="00F75D88" w:rsidRDefault="00F63BCF">
      <w:r>
        <w:t>i/</w:t>
      </w:r>
      <w:r>
        <w:t>hyavAvE+</w:t>
      </w:r>
      <w:r>
        <w:t xml:space="preserve"> hI/</w:t>
      </w:r>
      <w:r>
        <w:t>hyava+</w:t>
      </w:r>
      <w:r>
        <w:t xml:space="preserve"> | </w:t>
      </w:r>
    </w:p>
    <w:p w14:paraId="39A14281" w14:textId="14A3DECD" w:rsidR="00F75D88" w:rsidRDefault="00F63BCF">
      <w:r>
        <w:t>21)    1.3.13.1(21)- ava+</w:t>
      </w:r>
      <w:r>
        <w:t xml:space="preserve"> | rO/</w:t>
      </w:r>
      <w:r>
        <w:t>ha/</w:t>
      </w:r>
      <w:r>
        <w:t xml:space="preserve"> | (G4S1.3-16)</w:t>
      </w:r>
    </w:p>
    <w:p w14:paraId="7A811A76" w14:textId="669330D9" w:rsidR="00F75D88" w:rsidRDefault="00F63BCF">
      <w:r>
        <w:t>ava+</w:t>
      </w:r>
      <w:r>
        <w:t xml:space="preserve"> rOha rO/</w:t>
      </w:r>
      <w:r>
        <w:t>hAvAva+</w:t>
      </w:r>
      <w:r>
        <w:t xml:space="preserve"> rOha | </w:t>
      </w:r>
    </w:p>
    <w:p w14:paraId="45E12BA2" w14:textId="7E242744" w:rsidR="00F75D88" w:rsidRDefault="00F63BCF">
      <w:r>
        <w:t>2</w:t>
      </w:r>
      <w:r>
        <w:t>2)    1.3.13.1(22)- rO/</w:t>
      </w:r>
      <w:r>
        <w:t>ha/</w:t>
      </w:r>
      <w:r>
        <w:t xml:space="preserve"> | mA | (G4S1.3-16)</w:t>
      </w:r>
    </w:p>
    <w:p w14:paraId="6A53CEF9" w14:textId="3B4E65E1" w:rsidR="00F75D88" w:rsidRDefault="00F63BCF">
      <w:r>
        <w:t>rO/</w:t>
      </w:r>
      <w:r>
        <w:t>ha/</w:t>
      </w:r>
      <w:r>
        <w:t xml:space="preserve"> mA mA rO+</w:t>
      </w:r>
      <w:r>
        <w:t>ha rOha/</w:t>
      </w:r>
      <w:r>
        <w:t xml:space="preserve"> mA | </w:t>
      </w:r>
    </w:p>
    <w:p w14:paraId="2C382097" w14:textId="77777777" w:rsidR="00F75D88" w:rsidRDefault="00F63BCF">
      <w:r>
        <w:t>23)    1.3.13.1(23)- mA | BE4H | (G4S1.3-16)</w:t>
      </w:r>
    </w:p>
    <w:p w14:paraId="00471D8C" w14:textId="77777777" w:rsidR="00F75D88" w:rsidRDefault="00F63BCF">
      <w:r>
        <w:t xml:space="preserve">mA BE4r BE4r mA mA BE4H | </w:t>
      </w:r>
    </w:p>
    <w:p w14:paraId="43452B6C" w14:textId="77777777" w:rsidR="00F75D88" w:rsidRDefault="00F63BCF">
      <w:r>
        <w:t>24)    1.3.13.1(24)- BE4H | mA | (G4S1.3-16)</w:t>
      </w:r>
    </w:p>
    <w:p w14:paraId="4F9FA47A" w14:textId="77777777" w:rsidR="00F75D88" w:rsidRDefault="00F63BCF">
      <w:r>
        <w:t xml:space="preserve">BE4r mA mA BE4r BE4r mA | </w:t>
      </w:r>
    </w:p>
    <w:p w14:paraId="3A75C72B" w14:textId="77777777" w:rsidR="00F75D88" w:rsidRDefault="00F63BCF">
      <w:r>
        <w:t xml:space="preserve">25)    1.3.13.1(25)- mA | sam | </w:t>
      </w:r>
      <w:r>
        <w:t>(G4S1.3-16)</w:t>
      </w:r>
    </w:p>
    <w:p w14:paraId="53669735" w14:textId="77777777" w:rsidR="00F75D88" w:rsidRDefault="00F63BCF">
      <w:r>
        <w:t xml:space="preserve">mA sa(gm) sam mA mA sam | </w:t>
      </w:r>
    </w:p>
    <w:p w14:paraId="21C3BD3F" w14:textId="702F4B8A" w:rsidR="00F75D88" w:rsidRDefault="00F63BCF">
      <w:r>
        <w:lastRenderedPageBreak/>
        <w:t>26)    1.3.13.1(26)- sam | vi/</w:t>
      </w:r>
      <w:r>
        <w:t>kthA/</w:t>
      </w:r>
      <w:r>
        <w:t>2H | (G4S1.3-16)</w:t>
      </w:r>
    </w:p>
    <w:p w14:paraId="6D3FF06D" w14:textId="01BB5441" w:rsidR="00F75D88" w:rsidRDefault="00F63BCF">
      <w:r>
        <w:t>saM ~Mvi+</w:t>
      </w:r>
      <w:r>
        <w:t>kthA2 vikthA/</w:t>
      </w:r>
      <w:r>
        <w:t>2H sa(gm) saM ~Mvi+</w:t>
      </w:r>
      <w:r>
        <w:t xml:space="preserve">kthA2H | </w:t>
      </w:r>
    </w:p>
    <w:p w14:paraId="48F77DEF" w14:textId="6985706C" w:rsidR="00F75D88" w:rsidRDefault="00F63BCF">
      <w:r>
        <w:t>27)    1.3.13.1(27)- vi/</w:t>
      </w:r>
      <w:r>
        <w:t>kthA/</w:t>
      </w:r>
      <w:r>
        <w:t>2H | mA |</w:t>
      </w:r>
    </w:p>
    <w:p w14:paraId="59A708DF" w14:textId="1DDC7099" w:rsidR="00F75D88" w:rsidRDefault="00F63BCF">
      <w:r>
        <w:t>vi/</w:t>
      </w:r>
      <w:r>
        <w:t>kthA/</w:t>
      </w:r>
      <w:r>
        <w:t>2 mA mA vi+</w:t>
      </w:r>
      <w:r>
        <w:t>kthA2 vikthA/</w:t>
      </w:r>
      <w:r>
        <w:t xml:space="preserve">2 mA | </w:t>
      </w:r>
    </w:p>
    <w:p w14:paraId="780C450D" w14:textId="3DD3E212" w:rsidR="00F75D88" w:rsidRDefault="00F63BCF">
      <w:r>
        <w:t>28)    1.3.13.1(28)- mA | tvA/</w:t>
      </w:r>
      <w:r>
        <w:t xml:space="preserve"> |</w:t>
      </w:r>
    </w:p>
    <w:p w14:paraId="09C1EF19" w14:textId="1099B32D" w:rsidR="00F75D88" w:rsidRDefault="00F63BCF">
      <w:r>
        <w:t>mA tvA%</w:t>
      </w:r>
      <w:r>
        <w:t xml:space="preserve"> tvA/</w:t>
      </w:r>
      <w:r>
        <w:t xml:space="preserve"> mA mA tvA%</w:t>
      </w:r>
      <w:r>
        <w:t xml:space="preserve"> | </w:t>
      </w:r>
    </w:p>
    <w:p w14:paraId="6FFE50CB" w14:textId="7FBA44AE" w:rsidR="00F75D88" w:rsidRDefault="00F63BCF">
      <w:r>
        <w:t>29)    1.3.13.1(29)- tvA/</w:t>
      </w:r>
      <w:r>
        <w:t xml:space="preserve"> | hi/</w:t>
      </w:r>
      <w:r>
        <w:t>(gm/</w:t>
      </w:r>
      <w:r>
        <w:t>)si/</w:t>
      </w:r>
      <w:r>
        <w:t>Sha/</w:t>
      </w:r>
      <w:r>
        <w:t>m |</w:t>
      </w:r>
    </w:p>
    <w:p w14:paraId="0A6E7D3A" w14:textId="49D9D03E" w:rsidR="00F75D88" w:rsidRDefault="00F63BCF">
      <w:r>
        <w:t>tvA/</w:t>
      </w:r>
      <w:r>
        <w:t xml:space="preserve"> hi/</w:t>
      </w:r>
      <w:r>
        <w:t>(gm/</w:t>
      </w:r>
      <w:r>
        <w:t>)si/</w:t>
      </w:r>
      <w:r>
        <w:t>Sha/</w:t>
      </w:r>
      <w:r>
        <w:t>(gm/</w:t>
      </w:r>
      <w:r>
        <w:t>) hi/</w:t>
      </w:r>
      <w:r>
        <w:t>(gm/</w:t>
      </w:r>
      <w:r>
        <w:t>)si/</w:t>
      </w:r>
      <w:r>
        <w:t>Sha/</w:t>
      </w:r>
      <w:r>
        <w:t>m tvA/</w:t>
      </w:r>
      <w:r>
        <w:t xml:space="preserve"> tvA/</w:t>
      </w:r>
      <w:r>
        <w:t xml:space="preserve"> hi/</w:t>
      </w:r>
      <w:r>
        <w:t>(gm/</w:t>
      </w:r>
      <w:r>
        <w:t>)si/</w:t>
      </w:r>
      <w:r>
        <w:t>Sha/</w:t>
      </w:r>
      <w:r>
        <w:t xml:space="preserve">m | </w:t>
      </w:r>
    </w:p>
    <w:p w14:paraId="4BC6C8C0" w14:textId="001CC163" w:rsidR="00F75D88" w:rsidRDefault="00F63BCF">
      <w:r>
        <w:t>30)    1.3.13.1(30)- hi/</w:t>
      </w:r>
      <w:r>
        <w:t>(gm/</w:t>
      </w:r>
      <w:r>
        <w:t>)si/</w:t>
      </w:r>
      <w:r>
        <w:t>Sha/</w:t>
      </w:r>
      <w:r>
        <w:t>m | pra/</w:t>
      </w:r>
      <w:r>
        <w:t>jAH |</w:t>
      </w:r>
    </w:p>
    <w:p w14:paraId="24104DCF" w14:textId="0533996A" w:rsidR="00F75D88" w:rsidRDefault="00F63BCF">
      <w:r>
        <w:t>hi/</w:t>
      </w:r>
      <w:r>
        <w:t>(gm/</w:t>
      </w:r>
      <w:r>
        <w:t>)si/</w:t>
      </w:r>
      <w:r>
        <w:t>Sha/</w:t>
      </w:r>
      <w:r>
        <w:t>m pra/</w:t>
      </w:r>
      <w:r>
        <w:t>jAH pra/</w:t>
      </w:r>
      <w:r>
        <w:t>jA hi(gm+</w:t>
      </w:r>
      <w:r>
        <w:t>)siSha(gm) hi(gm)siSham pra/</w:t>
      </w:r>
      <w:r>
        <w:t xml:space="preserve">jAH | </w:t>
      </w:r>
    </w:p>
    <w:p w14:paraId="2085D2CC" w14:textId="31C60BA1" w:rsidR="00F75D88" w:rsidRDefault="00F63BCF">
      <w:r>
        <w:t>31)    1.3.13.1(31)- pra/</w:t>
      </w:r>
      <w:r>
        <w:t>jAH | tvam |</w:t>
      </w:r>
    </w:p>
    <w:p w14:paraId="48F4925B" w14:textId="3D1DC113" w:rsidR="00F75D88" w:rsidRDefault="00F63BCF">
      <w:r>
        <w:t>pra/</w:t>
      </w:r>
      <w:r>
        <w:t>jAstvam tvam pra/</w:t>
      </w:r>
      <w:r>
        <w:t>jAH pra/</w:t>
      </w:r>
      <w:r>
        <w:t xml:space="preserve">jAstvam | </w:t>
      </w:r>
    </w:p>
    <w:p w14:paraId="699F9A60" w14:textId="34C3F8FC" w:rsidR="00F75D88" w:rsidRDefault="00F63BCF">
      <w:r>
        <w:t>32)    1.3.13.1(31)- pra/</w:t>
      </w:r>
      <w:r>
        <w:t>jAH |</w:t>
      </w:r>
    </w:p>
    <w:p w14:paraId="2AF2559A" w14:textId="055D7BFB" w:rsidR="00F75D88" w:rsidRDefault="00F63BCF">
      <w:r>
        <w:t>pra/</w:t>
      </w:r>
      <w:r>
        <w:t>jA iti+</w:t>
      </w:r>
      <w:r>
        <w:t xml:space="preserve"> pra - jAH | </w:t>
      </w:r>
    </w:p>
    <w:p w14:paraId="2DCAD109" w14:textId="71F3A9FA" w:rsidR="00F75D88" w:rsidRDefault="00F63BCF">
      <w:r>
        <w:t>33)    1.3.13.1(32)- tvam | u/</w:t>
      </w:r>
      <w:r>
        <w:t>pAva+</w:t>
      </w:r>
      <w:r>
        <w:t>rOha |</w:t>
      </w:r>
    </w:p>
    <w:p w14:paraId="58C202CF" w14:textId="52E0383E" w:rsidR="00F75D88" w:rsidRDefault="00F63BCF">
      <w:r>
        <w:t>tva mu/</w:t>
      </w:r>
      <w:r>
        <w:t>pAva+</w:t>
      </w:r>
      <w:r>
        <w:t>rO hO/</w:t>
      </w:r>
      <w:r>
        <w:t>pAva+</w:t>
      </w:r>
      <w:r>
        <w:t>rOha/</w:t>
      </w:r>
      <w:r>
        <w:t xml:space="preserve"> tvam tva mu/</w:t>
      </w:r>
      <w:r>
        <w:t>pAva+</w:t>
      </w:r>
      <w:r>
        <w:t xml:space="preserve">rOha | </w:t>
      </w:r>
    </w:p>
    <w:p w14:paraId="25F2B669" w14:textId="1DE20FF9" w:rsidR="00F75D88" w:rsidRDefault="00F63BCF">
      <w:r>
        <w:t>34)    1.3.13.1(33)- u/</w:t>
      </w:r>
      <w:r>
        <w:t>pAva+</w:t>
      </w:r>
      <w:r>
        <w:t>rOha | pra/</w:t>
      </w:r>
      <w:r>
        <w:t>jAH |</w:t>
      </w:r>
    </w:p>
    <w:p w14:paraId="6B4CB39B" w14:textId="3172CF30" w:rsidR="00F75D88" w:rsidRDefault="00F63BCF">
      <w:r>
        <w:t>u/</w:t>
      </w:r>
      <w:r>
        <w:t>pAva+</w:t>
      </w:r>
      <w:r>
        <w:t>rOha pra/</w:t>
      </w:r>
      <w:r>
        <w:t>jAH pra/</w:t>
      </w:r>
      <w:r>
        <w:t>jA u/</w:t>
      </w:r>
      <w:r>
        <w:t>pAva+</w:t>
      </w:r>
      <w:r>
        <w:t>rO hO/</w:t>
      </w:r>
      <w:r>
        <w:t>pAva+</w:t>
      </w:r>
      <w:r>
        <w:t>rOha pra/</w:t>
      </w:r>
      <w:r>
        <w:t xml:space="preserve">jAH | </w:t>
      </w:r>
    </w:p>
    <w:p w14:paraId="78933CDD" w14:textId="72019B13" w:rsidR="00F75D88" w:rsidRDefault="00F63BCF">
      <w:r>
        <w:t>35)    1.3.13.1(33)- u/</w:t>
      </w:r>
      <w:r>
        <w:t>pAva+</w:t>
      </w:r>
      <w:r>
        <w:t>rOha |</w:t>
      </w:r>
    </w:p>
    <w:p w14:paraId="4392D85B" w14:textId="149B3901" w:rsidR="00F75D88" w:rsidRDefault="00F63BCF">
      <w:r>
        <w:t>u/</w:t>
      </w:r>
      <w:r>
        <w:t>pAva+</w:t>
      </w:r>
      <w:r>
        <w:t>rO/</w:t>
      </w:r>
      <w:r>
        <w:t>hEtyu+</w:t>
      </w:r>
      <w:r>
        <w:t>pa - ava+</w:t>
      </w:r>
      <w:r>
        <w:t xml:space="preserve">rOha | </w:t>
      </w:r>
    </w:p>
    <w:p w14:paraId="7382EE73" w14:textId="59CD56E0" w:rsidR="00F75D88" w:rsidRDefault="00F63BCF">
      <w:r>
        <w:t xml:space="preserve">36)    1.3.13.1(34)- </w:t>
      </w:r>
      <w:r>
        <w:t>pra/</w:t>
      </w:r>
      <w:r>
        <w:t>jAH | tvAm |</w:t>
      </w:r>
    </w:p>
    <w:p w14:paraId="0102B85A" w14:textId="10033D34" w:rsidR="00F75D88" w:rsidRDefault="00F63BCF">
      <w:r>
        <w:t>pra/</w:t>
      </w:r>
      <w:r>
        <w:t>jA stvAm tvAm pra/</w:t>
      </w:r>
      <w:r>
        <w:t>jAH pra/</w:t>
      </w:r>
      <w:r>
        <w:t xml:space="preserve">jA stvAm | </w:t>
      </w:r>
    </w:p>
    <w:p w14:paraId="606710DC" w14:textId="76D7472E" w:rsidR="00F75D88" w:rsidRDefault="00F63BCF">
      <w:r>
        <w:t>37)    1.3.13.1(34)- pra/</w:t>
      </w:r>
      <w:r>
        <w:t>jAH |</w:t>
      </w:r>
    </w:p>
    <w:p w14:paraId="6CFEC2A7" w14:textId="24112AA5" w:rsidR="00F75D88" w:rsidRDefault="00F63BCF">
      <w:r>
        <w:t>pra/</w:t>
      </w:r>
      <w:r>
        <w:t>jA iti+</w:t>
      </w:r>
      <w:r>
        <w:t xml:space="preserve"> pra - jAH | </w:t>
      </w:r>
    </w:p>
    <w:p w14:paraId="047E7A35" w14:textId="5970ACC4" w:rsidR="00F75D88" w:rsidRDefault="00F63BCF">
      <w:r>
        <w:t>38)    1.3.13.1(35)- tvAm | u/</w:t>
      </w:r>
      <w:r>
        <w:t>pAva+</w:t>
      </w:r>
      <w:r>
        <w:t>rOha~ntu |</w:t>
      </w:r>
    </w:p>
    <w:p w14:paraId="0322E859" w14:textId="27EC2282" w:rsidR="00F75D88" w:rsidRDefault="00F63BCF">
      <w:r>
        <w:t>tvA mu/</w:t>
      </w:r>
      <w:r>
        <w:t>pAva+</w:t>
      </w:r>
      <w:r>
        <w:t>rOha ~ntU+</w:t>
      </w:r>
      <w:r>
        <w:t>pAva+</w:t>
      </w:r>
      <w:r>
        <w:t>rOha~ntu/</w:t>
      </w:r>
      <w:r>
        <w:t xml:space="preserve"> tvAm tvA mu/</w:t>
      </w:r>
      <w:r>
        <w:t>pAva+</w:t>
      </w:r>
      <w:r>
        <w:t xml:space="preserve">rOha~ntu | </w:t>
      </w:r>
    </w:p>
    <w:p w14:paraId="6D384E6F" w14:textId="665FB076" w:rsidR="00F75D88" w:rsidRDefault="00F63BCF">
      <w:r>
        <w:lastRenderedPageBreak/>
        <w:t>39)    1.3.13.1(36)- u/</w:t>
      </w:r>
      <w:r>
        <w:t>pAva+</w:t>
      </w:r>
      <w:r>
        <w:t>rOha~ntu | SRu/</w:t>
      </w:r>
      <w:r>
        <w:t>NOtu+</w:t>
      </w:r>
      <w:r>
        <w:t xml:space="preserve"> |</w:t>
      </w:r>
    </w:p>
    <w:p w14:paraId="2425E9B2" w14:textId="4540F0E6" w:rsidR="00F75D88" w:rsidRDefault="00F63BCF">
      <w:r>
        <w:t>u/</w:t>
      </w:r>
      <w:r>
        <w:t>pAva+</w:t>
      </w:r>
      <w:r>
        <w:t>rOha~ntu SRu/</w:t>
      </w:r>
      <w:r>
        <w:t>NOtu+</w:t>
      </w:r>
      <w:r>
        <w:t xml:space="preserve"> SRu/</w:t>
      </w:r>
      <w:r>
        <w:t>NOtU+</w:t>
      </w:r>
      <w:r>
        <w:t>pAva+</w:t>
      </w:r>
      <w:r>
        <w:t>rOha ~ntU+</w:t>
      </w:r>
      <w:r>
        <w:t>pAva+</w:t>
      </w:r>
      <w:r>
        <w:t>rOha~ntu SRu/</w:t>
      </w:r>
      <w:r>
        <w:t>NOtu+</w:t>
      </w:r>
      <w:r>
        <w:t xml:space="preserve"> | </w:t>
      </w:r>
    </w:p>
    <w:p w14:paraId="5D831553" w14:textId="631A0A61" w:rsidR="00F75D88" w:rsidRDefault="00F63BCF">
      <w:r>
        <w:t>40)    1.3.13.1(36)- u/</w:t>
      </w:r>
      <w:r>
        <w:t>pAva+</w:t>
      </w:r>
      <w:r>
        <w:t>rOha~ntu |</w:t>
      </w:r>
    </w:p>
    <w:p w14:paraId="08D5EBD2" w14:textId="32AE0FF2" w:rsidR="00F75D88" w:rsidRDefault="00F63BCF">
      <w:r>
        <w:t>u/</w:t>
      </w:r>
      <w:r>
        <w:t>pAva+</w:t>
      </w:r>
      <w:r>
        <w:t>rOha/</w:t>
      </w:r>
      <w:r>
        <w:t>~ntvityu+</w:t>
      </w:r>
      <w:r>
        <w:t>pa</w:t>
      </w:r>
      <w:r>
        <w:t xml:space="preserve"> - ava+</w:t>
      </w:r>
      <w:r>
        <w:t xml:space="preserve">rOha~ntu | </w:t>
      </w:r>
    </w:p>
    <w:p w14:paraId="11C48287" w14:textId="4140227A" w:rsidR="00F75D88" w:rsidRDefault="00F63BCF">
      <w:r>
        <w:t>41)    1.3.13.1(37)- SRu/</w:t>
      </w:r>
      <w:r>
        <w:t>NOtu+</w:t>
      </w:r>
      <w:r>
        <w:t xml:space="preserve"> | a/</w:t>
      </w:r>
      <w:r>
        <w:t>g3niH |</w:t>
      </w:r>
    </w:p>
    <w:p w14:paraId="3AD0211A" w14:textId="07E5B6EE" w:rsidR="00F75D88" w:rsidRDefault="00F63BCF">
      <w:r>
        <w:t>SRu/</w:t>
      </w:r>
      <w:r>
        <w:t>NO tva/</w:t>
      </w:r>
      <w:r>
        <w:t>g3ni ra/</w:t>
      </w:r>
      <w:r>
        <w:t>g3niH SRu/</w:t>
      </w:r>
      <w:r>
        <w:t>NOtu+</w:t>
      </w:r>
      <w:r>
        <w:t xml:space="preserve"> SRu/</w:t>
      </w:r>
      <w:r>
        <w:t>NO tva/</w:t>
      </w:r>
      <w:r>
        <w:t xml:space="preserve">g3niH | </w:t>
      </w:r>
    </w:p>
    <w:p w14:paraId="5D92B4CA" w14:textId="62E287CE" w:rsidR="00F75D88" w:rsidRDefault="00F63BCF">
      <w:r>
        <w:t>42)    1.3.13.1(38)- a/</w:t>
      </w:r>
      <w:r>
        <w:t>g3niH | sa/</w:t>
      </w:r>
      <w:r>
        <w:t>midhA%</w:t>
      </w:r>
      <w:r>
        <w:t>4 |</w:t>
      </w:r>
    </w:p>
    <w:p w14:paraId="602E9B1F" w14:textId="151B7047" w:rsidR="00F75D88" w:rsidRDefault="00F63BCF">
      <w:r>
        <w:t>a/</w:t>
      </w:r>
      <w:r>
        <w:t>g3niH sa/</w:t>
      </w:r>
      <w:r>
        <w:t>midhA+</w:t>
      </w:r>
      <w:r>
        <w:t>4 sa/</w:t>
      </w:r>
      <w:r>
        <w:t>midhA/</w:t>
      </w:r>
      <w:r>
        <w:t>4 &amp;g3ni ra/</w:t>
      </w:r>
      <w:r>
        <w:t>g3niH sa/</w:t>
      </w:r>
      <w:r>
        <w:t>midhA%</w:t>
      </w:r>
      <w:r>
        <w:t xml:space="preserve">4 | </w:t>
      </w:r>
    </w:p>
    <w:p w14:paraId="7701EA1F" w14:textId="5EE56D38" w:rsidR="00F75D88" w:rsidRDefault="00F63BCF">
      <w:r>
        <w:t>43)    1.3.13.1(39)- sa/</w:t>
      </w:r>
      <w:r>
        <w:t>midhA%</w:t>
      </w:r>
      <w:r>
        <w:t>4 | ha</w:t>
      </w:r>
      <w:r>
        <w:t>va%</w:t>
      </w:r>
      <w:r>
        <w:t>m |</w:t>
      </w:r>
    </w:p>
    <w:p w14:paraId="1F7F9CC0" w14:textId="51052773" w:rsidR="00F75D88" w:rsidRDefault="00F63BCF">
      <w:r>
        <w:t>sa/</w:t>
      </w:r>
      <w:r>
        <w:t>midhA/</w:t>
      </w:r>
      <w:r>
        <w:t>4 hava/</w:t>
      </w:r>
      <w:r>
        <w:t>(gm/</w:t>
      </w:r>
      <w:r>
        <w:t>) hava(gm+</w:t>
      </w:r>
      <w:r>
        <w:t>) sa/</w:t>
      </w:r>
      <w:r>
        <w:t>midhA+</w:t>
      </w:r>
      <w:r>
        <w:t>4 sa/</w:t>
      </w:r>
      <w:r>
        <w:t>midhA/</w:t>
      </w:r>
      <w:r>
        <w:t>4 hava%</w:t>
      </w:r>
      <w:r>
        <w:t xml:space="preserve">m | </w:t>
      </w:r>
    </w:p>
    <w:p w14:paraId="7DAD4464" w14:textId="72A1A110" w:rsidR="00F75D88" w:rsidRDefault="00F63BCF">
      <w:r>
        <w:t>44)    1.3.13.1(39)- sa/</w:t>
      </w:r>
      <w:r>
        <w:t>midhA%</w:t>
      </w:r>
      <w:r>
        <w:t>4 |</w:t>
      </w:r>
    </w:p>
    <w:p w14:paraId="7B25BDF0" w14:textId="2CEF9DCE" w:rsidR="00F75D88" w:rsidRDefault="00F63BCF">
      <w:r>
        <w:t>sa/</w:t>
      </w:r>
      <w:r>
        <w:t>midhE4ti+</w:t>
      </w:r>
      <w:r>
        <w:t xml:space="preserve"> sam - idhA%</w:t>
      </w:r>
      <w:r>
        <w:t xml:space="preserve">4 | </w:t>
      </w:r>
    </w:p>
    <w:p w14:paraId="71F4AC13" w14:textId="469DDB77" w:rsidR="00F75D88" w:rsidRDefault="00F63BCF">
      <w:r>
        <w:t>45)    1.3.13.1(40)- hava%</w:t>
      </w:r>
      <w:r>
        <w:t>m | mE/</w:t>
      </w:r>
      <w:r>
        <w:t xml:space="preserve"> |</w:t>
      </w:r>
    </w:p>
    <w:p w14:paraId="527A59E6" w14:textId="03C12AF6" w:rsidR="00F75D88" w:rsidRDefault="00F63BCF">
      <w:r>
        <w:t>hava+</w:t>
      </w:r>
      <w:r>
        <w:t>m mE mE/</w:t>
      </w:r>
      <w:r>
        <w:t xml:space="preserve"> hava/</w:t>
      </w:r>
      <w:r>
        <w:t>(gm/</w:t>
      </w:r>
      <w:r>
        <w:t>) hava+</w:t>
      </w:r>
      <w:r>
        <w:t xml:space="preserve">m mE | </w:t>
      </w:r>
    </w:p>
    <w:p w14:paraId="3AD7B647" w14:textId="3DA789B7" w:rsidR="00F75D88" w:rsidRDefault="00F63BCF">
      <w:r>
        <w:t>46)    1.3.13.1(41)- mE/</w:t>
      </w:r>
      <w:r>
        <w:t xml:space="preserve"> | SRu/</w:t>
      </w:r>
      <w:r>
        <w:t>Nva~ntu+</w:t>
      </w:r>
      <w:r>
        <w:t xml:space="preserve"> |</w:t>
      </w:r>
    </w:p>
    <w:p w14:paraId="0078A6F3" w14:textId="1365EA5D" w:rsidR="00F75D88" w:rsidRDefault="00F63BCF">
      <w:r>
        <w:t>mE/</w:t>
      </w:r>
      <w:r>
        <w:t xml:space="preserve"> SR</w:t>
      </w:r>
      <w:r>
        <w:t>u/</w:t>
      </w:r>
      <w:r>
        <w:t>Nva~ntu+</w:t>
      </w:r>
      <w:r>
        <w:t xml:space="preserve"> SRu/</w:t>
      </w:r>
      <w:r>
        <w:t>Nva~ntu+</w:t>
      </w:r>
      <w:r>
        <w:t xml:space="preserve"> mE mE SRu/</w:t>
      </w:r>
      <w:r>
        <w:t>Nva~ntu+</w:t>
      </w:r>
      <w:r>
        <w:t xml:space="preserve"> | </w:t>
      </w:r>
    </w:p>
    <w:p w14:paraId="2FA973FF" w14:textId="56963C24" w:rsidR="00F75D88" w:rsidRDefault="00F63BCF">
      <w:r>
        <w:t>47)    1.3.13.1(42)- SRu/</w:t>
      </w:r>
      <w:r>
        <w:t>Nva~ntu+</w:t>
      </w:r>
      <w:r>
        <w:t xml:space="preserve"> | Apa+</w:t>
      </w:r>
      <w:r>
        <w:t>H |</w:t>
      </w:r>
    </w:p>
    <w:p w14:paraId="12D3CE90" w14:textId="65A244B5" w:rsidR="00F75D88" w:rsidRDefault="00F63BCF">
      <w:r>
        <w:t>SRu/</w:t>
      </w:r>
      <w:r>
        <w:t>Nva~ntvApa/</w:t>
      </w:r>
      <w:r>
        <w:t xml:space="preserve"> Apa+</w:t>
      </w:r>
      <w:r>
        <w:t>H SRu/</w:t>
      </w:r>
      <w:r>
        <w:t>Nva~ntu+</w:t>
      </w:r>
      <w:r>
        <w:t xml:space="preserve"> SRu/</w:t>
      </w:r>
      <w:r>
        <w:t>Nva~ntvApa+</w:t>
      </w:r>
      <w:r>
        <w:t xml:space="preserve">H | </w:t>
      </w:r>
    </w:p>
    <w:p w14:paraId="62A82FE2" w14:textId="6211A9C4" w:rsidR="00F75D88" w:rsidRDefault="00F63BCF">
      <w:r>
        <w:t>48)    1.3.13.1(43)- Apa+</w:t>
      </w:r>
      <w:r>
        <w:t>H | dhi/</w:t>
      </w:r>
      <w:r>
        <w:t>4ShaNA%</w:t>
      </w:r>
      <w:r>
        <w:t>H |</w:t>
      </w:r>
    </w:p>
    <w:p w14:paraId="6941D0D2" w14:textId="5FA3107A" w:rsidR="00F75D88" w:rsidRDefault="00F63BCF">
      <w:r>
        <w:t>ApO+</w:t>
      </w:r>
      <w:r>
        <w:t xml:space="preserve"> dhi/</w:t>
      </w:r>
      <w:r>
        <w:t>4ShaNA+</w:t>
      </w:r>
      <w:r>
        <w:t xml:space="preserve"> dhi/</w:t>
      </w:r>
      <w:r>
        <w:t>4ShaNA/</w:t>
      </w:r>
      <w:r>
        <w:t xml:space="preserve"> Apa/</w:t>
      </w:r>
      <w:r>
        <w:t xml:space="preserve"> ApO+</w:t>
      </w:r>
      <w:r>
        <w:t xml:space="preserve"> dhi/</w:t>
      </w:r>
      <w:r>
        <w:t>4ShaNA%</w:t>
      </w:r>
      <w:r>
        <w:t xml:space="preserve">H | </w:t>
      </w:r>
    </w:p>
    <w:p w14:paraId="1CF4F709" w14:textId="7E73DE7E" w:rsidR="00F75D88" w:rsidRDefault="00F63BCF">
      <w:r>
        <w:t>49)    1.3.1</w:t>
      </w:r>
      <w:r>
        <w:t>3.1(44)- dhi/</w:t>
      </w:r>
      <w:r>
        <w:t>4ShaNA%</w:t>
      </w:r>
      <w:r>
        <w:t>H | ca/</w:t>
      </w:r>
      <w:r>
        <w:t xml:space="preserve"> |</w:t>
      </w:r>
    </w:p>
    <w:p w14:paraId="7CB5D993" w14:textId="0FB9D95C" w:rsidR="00F75D88" w:rsidRDefault="00F63BCF">
      <w:r>
        <w:t>dhi/</w:t>
      </w:r>
      <w:r>
        <w:t>4ShaNA%</w:t>
      </w:r>
      <w:r>
        <w:t xml:space="preserve"> Sca ca dhi/</w:t>
      </w:r>
      <w:r>
        <w:t>4ShaNA+</w:t>
      </w:r>
      <w:r>
        <w:t xml:space="preserve"> dhi/</w:t>
      </w:r>
      <w:r>
        <w:t>4ShaNA%</w:t>
      </w:r>
      <w:r>
        <w:t xml:space="preserve"> Sca | </w:t>
      </w:r>
    </w:p>
    <w:p w14:paraId="6768DD47" w14:textId="7955A470" w:rsidR="00F75D88" w:rsidRDefault="00F63BCF">
      <w:r>
        <w:t>50)    1.3.13.1(45)- ca/</w:t>
      </w:r>
      <w:r>
        <w:t xml:space="preserve"> | dE/</w:t>
      </w:r>
      <w:r>
        <w:t>3vIH ||</w:t>
      </w:r>
    </w:p>
    <w:p w14:paraId="3CFDD6D1" w14:textId="1EB60A03" w:rsidR="00F75D88" w:rsidRDefault="00F63BCF">
      <w:r>
        <w:t>ca/</w:t>
      </w:r>
      <w:r>
        <w:t xml:space="preserve"> dE/</w:t>
      </w:r>
      <w:r>
        <w:t>3vIr dE/</w:t>
      </w:r>
      <w:r>
        <w:t>3vI Sca+</w:t>
      </w:r>
      <w:r>
        <w:t xml:space="preserve"> ca dE/</w:t>
      </w:r>
      <w:r>
        <w:t xml:space="preserve">3vIH | </w:t>
      </w:r>
    </w:p>
    <w:p w14:paraId="7126EA96" w14:textId="7F41CDF8" w:rsidR="00F75D88" w:rsidRDefault="00F63BCF">
      <w:r>
        <w:t>51)    1.3.13.1(46)- dE/</w:t>
      </w:r>
      <w:r>
        <w:t>3vIH ||</w:t>
      </w:r>
    </w:p>
    <w:p w14:paraId="7D027473" w14:textId="5CFC7BE7" w:rsidR="00F75D88" w:rsidRDefault="00F63BCF">
      <w:r>
        <w:t>dE/</w:t>
      </w:r>
      <w:r>
        <w:t>3vIriti+</w:t>
      </w:r>
      <w:r>
        <w:t xml:space="preserve"> dE/</w:t>
      </w:r>
      <w:r>
        <w:t xml:space="preserve">3vIH | </w:t>
      </w:r>
    </w:p>
    <w:p w14:paraId="623A58A3" w14:textId="390EA4C1" w:rsidR="00F75D88" w:rsidRDefault="00F63BCF">
      <w:r>
        <w:lastRenderedPageBreak/>
        <w:t>52)    1.3.13.1(47)- SRu/</w:t>
      </w:r>
      <w:r>
        <w:t>NOta+</w:t>
      </w:r>
      <w:r>
        <w:t xml:space="preserve"> | </w:t>
      </w:r>
      <w:r>
        <w:t>g3rA/</w:t>
      </w:r>
      <w:r>
        <w:t>vA/</w:t>
      </w:r>
      <w:r>
        <w:t>Na/</w:t>
      </w:r>
      <w:r>
        <w:t>H |</w:t>
      </w:r>
    </w:p>
    <w:p w14:paraId="73673E9A" w14:textId="1C4A4DD7" w:rsidR="00F75D88" w:rsidRDefault="00F63BCF">
      <w:r>
        <w:t>SRu/</w:t>
      </w:r>
      <w:r>
        <w:t>NOta+</w:t>
      </w:r>
      <w:r>
        <w:t xml:space="preserve"> g3rAvANO g3rAvANaH SRu/</w:t>
      </w:r>
      <w:r>
        <w:t>NOta+</w:t>
      </w:r>
      <w:r>
        <w:t xml:space="preserve"> SRu/</w:t>
      </w:r>
      <w:r>
        <w:t>NOta+</w:t>
      </w:r>
      <w:r>
        <w:t xml:space="preserve"> g3rAvANaH | </w:t>
      </w:r>
    </w:p>
    <w:p w14:paraId="5AD98E88" w14:textId="2C127C72" w:rsidR="00F75D88" w:rsidRDefault="00F63BCF">
      <w:r>
        <w:t>53)    1.3.13.1(48)- g3rA/</w:t>
      </w:r>
      <w:r>
        <w:t>vA/</w:t>
      </w:r>
      <w:r>
        <w:t>Na/</w:t>
      </w:r>
      <w:r>
        <w:t>H | vi/</w:t>
      </w:r>
      <w:r>
        <w:t>du3Sha+</w:t>
      </w:r>
      <w:r>
        <w:t>H |</w:t>
      </w:r>
    </w:p>
    <w:p w14:paraId="673DE985" w14:textId="573157E8" w:rsidR="00F75D88" w:rsidRDefault="00F63BCF">
      <w:r>
        <w:t>g3rA/</w:t>
      </w:r>
      <w:r>
        <w:t>vA/</w:t>
      </w:r>
      <w:r>
        <w:t>NO/</w:t>
      </w:r>
      <w:r>
        <w:t xml:space="preserve"> vi/</w:t>
      </w:r>
      <w:r>
        <w:t>du3ShO+</w:t>
      </w:r>
      <w:r>
        <w:t xml:space="preserve"> vi/</w:t>
      </w:r>
      <w:r>
        <w:t>du3ShO%</w:t>
      </w:r>
      <w:r>
        <w:t xml:space="preserve"> g3rAvANO g3rAvANO vi/</w:t>
      </w:r>
      <w:r>
        <w:t>du3Sha+</w:t>
      </w:r>
      <w:r>
        <w:t xml:space="preserve">H | </w:t>
      </w:r>
    </w:p>
    <w:p w14:paraId="4D3485A8" w14:textId="686B3E2C" w:rsidR="00F75D88" w:rsidRDefault="00F63BCF">
      <w:r>
        <w:t>54)    1.3.13.1(49)- vi/</w:t>
      </w:r>
      <w:r>
        <w:t>du3Sha+</w:t>
      </w:r>
      <w:r>
        <w:t>H | ~nu | (J2D3-93,G4D3-34)</w:t>
      </w:r>
    </w:p>
    <w:p w14:paraId="72F85EE9" w14:textId="408BB959" w:rsidR="00F75D88" w:rsidRDefault="00F63BCF">
      <w:r>
        <w:t>vi/</w:t>
      </w:r>
      <w:r>
        <w:t>du3ShO/</w:t>
      </w:r>
      <w:r>
        <w:t xml:space="preserve"> ~nu ~nu vi/</w:t>
      </w:r>
      <w:r>
        <w:t>du3ShO+</w:t>
      </w:r>
      <w:r>
        <w:t xml:space="preserve"> vi/</w:t>
      </w:r>
      <w:r>
        <w:t>du3ShO/</w:t>
      </w:r>
      <w:r>
        <w:t xml:space="preserve"> ~nu | </w:t>
      </w:r>
    </w:p>
    <w:p w14:paraId="3D5E0B87" w14:textId="33D14252" w:rsidR="00F75D88" w:rsidRDefault="00F63BCF">
      <w:r>
        <w:t>55)    1.3.13.1(50)- ~nu | ya/</w:t>
      </w:r>
      <w:r>
        <w:t>j~jam | (J2D3-93,G4D3-34)</w:t>
      </w:r>
    </w:p>
    <w:p w14:paraId="5BED0FAF" w14:textId="5199CBAB" w:rsidR="00F75D88" w:rsidRDefault="00F63BCF">
      <w:r>
        <w:t>~nu ya/</w:t>
      </w:r>
      <w:r>
        <w:t>j~jaM ~Mya/</w:t>
      </w:r>
      <w:r>
        <w:t>j~jam ~nu ~nu ya/</w:t>
      </w:r>
      <w:r>
        <w:t xml:space="preserve">j~jam | </w:t>
      </w:r>
    </w:p>
    <w:p w14:paraId="307F9E04" w14:textId="335656C7" w:rsidR="00F75D88" w:rsidRDefault="00F63BCF">
      <w:r>
        <w:t>1)    1.3.13.2(1)- ya/</w:t>
      </w:r>
      <w:r>
        <w:t>j~jam | SRu/</w:t>
      </w:r>
      <w:r>
        <w:t>NOtu+</w:t>
      </w:r>
      <w:r>
        <w:t xml:space="preserve"> |</w:t>
      </w:r>
    </w:p>
    <w:p w14:paraId="2ADDD972" w14:textId="62C151B5" w:rsidR="00F75D88" w:rsidRDefault="00F63BCF">
      <w:r>
        <w:t>ya/</w:t>
      </w:r>
      <w:r>
        <w:t>j~ja(gm) SRu/</w:t>
      </w:r>
      <w:r>
        <w:t>NOtu+</w:t>
      </w:r>
      <w:r>
        <w:t xml:space="preserve"> SRu/</w:t>
      </w:r>
      <w:r>
        <w:t>NOtu+</w:t>
      </w:r>
      <w:r>
        <w:t xml:space="preserve"> ya/</w:t>
      </w:r>
      <w:r>
        <w:t>j~jaM ~Mya/</w:t>
      </w:r>
      <w:r>
        <w:t>j~ja(gm) SRu/</w:t>
      </w:r>
      <w:r>
        <w:t>NOtu+</w:t>
      </w:r>
      <w:r>
        <w:t xml:space="preserve"> | </w:t>
      </w:r>
    </w:p>
    <w:p w14:paraId="1BEBA3A9" w14:textId="1B11D16D" w:rsidR="00F75D88" w:rsidRDefault="00F63BCF">
      <w:r>
        <w:t>2</w:t>
      </w:r>
      <w:r>
        <w:t>)    1.3.13.2(2)- SRu/</w:t>
      </w:r>
      <w:r>
        <w:t>NOtu+</w:t>
      </w:r>
      <w:r>
        <w:t xml:space="preserve"> | dE/</w:t>
      </w:r>
      <w:r>
        <w:t>3vaH |</w:t>
      </w:r>
    </w:p>
    <w:p w14:paraId="39F25B8B" w14:textId="1B53A11D" w:rsidR="00F75D88" w:rsidRDefault="00F63BCF">
      <w:r>
        <w:t>SRu/</w:t>
      </w:r>
      <w:r>
        <w:t>NOtu+</w:t>
      </w:r>
      <w:r>
        <w:t xml:space="preserve"> dE/</w:t>
      </w:r>
      <w:r>
        <w:t>3vO dE/</w:t>
      </w:r>
      <w:r>
        <w:t>3vaH SRu/</w:t>
      </w:r>
      <w:r>
        <w:t>NOtu+</w:t>
      </w:r>
      <w:r>
        <w:t xml:space="preserve"> SRu/</w:t>
      </w:r>
      <w:r>
        <w:t>NOtu+</w:t>
      </w:r>
      <w:r>
        <w:t xml:space="preserve"> dE/</w:t>
      </w:r>
      <w:r>
        <w:t xml:space="preserve">3vaH | </w:t>
      </w:r>
    </w:p>
    <w:p w14:paraId="21AEB279" w14:textId="03A4B257" w:rsidR="00F75D88" w:rsidRDefault="00F63BCF">
      <w:r>
        <w:t>3)    1.3.13.2(3)- dE/</w:t>
      </w:r>
      <w:r>
        <w:t>3vaH | sa/</w:t>
      </w:r>
      <w:r>
        <w:t>vi/</w:t>
      </w:r>
      <w:r>
        <w:t>tA |</w:t>
      </w:r>
    </w:p>
    <w:p w14:paraId="460190AB" w14:textId="235B067B" w:rsidR="00F75D88" w:rsidRDefault="00F63BCF">
      <w:r>
        <w:t>dE/</w:t>
      </w:r>
      <w:r>
        <w:t>3vaH sa+</w:t>
      </w:r>
      <w:r>
        <w:t>vi/</w:t>
      </w:r>
      <w:r>
        <w:t>tA sa+</w:t>
      </w:r>
      <w:r>
        <w:t>vi/</w:t>
      </w:r>
      <w:r>
        <w:t>tA dE/</w:t>
      </w:r>
      <w:r>
        <w:t>3vO dE/</w:t>
      </w:r>
      <w:r>
        <w:t>3vaH sa+</w:t>
      </w:r>
      <w:r>
        <w:t>vi/</w:t>
      </w:r>
      <w:r>
        <w:t xml:space="preserve">tA | </w:t>
      </w:r>
    </w:p>
    <w:p w14:paraId="4517B940" w14:textId="5B007274" w:rsidR="00F75D88" w:rsidRDefault="00F63BCF">
      <w:r>
        <w:t>4)    1.3.13.2(4)- sa/</w:t>
      </w:r>
      <w:r>
        <w:t>vi/</w:t>
      </w:r>
      <w:r>
        <w:t>tA | hava%</w:t>
      </w:r>
      <w:r>
        <w:t>m |</w:t>
      </w:r>
    </w:p>
    <w:p w14:paraId="3A2AB0E1" w14:textId="4C334926" w:rsidR="00F75D88" w:rsidRDefault="00F63BCF">
      <w:r>
        <w:t>sa/</w:t>
      </w:r>
      <w:r>
        <w:t>vi/</w:t>
      </w:r>
      <w:r>
        <w:t>tA hava/</w:t>
      </w:r>
      <w:r>
        <w:t>(gm/</w:t>
      </w:r>
      <w:r>
        <w:t>) hava(gm+</w:t>
      </w:r>
      <w:r>
        <w:t>) savi/</w:t>
      </w:r>
      <w:r>
        <w:t>tA sa+</w:t>
      </w:r>
      <w:r>
        <w:t>vi/</w:t>
      </w:r>
      <w:r>
        <w:t>tA hava%</w:t>
      </w:r>
      <w:r>
        <w:t xml:space="preserve">m | </w:t>
      </w:r>
    </w:p>
    <w:p w14:paraId="12D07F68" w14:textId="5CD51745" w:rsidR="00F75D88" w:rsidRDefault="00F63BCF">
      <w:r>
        <w:t>5)    1.3.13.2(5)- hava%</w:t>
      </w:r>
      <w:r>
        <w:t>m | mE/</w:t>
      </w:r>
      <w:r>
        <w:t xml:space="preserve"> ||</w:t>
      </w:r>
    </w:p>
    <w:p w14:paraId="63B48030" w14:textId="0CB52913" w:rsidR="00F75D88" w:rsidRDefault="00F63BCF">
      <w:r>
        <w:t>hava+</w:t>
      </w:r>
      <w:r>
        <w:t>m mE mE/</w:t>
      </w:r>
      <w:r>
        <w:t xml:space="preserve"> hava/</w:t>
      </w:r>
      <w:r>
        <w:t>(gm/</w:t>
      </w:r>
      <w:r>
        <w:t>) hava+</w:t>
      </w:r>
      <w:r>
        <w:t xml:space="preserve">m mE | </w:t>
      </w:r>
    </w:p>
    <w:p w14:paraId="1EA68F40" w14:textId="3F668D9A" w:rsidR="00F75D88" w:rsidRDefault="00F63BCF">
      <w:r>
        <w:t>6)    1.3.13.2(6)- mE/</w:t>
      </w:r>
      <w:r>
        <w:t xml:space="preserve"> ||</w:t>
      </w:r>
    </w:p>
    <w:p w14:paraId="76D24D9C" w14:textId="0EF468F3" w:rsidR="00F75D88" w:rsidRDefault="00F63BCF">
      <w:r>
        <w:t>ma/</w:t>
      </w:r>
      <w:r>
        <w:t xml:space="preserve"> iti+</w:t>
      </w:r>
      <w:r>
        <w:t xml:space="preserve"> mE | </w:t>
      </w:r>
    </w:p>
    <w:p w14:paraId="7CF83ED2" w14:textId="46A37FCD" w:rsidR="00F75D88" w:rsidRDefault="00F63BCF">
      <w:r>
        <w:t>7)    1.3.13.2(7)- dE3vI%</w:t>
      </w:r>
      <w:r>
        <w:t>H | A/</w:t>
      </w:r>
      <w:r>
        <w:t>pa/</w:t>
      </w:r>
      <w:r>
        <w:t>H |</w:t>
      </w:r>
    </w:p>
    <w:p w14:paraId="5A8F06E2" w14:textId="5995108D" w:rsidR="00F75D88" w:rsidRDefault="00F63BCF">
      <w:r>
        <w:t>dE3vI+</w:t>
      </w:r>
      <w:r>
        <w:t>rApa ApO/</w:t>
      </w:r>
      <w:r>
        <w:t xml:space="preserve"> dE3vI/</w:t>
      </w:r>
      <w:r>
        <w:t>r dE3vI+</w:t>
      </w:r>
      <w:r>
        <w:t xml:space="preserve">rApaH | </w:t>
      </w:r>
    </w:p>
    <w:p w14:paraId="3C07EB09" w14:textId="55BCCFDD" w:rsidR="00F75D88" w:rsidRDefault="00F63BCF">
      <w:r>
        <w:t>8)    1.3.13.2(8)- A/</w:t>
      </w:r>
      <w:r>
        <w:t>pa/</w:t>
      </w:r>
      <w:r>
        <w:t>H | a/</w:t>
      </w:r>
      <w:r>
        <w:t>pA/</w:t>
      </w:r>
      <w:r>
        <w:t>m |</w:t>
      </w:r>
    </w:p>
    <w:p w14:paraId="16D0976E" w14:textId="03EDC6AA" w:rsidR="00F75D88" w:rsidRDefault="00F63BCF">
      <w:r>
        <w:t>A/</w:t>
      </w:r>
      <w:r>
        <w:t>pO/</w:t>
      </w:r>
      <w:r>
        <w:t xml:space="preserve"> a/</w:t>
      </w:r>
      <w:r>
        <w:t>pA/</w:t>
      </w:r>
      <w:r>
        <w:t xml:space="preserve"> ma/</w:t>
      </w:r>
      <w:r>
        <w:t>pA/</w:t>
      </w:r>
      <w:r>
        <w:t xml:space="preserve"> mA/</w:t>
      </w:r>
      <w:r>
        <w:t>pa/</w:t>
      </w:r>
      <w:r>
        <w:t xml:space="preserve"> A/</w:t>
      </w:r>
      <w:r>
        <w:t>pO/</w:t>
      </w:r>
      <w:r>
        <w:t xml:space="preserve"> a/</w:t>
      </w:r>
      <w:r>
        <w:t>pA/</w:t>
      </w:r>
      <w:r>
        <w:t xml:space="preserve">m | </w:t>
      </w:r>
    </w:p>
    <w:p w14:paraId="5B4E24A9" w14:textId="2860B99E" w:rsidR="00F75D88" w:rsidRDefault="00F63BCF">
      <w:r>
        <w:t>9)    1.3.13.2(9)- a/</w:t>
      </w:r>
      <w:r>
        <w:t>pA/</w:t>
      </w:r>
      <w:r>
        <w:t>m | ~na/</w:t>
      </w:r>
      <w:r>
        <w:t>pA/</w:t>
      </w:r>
      <w:r>
        <w:t>t |</w:t>
      </w:r>
    </w:p>
    <w:p w14:paraId="5FE14F18" w14:textId="39CD98D5" w:rsidR="00F75D88" w:rsidRDefault="00F63BCF">
      <w:r>
        <w:t>a/</w:t>
      </w:r>
      <w:r>
        <w:t>pA/</w:t>
      </w:r>
      <w:r>
        <w:t>m ~na/</w:t>
      </w:r>
      <w:r>
        <w:t>pA/</w:t>
      </w:r>
      <w:r>
        <w:t>n ~na/</w:t>
      </w:r>
      <w:r>
        <w:t>pA/</w:t>
      </w:r>
      <w:r>
        <w:t>da/</w:t>
      </w:r>
      <w:r>
        <w:t>3pA/</w:t>
      </w:r>
      <w:r>
        <w:t xml:space="preserve"> ma/</w:t>
      </w:r>
      <w:r>
        <w:t>pA/</w:t>
      </w:r>
      <w:r>
        <w:t>m ~na/</w:t>
      </w:r>
      <w:r>
        <w:t>pA/</w:t>
      </w:r>
      <w:r>
        <w:t xml:space="preserve">t | </w:t>
      </w:r>
    </w:p>
    <w:p w14:paraId="61A4348B" w14:textId="5CC7F4B0" w:rsidR="00F75D88" w:rsidRDefault="00F63BCF">
      <w:r>
        <w:lastRenderedPageBreak/>
        <w:t>10)    1.3.13.2(10)- ~na/</w:t>
      </w:r>
      <w:r>
        <w:t>pA/</w:t>
      </w:r>
      <w:r>
        <w:t>t | yaH |</w:t>
      </w:r>
    </w:p>
    <w:p w14:paraId="738096C1" w14:textId="591201FA" w:rsidR="00F75D88" w:rsidRDefault="00F63BCF">
      <w:r>
        <w:t>~na/</w:t>
      </w:r>
      <w:r>
        <w:t>pA/</w:t>
      </w:r>
      <w:r>
        <w:t>d3 yO yO ~na+</w:t>
      </w:r>
      <w:r>
        <w:t>pAn ~napA/</w:t>
      </w:r>
      <w:r>
        <w:t xml:space="preserve">d3 yaH | </w:t>
      </w:r>
    </w:p>
    <w:p w14:paraId="27245749" w14:textId="61040D8D" w:rsidR="00F75D88" w:rsidRDefault="00F63BCF">
      <w:r>
        <w:t>11)    1.3.13.2(11)- yaH | U/</w:t>
      </w:r>
      <w:r>
        <w:t>rmiH |</w:t>
      </w:r>
    </w:p>
    <w:p w14:paraId="38355806" w14:textId="4DFF7923" w:rsidR="00F75D88" w:rsidRDefault="00F63BCF">
      <w:r>
        <w:t>ya U/</w:t>
      </w:r>
      <w:r>
        <w:t>rmi rU/</w:t>
      </w:r>
      <w:r>
        <w:t>rmir yO ya U/</w:t>
      </w:r>
      <w:r>
        <w:t xml:space="preserve">rmiH | </w:t>
      </w:r>
    </w:p>
    <w:p w14:paraId="717EA31C" w14:textId="6F54E53C" w:rsidR="00F75D88" w:rsidRDefault="00F63BCF">
      <w:r>
        <w:t>12)    1.3.13.2(12)- U/</w:t>
      </w:r>
      <w:r>
        <w:t>rmiH | ha/</w:t>
      </w:r>
      <w:r>
        <w:t>vi/</w:t>
      </w:r>
      <w:r>
        <w:t>Shya+</w:t>
      </w:r>
      <w:r>
        <w:t>H |</w:t>
      </w:r>
    </w:p>
    <w:p w14:paraId="22446D93" w14:textId="099F1AB2" w:rsidR="00F75D88" w:rsidRDefault="00F63BCF">
      <w:r>
        <w:t>U/</w:t>
      </w:r>
      <w:r>
        <w:t>rmir. ha+</w:t>
      </w:r>
      <w:r>
        <w:t>vi/</w:t>
      </w:r>
      <w:r>
        <w:t>ShyO+</w:t>
      </w:r>
      <w:r>
        <w:t xml:space="preserve"> havi/</w:t>
      </w:r>
      <w:r>
        <w:t>Shya+</w:t>
      </w:r>
      <w:r>
        <w:t xml:space="preserve"> U/</w:t>
      </w:r>
      <w:r>
        <w:t>rmi rU/</w:t>
      </w:r>
      <w:r>
        <w:t>rmir. ha+</w:t>
      </w:r>
      <w:r>
        <w:t>vi/</w:t>
      </w:r>
      <w:r>
        <w:t>Shya+</w:t>
      </w:r>
      <w:r>
        <w:t xml:space="preserve">H | </w:t>
      </w:r>
    </w:p>
    <w:p w14:paraId="362C5261" w14:textId="28FCB588" w:rsidR="00F75D88" w:rsidRDefault="00F63BCF">
      <w:r>
        <w:t>13)    1.3.13.2(13)- ha/</w:t>
      </w:r>
      <w:r>
        <w:t>vi/</w:t>
      </w:r>
      <w:r>
        <w:t>Shya+</w:t>
      </w:r>
      <w:r>
        <w:t>H | i/</w:t>
      </w:r>
      <w:r>
        <w:t>~nd3ri/</w:t>
      </w:r>
      <w:r>
        <w:t>yAvA+</w:t>
      </w:r>
      <w:r>
        <w:t>n |</w:t>
      </w:r>
    </w:p>
    <w:p w14:paraId="5D6132FF" w14:textId="0F5F6872" w:rsidR="00F75D88" w:rsidRDefault="00F63BCF">
      <w:r>
        <w:t>ha/</w:t>
      </w:r>
      <w:r>
        <w:t>vi/</w:t>
      </w:r>
      <w:r>
        <w:t>Shya+</w:t>
      </w:r>
      <w:r>
        <w:t xml:space="preserve"> i~nd3ri/</w:t>
      </w:r>
      <w:r>
        <w:t>yAvA+</w:t>
      </w:r>
      <w:r>
        <w:t xml:space="preserve"> ~ni~nd3ri/</w:t>
      </w:r>
      <w:r>
        <w:t>yAvA+</w:t>
      </w:r>
      <w:r>
        <w:t>n. havi/</w:t>
      </w:r>
      <w:r>
        <w:t>ShyO+</w:t>
      </w:r>
      <w:r>
        <w:t xml:space="preserve"> havi/</w:t>
      </w:r>
      <w:r>
        <w:t>Sh</w:t>
      </w:r>
      <w:r>
        <w:t>ya+</w:t>
      </w:r>
      <w:r>
        <w:t xml:space="preserve"> i~nd3ri/</w:t>
      </w:r>
      <w:r>
        <w:t>yAvAn+</w:t>
      </w:r>
      <w:r>
        <w:t xml:space="preserve"> | </w:t>
      </w:r>
    </w:p>
    <w:p w14:paraId="74EE3FB8" w14:textId="3AB93EB1" w:rsidR="00F75D88" w:rsidRDefault="00F63BCF">
      <w:r>
        <w:t>14)    1.3.13.2(14)- i/</w:t>
      </w:r>
      <w:r>
        <w:t>~nd3ri/</w:t>
      </w:r>
      <w:r>
        <w:t>yAvA+</w:t>
      </w:r>
      <w:r>
        <w:t>n | ma/</w:t>
      </w:r>
      <w:r>
        <w:t>di3~nta+</w:t>
      </w:r>
      <w:r>
        <w:t>maH |</w:t>
      </w:r>
    </w:p>
    <w:p w14:paraId="730F62F0" w14:textId="0567958A" w:rsidR="00F75D88" w:rsidRDefault="00F63BCF">
      <w:r>
        <w:t>i/</w:t>
      </w:r>
      <w:r>
        <w:t>~nd3ri/</w:t>
      </w:r>
      <w:r>
        <w:t>yAvA%</w:t>
      </w:r>
      <w:r>
        <w:t>n ma/</w:t>
      </w:r>
      <w:r>
        <w:t>di3~nta+</w:t>
      </w:r>
      <w:r>
        <w:t>mO ma/</w:t>
      </w:r>
      <w:r>
        <w:t>di3~nta+</w:t>
      </w:r>
      <w:r>
        <w:t>ma i~nd3ri/</w:t>
      </w:r>
      <w:r>
        <w:t>yAvA+</w:t>
      </w:r>
      <w:r>
        <w:t xml:space="preserve"> ~ni~nd3ri/</w:t>
      </w:r>
      <w:r>
        <w:t>yAvA%</w:t>
      </w:r>
      <w:r>
        <w:t>n ma/</w:t>
      </w:r>
      <w:r>
        <w:t>di3~nta+</w:t>
      </w:r>
      <w:r>
        <w:t xml:space="preserve">maH | </w:t>
      </w:r>
    </w:p>
    <w:p w14:paraId="30537D03" w14:textId="23EFF7E5" w:rsidR="00F75D88" w:rsidRDefault="00F63BCF">
      <w:r>
        <w:t>15)    1.3.13.2(14)- i/</w:t>
      </w:r>
      <w:r>
        <w:t>~nd3ri/</w:t>
      </w:r>
      <w:r>
        <w:t>yAvA+</w:t>
      </w:r>
      <w:r>
        <w:t>n |</w:t>
      </w:r>
    </w:p>
    <w:p w14:paraId="0DEF9E41" w14:textId="4DEB21BD" w:rsidR="00F75D88" w:rsidRDefault="00F63BCF">
      <w:r>
        <w:t>i/</w:t>
      </w:r>
      <w:r>
        <w:t>~nd3ri/</w:t>
      </w:r>
      <w:r>
        <w:t>yAvA/</w:t>
      </w:r>
      <w:r>
        <w:t>nitI%</w:t>
      </w:r>
      <w:r>
        <w:t>~nd3ri/</w:t>
      </w:r>
      <w:r>
        <w:t>ya - vA/</w:t>
      </w:r>
      <w:r>
        <w:t xml:space="preserve">n | </w:t>
      </w:r>
    </w:p>
    <w:p w14:paraId="3C96E600" w14:textId="2453DE38" w:rsidR="00F75D88" w:rsidRDefault="00F63BCF">
      <w:r>
        <w:t xml:space="preserve">16)    </w:t>
      </w:r>
      <w:r>
        <w:t>1.3.13.2(15)- ma/</w:t>
      </w:r>
      <w:r>
        <w:t>di3~nta+</w:t>
      </w:r>
      <w:r>
        <w:t>maH | tam |</w:t>
      </w:r>
    </w:p>
    <w:p w14:paraId="0402654C" w14:textId="7CE5B8FB" w:rsidR="00F75D88" w:rsidRDefault="00F63BCF">
      <w:r>
        <w:t>ma/</w:t>
      </w:r>
      <w:r>
        <w:t>di3~nta+</w:t>
      </w:r>
      <w:r>
        <w:t>ma/</w:t>
      </w:r>
      <w:r>
        <w:t xml:space="preserve"> stam tam ma/</w:t>
      </w:r>
      <w:r>
        <w:t>di3~nta+</w:t>
      </w:r>
      <w:r>
        <w:t>mO ma/</w:t>
      </w:r>
      <w:r>
        <w:t>di3~nta+</w:t>
      </w:r>
      <w:r>
        <w:t>ma/</w:t>
      </w:r>
      <w:r>
        <w:t xml:space="preserve"> stam | </w:t>
      </w:r>
    </w:p>
    <w:p w14:paraId="6AF4B92C" w14:textId="6EA683DE" w:rsidR="00F75D88" w:rsidRDefault="00F63BCF">
      <w:r>
        <w:t>17)    1.3.13.2(16)- tam | dE/</w:t>
      </w:r>
      <w:r>
        <w:t>3vEB4ya+</w:t>
      </w:r>
      <w:r>
        <w:t>H |</w:t>
      </w:r>
    </w:p>
    <w:p w14:paraId="4970BF66" w14:textId="65C34AAC" w:rsidR="00F75D88" w:rsidRDefault="00F63BCF">
      <w:r>
        <w:t>tam dE/</w:t>
      </w:r>
      <w:r>
        <w:t>3vEB4yO+</w:t>
      </w:r>
      <w:r>
        <w:t xml:space="preserve"> dE/</w:t>
      </w:r>
      <w:r>
        <w:t>3vEB4ya/</w:t>
      </w:r>
      <w:r>
        <w:t xml:space="preserve"> stam tam dE/</w:t>
      </w:r>
      <w:r>
        <w:t>3vEB4ya+</w:t>
      </w:r>
      <w:r>
        <w:t xml:space="preserve">H | </w:t>
      </w:r>
    </w:p>
    <w:p w14:paraId="056B93FC" w14:textId="001A41D5" w:rsidR="00F75D88" w:rsidRDefault="00F63BCF">
      <w:r>
        <w:t>18)    1.3.13.2(17)- dE/</w:t>
      </w:r>
      <w:r>
        <w:t>3vEB4ya+</w:t>
      </w:r>
      <w:r>
        <w:t>H | dE/</w:t>
      </w:r>
      <w:r>
        <w:t>3va/</w:t>
      </w:r>
      <w:r>
        <w:t>trA |</w:t>
      </w:r>
    </w:p>
    <w:p w14:paraId="0B18DB8E" w14:textId="76077374" w:rsidR="00F75D88" w:rsidRDefault="00F63BCF">
      <w:r>
        <w:t>dE/</w:t>
      </w:r>
      <w:r>
        <w:t>3vEB4yO+</w:t>
      </w:r>
      <w:r>
        <w:t xml:space="preserve"> dE</w:t>
      </w:r>
      <w:r>
        <w:t>3va/</w:t>
      </w:r>
      <w:r>
        <w:t>trA dE+</w:t>
      </w:r>
      <w:r>
        <w:t>3va/</w:t>
      </w:r>
      <w:r>
        <w:t>trA dE/</w:t>
      </w:r>
      <w:r>
        <w:t>3vEB4yO+</w:t>
      </w:r>
      <w:r>
        <w:t xml:space="preserve"> dE/</w:t>
      </w:r>
      <w:r>
        <w:t>3vEB4yO+</w:t>
      </w:r>
      <w:r>
        <w:t xml:space="preserve"> dE3va/</w:t>
      </w:r>
      <w:r>
        <w:t xml:space="preserve">trA | </w:t>
      </w:r>
    </w:p>
    <w:p w14:paraId="53AB821E" w14:textId="281145B5" w:rsidR="00F75D88" w:rsidRDefault="00F63BCF">
      <w:r>
        <w:t>19)    1.3.13.2(18)- dE/</w:t>
      </w:r>
      <w:r>
        <w:t>3va/</w:t>
      </w:r>
      <w:r>
        <w:t>trA | dha/</w:t>
      </w:r>
      <w:r>
        <w:t>4tta/</w:t>
      </w:r>
      <w:r>
        <w:t xml:space="preserve"> |</w:t>
      </w:r>
    </w:p>
    <w:p w14:paraId="75ABA731" w14:textId="521AB55C" w:rsidR="00F75D88" w:rsidRDefault="00F63BCF">
      <w:r>
        <w:t>dE/</w:t>
      </w:r>
      <w:r>
        <w:t>3va/</w:t>
      </w:r>
      <w:r>
        <w:t>trA dha+</w:t>
      </w:r>
      <w:r>
        <w:t>4tta dha4tta dE3va/</w:t>
      </w:r>
      <w:r>
        <w:t>trA dE+</w:t>
      </w:r>
      <w:r>
        <w:t>3va/</w:t>
      </w:r>
      <w:r>
        <w:t>trA dha+</w:t>
      </w:r>
      <w:r>
        <w:t xml:space="preserve">4tta | </w:t>
      </w:r>
    </w:p>
    <w:p w14:paraId="5539EB06" w14:textId="2D8F2450" w:rsidR="00F75D88" w:rsidRDefault="00F63BCF">
      <w:r>
        <w:t>20)    1.3.13.2(18)- dE/</w:t>
      </w:r>
      <w:r>
        <w:t>3va/</w:t>
      </w:r>
      <w:r>
        <w:t>trA |</w:t>
      </w:r>
    </w:p>
    <w:p w14:paraId="29FA387F" w14:textId="226C860E" w:rsidR="00F75D88" w:rsidRDefault="00F63BCF">
      <w:r>
        <w:t>dE/</w:t>
      </w:r>
      <w:r>
        <w:t>3va/</w:t>
      </w:r>
      <w:r>
        <w:t>trEti+</w:t>
      </w:r>
      <w:r>
        <w:t xml:space="preserve"> dE3va - trA | </w:t>
      </w:r>
    </w:p>
    <w:p w14:paraId="7F562884" w14:textId="189FDE50" w:rsidR="00F75D88" w:rsidRDefault="00F63BCF">
      <w:r>
        <w:t xml:space="preserve">21)    </w:t>
      </w:r>
      <w:r>
        <w:t>1.3.13.2(19)- dha/</w:t>
      </w:r>
      <w:r>
        <w:t>4tta/</w:t>
      </w:r>
      <w:r>
        <w:t xml:space="preserve"> | Su/</w:t>
      </w:r>
      <w:r>
        <w:t>kram |</w:t>
      </w:r>
    </w:p>
    <w:p w14:paraId="275D3BA0" w14:textId="460CA886" w:rsidR="00F75D88" w:rsidRDefault="00F63BCF">
      <w:r>
        <w:t>dha/</w:t>
      </w:r>
      <w:r>
        <w:t>4tta/</w:t>
      </w:r>
      <w:r>
        <w:t xml:space="preserve"> Su/</w:t>
      </w:r>
      <w:r>
        <w:t>kra(gm) Su/</w:t>
      </w:r>
      <w:r>
        <w:t>kram dha+</w:t>
      </w:r>
      <w:r>
        <w:t>4tta dha4tta Su/</w:t>
      </w:r>
      <w:r>
        <w:t xml:space="preserve">kram | </w:t>
      </w:r>
    </w:p>
    <w:p w14:paraId="3EC543B7" w14:textId="06E21AD5" w:rsidR="00F75D88" w:rsidRDefault="00F63BCF">
      <w:r>
        <w:t>22)    1.3.13.2(20)- Su/</w:t>
      </w:r>
      <w:r>
        <w:t>kram | Su/</w:t>
      </w:r>
      <w:r>
        <w:t>kra/</w:t>
      </w:r>
      <w:r>
        <w:t>pEB4ya+</w:t>
      </w:r>
      <w:r>
        <w:t>H |</w:t>
      </w:r>
    </w:p>
    <w:p w14:paraId="30C38E1C" w14:textId="27DBE917" w:rsidR="00F75D88" w:rsidRDefault="00F63BCF">
      <w:r>
        <w:lastRenderedPageBreak/>
        <w:t>Su/</w:t>
      </w:r>
      <w:r>
        <w:t>kra(gm) Su+</w:t>
      </w:r>
      <w:r>
        <w:t>kra/</w:t>
      </w:r>
      <w:r>
        <w:t>pEB4ya+</w:t>
      </w:r>
      <w:r>
        <w:t>H Sukra/</w:t>
      </w:r>
      <w:r>
        <w:t>pEB4ya+</w:t>
      </w:r>
      <w:r>
        <w:t>H Su/</w:t>
      </w:r>
      <w:r>
        <w:t>kra(gm) Su/</w:t>
      </w:r>
      <w:r>
        <w:t>kra(gm) Su+</w:t>
      </w:r>
      <w:r>
        <w:t>kra/</w:t>
      </w:r>
      <w:r>
        <w:t>pEB4ya+</w:t>
      </w:r>
      <w:r>
        <w:t xml:space="preserve">H | </w:t>
      </w:r>
    </w:p>
    <w:p w14:paraId="592F9EB6" w14:textId="7A9F5945" w:rsidR="00F75D88" w:rsidRDefault="00F63BCF">
      <w:r>
        <w:t>23)    1.3.13.2(21)- Su/</w:t>
      </w:r>
      <w:r>
        <w:t>kra/</w:t>
      </w:r>
      <w:r>
        <w:t>pEB</w:t>
      </w:r>
      <w:r>
        <w:t>4ya+</w:t>
      </w:r>
      <w:r>
        <w:t>H | yEShA%</w:t>
      </w:r>
      <w:r>
        <w:t>m |</w:t>
      </w:r>
    </w:p>
    <w:p w14:paraId="12E8A475" w14:textId="3CE8DDD5" w:rsidR="00F75D88" w:rsidRDefault="00F63BCF">
      <w:r>
        <w:t>Su/</w:t>
      </w:r>
      <w:r>
        <w:t>kra/</w:t>
      </w:r>
      <w:r>
        <w:t>pEB4yO/</w:t>
      </w:r>
      <w:r>
        <w:t xml:space="preserve"> yEShA/</w:t>
      </w:r>
      <w:r>
        <w:t>M ~MyEShA(gm+</w:t>
      </w:r>
      <w:r>
        <w:t>) Sukra/</w:t>
      </w:r>
      <w:r>
        <w:t>pEB4ya+</w:t>
      </w:r>
      <w:r>
        <w:t>H Sukra/</w:t>
      </w:r>
      <w:r>
        <w:t>pEB4yO/</w:t>
      </w:r>
      <w:r>
        <w:t xml:space="preserve"> yEShA%</w:t>
      </w:r>
      <w:r>
        <w:t xml:space="preserve">m | </w:t>
      </w:r>
    </w:p>
    <w:p w14:paraId="01F9C50B" w14:textId="4A372E5A" w:rsidR="00F75D88" w:rsidRDefault="00F63BCF">
      <w:r>
        <w:t>24)    1.3.13.2(21)- Su/</w:t>
      </w:r>
      <w:r>
        <w:t>kra/</w:t>
      </w:r>
      <w:r>
        <w:t>pEB4ya+</w:t>
      </w:r>
      <w:r>
        <w:t>H |</w:t>
      </w:r>
    </w:p>
    <w:p w14:paraId="6608F4BC" w14:textId="7F3CA5F6" w:rsidR="00F75D88" w:rsidRDefault="00F63BCF">
      <w:r>
        <w:t>Su/</w:t>
      </w:r>
      <w:r>
        <w:t>kra/</w:t>
      </w:r>
      <w:r>
        <w:t>pEB4ya/</w:t>
      </w:r>
      <w:r>
        <w:t xml:space="preserve"> iti+</w:t>
      </w:r>
      <w:r>
        <w:t xml:space="preserve"> Sukra - pEB4ya+</w:t>
      </w:r>
      <w:r>
        <w:t xml:space="preserve">H | </w:t>
      </w:r>
    </w:p>
    <w:p w14:paraId="00A1C3EB" w14:textId="3CF4D5CA" w:rsidR="00F75D88" w:rsidRDefault="00F63BCF">
      <w:r>
        <w:t>25)    1.3.13.2(22)- yEShA%</w:t>
      </w:r>
      <w:r>
        <w:t>m | BA/</w:t>
      </w:r>
      <w:r>
        <w:t>4ga3H |</w:t>
      </w:r>
    </w:p>
    <w:p w14:paraId="58E5BCE6" w14:textId="48FAD411" w:rsidR="00F75D88" w:rsidRDefault="00F63BCF">
      <w:r>
        <w:t>yEShA%</w:t>
      </w:r>
      <w:r>
        <w:t>m BA/</w:t>
      </w:r>
      <w:r>
        <w:t>4gO3 BA/</w:t>
      </w:r>
      <w:r>
        <w:t>4gO3 yEShA/</w:t>
      </w:r>
      <w:r>
        <w:t>M ~MyEShA%</w:t>
      </w:r>
      <w:r>
        <w:t>m</w:t>
      </w:r>
      <w:r>
        <w:t xml:space="preserve"> BA/</w:t>
      </w:r>
      <w:r>
        <w:t xml:space="preserve">4ga3H | </w:t>
      </w:r>
    </w:p>
    <w:p w14:paraId="008CBC0B" w14:textId="3A512D86" w:rsidR="00F75D88" w:rsidRDefault="00F63BCF">
      <w:r>
        <w:t>26)    1.3.13.2(23)- BA/</w:t>
      </w:r>
      <w:r>
        <w:t>4ga3H | stha2 |</w:t>
      </w:r>
    </w:p>
    <w:p w14:paraId="3216B3EF" w14:textId="2D468E4D" w:rsidR="00F75D88" w:rsidRDefault="00F63BCF">
      <w:r>
        <w:t>BA/</w:t>
      </w:r>
      <w:r>
        <w:t>4ga3H stha2 stha2 BA/</w:t>
      </w:r>
      <w:r>
        <w:t>4gO3 BA/</w:t>
      </w:r>
      <w:r>
        <w:t xml:space="preserve">4ga3H stha2 | </w:t>
      </w:r>
    </w:p>
    <w:p w14:paraId="2C01ABAC" w14:textId="629C71D6" w:rsidR="00F75D88" w:rsidRDefault="00F63BCF">
      <w:r>
        <w:t>27)    1.3.13.2(24)- stha2 | svAhA%</w:t>
      </w:r>
      <w:r>
        <w:t xml:space="preserve"> |</w:t>
      </w:r>
    </w:p>
    <w:p w14:paraId="5723AE47" w14:textId="62728876" w:rsidR="00F75D88" w:rsidRDefault="00F63BCF">
      <w:r>
        <w:t>stha2 svAhA/</w:t>
      </w:r>
      <w:r>
        <w:t xml:space="preserve"> svAhA/</w:t>
      </w:r>
      <w:r>
        <w:t xml:space="preserve"> stha2 stha2 svAhA%</w:t>
      </w:r>
      <w:r>
        <w:t xml:space="preserve"> | </w:t>
      </w:r>
    </w:p>
    <w:p w14:paraId="0EE1B240" w14:textId="51482FF7" w:rsidR="00F75D88" w:rsidRDefault="00F63BCF">
      <w:r>
        <w:t>28)    1.3.13.2(25)- svAhA%</w:t>
      </w:r>
      <w:r>
        <w:t xml:space="preserve"> | kAr.Shi+</w:t>
      </w:r>
      <w:r>
        <w:t>H |</w:t>
      </w:r>
    </w:p>
    <w:p w14:paraId="037FF1F5" w14:textId="2BDEC801" w:rsidR="00F75D88" w:rsidRDefault="00F63BCF">
      <w:r>
        <w:t>svAhA/</w:t>
      </w:r>
      <w:r>
        <w:t xml:space="preserve"> kAr.Shi/</w:t>
      </w:r>
      <w:r>
        <w:t>H kAr.Shi/</w:t>
      </w:r>
      <w:r>
        <w:t>H svAhA/</w:t>
      </w:r>
      <w:r>
        <w:t xml:space="preserve"> svAhA/</w:t>
      </w:r>
      <w:r>
        <w:t xml:space="preserve"> kAr.Shi+</w:t>
      </w:r>
      <w:r>
        <w:t xml:space="preserve">H | </w:t>
      </w:r>
    </w:p>
    <w:p w14:paraId="5E71FA07" w14:textId="7C08369C" w:rsidR="00F75D88" w:rsidRDefault="00F63BCF">
      <w:r>
        <w:t>29)    1.3.13.2(26)- kAr.Shi+</w:t>
      </w:r>
      <w:r>
        <w:t>H | a/</w:t>
      </w:r>
      <w:r>
        <w:t>si/</w:t>
      </w:r>
      <w:r>
        <w:t xml:space="preserve"> | (G4S1.3-17)</w:t>
      </w:r>
    </w:p>
    <w:p w14:paraId="5591B6F5" w14:textId="691A8C22" w:rsidR="00F75D88" w:rsidRDefault="00F63BCF">
      <w:r>
        <w:t>kAr.Shi+</w:t>
      </w:r>
      <w:r>
        <w:t xml:space="preserve"> rasyasi/</w:t>
      </w:r>
      <w:r>
        <w:t xml:space="preserve"> kAr.Shi/</w:t>
      </w:r>
      <w:r>
        <w:t>H kAr.Shi+</w:t>
      </w:r>
      <w:r>
        <w:t xml:space="preserve"> rasi | </w:t>
      </w:r>
    </w:p>
    <w:p w14:paraId="5224BBBB" w14:textId="2F7C4B2B" w:rsidR="00F75D88" w:rsidRDefault="00F63BCF">
      <w:r>
        <w:t>30)    1.3.13.2(27)- a/</w:t>
      </w:r>
      <w:r>
        <w:t>si/</w:t>
      </w:r>
      <w:r>
        <w:t xml:space="preserve"> | apa+</w:t>
      </w:r>
      <w:r>
        <w:t xml:space="preserve"> | (G4S1.3-17)</w:t>
      </w:r>
    </w:p>
    <w:p w14:paraId="6642CFE5" w14:textId="1339A283" w:rsidR="00F75D88" w:rsidRDefault="00F63BCF">
      <w:r>
        <w:t>a/</w:t>
      </w:r>
      <w:r>
        <w:t>sya pApA%</w:t>
      </w:r>
      <w:r>
        <w:t xml:space="preserve"> sya/</w:t>
      </w:r>
      <w:r>
        <w:t>syapa+</w:t>
      </w:r>
      <w:r>
        <w:t xml:space="preserve"> | </w:t>
      </w:r>
    </w:p>
    <w:p w14:paraId="2C2E71AA" w14:textId="2131DCAE" w:rsidR="00F75D88" w:rsidRDefault="00F63BCF">
      <w:r>
        <w:t>31)    1.3.13.2(28)- apa+</w:t>
      </w:r>
      <w:r>
        <w:t xml:space="preserve"> | a/</w:t>
      </w:r>
      <w:r>
        <w:t>pAm | (G4S1.3-17)</w:t>
      </w:r>
    </w:p>
    <w:p w14:paraId="0CCB48B3" w14:textId="5AEDAD15" w:rsidR="00F75D88" w:rsidRDefault="00F63BCF">
      <w:r>
        <w:t>apA/</w:t>
      </w:r>
      <w:r>
        <w:t>pA ma/</w:t>
      </w:r>
      <w:r>
        <w:t>pA mapApA/</w:t>
      </w:r>
      <w:r>
        <w:t xml:space="preserve"> pAm | </w:t>
      </w:r>
    </w:p>
    <w:p w14:paraId="6DB0A882" w14:textId="477EB93A" w:rsidR="00F75D88" w:rsidRDefault="00F63BCF">
      <w:r>
        <w:t>32)    1.3.13.2(29)- a/</w:t>
      </w:r>
      <w:r>
        <w:t>pAm | mRu/</w:t>
      </w:r>
      <w:r>
        <w:t>d3dh4ram | (G4S1.3-17)</w:t>
      </w:r>
    </w:p>
    <w:p w14:paraId="2D3D66E2" w14:textId="5041E5F8" w:rsidR="00F75D88" w:rsidRDefault="00F63BCF">
      <w:r>
        <w:t>a/</w:t>
      </w:r>
      <w:r>
        <w:t>pAm mRu/</w:t>
      </w:r>
      <w:r>
        <w:t>d3dh4ram mRu/</w:t>
      </w:r>
      <w:r>
        <w:t>d3dh4ra ma/</w:t>
      </w:r>
      <w:r>
        <w:t>pA ma/</w:t>
      </w:r>
      <w:r>
        <w:t>pAm mRu/</w:t>
      </w:r>
      <w:r>
        <w:t xml:space="preserve">d3dh4ram | </w:t>
      </w:r>
    </w:p>
    <w:p w14:paraId="27A0B60F" w14:textId="42182339" w:rsidR="00F75D88" w:rsidRDefault="00F63BCF">
      <w:r>
        <w:t>33)    1.3.13.2(30)- mRu/</w:t>
      </w:r>
      <w:r>
        <w:t>d3dh4ram | sa/</w:t>
      </w:r>
      <w:r>
        <w:t>mu/</w:t>
      </w:r>
      <w:r>
        <w:t>d3rasya+</w:t>
      </w:r>
      <w:r>
        <w:t xml:space="preserve"> |</w:t>
      </w:r>
    </w:p>
    <w:p w14:paraId="5B751BA3" w14:textId="3773F546" w:rsidR="00F75D88" w:rsidRDefault="00F63BCF">
      <w:r>
        <w:t>mRu/</w:t>
      </w:r>
      <w:r>
        <w:t>d3dh4ra(gm) sa+</w:t>
      </w:r>
      <w:r>
        <w:t>mu/</w:t>
      </w:r>
      <w:r>
        <w:t>d3rasya+</w:t>
      </w:r>
      <w:r>
        <w:t xml:space="preserve"> samu/</w:t>
      </w:r>
      <w:r>
        <w:t>d3ras</w:t>
      </w:r>
      <w:r>
        <w:t>ya+</w:t>
      </w:r>
      <w:r>
        <w:t xml:space="preserve"> mRu/</w:t>
      </w:r>
      <w:r>
        <w:t>d3dh4ram mRu/</w:t>
      </w:r>
      <w:r>
        <w:t>d3dh4ra(gm) sa+</w:t>
      </w:r>
      <w:r>
        <w:t>mu/</w:t>
      </w:r>
      <w:r>
        <w:t>d3rasya+</w:t>
      </w:r>
      <w:r>
        <w:t xml:space="preserve"> | </w:t>
      </w:r>
    </w:p>
    <w:p w14:paraId="36B23347" w14:textId="57C77F00" w:rsidR="00F75D88" w:rsidRDefault="00F63BCF">
      <w:r>
        <w:t>34)    1.3.13.2(31)- sa/</w:t>
      </w:r>
      <w:r>
        <w:t>mu/</w:t>
      </w:r>
      <w:r>
        <w:t>d3rasya+</w:t>
      </w:r>
      <w:r>
        <w:t xml:space="preserve"> | va/</w:t>
      </w:r>
      <w:r>
        <w:t>H |</w:t>
      </w:r>
    </w:p>
    <w:p w14:paraId="6D65F651" w14:textId="3D99A60F" w:rsidR="00F75D88" w:rsidRDefault="00F63BCF">
      <w:r>
        <w:t>sa/</w:t>
      </w:r>
      <w:r>
        <w:t>mu/</w:t>
      </w:r>
      <w:r>
        <w:t>d3rasya+</w:t>
      </w:r>
      <w:r>
        <w:t xml:space="preserve"> vO vaH samu/</w:t>
      </w:r>
      <w:r>
        <w:t>d3rasya+</w:t>
      </w:r>
      <w:r>
        <w:t xml:space="preserve"> samu/</w:t>
      </w:r>
      <w:r>
        <w:t>d3rasya+</w:t>
      </w:r>
      <w:r>
        <w:t xml:space="preserve"> vaH | </w:t>
      </w:r>
    </w:p>
    <w:p w14:paraId="7BA78539" w14:textId="56473EDD" w:rsidR="00F75D88" w:rsidRDefault="00F63BCF">
      <w:r>
        <w:lastRenderedPageBreak/>
        <w:t>35)    1.3.13.2(32)- va/</w:t>
      </w:r>
      <w:r>
        <w:t>H | akShi+</w:t>
      </w:r>
      <w:r>
        <w:t>tyai |</w:t>
      </w:r>
    </w:p>
    <w:p w14:paraId="64AEC907" w14:textId="3B78902C" w:rsidR="00F75D88" w:rsidRDefault="00F63BCF">
      <w:r>
        <w:t>vO &amp;kShi+</w:t>
      </w:r>
      <w:r>
        <w:t>tyA/</w:t>
      </w:r>
      <w:r>
        <w:t xml:space="preserve"> akShi+</w:t>
      </w:r>
      <w:r>
        <w:t>tyai vO/</w:t>
      </w:r>
      <w:r>
        <w:t xml:space="preserve"> vO &amp;kShi+</w:t>
      </w:r>
      <w:r>
        <w:t xml:space="preserve">tyai | </w:t>
      </w:r>
    </w:p>
    <w:p w14:paraId="2062EBFC" w14:textId="79267FDF" w:rsidR="00F75D88" w:rsidRDefault="00F63BCF">
      <w:r>
        <w:t>36)    1.3.13.2(</w:t>
      </w:r>
      <w:r>
        <w:t>33)- akShi+</w:t>
      </w:r>
      <w:r>
        <w:t>tyai | ut |</w:t>
      </w:r>
    </w:p>
    <w:p w14:paraId="0E03DF3E" w14:textId="7C7A4815" w:rsidR="00F75D88" w:rsidRDefault="00F63BCF">
      <w:r>
        <w:t>akShi+</w:t>
      </w:r>
      <w:r>
        <w:t>tyA/</w:t>
      </w:r>
      <w:r>
        <w:t xml:space="preserve"> udu3 da3kShi+</w:t>
      </w:r>
      <w:r>
        <w:t>tyA/</w:t>
      </w:r>
      <w:r>
        <w:t xml:space="preserve"> akShi+</w:t>
      </w:r>
      <w:r>
        <w:t>tyA/</w:t>
      </w:r>
      <w:r>
        <w:t xml:space="preserve"> ut | </w:t>
      </w:r>
    </w:p>
    <w:p w14:paraId="459805F2" w14:textId="3D647B7F" w:rsidR="00F75D88" w:rsidRDefault="00F63BCF">
      <w:r>
        <w:t>37)    1.3.13.2(34)- ut | ~na/</w:t>
      </w:r>
      <w:r>
        <w:t>yE/</w:t>
      </w:r>
      <w:r>
        <w:t xml:space="preserve"> ||</w:t>
      </w:r>
    </w:p>
    <w:p w14:paraId="7428E622" w14:textId="49A2D89B" w:rsidR="00F75D88" w:rsidRDefault="00F63BCF">
      <w:r>
        <w:t>un ~na+</w:t>
      </w:r>
      <w:r>
        <w:t>yE ~naya/</w:t>
      </w:r>
      <w:r>
        <w:t xml:space="preserve"> udu3n ~na+</w:t>
      </w:r>
      <w:r>
        <w:t xml:space="preserve">yE | </w:t>
      </w:r>
    </w:p>
    <w:p w14:paraId="6011A2A8" w14:textId="6261E1D6" w:rsidR="00F75D88" w:rsidRDefault="00F63BCF">
      <w:r>
        <w:t>38)    1.3.13.2(35)- ~na/</w:t>
      </w:r>
      <w:r>
        <w:t>yE/</w:t>
      </w:r>
      <w:r>
        <w:t xml:space="preserve"> ||</w:t>
      </w:r>
    </w:p>
    <w:p w14:paraId="1F99EE0F" w14:textId="03376DF7" w:rsidR="00F75D88" w:rsidRDefault="00F63BCF">
      <w:r>
        <w:t>~na/</w:t>
      </w:r>
      <w:r>
        <w:t>ya/</w:t>
      </w:r>
      <w:r>
        <w:t xml:space="preserve"> iti+</w:t>
      </w:r>
      <w:r>
        <w:t xml:space="preserve"> ~nayE | </w:t>
      </w:r>
    </w:p>
    <w:p w14:paraId="6F4E85EB" w14:textId="48B6ED58" w:rsidR="00F75D88" w:rsidRDefault="00F63BCF">
      <w:r>
        <w:t>39)    1.3.13.2(36)- yam | a/</w:t>
      </w:r>
      <w:r>
        <w:t>g3nE/</w:t>
      </w:r>
      <w:r>
        <w:t xml:space="preserve"> |</w:t>
      </w:r>
    </w:p>
    <w:p w14:paraId="32748BB9" w14:textId="637E9573" w:rsidR="00F75D88" w:rsidRDefault="00F63BCF">
      <w:r>
        <w:t>ya ma+</w:t>
      </w:r>
      <w:r>
        <w:t>g3nE &amp;g3nE/</w:t>
      </w:r>
      <w:r>
        <w:t xml:space="preserve"> yaM ~Mya</w:t>
      </w:r>
      <w:r>
        <w:t xml:space="preserve"> ma+</w:t>
      </w:r>
      <w:r>
        <w:t xml:space="preserve">g3nE | </w:t>
      </w:r>
    </w:p>
    <w:p w14:paraId="3C20FBB8" w14:textId="5143F3D8" w:rsidR="00F75D88" w:rsidRDefault="00F63BCF">
      <w:r>
        <w:t>40)    1.3.13.2(37)- a/</w:t>
      </w:r>
      <w:r>
        <w:t>g3nE/</w:t>
      </w:r>
      <w:r>
        <w:t xml:space="preserve"> | pRu/</w:t>
      </w:r>
      <w:r>
        <w:t>th2su |</w:t>
      </w:r>
    </w:p>
    <w:p w14:paraId="58658E92" w14:textId="2E557657" w:rsidR="00F75D88" w:rsidRDefault="00F63BCF">
      <w:r>
        <w:t>a/</w:t>
      </w:r>
      <w:r>
        <w:t>g3nE/</w:t>
      </w:r>
      <w:r>
        <w:t xml:space="preserve"> pRu/</w:t>
      </w:r>
      <w:r>
        <w:t>th2su pRu/</w:t>
      </w:r>
      <w:r>
        <w:t>th2sva+</w:t>
      </w:r>
      <w:r>
        <w:t>g3nE &amp;g3nE pRu/</w:t>
      </w:r>
      <w:r>
        <w:t xml:space="preserve">th2su | </w:t>
      </w:r>
    </w:p>
    <w:p w14:paraId="4B1B50E1" w14:textId="46A800F1" w:rsidR="00F75D88" w:rsidRDefault="00F63BCF">
      <w:r>
        <w:t>41)    1.3.13.2(38)- pRu/</w:t>
      </w:r>
      <w:r>
        <w:t>th2su | martya%</w:t>
      </w:r>
      <w:r>
        <w:t>m |</w:t>
      </w:r>
    </w:p>
    <w:p w14:paraId="71FA9968" w14:textId="412CF7DF" w:rsidR="00F75D88" w:rsidRDefault="00F63BCF">
      <w:r>
        <w:t>pRu/</w:t>
      </w:r>
      <w:r>
        <w:t>th2su martya/</w:t>
      </w:r>
      <w:r>
        <w:t>m martya+</w:t>
      </w:r>
      <w:r>
        <w:t>m pRu/</w:t>
      </w:r>
      <w:r>
        <w:t>th2su pRu/</w:t>
      </w:r>
      <w:r>
        <w:t>th2su martya%</w:t>
      </w:r>
      <w:r>
        <w:t xml:space="preserve">m | </w:t>
      </w:r>
    </w:p>
    <w:p w14:paraId="35DC2A89" w14:textId="1A2CA07C" w:rsidR="00F75D88" w:rsidRDefault="00F63BCF">
      <w:r>
        <w:t>42)    1.3.13.2(38)- pRu/</w:t>
      </w:r>
      <w:r>
        <w:t>th2su |</w:t>
      </w:r>
    </w:p>
    <w:p w14:paraId="5A589811" w14:textId="2162A7D8" w:rsidR="00F75D88" w:rsidRDefault="00F63BCF">
      <w:r>
        <w:t>pRu/</w:t>
      </w:r>
      <w:r>
        <w:t>th2sviti+</w:t>
      </w:r>
      <w:r>
        <w:t xml:space="preserve"> pRu/</w:t>
      </w:r>
      <w:r>
        <w:t xml:space="preserve">t - su | </w:t>
      </w:r>
    </w:p>
    <w:p w14:paraId="13CEBD43" w14:textId="02B4293D" w:rsidR="00F75D88" w:rsidRDefault="00F63BCF">
      <w:r>
        <w:t>43)    1.3.13.2(39)- martya%</w:t>
      </w:r>
      <w:r>
        <w:t>m | Ava+</w:t>
      </w:r>
      <w:r>
        <w:t>H |</w:t>
      </w:r>
    </w:p>
    <w:p w14:paraId="7D3F7B31" w14:textId="27940610" w:rsidR="00F75D88" w:rsidRDefault="00F63BCF">
      <w:r>
        <w:t>martya/</w:t>
      </w:r>
      <w:r>
        <w:t xml:space="preserve"> mAva/</w:t>
      </w:r>
      <w:r>
        <w:t xml:space="preserve"> AvO/</w:t>
      </w:r>
      <w:r>
        <w:t xml:space="preserve"> martya/</w:t>
      </w:r>
      <w:r>
        <w:t>m martya/</w:t>
      </w:r>
      <w:r>
        <w:t xml:space="preserve"> mAva+</w:t>
      </w:r>
      <w:r>
        <w:t xml:space="preserve">H | </w:t>
      </w:r>
    </w:p>
    <w:p w14:paraId="07660E6D" w14:textId="16158750" w:rsidR="00F75D88" w:rsidRDefault="00F63BCF">
      <w:r>
        <w:t>44)    1.3.13.2(40)- Ava+</w:t>
      </w:r>
      <w:r>
        <w:t>H | vAjE+</w:t>
      </w:r>
      <w:r>
        <w:t>Shu |</w:t>
      </w:r>
    </w:p>
    <w:p w14:paraId="71441661" w14:textId="2D09BD5F" w:rsidR="00F75D88" w:rsidRDefault="00F63BCF">
      <w:r>
        <w:t>AvO/</w:t>
      </w:r>
      <w:r>
        <w:t xml:space="preserve"> vAjE+</w:t>
      </w:r>
      <w:r>
        <w:t>Shu/</w:t>
      </w:r>
      <w:r>
        <w:t xml:space="preserve"> vAjE/</w:t>
      </w:r>
      <w:r>
        <w:t>ShvAva/</w:t>
      </w:r>
      <w:r>
        <w:t xml:space="preserve"> AvO/</w:t>
      </w:r>
      <w:r>
        <w:t xml:space="preserve"> vAjE+</w:t>
      </w:r>
      <w:r>
        <w:t xml:space="preserve">Shu | </w:t>
      </w:r>
    </w:p>
    <w:p w14:paraId="5C1B7C93" w14:textId="0655D48C" w:rsidR="00F75D88" w:rsidRDefault="00F63BCF">
      <w:r>
        <w:t>45)    1.3.13.2(41)- vAjE+</w:t>
      </w:r>
      <w:r>
        <w:t>Shu | yam |</w:t>
      </w:r>
    </w:p>
    <w:p w14:paraId="2586FEA0" w14:textId="734554BE" w:rsidR="00F75D88" w:rsidRDefault="00F63BCF">
      <w:r>
        <w:t>vAjE+</w:t>
      </w:r>
      <w:r>
        <w:t>Shu/</w:t>
      </w:r>
      <w:r>
        <w:t xml:space="preserve"> yaM ~MyaM ~MvAjE+</w:t>
      </w:r>
      <w:r>
        <w:t>Shu/</w:t>
      </w:r>
      <w:r>
        <w:t xml:space="preserve"> vAjE+</w:t>
      </w:r>
      <w:r>
        <w:t>Shu/</w:t>
      </w:r>
      <w:r>
        <w:t xml:space="preserve"> yam | </w:t>
      </w:r>
    </w:p>
    <w:p w14:paraId="46E31731" w14:textId="2DC0D149" w:rsidR="00F75D88" w:rsidRDefault="00F63BCF">
      <w:r>
        <w:t>46)    1.3.13.2(42)- yam | ju/</w:t>
      </w:r>
      <w:r>
        <w:t>nAH ||</w:t>
      </w:r>
    </w:p>
    <w:p w14:paraId="10FD8F31" w14:textId="6E54A8C9" w:rsidR="00F75D88" w:rsidRDefault="00F63BCF">
      <w:r>
        <w:t>yam ju/</w:t>
      </w:r>
      <w:r>
        <w:t>nA ju/</w:t>
      </w:r>
      <w:r>
        <w:t>nA yaM ~Myam ju/</w:t>
      </w:r>
      <w:r>
        <w:t xml:space="preserve">nAH | </w:t>
      </w:r>
    </w:p>
    <w:p w14:paraId="6A6AFCDA" w14:textId="5510D31C" w:rsidR="00F75D88" w:rsidRDefault="00F63BCF">
      <w:r>
        <w:t>47)    1.3.13.2(43)- ju/</w:t>
      </w:r>
      <w:r>
        <w:t>nAH ||</w:t>
      </w:r>
    </w:p>
    <w:p w14:paraId="25731DED" w14:textId="7C059D9B" w:rsidR="00F75D88" w:rsidRDefault="00F63BCF">
      <w:r>
        <w:t>ju/</w:t>
      </w:r>
      <w:r>
        <w:t>nA iti+</w:t>
      </w:r>
      <w:r>
        <w:t xml:space="preserve"> ju/</w:t>
      </w:r>
      <w:r>
        <w:t xml:space="preserve">nAH | </w:t>
      </w:r>
    </w:p>
    <w:p w14:paraId="4C4FC1B2" w14:textId="69D13E36" w:rsidR="00F75D88" w:rsidRDefault="00F63BCF">
      <w:r>
        <w:lastRenderedPageBreak/>
        <w:t>48)    1.3.13.2(44)- saH | ya~ntA%</w:t>
      </w:r>
      <w:r>
        <w:t xml:space="preserve"> |</w:t>
      </w:r>
    </w:p>
    <w:p w14:paraId="2AC6B723" w14:textId="65A86EF3" w:rsidR="00F75D88" w:rsidRDefault="00F63BCF">
      <w:r>
        <w:t>sa ya~ntA/</w:t>
      </w:r>
      <w:r>
        <w:t xml:space="preserve"> ya~ntA/</w:t>
      </w:r>
      <w:r>
        <w:t xml:space="preserve"> sa sa ya~ntA%</w:t>
      </w:r>
      <w:r>
        <w:t xml:space="preserve"> | </w:t>
      </w:r>
    </w:p>
    <w:p w14:paraId="246C7BA7" w14:textId="0C4C16FE" w:rsidR="00F75D88" w:rsidRDefault="00F63BCF">
      <w:r>
        <w:t>49)    1.3.13.2(45)- ya~ntA%</w:t>
      </w:r>
      <w:r>
        <w:t xml:space="preserve"> | SaSva+</w:t>
      </w:r>
      <w:r>
        <w:t>tIH |</w:t>
      </w:r>
    </w:p>
    <w:p w14:paraId="70D08983" w14:textId="26544E7B" w:rsidR="00F75D88" w:rsidRDefault="00F63BCF">
      <w:r>
        <w:t>ya~ntA/</w:t>
      </w:r>
      <w:r>
        <w:t xml:space="preserve"> SaSva+</w:t>
      </w:r>
      <w:r>
        <w:t>tI/</w:t>
      </w:r>
      <w:r>
        <w:t>H SaSva+</w:t>
      </w:r>
      <w:r>
        <w:t>tI/</w:t>
      </w:r>
      <w:r>
        <w:t>r ya~ntA/</w:t>
      </w:r>
      <w:r>
        <w:t xml:space="preserve"> ya~ntA/</w:t>
      </w:r>
      <w:r>
        <w:t xml:space="preserve"> SaSva+</w:t>
      </w:r>
      <w:r>
        <w:t xml:space="preserve">tIH | </w:t>
      </w:r>
    </w:p>
    <w:p w14:paraId="0B384A3F" w14:textId="5666546B" w:rsidR="00F75D88" w:rsidRDefault="00F63BCF">
      <w:r>
        <w:t>50)    1.3.13.2(46)- SaSva+</w:t>
      </w:r>
      <w:r>
        <w:t>tIH | iSha+</w:t>
      </w:r>
      <w:r>
        <w:t>H ||</w:t>
      </w:r>
    </w:p>
    <w:p w14:paraId="09851CD8" w14:textId="1775E00A" w:rsidR="00F75D88" w:rsidRDefault="00F63BCF">
      <w:r>
        <w:t>SaSva+</w:t>
      </w:r>
      <w:r>
        <w:t>tI/</w:t>
      </w:r>
      <w:r>
        <w:t xml:space="preserve"> riSha/</w:t>
      </w:r>
      <w:r>
        <w:t xml:space="preserve"> </w:t>
      </w:r>
      <w:r>
        <w:t>iSha/</w:t>
      </w:r>
      <w:r>
        <w:t>H SaSva+</w:t>
      </w:r>
      <w:r>
        <w:t>tI/</w:t>
      </w:r>
      <w:r>
        <w:t>H SaSva+</w:t>
      </w:r>
      <w:r>
        <w:t>tI/</w:t>
      </w:r>
      <w:r>
        <w:t xml:space="preserve"> riSha+</w:t>
      </w:r>
      <w:r>
        <w:t xml:space="preserve">H | </w:t>
      </w:r>
    </w:p>
    <w:p w14:paraId="52B048A9" w14:textId="1CB2AB1B" w:rsidR="00F75D88" w:rsidRDefault="00F63BCF">
      <w:r>
        <w:t>51)    1.3.13.2(47)- iSha+</w:t>
      </w:r>
      <w:r>
        <w:t>H ||</w:t>
      </w:r>
    </w:p>
    <w:p w14:paraId="4FE04C17" w14:textId="73395ABD" w:rsidR="00F75D88" w:rsidRDefault="00F63BCF">
      <w:r>
        <w:t>iSha/</w:t>
      </w:r>
      <w:r>
        <w:t xml:space="preserve"> itISha+</w:t>
      </w:r>
      <w:r>
        <w:t xml:space="preserve">H | </w:t>
      </w:r>
    </w:p>
    <w:p w14:paraId="6AD4003F" w14:textId="32B92F79" w:rsidR="00F75D88" w:rsidRDefault="00F63BCF">
      <w:r>
        <w:t>1)    1.3.14.1(1)- tvam | a/</w:t>
      </w:r>
      <w:r>
        <w:t>g3nE/</w:t>
      </w:r>
      <w:r>
        <w:t xml:space="preserve"> | (J2M-74,G4S1.3-18)</w:t>
      </w:r>
    </w:p>
    <w:p w14:paraId="621A4E52" w14:textId="6C2BD29E" w:rsidR="00F75D88" w:rsidRDefault="00F63BCF">
      <w:r>
        <w:t>tva ma+</w:t>
      </w:r>
      <w:r>
        <w:t>g3nE ag3nE/</w:t>
      </w:r>
      <w:r>
        <w:t xml:space="preserve"> tvam tva ma+</w:t>
      </w:r>
      <w:r>
        <w:t xml:space="preserve">g3nE | </w:t>
      </w:r>
    </w:p>
    <w:p w14:paraId="263B8D1D" w14:textId="03BAE024" w:rsidR="00F75D88" w:rsidRDefault="00F63BCF">
      <w:r>
        <w:t>2)    1.3.14.1(2)- a/</w:t>
      </w:r>
      <w:r>
        <w:t>g3nE/</w:t>
      </w:r>
      <w:r>
        <w:t xml:space="preserve"> | ru/</w:t>
      </w:r>
      <w:r>
        <w:t>d3raH | (J2M-74,G4S1.3-18)</w:t>
      </w:r>
    </w:p>
    <w:p w14:paraId="55A14589" w14:textId="5AC8580B" w:rsidR="00F75D88" w:rsidRDefault="00F63BCF">
      <w:r>
        <w:t>a/</w:t>
      </w:r>
      <w:r>
        <w:t>g3nE/</w:t>
      </w:r>
      <w:r>
        <w:t xml:space="preserve"> ru/</w:t>
      </w:r>
      <w:r>
        <w:t>d3rO</w:t>
      </w:r>
      <w:r>
        <w:t xml:space="preserve"> ru/</w:t>
      </w:r>
      <w:r>
        <w:t>d3rO a+</w:t>
      </w:r>
      <w:r>
        <w:t>g3nE ag3nE ru/</w:t>
      </w:r>
      <w:r>
        <w:t xml:space="preserve">d3raH | </w:t>
      </w:r>
    </w:p>
    <w:p w14:paraId="26F574DC" w14:textId="6F67B4B6" w:rsidR="00F75D88" w:rsidRDefault="00F63BCF">
      <w:r>
        <w:t>3)    1.3.14.1(3)- ru/</w:t>
      </w:r>
      <w:r>
        <w:t>d3raH | asu+</w:t>
      </w:r>
      <w:r>
        <w:t>raH | (G4S1.3-18)</w:t>
      </w:r>
    </w:p>
    <w:p w14:paraId="3190D877" w14:textId="77BCC522" w:rsidR="00F75D88" w:rsidRDefault="00F63BCF">
      <w:r>
        <w:t>ru/</w:t>
      </w:r>
      <w:r>
        <w:t>d3rO asu+</w:t>
      </w:r>
      <w:r>
        <w:t>rO/</w:t>
      </w:r>
      <w:r>
        <w:t xml:space="preserve"> asu+</w:t>
      </w:r>
      <w:r>
        <w:t>rO ru/</w:t>
      </w:r>
      <w:r>
        <w:t>d3rO ru/</w:t>
      </w:r>
      <w:r>
        <w:t>d3rO asu+</w:t>
      </w:r>
      <w:r>
        <w:t xml:space="preserve">raH | </w:t>
      </w:r>
    </w:p>
    <w:p w14:paraId="1CCD1E15" w14:textId="7CE3B335" w:rsidR="00F75D88" w:rsidRDefault="00F63BCF">
      <w:r>
        <w:t>4)    1.3.14.1(4)- asu+</w:t>
      </w:r>
      <w:r>
        <w:t>raH | ma/</w:t>
      </w:r>
      <w:r>
        <w:t>haH | (G4S1.3-18)</w:t>
      </w:r>
    </w:p>
    <w:p w14:paraId="0407BEBC" w14:textId="7048BF98" w:rsidR="00F75D88" w:rsidRDefault="00F63BCF">
      <w:r>
        <w:t>asu+</w:t>
      </w:r>
      <w:r>
        <w:t>rO ma/</w:t>
      </w:r>
      <w:r>
        <w:t>hO ma/</w:t>
      </w:r>
      <w:r>
        <w:t>hO asu+</w:t>
      </w:r>
      <w:r>
        <w:t>rO/</w:t>
      </w:r>
      <w:r>
        <w:t xml:space="preserve"> asu+</w:t>
      </w:r>
      <w:r>
        <w:t>rO ma/</w:t>
      </w:r>
      <w:r>
        <w:t xml:space="preserve">haH | </w:t>
      </w:r>
    </w:p>
    <w:p w14:paraId="382CE121" w14:textId="2579D824" w:rsidR="00F75D88" w:rsidRDefault="00F63BCF">
      <w:r>
        <w:t>5)    1.3.14.1(5)- ma/</w:t>
      </w:r>
      <w:r>
        <w:t>haH | di/</w:t>
      </w:r>
      <w:r>
        <w:t>3vaH |</w:t>
      </w:r>
    </w:p>
    <w:p w14:paraId="2CC5769F" w14:textId="1B32CE42" w:rsidR="00F75D88" w:rsidRDefault="00F63BCF">
      <w:r>
        <w:t>ma/</w:t>
      </w:r>
      <w:r>
        <w:t>hO di/</w:t>
      </w:r>
      <w:r>
        <w:t>3vO di/</w:t>
      </w:r>
      <w:r>
        <w:t>3vO ma/</w:t>
      </w:r>
      <w:r>
        <w:t>hO ma/</w:t>
      </w:r>
      <w:r>
        <w:t>hO di/</w:t>
      </w:r>
      <w:r>
        <w:t xml:space="preserve">3vaH | </w:t>
      </w:r>
    </w:p>
    <w:p w14:paraId="2E647E1D" w14:textId="5D5D59CD" w:rsidR="00F75D88" w:rsidRDefault="00F63BCF">
      <w:r>
        <w:t>6)    1.3.14.1(6)- di/</w:t>
      </w:r>
      <w:r>
        <w:t>3vaH | tvam |</w:t>
      </w:r>
    </w:p>
    <w:p w14:paraId="6046FBE5" w14:textId="0A4B3F9F" w:rsidR="00F75D88" w:rsidRDefault="00F63BCF">
      <w:r>
        <w:t>di/</w:t>
      </w:r>
      <w:r>
        <w:t>3va stvam tvam di/</w:t>
      </w:r>
      <w:r>
        <w:t>3vO di/</w:t>
      </w:r>
      <w:r>
        <w:t xml:space="preserve">3va stvam | </w:t>
      </w:r>
    </w:p>
    <w:p w14:paraId="1E3A6679" w14:textId="22C205D9" w:rsidR="00F75D88" w:rsidRDefault="00F63BCF">
      <w:r>
        <w:t>7)    1.3.14.1(7)- tvam | Sard3dha+</w:t>
      </w:r>
      <w:r>
        <w:t>4H |</w:t>
      </w:r>
    </w:p>
    <w:p w14:paraId="4179E11C" w14:textId="7549FCF2" w:rsidR="00F75D88" w:rsidRDefault="00F63BCF">
      <w:r>
        <w:t>tva(gm) Sard3d</w:t>
      </w:r>
      <w:r>
        <w:t>ha/</w:t>
      </w:r>
      <w:r>
        <w:t>4H Sard3dha/</w:t>
      </w:r>
      <w:r>
        <w:t>4 stvam tva(gm) Sard3dha+</w:t>
      </w:r>
      <w:r>
        <w:t xml:space="preserve">4H | </w:t>
      </w:r>
    </w:p>
    <w:p w14:paraId="7BBDCF00" w14:textId="1D02C844" w:rsidR="00F75D88" w:rsidRDefault="00F63BCF">
      <w:r>
        <w:t>8)    1.3.14.1(8)- Sard3dha+</w:t>
      </w:r>
      <w:r>
        <w:t>4H | mAru+</w:t>
      </w:r>
      <w:r>
        <w:t>tam |</w:t>
      </w:r>
    </w:p>
    <w:p w14:paraId="3BBB3F6B" w14:textId="42F66C57" w:rsidR="00F75D88" w:rsidRDefault="00F63BCF">
      <w:r>
        <w:t>Sard3dhO/</w:t>
      </w:r>
      <w:r>
        <w:t>4 mAru+</w:t>
      </w:r>
      <w:r>
        <w:t>ta/</w:t>
      </w:r>
      <w:r>
        <w:t>m mAru+</w:t>
      </w:r>
      <w:r>
        <w:t>ta/</w:t>
      </w:r>
      <w:r>
        <w:t>(gm/</w:t>
      </w:r>
      <w:r>
        <w:t>) Sard3dha/</w:t>
      </w:r>
      <w:r>
        <w:t>4H Sard3dhO/</w:t>
      </w:r>
      <w:r>
        <w:t>4 mAru+</w:t>
      </w:r>
      <w:r>
        <w:t xml:space="preserve">tam | </w:t>
      </w:r>
    </w:p>
    <w:p w14:paraId="197CAEA3" w14:textId="5F3D8ECC" w:rsidR="00F75D88" w:rsidRDefault="00F63BCF">
      <w:r>
        <w:t>9)    1.3.14.1(9)- mAru+</w:t>
      </w:r>
      <w:r>
        <w:t>tam | pRu/</w:t>
      </w:r>
      <w:r>
        <w:t>kShaH |</w:t>
      </w:r>
    </w:p>
    <w:p w14:paraId="5F44509F" w14:textId="17A10B9C" w:rsidR="00F75D88" w:rsidRDefault="00F63BCF">
      <w:r>
        <w:t>mAru+</w:t>
      </w:r>
      <w:r>
        <w:t>tam pRu/</w:t>
      </w:r>
      <w:r>
        <w:t>kShaH pRu/</w:t>
      </w:r>
      <w:r>
        <w:t>kShO mAru+</w:t>
      </w:r>
      <w:r>
        <w:t>ta/</w:t>
      </w:r>
      <w:r>
        <w:t>m mAru+</w:t>
      </w:r>
      <w:r>
        <w:t>tam pRu/</w:t>
      </w:r>
      <w:r>
        <w:t>kSh</w:t>
      </w:r>
      <w:r>
        <w:t xml:space="preserve">aH | </w:t>
      </w:r>
    </w:p>
    <w:p w14:paraId="5AD5C072" w14:textId="7BE22F9D" w:rsidR="00F75D88" w:rsidRDefault="00F63BCF">
      <w:r>
        <w:lastRenderedPageBreak/>
        <w:t>10)    1.3.14.1(10)- pRu/</w:t>
      </w:r>
      <w:r>
        <w:t>kShaH | I/</w:t>
      </w:r>
      <w:r>
        <w:t>Si/</w:t>
      </w:r>
      <w:r>
        <w:t>ShE/</w:t>
      </w:r>
      <w:r>
        <w:t xml:space="preserve"> ||</w:t>
      </w:r>
    </w:p>
    <w:p w14:paraId="5544C9B4" w14:textId="6681DA17" w:rsidR="00F75D88" w:rsidRDefault="00F63BCF">
      <w:r>
        <w:t>pRu/</w:t>
      </w:r>
      <w:r>
        <w:t>kSha I+</w:t>
      </w:r>
      <w:r>
        <w:t>SiSha ISiShE pRu/</w:t>
      </w:r>
      <w:r>
        <w:t>kShaH pRu/</w:t>
      </w:r>
      <w:r>
        <w:t>kSha I+</w:t>
      </w:r>
      <w:r>
        <w:t xml:space="preserve">SiShE | </w:t>
      </w:r>
    </w:p>
    <w:p w14:paraId="4AFAD4A2" w14:textId="63E70A84" w:rsidR="00F75D88" w:rsidRDefault="00F63BCF">
      <w:r>
        <w:t>11)    1.3.14.1(11)- I/</w:t>
      </w:r>
      <w:r>
        <w:t>Si/</w:t>
      </w:r>
      <w:r>
        <w:t>ShE/</w:t>
      </w:r>
      <w:r>
        <w:t xml:space="preserve"> ||</w:t>
      </w:r>
    </w:p>
    <w:p w14:paraId="13BC2751" w14:textId="5C5068C6" w:rsidR="00F75D88" w:rsidRDefault="00F63BCF">
      <w:r>
        <w:t>I/</w:t>
      </w:r>
      <w:r>
        <w:t>Si/</w:t>
      </w:r>
      <w:r>
        <w:t>Sha/</w:t>
      </w:r>
      <w:r>
        <w:t xml:space="preserve"> itI+</w:t>
      </w:r>
      <w:r>
        <w:t xml:space="preserve">SiShE | </w:t>
      </w:r>
    </w:p>
    <w:p w14:paraId="343D0772" w14:textId="424E6285" w:rsidR="00F75D88" w:rsidRDefault="00F63BCF">
      <w:r>
        <w:t>12)    1.3.14.1(12)- tvam | vAtai%</w:t>
      </w:r>
      <w:r>
        <w:t>H |</w:t>
      </w:r>
    </w:p>
    <w:p w14:paraId="24538306" w14:textId="5DD2DE3F" w:rsidR="00F75D88" w:rsidRDefault="00F63BCF">
      <w:r>
        <w:t>tvaM ~MvAtai/</w:t>
      </w:r>
      <w:r>
        <w:t>r vAtai/</w:t>
      </w:r>
      <w:r>
        <w:t xml:space="preserve"> stvam tvaM ~MvAtai%</w:t>
      </w:r>
      <w:r>
        <w:t xml:space="preserve">H | </w:t>
      </w:r>
    </w:p>
    <w:p w14:paraId="32D63228" w14:textId="3F5FD6F4" w:rsidR="00F75D88" w:rsidRDefault="00F63BCF">
      <w:r>
        <w:t>13)    1.</w:t>
      </w:r>
      <w:r>
        <w:t>3.14.1(13)- vAtai%</w:t>
      </w:r>
      <w:r>
        <w:t>H | a/</w:t>
      </w:r>
      <w:r>
        <w:t>ru/</w:t>
      </w:r>
      <w:r>
        <w:t>NaiH |</w:t>
      </w:r>
    </w:p>
    <w:p w14:paraId="5E4EEC1D" w14:textId="23932EBE" w:rsidR="00F75D88" w:rsidRDefault="00F63BCF">
      <w:r>
        <w:t>vAtai+</w:t>
      </w:r>
      <w:r>
        <w:t xml:space="preserve"> raru/</w:t>
      </w:r>
      <w:r>
        <w:t>Nai ra+</w:t>
      </w:r>
      <w:r>
        <w:t>ru/</w:t>
      </w:r>
      <w:r>
        <w:t>Nair vAtai/</w:t>
      </w:r>
      <w:r>
        <w:t>r vAtai+</w:t>
      </w:r>
      <w:r>
        <w:t xml:space="preserve"> raru/</w:t>
      </w:r>
      <w:r>
        <w:t xml:space="preserve">NaiH | </w:t>
      </w:r>
    </w:p>
    <w:p w14:paraId="14C50E99" w14:textId="761393EE" w:rsidR="00F75D88" w:rsidRDefault="00F63BCF">
      <w:r>
        <w:t>14)    1.3.14.1(14)- a/</w:t>
      </w:r>
      <w:r>
        <w:t>ru/</w:t>
      </w:r>
      <w:r>
        <w:t>NaiH | yA/</w:t>
      </w:r>
      <w:r>
        <w:t>si/</w:t>
      </w:r>
      <w:r>
        <w:t xml:space="preserve"> |</w:t>
      </w:r>
    </w:p>
    <w:p w14:paraId="66CDB2EF" w14:textId="235F25A7" w:rsidR="00F75D88" w:rsidRDefault="00F63BCF">
      <w:r>
        <w:t>a/</w:t>
      </w:r>
      <w:r>
        <w:t>ru/</w:t>
      </w:r>
      <w:r>
        <w:t>Nair yA+</w:t>
      </w:r>
      <w:r>
        <w:t>si yAsya ru/</w:t>
      </w:r>
      <w:r>
        <w:t>Nai ra+</w:t>
      </w:r>
      <w:r>
        <w:t>ru/</w:t>
      </w:r>
      <w:r>
        <w:t>Nair yA+</w:t>
      </w:r>
      <w:r>
        <w:t xml:space="preserve">si | </w:t>
      </w:r>
    </w:p>
    <w:p w14:paraId="7C56733B" w14:textId="1155BAD7" w:rsidR="00F75D88" w:rsidRDefault="00F63BCF">
      <w:r>
        <w:t>15)    1.3.14.1(15)- yA/</w:t>
      </w:r>
      <w:r>
        <w:t>si/</w:t>
      </w:r>
      <w:r>
        <w:t xml:space="preserve"> | Sa/</w:t>
      </w:r>
      <w:r>
        <w:t>~gga/</w:t>
      </w:r>
      <w:r>
        <w:t>3yaH |</w:t>
      </w:r>
    </w:p>
    <w:p w14:paraId="1B8F9AAB" w14:textId="353C5204" w:rsidR="00F75D88" w:rsidRDefault="00F63BCF">
      <w:r>
        <w:t>yA/</w:t>
      </w:r>
      <w:r>
        <w:t>si/</w:t>
      </w:r>
      <w:r>
        <w:t xml:space="preserve"> Sa/</w:t>
      </w:r>
      <w:r>
        <w:t>~gga/</w:t>
      </w:r>
      <w:r>
        <w:t>3yaH Sa+</w:t>
      </w:r>
      <w:r>
        <w:t>~gga/</w:t>
      </w:r>
      <w:r>
        <w:t>3yO</w:t>
      </w:r>
      <w:r>
        <w:t xml:space="preserve"> yA+</w:t>
      </w:r>
      <w:r>
        <w:t>si yAsi Sa~gga/</w:t>
      </w:r>
      <w:r>
        <w:t xml:space="preserve">3yaH | </w:t>
      </w:r>
    </w:p>
    <w:p w14:paraId="6F2D4BE3" w14:textId="3F1CCF1D" w:rsidR="00F75D88" w:rsidRDefault="00F63BCF">
      <w:r>
        <w:t>16)    1.3.14.1(16)- Sa/</w:t>
      </w:r>
      <w:r>
        <w:t>~gga/</w:t>
      </w:r>
      <w:r>
        <w:t>3yaH | tvam |</w:t>
      </w:r>
    </w:p>
    <w:p w14:paraId="37C54564" w14:textId="480D6D0E" w:rsidR="00F75D88" w:rsidRDefault="00F63BCF">
      <w:r>
        <w:t>Sa/</w:t>
      </w:r>
      <w:r>
        <w:t>~gga/</w:t>
      </w:r>
      <w:r>
        <w:t>3ya stvam tva(gm) Sa+</w:t>
      </w:r>
      <w:r>
        <w:t>~gga/</w:t>
      </w:r>
      <w:r>
        <w:t>3yaH Sa+</w:t>
      </w:r>
      <w:r>
        <w:t>~gga/</w:t>
      </w:r>
      <w:r>
        <w:t xml:space="preserve">3ya stvam | </w:t>
      </w:r>
    </w:p>
    <w:p w14:paraId="2603E5F8" w14:textId="25762849" w:rsidR="00F75D88" w:rsidRDefault="00F63BCF">
      <w:r>
        <w:t>17)    1.3.14.1(16)- Sa/</w:t>
      </w:r>
      <w:r>
        <w:t>~gga/</w:t>
      </w:r>
      <w:r>
        <w:t>3yaH |</w:t>
      </w:r>
    </w:p>
    <w:p w14:paraId="7E9A305C" w14:textId="746E8D36" w:rsidR="00F75D88" w:rsidRDefault="00F63BCF">
      <w:r>
        <w:t>Sa/</w:t>
      </w:r>
      <w:r>
        <w:t>~gga/</w:t>
      </w:r>
      <w:r>
        <w:t>3ya iti+</w:t>
      </w:r>
      <w:r>
        <w:t xml:space="preserve"> SaM - ga/</w:t>
      </w:r>
      <w:r>
        <w:t xml:space="preserve">3yaH | </w:t>
      </w:r>
    </w:p>
    <w:p w14:paraId="7C3E2E62" w14:textId="177C9FEF" w:rsidR="00F75D88" w:rsidRDefault="00F63BCF">
      <w:r>
        <w:t>18)    1.3.14.1(17)- tvam | pU/</w:t>
      </w:r>
      <w:r>
        <w:t>ShA |</w:t>
      </w:r>
    </w:p>
    <w:p w14:paraId="78865444" w14:textId="4B97836C" w:rsidR="00F75D88" w:rsidRDefault="00F63BCF">
      <w:r>
        <w:t>tvam pU/</w:t>
      </w:r>
      <w:r>
        <w:t>ShA pU/</w:t>
      </w:r>
      <w:r>
        <w:t>ShA tvam tvam pU/</w:t>
      </w:r>
      <w:r>
        <w:t xml:space="preserve">ShA | </w:t>
      </w:r>
    </w:p>
    <w:p w14:paraId="545BBFD8" w14:textId="649582FE" w:rsidR="00F75D88" w:rsidRDefault="00F63BCF">
      <w:r>
        <w:t>19)    1.3.14.1(18)- pU/</w:t>
      </w:r>
      <w:r>
        <w:t>ShA | vi/</w:t>
      </w:r>
      <w:r>
        <w:t>dha/</w:t>
      </w:r>
      <w:r>
        <w:t>4taH |</w:t>
      </w:r>
    </w:p>
    <w:p w14:paraId="5EDBA725" w14:textId="39782062" w:rsidR="00F75D88" w:rsidRDefault="00F63BCF">
      <w:r>
        <w:t>pU/</w:t>
      </w:r>
      <w:r>
        <w:t>ShA vi+</w:t>
      </w:r>
      <w:r>
        <w:t>dha/</w:t>
      </w:r>
      <w:r>
        <w:t>4tO vi+</w:t>
      </w:r>
      <w:r>
        <w:t>dha/</w:t>
      </w:r>
      <w:r>
        <w:t>4taH pU/</w:t>
      </w:r>
      <w:r>
        <w:t>ShA pU/</w:t>
      </w:r>
      <w:r>
        <w:t>ShA vi+</w:t>
      </w:r>
      <w:r>
        <w:t>dha/</w:t>
      </w:r>
      <w:r>
        <w:t xml:space="preserve">4taH | </w:t>
      </w:r>
    </w:p>
    <w:p w14:paraId="2BA822F0" w14:textId="3A164F47" w:rsidR="00F75D88" w:rsidRDefault="00F63BCF">
      <w:r>
        <w:t>20)    1.3.14.1(19)- vi/</w:t>
      </w:r>
      <w:r>
        <w:t>dha/</w:t>
      </w:r>
      <w:r>
        <w:t>4taH | pA/</w:t>
      </w:r>
      <w:r>
        <w:t>si/</w:t>
      </w:r>
      <w:r>
        <w:t xml:space="preserve"> |</w:t>
      </w:r>
    </w:p>
    <w:p w14:paraId="6C512BA0" w14:textId="4AABE989" w:rsidR="00F75D88" w:rsidRDefault="00F63BCF">
      <w:r>
        <w:t>vi/</w:t>
      </w:r>
      <w:r>
        <w:t>dha/</w:t>
      </w:r>
      <w:r>
        <w:t>4taH pA+</w:t>
      </w:r>
      <w:r>
        <w:t>si pAsi vidha/</w:t>
      </w:r>
      <w:r>
        <w:t>4tO vi+</w:t>
      </w:r>
      <w:r>
        <w:t>dha/</w:t>
      </w:r>
      <w:r>
        <w:t>4taH pA+</w:t>
      </w:r>
      <w:r>
        <w:t xml:space="preserve">si | </w:t>
      </w:r>
    </w:p>
    <w:p w14:paraId="01037C2F" w14:textId="3FF056B1" w:rsidR="00F75D88" w:rsidRDefault="00F63BCF">
      <w:r>
        <w:t>21)    1.3.14.1(19)- vi/</w:t>
      </w:r>
      <w:r>
        <w:t>dha/</w:t>
      </w:r>
      <w:r>
        <w:t>4taH |</w:t>
      </w:r>
    </w:p>
    <w:p w14:paraId="7DBFCFA4" w14:textId="4BB256FA" w:rsidR="00F75D88" w:rsidRDefault="00F63BCF">
      <w:r>
        <w:t>vi/</w:t>
      </w:r>
      <w:r>
        <w:t>dha/</w:t>
      </w:r>
      <w:r>
        <w:t>4ta iti+</w:t>
      </w:r>
      <w:r>
        <w:t xml:space="preserve"> vi - dha/</w:t>
      </w:r>
      <w:r>
        <w:t xml:space="preserve">4taH | </w:t>
      </w:r>
    </w:p>
    <w:p w14:paraId="428DCC1A" w14:textId="328E31C2" w:rsidR="00F75D88" w:rsidRDefault="00F63BCF">
      <w:r>
        <w:t>22)    1.3.14.1(20)- pA/</w:t>
      </w:r>
      <w:r>
        <w:t>si/</w:t>
      </w:r>
      <w:r>
        <w:t xml:space="preserve"> | ~nu |</w:t>
      </w:r>
    </w:p>
    <w:p w14:paraId="54DBDAAF" w14:textId="3597692A" w:rsidR="00F75D88" w:rsidRDefault="00F63BCF">
      <w:r>
        <w:t>pA/</w:t>
      </w:r>
      <w:r>
        <w:t>si/</w:t>
      </w:r>
      <w:r>
        <w:t xml:space="preserve"> ~nu ~nu pA+</w:t>
      </w:r>
      <w:r>
        <w:t>si pAsi/</w:t>
      </w:r>
      <w:r>
        <w:t xml:space="preserve"> ~nu | </w:t>
      </w:r>
    </w:p>
    <w:p w14:paraId="1161523B" w14:textId="7E429168" w:rsidR="00F75D88" w:rsidRDefault="00F63BCF">
      <w:r>
        <w:lastRenderedPageBreak/>
        <w:t>23)    1.3.14.1(21)- ~nu | tmanA%</w:t>
      </w:r>
      <w:r>
        <w:t xml:space="preserve"> ||</w:t>
      </w:r>
    </w:p>
    <w:p w14:paraId="5D9C4F10" w14:textId="262F2FE3" w:rsidR="00F75D88" w:rsidRDefault="00F63BCF">
      <w:r>
        <w:t>~nu tmanA/</w:t>
      </w:r>
      <w:r>
        <w:t xml:space="preserve"> tmanA/</w:t>
      </w:r>
      <w:r>
        <w:t xml:space="preserve"> ~nu ~nu t</w:t>
      </w:r>
      <w:r>
        <w:t>manA%</w:t>
      </w:r>
      <w:r>
        <w:t xml:space="preserve"> | </w:t>
      </w:r>
    </w:p>
    <w:p w14:paraId="50920A67" w14:textId="4D73E151" w:rsidR="00F75D88" w:rsidRDefault="00F63BCF">
      <w:r>
        <w:t>24)    1.3.14.1(22)- tmanA%</w:t>
      </w:r>
      <w:r>
        <w:t xml:space="preserve"> ||</w:t>
      </w:r>
    </w:p>
    <w:p w14:paraId="0DA5F959" w14:textId="6389E31E" w:rsidR="00F75D88" w:rsidRDefault="00F63BCF">
      <w:r>
        <w:t>tmanEti/</w:t>
      </w:r>
      <w:r>
        <w:t xml:space="preserve"> tmanA%</w:t>
      </w:r>
      <w:r>
        <w:t xml:space="preserve"> | </w:t>
      </w:r>
    </w:p>
    <w:p w14:paraId="335B7C56" w14:textId="7B3F5DE4" w:rsidR="00F75D88" w:rsidRDefault="00F63BCF">
      <w:r>
        <w:t>25)    1.3.14.1(23)- A | va/</w:t>
      </w:r>
      <w:r>
        <w:t>H |</w:t>
      </w:r>
    </w:p>
    <w:p w14:paraId="57BDC123" w14:textId="5ECAA6CF" w:rsidR="00F75D88" w:rsidRDefault="00F63BCF">
      <w:r>
        <w:t>A vO+</w:t>
      </w:r>
      <w:r>
        <w:t xml:space="preserve"> va/</w:t>
      </w:r>
      <w:r>
        <w:t xml:space="preserve"> A va+</w:t>
      </w:r>
      <w:r>
        <w:t xml:space="preserve">H | </w:t>
      </w:r>
    </w:p>
    <w:p w14:paraId="25A74A03" w14:textId="620D46E5" w:rsidR="00F75D88" w:rsidRDefault="00F63BCF">
      <w:r>
        <w:t>26)    1.3.14.1(24)- va/</w:t>
      </w:r>
      <w:r>
        <w:t>H | rAjA+</w:t>
      </w:r>
      <w:r>
        <w:t>nam |</w:t>
      </w:r>
    </w:p>
    <w:p w14:paraId="1DCF16F4" w14:textId="560AB72A" w:rsidR="00F75D88" w:rsidRDefault="00F63BCF">
      <w:r>
        <w:t>vO/</w:t>
      </w:r>
      <w:r>
        <w:t xml:space="preserve"> rAjA+</w:t>
      </w:r>
      <w:r>
        <w:t>na/</w:t>
      </w:r>
      <w:r>
        <w:t>(gm/</w:t>
      </w:r>
      <w:r>
        <w:t>) rAjA+</w:t>
      </w:r>
      <w:r>
        <w:t>naM ~MvO vO/</w:t>
      </w:r>
      <w:r>
        <w:t xml:space="preserve"> rAjA+</w:t>
      </w:r>
      <w:r>
        <w:t xml:space="preserve">nam | </w:t>
      </w:r>
    </w:p>
    <w:p w14:paraId="2CB05B85" w14:textId="6DCD04A9" w:rsidR="00F75D88" w:rsidRDefault="00F63BCF">
      <w:r>
        <w:t>27)    1.3.14.1(25)- rAjA+</w:t>
      </w:r>
      <w:r>
        <w:t>nam | a/</w:t>
      </w:r>
      <w:r>
        <w:t>d3dh4va/</w:t>
      </w:r>
      <w:r>
        <w:t>rasya+</w:t>
      </w:r>
      <w:r>
        <w:t xml:space="preserve"> |</w:t>
      </w:r>
    </w:p>
    <w:p w14:paraId="04B3BEBC" w14:textId="55B947D0" w:rsidR="00F75D88" w:rsidRDefault="00F63BCF">
      <w:r>
        <w:t>rAjA+</w:t>
      </w:r>
      <w:r>
        <w:t>na</w:t>
      </w:r>
      <w:r>
        <w:t xml:space="preserve"> mad3dh4va/</w:t>
      </w:r>
      <w:r>
        <w:t xml:space="preserve"> rasyA%</w:t>
      </w:r>
      <w:r>
        <w:t>d3dh4va/</w:t>
      </w:r>
      <w:r>
        <w:t>rasya/</w:t>
      </w:r>
      <w:r>
        <w:t xml:space="preserve"> rAjA+</w:t>
      </w:r>
      <w:r>
        <w:t>na/</w:t>
      </w:r>
      <w:r>
        <w:t>(gm/</w:t>
      </w:r>
      <w:r>
        <w:t>) rAjA+</w:t>
      </w:r>
      <w:r>
        <w:t>na mad3dh4va/</w:t>
      </w:r>
      <w:r>
        <w:t>rasya+</w:t>
      </w:r>
      <w:r>
        <w:t xml:space="preserve"> | </w:t>
      </w:r>
    </w:p>
    <w:p w14:paraId="7EA8D55C" w14:textId="2267CAE3" w:rsidR="00F75D88" w:rsidRDefault="00F63BCF">
      <w:r>
        <w:t>28)    1.3.14.1(26)- a/</w:t>
      </w:r>
      <w:r>
        <w:t>d3dh4va/</w:t>
      </w:r>
      <w:r>
        <w:t>rasya+</w:t>
      </w:r>
      <w:r>
        <w:t xml:space="preserve"> | ru/</w:t>
      </w:r>
      <w:r>
        <w:t>d3ram |</w:t>
      </w:r>
    </w:p>
    <w:p w14:paraId="2E0E2AED" w14:textId="144B8AA0" w:rsidR="00F75D88" w:rsidRDefault="00F63BCF">
      <w:r>
        <w:t>a/</w:t>
      </w:r>
      <w:r>
        <w:t>d3dh4va/</w:t>
      </w:r>
      <w:r>
        <w:t>rasya+</w:t>
      </w:r>
      <w:r>
        <w:t xml:space="preserve"> ru/</w:t>
      </w:r>
      <w:r>
        <w:t>d3ra(gm) ru/</w:t>
      </w:r>
      <w:r>
        <w:t>d3ra ma+</w:t>
      </w:r>
      <w:r>
        <w:t>d3dh4va/</w:t>
      </w:r>
      <w:r>
        <w:t xml:space="preserve"> rasyA%</w:t>
      </w:r>
      <w:r>
        <w:t>d3dh4va/</w:t>
      </w:r>
      <w:r>
        <w:t>rasya+</w:t>
      </w:r>
      <w:r>
        <w:t xml:space="preserve"> ru/</w:t>
      </w:r>
      <w:r>
        <w:t xml:space="preserve">d3ram | </w:t>
      </w:r>
    </w:p>
    <w:p w14:paraId="70918D5A" w14:textId="3D0EE062" w:rsidR="00F75D88" w:rsidRDefault="00F63BCF">
      <w:r>
        <w:t>29)    1.3.14.1(27)- ru/</w:t>
      </w:r>
      <w:r>
        <w:t>d3ram | hOtA+</w:t>
      </w:r>
      <w:r>
        <w:t>ram |</w:t>
      </w:r>
    </w:p>
    <w:p w14:paraId="1AE8ABEF" w14:textId="00D5C647" w:rsidR="00F75D88" w:rsidRDefault="00F63BCF">
      <w:r>
        <w:t>ru/</w:t>
      </w:r>
      <w:r>
        <w:t>d3</w:t>
      </w:r>
      <w:r>
        <w:t>ra(gm) hOtA+</w:t>
      </w:r>
      <w:r>
        <w:t>ra/</w:t>
      </w:r>
      <w:r>
        <w:t>(gm/</w:t>
      </w:r>
      <w:r>
        <w:t>) hOtA+</w:t>
      </w:r>
      <w:r>
        <w:t>ra(gm) ru/</w:t>
      </w:r>
      <w:r>
        <w:t>d3ra(gm) ru/</w:t>
      </w:r>
      <w:r>
        <w:t>d3ra(gm) hOtA+</w:t>
      </w:r>
      <w:r>
        <w:t xml:space="preserve">ram | </w:t>
      </w:r>
    </w:p>
    <w:p w14:paraId="6B18BB93" w14:textId="16E26FC1" w:rsidR="00F75D88" w:rsidRDefault="00F63BCF">
      <w:r>
        <w:t>30)    1.3.14.1(28)- hOtA+</w:t>
      </w:r>
      <w:r>
        <w:t>ram | sa/</w:t>
      </w:r>
      <w:r>
        <w:t>tya/</w:t>
      </w:r>
      <w:r>
        <w:t>yaja%</w:t>
      </w:r>
      <w:r>
        <w:t>m |</w:t>
      </w:r>
    </w:p>
    <w:p w14:paraId="2EE0E8BF" w14:textId="1BD799AF" w:rsidR="00F75D88" w:rsidRDefault="00F63BCF">
      <w:r>
        <w:t>hOtA+</w:t>
      </w:r>
      <w:r>
        <w:t>ra(gm) satya/</w:t>
      </w:r>
      <w:r>
        <w:t>yaja(gm+</w:t>
      </w:r>
      <w:r>
        <w:t>) satya/</w:t>
      </w:r>
      <w:r>
        <w:t>yaja/</w:t>
      </w:r>
      <w:r>
        <w:t>(gm/</w:t>
      </w:r>
      <w:r>
        <w:t>) hOtA+</w:t>
      </w:r>
      <w:r>
        <w:t>ra/</w:t>
      </w:r>
      <w:r>
        <w:t>(gm/</w:t>
      </w:r>
      <w:r>
        <w:t>) hOtA+</w:t>
      </w:r>
      <w:r>
        <w:t>ra(gm) satya/</w:t>
      </w:r>
      <w:r>
        <w:t>yaja%</w:t>
      </w:r>
      <w:r>
        <w:t xml:space="preserve">m | </w:t>
      </w:r>
    </w:p>
    <w:p w14:paraId="054DA20F" w14:textId="7234D502" w:rsidR="00F75D88" w:rsidRDefault="00F63BCF">
      <w:r>
        <w:t>31)    1.3.14.1(29)- sa/</w:t>
      </w:r>
      <w:r>
        <w:t>tya/</w:t>
      </w:r>
      <w:r>
        <w:t>yaja%</w:t>
      </w:r>
      <w:r>
        <w:t>m | rOda+</w:t>
      </w:r>
      <w:r>
        <w:t>3syOH ||</w:t>
      </w:r>
    </w:p>
    <w:p w14:paraId="0E4ED58C" w14:textId="438C2642" w:rsidR="00F75D88" w:rsidRDefault="00F63BCF">
      <w:r>
        <w:t>s</w:t>
      </w:r>
      <w:r>
        <w:t>a/</w:t>
      </w:r>
      <w:r>
        <w:t>tya/</w:t>
      </w:r>
      <w:r>
        <w:t>yaja/</w:t>
      </w:r>
      <w:r>
        <w:t>(gm/</w:t>
      </w:r>
      <w:r>
        <w:t>) rOda+</w:t>
      </w:r>
      <w:r>
        <w:t>3syO/</w:t>
      </w:r>
      <w:r>
        <w:t>r rOda+</w:t>
      </w:r>
      <w:r>
        <w:t>3syOH satya/</w:t>
      </w:r>
      <w:r>
        <w:t>yaja(gm+</w:t>
      </w:r>
      <w:r>
        <w:t>) satya/</w:t>
      </w:r>
      <w:r>
        <w:t>yaja/</w:t>
      </w:r>
      <w:r>
        <w:t>(gm/</w:t>
      </w:r>
      <w:r>
        <w:t>) rOda+</w:t>
      </w:r>
      <w:r>
        <w:t xml:space="preserve">3syOH | </w:t>
      </w:r>
    </w:p>
    <w:p w14:paraId="016302E7" w14:textId="7DD02ED0" w:rsidR="00F75D88" w:rsidRDefault="00F63BCF">
      <w:r>
        <w:t>32)    1.3.14.1(29)- sa/</w:t>
      </w:r>
      <w:r>
        <w:t>tya/</w:t>
      </w:r>
      <w:r>
        <w:t>yaja%</w:t>
      </w:r>
      <w:r>
        <w:t>m |</w:t>
      </w:r>
    </w:p>
    <w:p w14:paraId="4E72FD62" w14:textId="51CBD2F0" w:rsidR="00F75D88" w:rsidRDefault="00F63BCF">
      <w:r>
        <w:t>sa/</w:t>
      </w:r>
      <w:r>
        <w:t>tya/</w:t>
      </w:r>
      <w:r>
        <w:t>yaja/</w:t>
      </w:r>
      <w:r>
        <w:t>miti+</w:t>
      </w:r>
      <w:r>
        <w:t xml:space="preserve"> satya - yaja%</w:t>
      </w:r>
      <w:r>
        <w:t xml:space="preserve">m | </w:t>
      </w:r>
    </w:p>
    <w:p w14:paraId="2C6F6B8D" w14:textId="651A6968" w:rsidR="00F75D88" w:rsidRDefault="00F63BCF">
      <w:r>
        <w:t>33)    1.3.14.1(30)- rOda+</w:t>
      </w:r>
      <w:r>
        <w:t>3syOH ||</w:t>
      </w:r>
    </w:p>
    <w:p w14:paraId="497DC216" w14:textId="23DCDE10" w:rsidR="00F75D88" w:rsidRDefault="00F63BCF">
      <w:r>
        <w:t>rOda+</w:t>
      </w:r>
      <w:r>
        <w:t>3syO/</w:t>
      </w:r>
      <w:r>
        <w:t>riti/</w:t>
      </w:r>
      <w:r>
        <w:t xml:space="preserve"> rOda+</w:t>
      </w:r>
      <w:r>
        <w:t xml:space="preserve">3syOH | </w:t>
      </w:r>
    </w:p>
    <w:p w14:paraId="788B92DE" w14:textId="7A634A59" w:rsidR="00F75D88" w:rsidRDefault="00F63BCF">
      <w:r>
        <w:t xml:space="preserve">34)    </w:t>
      </w:r>
      <w:r>
        <w:t>1.3.14.1(31)- a/</w:t>
      </w:r>
      <w:r>
        <w:t>g3nim | pu/</w:t>
      </w:r>
      <w:r>
        <w:t>rA |</w:t>
      </w:r>
    </w:p>
    <w:p w14:paraId="1D8E366D" w14:textId="4E74D4A1" w:rsidR="00F75D88" w:rsidRDefault="00F63BCF">
      <w:r>
        <w:t>a/</w:t>
      </w:r>
      <w:r>
        <w:t>g3nim pu/</w:t>
      </w:r>
      <w:r>
        <w:t>rA pu/</w:t>
      </w:r>
      <w:r>
        <w:t>rA &amp;g3ni ma/</w:t>
      </w:r>
      <w:r>
        <w:t>g3nim pu/</w:t>
      </w:r>
      <w:r>
        <w:t xml:space="preserve">rA | </w:t>
      </w:r>
    </w:p>
    <w:p w14:paraId="73CABD19" w14:textId="1AD77892" w:rsidR="00F75D88" w:rsidRDefault="00F63BCF">
      <w:r>
        <w:lastRenderedPageBreak/>
        <w:t>35)    1.3.14.1(32)- pu/</w:t>
      </w:r>
      <w:r>
        <w:t>rA | ta/</w:t>
      </w:r>
      <w:r>
        <w:t>na/</w:t>
      </w:r>
      <w:r>
        <w:t>yi/</w:t>
      </w:r>
      <w:r>
        <w:t>tnOH |</w:t>
      </w:r>
    </w:p>
    <w:p w14:paraId="43C56F8D" w14:textId="3B91AF44" w:rsidR="00F75D88" w:rsidRDefault="00F63BCF">
      <w:r>
        <w:t>pu/</w:t>
      </w:r>
      <w:r>
        <w:t>rA ta+</w:t>
      </w:r>
      <w:r>
        <w:t>nayi/</w:t>
      </w:r>
      <w:r>
        <w:t>tnO sta+</w:t>
      </w:r>
      <w:r>
        <w:t>nayi/</w:t>
      </w:r>
      <w:r>
        <w:t>tnOH pu/</w:t>
      </w:r>
      <w:r>
        <w:t>rA pu/</w:t>
      </w:r>
      <w:r>
        <w:t>rA ta+</w:t>
      </w:r>
      <w:r>
        <w:t>nayi/</w:t>
      </w:r>
      <w:r>
        <w:t xml:space="preserve">tnOH | </w:t>
      </w:r>
    </w:p>
    <w:p w14:paraId="08555DA7" w14:textId="1B439455" w:rsidR="00F75D88" w:rsidRDefault="00F63BCF">
      <w:r>
        <w:t>36)    1.3.14.1(33)- ta/</w:t>
      </w:r>
      <w:r>
        <w:t>na/</w:t>
      </w:r>
      <w:r>
        <w:t>yi/</w:t>
      </w:r>
      <w:r>
        <w:t>tnOH | a/</w:t>
      </w:r>
      <w:r>
        <w:t>cittA%</w:t>
      </w:r>
      <w:r>
        <w:t>t |</w:t>
      </w:r>
    </w:p>
    <w:p w14:paraId="4DF67296" w14:textId="605FBEA1" w:rsidR="00F75D88" w:rsidRDefault="00F63BCF">
      <w:r>
        <w:t>ta/</w:t>
      </w:r>
      <w:r>
        <w:t>na/</w:t>
      </w:r>
      <w:r>
        <w:t>yi/</w:t>
      </w:r>
      <w:r>
        <w:t>tnO ra/</w:t>
      </w:r>
      <w:r>
        <w:t>cittA+</w:t>
      </w:r>
      <w:r>
        <w:t xml:space="preserve"> da/</w:t>
      </w:r>
      <w:r>
        <w:t>3cittA%</w:t>
      </w:r>
      <w:r>
        <w:t>t tanayi/</w:t>
      </w:r>
      <w:r>
        <w:t>tnO sta+</w:t>
      </w:r>
      <w:r>
        <w:t>nayi/</w:t>
      </w:r>
      <w:r>
        <w:t>tnO ra/</w:t>
      </w:r>
      <w:r>
        <w:t>cittA%</w:t>
      </w:r>
      <w:r>
        <w:t xml:space="preserve">t | </w:t>
      </w:r>
    </w:p>
    <w:p w14:paraId="0296B0B3" w14:textId="13F64715" w:rsidR="00F75D88" w:rsidRDefault="00F63BCF">
      <w:r>
        <w:t>37)    1.3.14.1(34)- a/</w:t>
      </w:r>
      <w:r>
        <w:t>cittA%</w:t>
      </w:r>
      <w:r>
        <w:t>t | hira+</w:t>
      </w:r>
      <w:r>
        <w:t>NyarUpam |</w:t>
      </w:r>
    </w:p>
    <w:p w14:paraId="6A056C16" w14:textId="65A7768D" w:rsidR="00F75D88" w:rsidRDefault="00F63BCF">
      <w:r>
        <w:t>a/</w:t>
      </w:r>
      <w:r>
        <w:t>cittA/</w:t>
      </w:r>
      <w:r>
        <w:t xml:space="preserve"> d3dhi4ra+</w:t>
      </w:r>
      <w:r>
        <w:t>NyarUpa/</w:t>
      </w:r>
      <w:r>
        <w:t>(gm/</w:t>
      </w:r>
      <w:r>
        <w:t>) hira+</w:t>
      </w:r>
      <w:r>
        <w:t>NyarUpa ma/</w:t>
      </w:r>
      <w:r>
        <w:t>cittA+</w:t>
      </w:r>
      <w:r>
        <w:t xml:space="preserve"> da/</w:t>
      </w:r>
      <w:r>
        <w:t>3cittA/</w:t>
      </w:r>
      <w:r>
        <w:t xml:space="preserve"> d3dhi4ra+</w:t>
      </w:r>
      <w:r>
        <w:t xml:space="preserve">NyarUpam | </w:t>
      </w:r>
    </w:p>
    <w:p w14:paraId="6D107683" w14:textId="16A246C7" w:rsidR="00F75D88" w:rsidRDefault="00F63BCF">
      <w:r>
        <w:t>38)    1.3.14.1(35)- hira+</w:t>
      </w:r>
      <w:r>
        <w:t>NyarUpam | ava+</w:t>
      </w:r>
      <w:r>
        <w:t>sE |</w:t>
      </w:r>
    </w:p>
    <w:p w14:paraId="2B9F6D5D" w14:textId="69A42EF1" w:rsidR="00F75D88" w:rsidRDefault="00F63BCF">
      <w:r>
        <w:t>hira+</w:t>
      </w:r>
      <w:r>
        <w:t>NyarUpa/</w:t>
      </w:r>
      <w:r>
        <w:t xml:space="preserve"> mava/</w:t>
      </w:r>
      <w:r>
        <w:t>sE &amp;va+</w:t>
      </w:r>
      <w:r>
        <w:t>s</w:t>
      </w:r>
      <w:r>
        <w:t>E/</w:t>
      </w:r>
      <w:r>
        <w:t xml:space="preserve"> hira+</w:t>
      </w:r>
      <w:r>
        <w:t>NyarUpa/</w:t>
      </w:r>
      <w:r>
        <w:t>(gm/</w:t>
      </w:r>
      <w:r>
        <w:t>) hira+</w:t>
      </w:r>
      <w:r>
        <w:t>NyarUpa/</w:t>
      </w:r>
      <w:r>
        <w:t xml:space="preserve"> mava+</w:t>
      </w:r>
      <w:r>
        <w:t xml:space="preserve">sE | </w:t>
      </w:r>
    </w:p>
    <w:p w14:paraId="1E33404F" w14:textId="3DF15E85" w:rsidR="00F75D88" w:rsidRDefault="00F63BCF">
      <w:r>
        <w:t>39)    1.3.14.1(35)- hira+</w:t>
      </w:r>
      <w:r>
        <w:t>NyarUpam |</w:t>
      </w:r>
    </w:p>
    <w:p w14:paraId="2F36E108" w14:textId="2AC9982C" w:rsidR="00F75D88" w:rsidRDefault="00F63BCF">
      <w:r>
        <w:t>hira+</w:t>
      </w:r>
      <w:r>
        <w:t>NyarUpa/</w:t>
      </w:r>
      <w:r>
        <w:t>miti/</w:t>
      </w:r>
      <w:r>
        <w:t xml:space="preserve"> hira+</w:t>
      </w:r>
      <w:r>
        <w:t>Nya - rU/</w:t>
      </w:r>
      <w:r>
        <w:t>pa/</w:t>
      </w:r>
      <w:r>
        <w:t xml:space="preserve">m | </w:t>
      </w:r>
    </w:p>
    <w:p w14:paraId="6763AA93" w14:textId="25D3FFBF" w:rsidR="00F75D88" w:rsidRDefault="00F63BCF">
      <w:r>
        <w:t>40)    1.3.14.1(36)- ava+</w:t>
      </w:r>
      <w:r>
        <w:t>sE | kRu/</w:t>
      </w:r>
      <w:r>
        <w:t>Nu/</w:t>
      </w:r>
      <w:r>
        <w:t>d3dh4va/</w:t>
      </w:r>
      <w:r>
        <w:t>m ||</w:t>
      </w:r>
    </w:p>
    <w:p w14:paraId="7593ABDB" w14:textId="54876808" w:rsidR="00F75D88" w:rsidRDefault="00F63BCF">
      <w:r>
        <w:t>ava+</w:t>
      </w:r>
      <w:r>
        <w:t>sE kRuNud3dh4vam kRuNud3dh4va/</w:t>
      </w:r>
      <w:r>
        <w:t xml:space="preserve"> mava/</w:t>
      </w:r>
      <w:r>
        <w:t>sE &amp;va+</w:t>
      </w:r>
      <w:r>
        <w:t xml:space="preserve">sE kRuNud3dh4vam | </w:t>
      </w:r>
    </w:p>
    <w:p w14:paraId="3D34E453" w14:textId="7C095580" w:rsidR="00F75D88" w:rsidRDefault="00F63BCF">
      <w:r>
        <w:t>41)    1.3.14.</w:t>
      </w:r>
      <w:r>
        <w:t>1(37)- kRu/</w:t>
      </w:r>
      <w:r>
        <w:t>Nu/</w:t>
      </w:r>
      <w:r>
        <w:t>d3dh4va/</w:t>
      </w:r>
      <w:r>
        <w:t>m ||</w:t>
      </w:r>
    </w:p>
    <w:p w14:paraId="3128100E" w14:textId="742169AD" w:rsidR="00F75D88" w:rsidRDefault="00F63BCF">
      <w:r>
        <w:t>kRu/</w:t>
      </w:r>
      <w:r>
        <w:t>Nu/</w:t>
      </w:r>
      <w:r>
        <w:t>d3dh4va/</w:t>
      </w:r>
      <w:r>
        <w:t>miti+</w:t>
      </w:r>
      <w:r>
        <w:t xml:space="preserve"> kRuNud3dh4vam | </w:t>
      </w:r>
    </w:p>
    <w:p w14:paraId="68FCC2FF" w14:textId="44A01126" w:rsidR="00F75D88" w:rsidRDefault="00F63BCF">
      <w:r>
        <w:t>42)    1.3.14.1(38)- a/</w:t>
      </w:r>
      <w:r>
        <w:t>g3niH | hOtA%</w:t>
      </w:r>
      <w:r>
        <w:t xml:space="preserve"> |</w:t>
      </w:r>
    </w:p>
    <w:p w14:paraId="43D1AFA4" w14:textId="6F81DAD1" w:rsidR="00F75D88" w:rsidRDefault="00F63BCF">
      <w:r>
        <w:t>a/</w:t>
      </w:r>
      <w:r>
        <w:t>g3nir. hOtA/</w:t>
      </w:r>
      <w:r>
        <w:t xml:space="preserve"> hOtA/</w:t>
      </w:r>
      <w:r>
        <w:t xml:space="preserve"> &amp;g3ni ra/</w:t>
      </w:r>
      <w:r>
        <w:t>g3nir. hOtA%</w:t>
      </w:r>
      <w:r>
        <w:t xml:space="preserve"> | </w:t>
      </w:r>
    </w:p>
    <w:p w14:paraId="5E4BFBD8" w14:textId="1D6C0CB0" w:rsidR="00F75D88" w:rsidRDefault="00F63BCF">
      <w:r>
        <w:t>43)    1.3.14.1(39)- hOtA%</w:t>
      </w:r>
      <w:r>
        <w:t xml:space="preserve"> | ~ni |</w:t>
      </w:r>
    </w:p>
    <w:p w14:paraId="2409826F" w14:textId="35400547" w:rsidR="00F75D88" w:rsidRDefault="00F63BCF">
      <w:r>
        <w:t>hOtA/</w:t>
      </w:r>
      <w:r>
        <w:t xml:space="preserve"> ~ni ~ni hOtA/</w:t>
      </w:r>
      <w:r>
        <w:t xml:space="preserve"> hOtA/</w:t>
      </w:r>
      <w:r>
        <w:t xml:space="preserve"> ~ni | </w:t>
      </w:r>
    </w:p>
    <w:p w14:paraId="1BDDA48F" w14:textId="6675CAC5" w:rsidR="00F75D88" w:rsidRDefault="00F63BCF">
      <w:r>
        <w:t>44)    1.3.14.1(40)- ~ni | sa/</w:t>
      </w:r>
      <w:r>
        <w:t>sA/</w:t>
      </w:r>
      <w:r>
        <w:t>da/</w:t>
      </w:r>
      <w:r>
        <w:t xml:space="preserve">3 </w:t>
      </w:r>
      <w:r>
        <w:t>|</w:t>
      </w:r>
    </w:p>
    <w:p w14:paraId="20FEB953" w14:textId="02B2977E" w:rsidR="00F75D88" w:rsidRDefault="00F63BCF">
      <w:r>
        <w:t>~ni Sha+</w:t>
      </w:r>
      <w:r>
        <w:t>sAda3 sasAda/</w:t>
      </w:r>
      <w:r>
        <w:t>3 ~ni ~ni Sha+</w:t>
      </w:r>
      <w:r>
        <w:t xml:space="preserve">sAda3 | </w:t>
      </w:r>
    </w:p>
    <w:p w14:paraId="6718618B" w14:textId="4372DAAE" w:rsidR="00F75D88" w:rsidRDefault="00F63BCF">
      <w:r>
        <w:t>45)    1.3.14.1(41)- sa/</w:t>
      </w:r>
      <w:r>
        <w:t>sA/</w:t>
      </w:r>
      <w:r>
        <w:t>da/</w:t>
      </w:r>
      <w:r>
        <w:t>3 | yajI+</w:t>
      </w:r>
      <w:r>
        <w:t>yAn | (J2D3-13)</w:t>
      </w:r>
    </w:p>
    <w:p w14:paraId="2D62FAC6" w14:textId="5EF61200" w:rsidR="00F75D88" w:rsidRDefault="00F63BCF">
      <w:r>
        <w:t>sa/</w:t>
      </w:r>
      <w:r>
        <w:t>sA/</w:t>
      </w:r>
      <w:r>
        <w:t>dA/</w:t>
      </w:r>
      <w:r>
        <w:t>3 yajI+</w:t>
      </w:r>
      <w:r>
        <w:t>yA/</w:t>
      </w:r>
      <w:r>
        <w:t>n/</w:t>
      </w:r>
      <w:r>
        <w:t>. yajI+</w:t>
      </w:r>
      <w:r>
        <w:t>yAn th2sasAda3 sasAdA/</w:t>
      </w:r>
      <w:r>
        <w:t>3 yajI+</w:t>
      </w:r>
      <w:r>
        <w:t xml:space="preserve">yAn | </w:t>
      </w:r>
    </w:p>
    <w:p w14:paraId="493B3946" w14:textId="1B1C414A" w:rsidR="00F75D88" w:rsidRDefault="00F63BCF">
      <w:r>
        <w:t>46)    1.3.14.1(42)- yajI+</w:t>
      </w:r>
      <w:r>
        <w:t>yAn | u/</w:t>
      </w:r>
      <w:r>
        <w:t>pasthE%</w:t>
      </w:r>
      <w:r>
        <w:t>2 | (J2D3-13)</w:t>
      </w:r>
    </w:p>
    <w:p w14:paraId="001106E1" w14:textId="21DB0415" w:rsidR="00F75D88" w:rsidRDefault="00F63BCF">
      <w:r>
        <w:t>yajI+</w:t>
      </w:r>
      <w:r>
        <w:t>yA ~nu/</w:t>
      </w:r>
      <w:r>
        <w:t>pastha+</w:t>
      </w:r>
      <w:r>
        <w:t>2 u/</w:t>
      </w:r>
      <w:r>
        <w:t>pasthE/</w:t>
      </w:r>
      <w:r>
        <w:t>2 yajI+</w:t>
      </w:r>
      <w:r>
        <w:t>yA/</w:t>
      </w:r>
      <w:r>
        <w:t>n/</w:t>
      </w:r>
      <w:r>
        <w:t>. yajI+</w:t>
      </w:r>
      <w:r>
        <w:t>yA ~nu/</w:t>
      </w:r>
      <w:r>
        <w:t>pasthE%</w:t>
      </w:r>
      <w:r>
        <w:t xml:space="preserve">2 | </w:t>
      </w:r>
    </w:p>
    <w:p w14:paraId="28418E0D" w14:textId="112E85BA" w:rsidR="00F75D88" w:rsidRDefault="00F63BCF">
      <w:r>
        <w:t>47)    1.3.14.1(43)- u/</w:t>
      </w:r>
      <w:r>
        <w:t>pasthE%</w:t>
      </w:r>
      <w:r>
        <w:t>2 | mA/</w:t>
      </w:r>
      <w:r>
        <w:t>tuH |</w:t>
      </w:r>
    </w:p>
    <w:p w14:paraId="75F357EC" w14:textId="5B996673" w:rsidR="00F75D88" w:rsidRDefault="00F63BCF">
      <w:r>
        <w:lastRenderedPageBreak/>
        <w:t>u/</w:t>
      </w:r>
      <w:r>
        <w:t>pasthE+</w:t>
      </w:r>
      <w:r>
        <w:t>2 mA/</w:t>
      </w:r>
      <w:r>
        <w:t>tur mA/</w:t>
      </w:r>
      <w:r>
        <w:t>tu ru/</w:t>
      </w:r>
      <w:r>
        <w:t>pastha+</w:t>
      </w:r>
      <w:r>
        <w:t>2 u/</w:t>
      </w:r>
      <w:r>
        <w:t>pasthE+</w:t>
      </w:r>
      <w:r>
        <w:t>2 mA/</w:t>
      </w:r>
      <w:r>
        <w:t xml:space="preserve">tuH | </w:t>
      </w:r>
    </w:p>
    <w:p w14:paraId="1380DFFD" w14:textId="1226F193" w:rsidR="00F75D88" w:rsidRDefault="00F63BCF">
      <w:r>
        <w:t>48)    1.3.14.1(43)- u/</w:t>
      </w:r>
      <w:r>
        <w:t>pasthE%</w:t>
      </w:r>
      <w:r>
        <w:t>2 |</w:t>
      </w:r>
    </w:p>
    <w:p w14:paraId="521DAC13" w14:textId="33B9A566" w:rsidR="00F75D88" w:rsidRDefault="00F63BCF">
      <w:r>
        <w:t>u/</w:t>
      </w:r>
      <w:r>
        <w:t>pastha/</w:t>
      </w:r>
      <w:r>
        <w:t>2 ityu/</w:t>
      </w:r>
      <w:r>
        <w:t>pa - sthE/</w:t>
      </w:r>
      <w:r>
        <w:t xml:space="preserve">2 | </w:t>
      </w:r>
    </w:p>
    <w:p w14:paraId="575F3376" w14:textId="4775668B" w:rsidR="00F75D88" w:rsidRDefault="00F63BCF">
      <w:r>
        <w:t>49)    1.3.14.1(44)- mA/</w:t>
      </w:r>
      <w:r>
        <w:t>tuH | su/</w:t>
      </w:r>
      <w:r>
        <w:t>ra/</w:t>
      </w:r>
      <w:r>
        <w:t>Bau4 |</w:t>
      </w:r>
    </w:p>
    <w:p w14:paraId="7A46188B" w14:textId="0E1F17CB" w:rsidR="00F75D88" w:rsidRDefault="00F63BCF">
      <w:r>
        <w:t>mA/</w:t>
      </w:r>
      <w:r>
        <w:t>tuH su+</w:t>
      </w:r>
      <w:r>
        <w:t>ra/</w:t>
      </w:r>
      <w:r>
        <w:t>Bau4 su+</w:t>
      </w:r>
      <w:r>
        <w:t>ra/</w:t>
      </w:r>
      <w:r>
        <w:t>Bau4 mA/</w:t>
      </w:r>
      <w:r>
        <w:t>tur mA/</w:t>
      </w:r>
      <w:r>
        <w:t>tuH su+</w:t>
      </w:r>
      <w:r>
        <w:t>ra/</w:t>
      </w:r>
      <w:r>
        <w:t xml:space="preserve">Bau4 | </w:t>
      </w:r>
    </w:p>
    <w:p w14:paraId="6E28952A" w14:textId="35006446" w:rsidR="00F75D88" w:rsidRDefault="00F63BCF">
      <w:r>
        <w:t>50)    1.3.14.1(45)- su/</w:t>
      </w:r>
      <w:r>
        <w:t>ra/</w:t>
      </w:r>
      <w:r>
        <w:t>Bau4 | u/</w:t>
      </w:r>
      <w:r>
        <w:t xml:space="preserve"> |</w:t>
      </w:r>
    </w:p>
    <w:p w14:paraId="25EF5216" w14:textId="607C4375" w:rsidR="00F75D88" w:rsidRDefault="00F63BCF">
      <w:r>
        <w:t>su/</w:t>
      </w:r>
      <w:r>
        <w:t>ra/</w:t>
      </w:r>
      <w:r>
        <w:t>BA4 vu+</w:t>
      </w:r>
      <w:r>
        <w:t xml:space="preserve"> vu sura/</w:t>
      </w:r>
      <w:r>
        <w:t>Bau4 su+</w:t>
      </w:r>
      <w:r>
        <w:t>ra/</w:t>
      </w:r>
      <w:r>
        <w:t>BA4 vu+</w:t>
      </w:r>
      <w:r>
        <w:t xml:space="preserve"> | </w:t>
      </w:r>
    </w:p>
    <w:p w14:paraId="692CEA22" w14:textId="6D30A141" w:rsidR="00F75D88" w:rsidRDefault="00F63BCF">
      <w:r>
        <w:t>51)    1.3.14.1(46)- u/</w:t>
      </w:r>
      <w:r>
        <w:t xml:space="preserve"> | lO/</w:t>
      </w:r>
      <w:r>
        <w:t>kE ||</w:t>
      </w:r>
    </w:p>
    <w:p w14:paraId="7B1F19E0" w14:textId="7577A276" w:rsidR="00F75D88" w:rsidRDefault="00F63BCF">
      <w:r>
        <w:t>u/</w:t>
      </w:r>
      <w:r>
        <w:t xml:space="preserve"> lO/</w:t>
      </w:r>
      <w:r>
        <w:t>k</w:t>
      </w:r>
      <w:r>
        <w:t>E lO/</w:t>
      </w:r>
      <w:r>
        <w:t>ka u+</w:t>
      </w:r>
      <w:r>
        <w:t xml:space="preserve"> vu lO/</w:t>
      </w:r>
      <w:r>
        <w:t xml:space="preserve">kE | </w:t>
      </w:r>
    </w:p>
    <w:p w14:paraId="7330AC6B" w14:textId="4D912CF2" w:rsidR="00F75D88" w:rsidRDefault="00F63BCF">
      <w:r>
        <w:t>52)    1.3.14.1(47)- lO/</w:t>
      </w:r>
      <w:r>
        <w:t>kE ||</w:t>
      </w:r>
    </w:p>
    <w:p w14:paraId="2D53836D" w14:textId="700A7A06" w:rsidR="00F75D88" w:rsidRDefault="00F63BCF">
      <w:r>
        <w:t>lO/</w:t>
      </w:r>
      <w:r>
        <w:t>ka iti+</w:t>
      </w:r>
      <w:r>
        <w:t xml:space="preserve"> lO/</w:t>
      </w:r>
      <w:r>
        <w:t xml:space="preserve">kE | </w:t>
      </w:r>
    </w:p>
    <w:p w14:paraId="77E5BE7E" w14:textId="6E0DB2BA" w:rsidR="00F75D88" w:rsidRDefault="00F63BCF">
      <w:r>
        <w:t>53)    1.3.14.1(48)- yuvA%</w:t>
      </w:r>
      <w:r>
        <w:t xml:space="preserve"> | ka/</w:t>
      </w:r>
      <w:r>
        <w:t>viH |</w:t>
      </w:r>
    </w:p>
    <w:p w14:paraId="43C9D611" w14:textId="4DA3C0FF" w:rsidR="00F75D88" w:rsidRDefault="00F63BCF">
      <w:r>
        <w:t>yuvA+</w:t>
      </w:r>
      <w:r>
        <w:t xml:space="preserve"> ka/</w:t>
      </w:r>
      <w:r>
        <w:t>viH ka/</w:t>
      </w:r>
      <w:r>
        <w:t>vir yuvA/</w:t>
      </w:r>
      <w:r>
        <w:t xml:space="preserve"> yuvA+</w:t>
      </w:r>
      <w:r>
        <w:t xml:space="preserve"> ka/</w:t>
      </w:r>
      <w:r>
        <w:t xml:space="preserve">viH | </w:t>
      </w:r>
    </w:p>
    <w:p w14:paraId="31263267" w14:textId="59BD4CF5" w:rsidR="00F75D88" w:rsidRDefault="00F63BCF">
      <w:r>
        <w:t>54)    1.3.14.1(49)- ka/</w:t>
      </w:r>
      <w:r>
        <w:t>viH | pu/</w:t>
      </w:r>
      <w:r>
        <w:t>ru/</w:t>
      </w:r>
      <w:r>
        <w:t>ni/</w:t>
      </w:r>
      <w:r>
        <w:t>ShTha2H |</w:t>
      </w:r>
    </w:p>
    <w:p w14:paraId="2168664C" w14:textId="2DC3B43F" w:rsidR="00F75D88" w:rsidRDefault="00F63BCF">
      <w:r>
        <w:t>ka/</w:t>
      </w:r>
      <w:r>
        <w:t>viH pu+</w:t>
      </w:r>
      <w:r>
        <w:t>runi/</w:t>
      </w:r>
      <w:r>
        <w:t>ShTha2H pu+</w:t>
      </w:r>
      <w:r>
        <w:t>runi/</w:t>
      </w:r>
      <w:r>
        <w:t>ShTha2H ka/</w:t>
      </w:r>
      <w:r>
        <w:t>viH ka/</w:t>
      </w:r>
      <w:r>
        <w:t>viH p</w:t>
      </w:r>
      <w:r>
        <w:t>u+</w:t>
      </w:r>
      <w:r>
        <w:t>runi/</w:t>
      </w:r>
      <w:r>
        <w:t xml:space="preserve">ShTha2H | </w:t>
      </w:r>
    </w:p>
    <w:p w14:paraId="3D293306" w14:textId="5AF25D93" w:rsidR="00F75D88" w:rsidRDefault="00F63BCF">
      <w:r>
        <w:t>55)    1.3.14.1(50)- pu/</w:t>
      </w:r>
      <w:r>
        <w:t>ru/</w:t>
      </w:r>
      <w:r>
        <w:t>ni/</w:t>
      </w:r>
      <w:r>
        <w:t>ShTha2H | Ru/</w:t>
      </w:r>
      <w:r>
        <w:t>tAvA%</w:t>
      </w:r>
      <w:r>
        <w:t xml:space="preserve"> | (G4S1.3-19)</w:t>
      </w:r>
    </w:p>
    <w:p w14:paraId="7097369B" w14:textId="610FDC2E" w:rsidR="00F75D88" w:rsidRDefault="00F63BCF">
      <w:r>
        <w:t>pu/</w:t>
      </w:r>
      <w:r>
        <w:t>ru/</w:t>
      </w:r>
      <w:r>
        <w:t>ni/</w:t>
      </w:r>
      <w:r>
        <w:t>ShTha2 Ru/</w:t>
      </w:r>
      <w:r>
        <w:t>tAva/</w:t>
      </w:r>
      <w:r>
        <w:t>rtAvA+</w:t>
      </w:r>
      <w:r>
        <w:t xml:space="preserve"> puruni/</w:t>
      </w:r>
      <w:r>
        <w:t>ShTha2H pu+</w:t>
      </w:r>
      <w:r>
        <w:t>runi/</w:t>
      </w:r>
      <w:r>
        <w:t>ShTha2 Ru/</w:t>
      </w:r>
      <w:r>
        <w:t>tAvA%</w:t>
      </w:r>
      <w:r>
        <w:t xml:space="preserve"> | </w:t>
      </w:r>
    </w:p>
    <w:p w14:paraId="7416D8CF" w14:textId="797C7EEC" w:rsidR="00F75D88" w:rsidRDefault="00F63BCF">
      <w:r>
        <w:t>56)    1.3.14.1(50)- pu/</w:t>
      </w:r>
      <w:r>
        <w:t>ru/</w:t>
      </w:r>
      <w:r>
        <w:t>ni/</w:t>
      </w:r>
      <w:r>
        <w:t>ShTha2H | (G4S1.3-19)</w:t>
      </w:r>
    </w:p>
    <w:p w14:paraId="2B886AD2" w14:textId="340FC779" w:rsidR="00F75D88" w:rsidRDefault="00F63BCF">
      <w:r>
        <w:t>pu/</w:t>
      </w:r>
      <w:r>
        <w:t>ru/</w:t>
      </w:r>
      <w:r>
        <w:t>ni/</w:t>
      </w:r>
      <w:r>
        <w:t>ShTha2 iti+</w:t>
      </w:r>
      <w:r>
        <w:t xml:space="preserve"> puru - ~ni/</w:t>
      </w:r>
      <w:r>
        <w:t xml:space="preserve">ShTha2H | </w:t>
      </w:r>
    </w:p>
    <w:p w14:paraId="2B76CA3D" w14:textId="729D6423" w:rsidR="00F75D88" w:rsidRDefault="00F63BCF">
      <w:r>
        <w:t>1)    1</w:t>
      </w:r>
      <w:r>
        <w:t>.3.14.2(1)- Ru/</w:t>
      </w:r>
      <w:r>
        <w:t>tAvA%</w:t>
      </w:r>
      <w:r>
        <w:t xml:space="preserve"> | dha/</w:t>
      </w:r>
      <w:r>
        <w:t>4rtA | (G4S1.3-19)</w:t>
      </w:r>
    </w:p>
    <w:p w14:paraId="073958BC" w14:textId="6A4DF644" w:rsidR="00F75D88" w:rsidRDefault="00F63BCF">
      <w:r>
        <w:t>Ru/</w:t>
      </w:r>
      <w:r>
        <w:t>tAvA+</w:t>
      </w:r>
      <w:r>
        <w:t xml:space="preserve"> dha/</w:t>
      </w:r>
      <w:r>
        <w:t>4rtA dha/</w:t>
      </w:r>
      <w:r>
        <w:t>4rtartAva/</w:t>
      </w:r>
      <w:r>
        <w:t>rtAvA+</w:t>
      </w:r>
      <w:r>
        <w:t xml:space="preserve"> dha/</w:t>
      </w:r>
      <w:r>
        <w:t xml:space="preserve">4rtA | </w:t>
      </w:r>
    </w:p>
    <w:p w14:paraId="3E0DDE38" w14:textId="6F7DD4F2" w:rsidR="00F75D88" w:rsidRDefault="00F63BCF">
      <w:r>
        <w:t>2)    1.3.14.2(1)- Ru/</w:t>
      </w:r>
      <w:r>
        <w:t>tAvA%</w:t>
      </w:r>
      <w:r>
        <w:t xml:space="preserve"> | (G4S1.3-19)</w:t>
      </w:r>
    </w:p>
    <w:p w14:paraId="3512CD7B" w14:textId="1A4B7399" w:rsidR="00F75D88" w:rsidRDefault="00F63BCF">
      <w:r>
        <w:t>Ru/</w:t>
      </w:r>
      <w:r>
        <w:t>tAvEtyRu/</w:t>
      </w:r>
      <w:r>
        <w:t>tA - vA/</w:t>
      </w:r>
      <w:r>
        <w:t xml:space="preserve"> | </w:t>
      </w:r>
    </w:p>
    <w:p w14:paraId="2D61B7EF" w14:textId="44390BFC" w:rsidR="00F75D88" w:rsidRDefault="00F63BCF">
      <w:r>
        <w:t>3)    1.3.14.2(2)- dha/</w:t>
      </w:r>
      <w:r>
        <w:t>4rtA | kRu/</w:t>
      </w:r>
      <w:r>
        <w:t>ShTI/</w:t>
      </w:r>
      <w:r>
        <w:t>nAm | (G4S1.3-19)</w:t>
      </w:r>
    </w:p>
    <w:p w14:paraId="18DA13E8" w14:textId="25B1FF65" w:rsidR="00F75D88" w:rsidRDefault="00F63BCF">
      <w:r>
        <w:t>dha/</w:t>
      </w:r>
      <w:r>
        <w:t>4rtA kRu+</w:t>
      </w:r>
      <w:r>
        <w:t>ShTI/</w:t>
      </w:r>
      <w:r>
        <w:t>nAm kRu+</w:t>
      </w:r>
      <w:r>
        <w:t>ShTI/</w:t>
      </w:r>
      <w:r>
        <w:t>nAm d</w:t>
      </w:r>
      <w:r>
        <w:t>ha/</w:t>
      </w:r>
      <w:r>
        <w:t>4rtA dha/</w:t>
      </w:r>
      <w:r>
        <w:t>4rtA kRu+</w:t>
      </w:r>
      <w:r>
        <w:t>ShTI/</w:t>
      </w:r>
      <w:r>
        <w:t xml:space="preserve">nAm | </w:t>
      </w:r>
    </w:p>
    <w:p w14:paraId="013A7B16" w14:textId="2CE8316B" w:rsidR="00F75D88" w:rsidRDefault="00F63BCF">
      <w:r>
        <w:t>4)    1.3.14.2(3)- kRu/</w:t>
      </w:r>
      <w:r>
        <w:t>ShTI/</w:t>
      </w:r>
      <w:r>
        <w:t>nAm | u/</w:t>
      </w:r>
      <w:r>
        <w:t>ta | (G4S1.3-19)</w:t>
      </w:r>
    </w:p>
    <w:p w14:paraId="3B909944" w14:textId="1CC7E2F9" w:rsidR="00F75D88" w:rsidRDefault="00F63BCF">
      <w:r>
        <w:lastRenderedPageBreak/>
        <w:t>kRu/</w:t>
      </w:r>
      <w:r>
        <w:t>ShTI/</w:t>
      </w:r>
      <w:r>
        <w:t>nA mu/</w:t>
      </w:r>
      <w:r>
        <w:t>tOta kRu+</w:t>
      </w:r>
      <w:r>
        <w:t>ShTI/</w:t>
      </w:r>
      <w:r>
        <w:t>nAm kRu+</w:t>
      </w:r>
      <w:r>
        <w:t>ShTI/</w:t>
      </w:r>
      <w:r>
        <w:t>nA mu/</w:t>
      </w:r>
      <w:r>
        <w:t xml:space="preserve">ta | </w:t>
      </w:r>
    </w:p>
    <w:p w14:paraId="355487DE" w14:textId="63DAC133" w:rsidR="00F75D88" w:rsidRDefault="00F63BCF">
      <w:r>
        <w:t>5)    1.3.14.2(4)- u/</w:t>
      </w:r>
      <w:r>
        <w:t>ta | mad3dh4yE%</w:t>
      </w:r>
      <w:r>
        <w:t xml:space="preserve"> | (G4S1.3-19)</w:t>
      </w:r>
    </w:p>
    <w:p w14:paraId="06ED1D81" w14:textId="6259D880" w:rsidR="00F75D88" w:rsidRDefault="00F63BCF">
      <w:r>
        <w:t>u/</w:t>
      </w:r>
      <w:r>
        <w:t>ta mad3dh4yE/</w:t>
      </w:r>
      <w:r>
        <w:t xml:space="preserve"> mad3dh4ya+</w:t>
      </w:r>
      <w:r>
        <w:t xml:space="preserve"> u/</w:t>
      </w:r>
      <w:r>
        <w:t>tOta mad3dh4yE%</w:t>
      </w:r>
      <w:r>
        <w:t xml:space="preserve"> | </w:t>
      </w:r>
    </w:p>
    <w:p w14:paraId="519186C6" w14:textId="6E25A1CC" w:rsidR="00F75D88" w:rsidRDefault="00F63BCF">
      <w:r>
        <w:t xml:space="preserve">6)    </w:t>
      </w:r>
      <w:r>
        <w:t>1.3.14.2(5)- mad3dh4yE%</w:t>
      </w:r>
      <w:r>
        <w:t xml:space="preserve"> | i/</w:t>
      </w:r>
      <w:r>
        <w:t>d3dha4H ||</w:t>
      </w:r>
    </w:p>
    <w:p w14:paraId="56EC3A83" w14:textId="54687A40" w:rsidR="00F75D88" w:rsidRDefault="00F63BCF">
      <w:r>
        <w:t>mad3dh4ya+</w:t>
      </w:r>
      <w:r>
        <w:t xml:space="preserve"> i/</w:t>
      </w:r>
      <w:r>
        <w:t>d3dha4 i/</w:t>
      </w:r>
      <w:r>
        <w:t>d3dhO4 mad3dh4yE/</w:t>
      </w:r>
      <w:r>
        <w:t xml:space="preserve"> mad3dh4ya+</w:t>
      </w:r>
      <w:r>
        <w:t xml:space="preserve"> i/</w:t>
      </w:r>
      <w:r>
        <w:t xml:space="preserve">d3dha4H | </w:t>
      </w:r>
    </w:p>
    <w:p w14:paraId="3F8D9299" w14:textId="54863383" w:rsidR="00F75D88" w:rsidRDefault="00F63BCF">
      <w:r>
        <w:t>7)    1.3.14.2(6)- i/</w:t>
      </w:r>
      <w:r>
        <w:t>d3dha4H ||</w:t>
      </w:r>
    </w:p>
    <w:p w14:paraId="353DDDB6" w14:textId="55DBB54C" w:rsidR="00F75D88" w:rsidRDefault="00F63BCF">
      <w:r>
        <w:t>i/</w:t>
      </w:r>
      <w:r>
        <w:t>d3dha4 itI/</w:t>
      </w:r>
      <w:r>
        <w:t xml:space="preserve">d3dha4H | </w:t>
      </w:r>
    </w:p>
    <w:p w14:paraId="216F58B3" w14:textId="2AD02520" w:rsidR="00F75D88" w:rsidRDefault="00F63BCF">
      <w:r>
        <w:t>8)    1.3.14.2(7)- sA/</w:t>
      </w:r>
      <w:r>
        <w:t>d3dh4vIm | a/</w:t>
      </w:r>
      <w:r>
        <w:t>ka/</w:t>
      </w:r>
      <w:r>
        <w:t>H |</w:t>
      </w:r>
    </w:p>
    <w:p w14:paraId="47AA8CBD" w14:textId="2C1D5754" w:rsidR="00F75D88" w:rsidRDefault="00F63BCF">
      <w:r>
        <w:t>sA/</w:t>
      </w:r>
      <w:r>
        <w:t>d3dh4vI ma+</w:t>
      </w:r>
      <w:r>
        <w:t>ka rakaH sA/</w:t>
      </w:r>
      <w:r>
        <w:t>d3dh4vI(gm) sA/</w:t>
      </w:r>
      <w:r>
        <w:t>d3dh4vI ma+</w:t>
      </w:r>
      <w:r>
        <w:t>kaH</w:t>
      </w:r>
      <w:r>
        <w:t xml:space="preserve"> | </w:t>
      </w:r>
    </w:p>
    <w:p w14:paraId="74E613F6" w14:textId="6C1797F0" w:rsidR="00F75D88" w:rsidRDefault="00F63BCF">
      <w:r>
        <w:t>9)    1.3.14.2(8)- a/</w:t>
      </w:r>
      <w:r>
        <w:t>ka/</w:t>
      </w:r>
      <w:r>
        <w:t>H | dE/</w:t>
      </w:r>
      <w:r>
        <w:t>3vavI+</w:t>
      </w:r>
      <w:r>
        <w:t>tim | (P2S-8.8)</w:t>
      </w:r>
    </w:p>
    <w:p w14:paraId="3998B463" w14:textId="6A566B95" w:rsidR="00F75D88" w:rsidRDefault="00F63BCF">
      <w:r>
        <w:t>a/</w:t>
      </w:r>
      <w:r>
        <w:t>ka/</w:t>
      </w:r>
      <w:r>
        <w:t>r dE/</w:t>
      </w:r>
      <w:r>
        <w:t>3vavI+</w:t>
      </w:r>
      <w:r>
        <w:t>tim dE/</w:t>
      </w:r>
      <w:r>
        <w:t>3vavI+</w:t>
      </w:r>
      <w:r>
        <w:t>ti maka rakar dE/</w:t>
      </w:r>
      <w:r>
        <w:t>3vavI+</w:t>
      </w:r>
      <w:r>
        <w:t xml:space="preserve">tim | </w:t>
      </w:r>
    </w:p>
    <w:p w14:paraId="324D02B9" w14:textId="51D63CDD" w:rsidR="00F75D88" w:rsidRDefault="00F63BCF">
      <w:r>
        <w:t>10)    1.3.14.2(9)- dE/</w:t>
      </w:r>
      <w:r>
        <w:t>3vavI+</w:t>
      </w:r>
      <w:r>
        <w:t>tim | ~na/</w:t>
      </w:r>
      <w:r>
        <w:t>H |</w:t>
      </w:r>
    </w:p>
    <w:p w14:paraId="4F6E34FE" w14:textId="1F1AF1D7" w:rsidR="00F75D88" w:rsidRDefault="00F63BCF">
      <w:r>
        <w:t>dE/</w:t>
      </w:r>
      <w:r>
        <w:t>3vavI+</w:t>
      </w:r>
      <w:r>
        <w:t>tim ~nO ~nO dE/</w:t>
      </w:r>
      <w:r>
        <w:t>3vavI+</w:t>
      </w:r>
      <w:r>
        <w:t>tim dE/</w:t>
      </w:r>
      <w:r>
        <w:t>3vavI+</w:t>
      </w:r>
      <w:r>
        <w:t xml:space="preserve">tim ~naH | </w:t>
      </w:r>
    </w:p>
    <w:p w14:paraId="51F3E08B" w14:textId="48C04BE1" w:rsidR="00F75D88" w:rsidRDefault="00F63BCF">
      <w:r>
        <w:t>11)    1.3.14.2(9)- dE/</w:t>
      </w:r>
      <w:r>
        <w:t>3vavI+</w:t>
      </w:r>
      <w:r>
        <w:t>tim |</w:t>
      </w:r>
    </w:p>
    <w:p w14:paraId="13FA2065" w14:textId="43DBE4E8" w:rsidR="00F75D88" w:rsidRDefault="00F63BCF">
      <w:r>
        <w:t>dE/</w:t>
      </w:r>
      <w:r>
        <w:t>3vav</w:t>
      </w:r>
      <w:r>
        <w:t>I+</w:t>
      </w:r>
      <w:r>
        <w:t>ti/</w:t>
      </w:r>
      <w:r>
        <w:t>miti+</w:t>
      </w:r>
      <w:r>
        <w:t xml:space="preserve"> dE/</w:t>
      </w:r>
      <w:r>
        <w:t>3va - vI/</w:t>
      </w:r>
      <w:r>
        <w:t>ti/</w:t>
      </w:r>
      <w:r>
        <w:t xml:space="preserve">m | </w:t>
      </w:r>
    </w:p>
    <w:p w14:paraId="7DB98BBE" w14:textId="55B7AAAF" w:rsidR="00F75D88" w:rsidRDefault="00F63BCF">
      <w:r>
        <w:t>12)    1.3.14.2(10)- ~na/</w:t>
      </w:r>
      <w:r>
        <w:t>H | a/</w:t>
      </w:r>
      <w:r>
        <w:t>d3ya |</w:t>
      </w:r>
    </w:p>
    <w:p w14:paraId="5232FC0C" w14:textId="490812B5" w:rsidR="00F75D88" w:rsidRDefault="00F63BCF">
      <w:r>
        <w:t>~nO/</w:t>
      </w:r>
      <w:r>
        <w:t xml:space="preserve"> a/</w:t>
      </w:r>
      <w:r>
        <w:t>d3yAd3ya ~nO+</w:t>
      </w:r>
      <w:r>
        <w:t xml:space="preserve"> ~nO a/</w:t>
      </w:r>
      <w:r>
        <w:t xml:space="preserve">d3ya | </w:t>
      </w:r>
    </w:p>
    <w:p w14:paraId="08FC344D" w14:textId="233C2483" w:rsidR="00F75D88" w:rsidRDefault="00F63BCF">
      <w:r>
        <w:t>13)    1.3.14.2(11)- a/</w:t>
      </w:r>
      <w:r>
        <w:t>d3ya | ya/</w:t>
      </w:r>
      <w:r>
        <w:t>j~jasya+</w:t>
      </w:r>
      <w:r>
        <w:t xml:space="preserve"> |</w:t>
      </w:r>
    </w:p>
    <w:p w14:paraId="4E6F1C94" w14:textId="078A687E" w:rsidR="00F75D88" w:rsidRDefault="00F63BCF">
      <w:r>
        <w:t>a/</w:t>
      </w:r>
      <w:r>
        <w:t>d3ya ya/</w:t>
      </w:r>
      <w:r>
        <w:t>j~jasya+</w:t>
      </w:r>
      <w:r>
        <w:t xml:space="preserve"> ya/</w:t>
      </w:r>
      <w:r>
        <w:t>j~ja syA/</w:t>
      </w:r>
      <w:r>
        <w:t>d3yAd3ya ya/</w:t>
      </w:r>
      <w:r>
        <w:t>j~jasya+</w:t>
      </w:r>
      <w:r>
        <w:t xml:space="preserve"> | </w:t>
      </w:r>
    </w:p>
    <w:p w14:paraId="17A832DC" w14:textId="5AE4521B" w:rsidR="00F75D88" w:rsidRDefault="00F63BCF">
      <w:r>
        <w:t>14)    1.3.14.2(12)- ya/</w:t>
      </w:r>
      <w:r>
        <w:t>j~jasya+</w:t>
      </w:r>
      <w:r>
        <w:t xml:space="preserve"> | ji/</w:t>
      </w:r>
      <w:r>
        <w:t>hvAm |</w:t>
      </w:r>
    </w:p>
    <w:p w14:paraId="2AB3D446" w14:textId="0171BEBE" w:rsidR="00F75D88" w:rsidRDefault="00F63BCF">
      <w:r>
        <w:t>ya/</w:t>
      </w:r>
      <w:r>
        <w:t>j~jasya+</w:t>
      </w:r>
      <w:r>
        <w:t xml:space="preserve"> ji/</w:t>
      </w:r>
      <w:r>
        <w:t>hvAm ji/</w:t>
      </w:r>
      <w:r>
        <w:t>hvAM ~Mya/</w:t>
      </w:r>
      <w:r>
        <w:t>j~jasya+</w:t>
      </w:r>
      <w:r>
        <w:t xml:space="preserve"> ya/</w:t>
      </w:r>
      <w:r>
        <w:t>j~jasya+</w:t>
      </w:r>
      <w:r>
        <w:t xml:space="preserve"> ji/</w:t>
      </w:r>
      <w:r>
        <w:t xml:space="preserve">hvAm | </w:t>
      </w:r>
    </w:p>
    <w:p w14:paraId="4FE35DAA" w14:textId="5D07256D" w:rsidR="00F75D88" w:rsidRDefault="00F63BCF">
      <w:r>
        <w:t>15)    1.3.14.2(13)- ji/</w:t>
      </w:r>
      <w:r>
        <w:t>hvAm | a/</w:t>
      </w:r>
      <w:r>
        <w:t>vi/</w:t>
      </w:r>
      <w:r>
        <w:t>dA/</w:t>
      </w:r>
      <w:r>
        <w:t>3ma/</w:t>
      </w:r>
      <w:r>
        <w:t xml:space="preserve"> |</w:t>
      </w:r>
    </w:p>
    <w:p w14:paraId="608D3399" w14:textId="08D5BFE8" w:rsidR="00F75D88" w:rsidRDefault="00F63BCF">
      <w:r>
        <w:t>ji/</w:t>
      </w:r>
      <w:r>
        <w:t>hvA ma+</w:t>
      </w:r>
      <w:r>
        <w:t>vidA3 mAvidA3ma ji/</w:t>
      </w:r>
      <w:r>
        <w:t>hvAm ji/</w:t>
      </w:r>
      <w:r>
        <w:t>hvA ma+</w:t>
      </w:r>
      <w:r>
        <w:t xml:space="preserve">vidA3ma | </w:t>
      </w:r>
    </w:p>
    <w:p w14:paraId="2401638E" w14:textId="53016D65" w:rsidR="00F75D88" w:rsidRDefault="00F63BCF">
      <w:r>
        <w:t>16)    1.3.14.2(14)- a/</w:t>
      </w:r>
      <w:r>
        <w:t>vi/</w:t>
      </w:r>
      <w:r>
        <w:t>dA/</w:t>
      </w:r>
      <w:r>
        <w:t>3ma/</w:t>
      </w:r>
      <w:r>
        <w:t xml:space="preserve"> | gu3hyA%</w:t>
      </w:r>
      <w:r>
        <w:t>m ||</w:t>
      </w:r>
    </w:p>
    <w:p w14:paraId="6454F26F" w14:textId="27C9F9E6" w:rsidR="00F75D88" w:rsidRDefault="00F63BCF">
      <w:r>
        <w:t>a/</w:t>
      </w:r>
      <w:r>
        <w:t>vi/</w:t>
      </w:r>
      <w:r>
        <w:t>dA/</w:t>
      </w:r>
      <w:r>
        <w:t>3ma/</w:t>
      </w:r>
      <w:r>
        <w:t xml:space="preserve"> gu3hyA/</w:t>
      </w:r>
      <w:r>
        <w:t>m gu3hyA+</w:t>
      </w:r>
      <w:r>
        <w:t xml:space="preserve"> mavidA3 mAvi</w:t>
      </w:r>
      <w:r>
        <w:t>dA3ma/</w:t>
      </w:r>
      <w:r>
        <w:t xml:space="preserve"> gu3hyA%</w:t>
      </w:r>
      <w:r>
        <w:t xml:space="preserve">m | </w:t>
      </w:r>
    </w:p>
    <w:p w14:paraId="29E580D7" w14:textId="21B92E01" w:rsidR="00F75D88" w:rsidRDefault="00F63BCF">
      <w:r>
        <w:t>17)    1.3.14.2(15)- gu3hyA%</w:t>
      </w:r>
      <w:r>
        <w:t>m ||</w:t>
      </w:r>
    </w:p>
    <w:p w14:paraId="648C7CE3" w14:textId="5E2ED153" w:rsidR="00F75D88" w:rsidRDefault="00F63BCF">
      <w:r>
        <w:lastRenderedPageBreak/>
        <w:t>gu3hyA/</w:t>
      </w:r>
      <w:r>
        <w:t>miti/</w:t>
      </w:r>
      <w:r>
        <w:t xml:space="preserve"> gu3hyA%</w:t>
      </w:r>
      <w:r>
        <w:t xml:space="preserve">m | </w:t>
      </w:r>
    </w:p>
    <w:p w14:paraId="7CA006EC" w14:textId="7719C2D8" w:rsidR="00F75D88" w:rsidRDefault="00F63BCF">
      <w:r>
        <w:t>18)    1.3.14.2(16)- saH | Ayu+</w:t>
      </w:r>
      <w:r>
        <w:t>H | (G4S1.3-20)</w:t>
      </w:r>
    </w:p>
    <w:p w14:paraId="2236929C" w14:textId="7915122A" w:rsidR="00F75D88" w:rsidRDefault="00F63BCF">
      <w:r>
        <w:t>sa Ayu/</w:t>
      </w:r>
      <w:r>
        <w:t xml:space="preserve"> rAyu/</w:t>
      </w:r>
      <w:r>
        <w:t>H sa sa Ayu+</w:t>
      </w:r>
      <w:r>
        <w:t xml:space="preserve">H | </w:t>
      </w:r>
    </w:p>
    <w:p w14:paraId="22A31C5A" w14:textId="5D7971C8" w:rsidR="00F75D88" w:rsidRDefault="00F63BCF">
      <w:r>
        <w:t>19)    1.3.14.2(17)- Ayu+</w:t>
      </w:r>
      <w:r>
        <w:t>H | A | (G4S1.3-20)</w:t>
      </w:r>
    </w:p>
    <w:p w14:paraId="66836C94" w14:textId="050499E1" w:rsidR="00F75D88" w:rsidRDefault="00F63BCF">
      <w:r>
        <w:t>Ayu/</w:t>
      </w:r>
      <w:r>
        <w:t>rA Ayu/</w:t>
      </w:r>
      <w:r>
        <w:t xml:space="preserve"> rAyu/</w:t>
      </w:r>
      <w:r>
        <w:t xml:space="preserve">rA | </w:t>
      </w:r>
    </w:p>
    <w:p w14:paraId="5AE95955" w14:textId="2D8AD453" w:rsidR="00F75D88" w:rsidRDefault="00F63BCF">
      <w:r>
        <w:t>20)    1.3.14.2(18)- A | a/</w:t>
      </w:r>
      <w:r>
        <w:t>gA/</w:t>
      </w:r>
      <w:r>
        <w:t>3t |</w:t>
      </w:r>
      <w:r>
        <w:t xml:space="preserve"> (G4S1.3-20)</w:t>
      </w:r>
    </w:p>
    <w:p w14:paraId="4514FD7A" w14:textId="25AC46EE" w:rsidR="00F75D88" w:rsidRDefault="00F63BCF">
      <w:r>
        <w:t>A &amp;gA+</w:t>
      </w:r>
      <w:r>
        <w:t>3da3gA/</w:t>
      </w:r>
      <w:r>
        <w:t>3dA3 &amp;gA%</w:t>
      </w:r>
      <w:r>
        <w:t xml:space="preserve">3t | </w:t>
      </w:r>
    </w:p>
    <w:p w14:paraId="514D04DD" w14:textId="536F656B" w:rsidR="00F75D88" w:rsidRDefault="00F63BCF">
      <w:r>
        <w:t>21)    1.3.14.2(19)- a/</w:t>
      </w:r>
      <w:r>
        <w:t>gA/</w:t>
      </w:r>
      <w:r>
        <w:t>3t | su/</w:t>
      </w:r>
      <w:r>
        <w:t>ra/</w:t>
      </w:r>
      <w:r>
        <w:t>Bi4H | (G4S1.3-20)</w:t>
      </w:r>
    </w:p>
    <w:p w14:paraId="12C0806F" w14:textId="5DF0B016" w:rsidR="00F75D88" w:rsidRDefault="00F63BCF">
      <w:r>
        <w:t>a/</w:t>
      </w:r>
      <w:r>
        <w:t>gA/</w:t>
      </w:r>
      <w:r>
        <w:t>3th2 su/</w:t>
      </w:r>
      <w:r>
        <w:t>ra/</w:t>
      </w:r>
      <w:r>
        <w:t>Bi4H su+</w:t>
      </w:r>
      <w:r>
        <w:t>ra/</w:t>
      </w:r>
      <w:r>
        <w:t>Bi4 ra+</w:t>
      </w:r>
      <w:r>
        <w:t>gA3 da3gA3th2 sura/</w:t>
      </w:r>
      <w:r>
        <w:t xml:space="preserve">Bi4H | </w:t>
      </w:r>
    </w:p>
    <w:p w14:paraId="7E0BD63F" w14:textId="19867D26" w:rsidR="00F75D88" w:rsidRDefault="00F63BCF">
      <w:r>
        <w:t>22)    1.3.14.2(20)- su/</w:t>
      </w:r>
      <w:r>
        <w:t>ra/</w:t>
      </w:r>
      <w:r>
        <w:t>Bi4H | vasA+</w:t>
      </w:r>
      <w:r>
        <w:t>naH | (G4S1.3-20)</w:t>
      </w:r>
    </w:p>
    <w:p w14:paraId="27272A5F" w14:textId="2D38B9EF" w:rsidR="00F75D88" w:rsidRDefault="00F63BCF">
      <w:r>
        <w:t>su/</w:t>
      </w:r>
      <w:r>
        <w:t>ra/</w:t>
      </w:r>
      <w:r>
        <w:t>Bi4r vasA+</w:t>
      </w:r>
      <w:r>
        <w:t>nO/</w:t>
      </w:r>
      <w:r>
        <w:t xml:space="preserve"> vasA+</w:t>
      </w:r>
      <w:r>
        <w:t>naH sura/</w:t>
      </w:r>
      <w:r>
        <w:t>Bi4H su+</w:t>
      </w:r>
      <w:r>
        <w:t>ra/</w:t>
      </w:r>
      <w:r>
        <w:t>Bi4r vasA+</w:t>
      </w:r>
      <w:r>
        <w:t xml:space="preserve">naH | </w:t>
      </w:r>
    </w:p>
    <w:p w14:paraId="24913F2D" w14:textId="19E456D6" w:rsidR="00F75D88" w:rsidRDefault="00F63BCF">
      <w:r>
        <w:t>23)    1.3.14.2(21)- vasA+</w:t>
      </w:r>
      <w:r>
        <w:t>naH | Ba/</w:t>
      </w:r>
      <w:r>
        <w:t>4d3rAm |</w:t>
      </w:r>
    </w:p>
    <w:p w14:paraId="733171D1" w14:textId="2741A621" w:rsidR="00F75D88" w:rsidRDefault="00F63BCF">
      <w:r>
        <w:t>vasA+</w:t>
      </w:r>
      <w:r>
        <w:t>nO Ba/</w:t>
      </w:r>
      <w:r>
        <w:t>4d3rAm Ba/</w:t>
      </w:r>
      <w:r>
        <w:t>4d3rAM ~MvasA+</w:t>
      </w:r>
      <w:r>
        <w:t>nO/</w:t>
      </w:r>
      <w:r>
        <w:t xml:space="preserve"> vasA+</w:t>
      </w:r>
      <w:r>
        <w:t>nO Ba/</w:t>
      </w:r>
      <w:r>
        <w:t xml:space="preserve">4d3rAm | </w:t>
      </w:r>
    </w:p>
    <w:p w14:paraId="4AE86246" w14:textId="4C262601" w:rsidR="00F75D88" w:rsidRDefault="00F63BCF">
      <w:r>
        <w:t>24)    1.3.14.2(22)- Ba/</w:t>
      </w:r>
      <w:r>
        <w:t>4d3rAm | a/</w:t>
      </w:r>
      <w:r>
        <w:t>ka/</w:t>
      </w:r>
      <w:r>
        <w:t>H |</w:t>
      </w:r>
    </w:p>
    <w:p w14:paraId="500F014D" w14:textId="6D44AE74" w:rsidR="00F75D88" w:rsidRDefault="00F63BCF">
      <w:r>
        <w:t>Ba/</w:t>
      </w:r>
      <w:r>
        <w:t>4d3rA ma+</w:t>
      </w:r>
      <w:r>
        <w:t>ka rakar Ba/</w:t>
      </w:r>
      <w:r>
        <w:t>4d3rAm Ba/</w:t>
      </w:r>
      <w:r>
        <w:t>4d3rA ma+</w:t>
      </w:r>
      <w:r>
        <w:t>kaH |</w:t>
      </w:r>
      <w:r>
        <w:t xml:space="preserve"> </w:t>
      </w:r>
    </w:p>
    <w:p w14:paraId="6AB1DA0F" w14:textId="452706ED" w:rsidR="00F75D88" w:rsidRDefault="00F63BCF">
      <w:r>
        <w:t>25)    1.3.14.2(23)- a/</w:t>
      </w:r>
      <w:r>
        <w:t>ka/</w:t>
      </w:r>
      <w:r>
        <w:t>H | dE/</w:t>
      </w:r>
      <w:r>
        <w:t>3vahU+</w:t>
      </w:r>
      <w:r>
        <w:t>tim | (P2S-8.8)</w:t>
      </w:r>
    </w:p>
    <w:p w14:paraId="440771A7" w14:textId="4AF9D9AD" w:rsidR="00F75D88" w:rsidRDefault="00F63BCF">
      <w:r>
        <w:t>a/</w:t>
      </w:r>
      <w:r>
        <w:t>ka/</w:t>
      </w:r>
      <w:r>
        <w:t>r dE/</w:t>
      </w:r>
      <w:r>
        <w:t>3vahU+</w:t>
      </w:r>
      <w:r>
        <w:t>tim dE/</w:t>
      </w:r>
      <w:r>
        <w:t>3vahU+</w:t>
      </w:r>
      <w:r>
        <w:t>ti maka rakar dE/</w:t>
      </w:r>
      <w:r>
        <w:t>3vahU+</w:t>
      </w:r>
      <w:r>
        <w:t xml:space="preserve">tim | </w:t>
      </w:r>
    </w:p>
    <w:p w14:paraId="6C9FE556" w14:textId="7599AE3E" w:rsidR="00F75D88" w:rsidRDefault="00F63BCF">
      <w:r>
        <w:t>26)    1.3.14.2(24)- dE/</w:t>
      </w:r>
      <w:r>
        <w:t>3vahU+</w:t>
      </w:r>
      <w:r>
        <w:t>tim | ~na/</w:t>
      </w:r>
      <w:r>
        <w:t>H |</w:t>
      </w:r>
    </w:p>
    <w:p w14:paraId="4D2E13FF" w14:textId="23FB054C" w:rsidR="00F75D88" w:rsidRDefault="00F63BCF">
      <w:r>
        <w:t>dE/</w:t>
      </w:r>
      <w:r>
        <w:t>3vahU+</w:t>
      </w:r>
      <w:r>
        <w:t>tim ~nO ~nO dE/</w:t>
      </w:r>
      <w:r>
        <w:t>3vahU+</w:t>
      </w:r>
      <w:r>
        <w:t>tim dE/</w:t>
      </w:r>
      <w:r>
        <w:t>3vahU+</w:t>
      </w:r>
      <w:r>
        <w:t xml:space="preserve">tim ~naH | </w:t>
      </w:r>
    </w:p>
    <w:p w14:paraId="7BC1EBEF" w14:textId="540B0546" w:rsidR="00F75D88" w:rsidRDefault="00F63BCF">
      <w:r>
        <w:t>27)    1.3.14.2(24)- dE/</w:t>
      </w:r>
      <w:r>
        <w:t>3vahU+</w:t>
      </w:r>
      <w:r>
        <w:t>tim |</w:t>
      </w:r>
    </w:p>
    <w:p w14:paraId="598528E8" w14:textId="57A4124B" w:rsidR="00F75D88" w:rsidRDefault="00F63BCF">
      <w:r>
        <w:t>dE/</w:t>
      </w:r>
      <w:r>
        <w:t>3v</w:t>
      </w:r>
      <w:r>
        <w:t>ahU+</w:t>
      </w:r>
      <w:r>
        <w:t>ti/</w:t>
      </w:r>
      <w:r>
        <w:t>miti+</w:t>
      </w:r>
      <w:r>
        <w:t xml:space="preserve"> dE/</w:t>
      </w:r>
      <w:r>
        <w:t>3va - hU/</w:t>
      </w:r>
      <w:r>
        <w:t>ti/</w:t>
      </w:r>
      <w:r>
        <w:t xml:space="preserve">m | </w:t>
      </w:r>
    </w:p>
    <w:p w14:paraId="647F3A80" w14:textId="27FBC30A" w:rsidR="00F75D88" w:rsidRDefault="00F63BCF">
      <w:r>
        <w:t>28)    1.3.14.2(25)- ~na/</w:t>
      </w:r>
      <w:r>
        <w:t>H | a/</w:t>
      </w:r>
      <w:r>
        <w:t>d3ya ||</w:t>
      </w:r>
    </w:p>
    <w:p w14:paraId="7FF421C1" w14:textId="66BB0AA0" w:rsidR="00F75D88" w:rsidRDefault="00F63BCF">
      <w:r>
        <w:t>~nO/</w:t>
      </w:r>
      <w:r>
        <w:t xml:space="preserve"> a/</w:t>
      </w:r>
      <w:r>
        <w:t>d3yAd3ya ~nO+</w:t>
      </w:r>
      <w:r>
        <w:t xml:space="preserve"> ~nO a/</w:t>
      </w:r>
      <w:r>
        <w:t xml:space="preserve">d3ya | </w:t>
      </w:r>
    </w:p>
    <w:p w14:paraId="53BFE079" w14:textId="5256F83E" w:rsidR="00F75D88" w:rsidRDefault="00F63BCF">
      <w:r>
        <w:t>29)    1.3.14.2(26)- a/</w:t>
      </w:r>
      <w:r>
        <w:t>d3ya ||</w:t>
      </w:r>
    </w:p>
    <w:p w14:paraId="03136970" w14:textId="035B2679" w:rsidR="00F75D88" w:rsidRDefault="00F63BCF">
      <w:r>
        <w:t>a/</w:t>
      </w:r>
      <w:r>
        <w:t>d3yEtya/</w:t>
      </w:r>
      <w:r>
        <w:t xml:space="preserve">d3ya | </w:t>
      </w:r>
    </w:p>
    <w:p w14:paraId="1AC09B3F" w14:textId="27F86A2D" w:rsidR="00F75D88" w:rsidRDefault="00F63BCF">
      <w:r>
        <w:t>30)    1.3.14.2(27)- akra+</w:t>
      </w:r>
      <w:r>
        <w:t>~nda3t | a/</w:t>
      </w:r>
      <w:r>
        <w:t>g3niH |</w:t>
      </w:r>
    </w:p>
    <w:p w14:paraId="6A108426" w14:textId="0EF05F79" w:rsidR="00F75D88" w:rsidRDefault="00F63BCF">
      <w:r>
        <w:lastRenderedPageBreak/>
        <w:t>akra+</w:t>
      </w:r>
      <w:r>
        <w:t>~nda3 da/</w:t>
      </w:r>
      <w:r>
        <w:t>3g3ni ra/</w:t>
      </w:r>
      <w:r>
        <w:t>g3ni rakra+</w:t>
      </w:r>
      <w:r>
        <w:t>~nda/</w:t>
      </w:r>
      <w:r>
        <w:t>3 da3kra+</w:t>
      </w:r>
      <w:r>
        <w:t>~nda3 d</w:t>
      </w:r>
      <w:r>
        <w:t>a/</w:t>
      </w:r>
      <w:r>
        <w:t xml:space="preserve">3g3niH | </w:t>
      </w:r>
    </w:p>
    <w:p w14:paraId="16AA827E" w14:textId="1C02DE08" w:rsidR="00F75D88" w:rsidRDefault="00F63BCF">
      <w:r>
        <w:t>31)    1.3.14.2(28)- a/</w:t>
      </w:r>
      <w:r>
        <w:t>g3niH | sta/</w:t>
      </w:r>
      <w:r>
        <w:t>nayann+</w:t>
      </w:r>
      <w:r>
        <w:t xml:space="preserve"> |</w:t>
      </w:r>
    </w:p>
    <w:p w14:paraId="265CE9B3" w14:textId="7CC5A334" w:rsidR="00F75D88" w:rsidRDefault="00F63BCF">
      <w:r>
        <w:t>a/</w:t>
      </w:r>
      <w:r>
        <w:t>g3niH sta/</w:t>
      </w:r>
      <w:r>
        <w:t>naya+</w:t>
      </w:r>
      <w:r>
        <w:t>n th2sta/</w:t>
      </w:r>
      <w:r>
        <w:t>naya+</w:t>
      </w:r>
      <w:r>
        <w:t>n ~na/</w:t>
      </w:r>
      <w:r>
        <w:t>g3ni ra/</w:t>
      </w:r>
      <w:r>
        <w:t>g3niH sta/</w:t>
      </w:r>
      <w:r>
        <w:t>nayann+</w:t>
      </w:r>
      <w:r>
        <w:t xml:space="preserve"> | </w:t>
      </w:r>
    </w:p>
    <w:p w14:paraId="557E4E45" w14:textId="0469AE4C" w:rsidR="00F75D88" w:rsidRDefault="00F63BCF">
      <w:r>
        <w:t>32)    1.3.14.2(29)- sta/</w:t>
      </w:r>
      <w:r>
        <w:t>nayann+</w:t>
      </w:r>
      <w:r>
        <w:t xml:space="preserve"> | i/</w:t>
      </w:r>
      <w:r>
        <w:t>va/</w:t>
      </w:r>
      <w:r>
        <w:t xml:space="preserve"> |</w:t>
      </w:r>
    </w:p>
    <w:p w14:paraId="698D8987" w14:textId="78922B5F" w:rsidR="00F75D88" w:rsidRDefault="00F63BCF">
      <w:r>
        <w:t>sta/</w:t>
      </w:r>
      <w:r>
        <w:t>naya+</w:t>
      </w:r>
      <w:r>
        <w:t>n ~nivE va sta/</w:t>
      </w:r>
      <w:r>
        <w:t>naya+</w:t>
      </w:r>
      <w:r>
        <w:t>n th2sta/</w:t>
      </w:r>
      <w:r>
        <w:t>naya+</w:t>
      </w:r>
      <w:r>
        <w:t xml:space="preserve">n ~niva | </w:t>
      </w:r>
    </w:p>
    <w:p w14:paraId="75E1DF6C" w14:textId="587F3DAC" w:rsidR="00F75D88" w:rsidRDefault="00F63BCF">
      <w:r>
        <w:t>33)    1.3.14.2(30)- i/</w:t>
      </w:r>
      <w:r>
        <w:t>va/</w:t>
      </w:r>
      <w:r>
        <w:t xml:space="preserve"> | d3yauH </w:t>
      </w:r>
      <w:r>
        <w:t>|</w:t>
      </w:r>
    </w:p>
    <w:p w14:paraId="75453B33" w14:textId="25C8CC10" w:rsidR="00F75D88" w:rsidRDefault="00F63BCF">
      <w:r>
        <w:t>i/</w:t>
      </w:r>
      <w:r>
        <w:t>va/</w:t>
      </w:r>
      <w:r>
        <w:t xml:space="preserve"> d3yaur d3yauri+</w:t>
      </w:r>
      <w:r>
        <w:t>vE va/</w:t>
      </w:r>
      <w:r>
        <w:t xml:space="preserve"> d3yauH | </w:t>
      </w:r>
    </w:p>
    <w:p w14:paraId="7BFD153A" w14:textId="4E5C9DB6" w:rsidR="00F75D88" w:rsidRDefault="00F63BCF">
      <w:r>
        <w:t>34)    1.3.14.2(31)- d3yauH | kShAma+</w:t>
      </w:r>
      <w:r>
        <w:t xml:space="preserve"> |</w:t>
      </w:r>
    </w:p>
    <w:p w14:paraId="37243C18" w14:textId="7A494AC8" w:rsidR="00F75D88" w:rsidRDefault="00F63BCF">
      <w:r>
        <w:t>d3yauH kShAma/</w:t>
      </w:r>
      <w:r>
        <w:t xml:space="preserve"> kShAma/</w:t>
      </w:r>
      <w:r>
        <w:t xml:space="preserve"> d3yaur d3yauH kShAma+</w:t>
      </w:r>
      <w:r>
        <w:t xml:space="preserve"> | </w:t>
      </w:r>
    </w:p>
    <w:p w14:paraId="04223F76" w14:textId="17B23331" w:rsidR="00F75D88" w:rsidRDefault="00F63BCF">
      <w:r>
        <w:t>35)    1.3.14.2(32)- kShAma+</w:t>
      </w:r>
      <w:r>
        <w:t xml:space="preserve"> | rEri+</w:t>
      </w:r>
      <w:r>
        <w:t>hat |</w:t>
      </w:r>
    </w:p>
    <w:p w14:paraId="30E94412" w14:textId="418DBB51" w:rsidR="00F75D88" w:rsidRDefault="00F63BCF">
      <w:r>
        <w:t>kShAmA/</w:t>
      </w:r>
      <w:r>
        <w:t xml:space="preserve"> rEri+</w:t>
      </w:r>
      <w:r>
        <w:t>ha/</w:t>
      </w:r>
      <w:r>
        <w:t>d3 rEri+</w:t>
      </w:r>
      <w:r>
        <w:t>ha/</w:t>
      </w:r>
      <w:r>
        <w:t>t kShAma/</w:t>
      </w:r>
      <w:r>
        <w:t xml:space="preserve"> kShAmA/</w:t>
      </w:r>
      <w:r>
        <w:t xml:space="preserve"> rEri+</w:t>
      </w:r>
      <w:r>
        <w:t xml:space="preserve">hat | </w:t>
      </w:r>
    </w:p>
    <w:p w14:paraId="7FE534D6" w14:textId="4381414C" w:rsidR="00F75D88" w:rsidRDefault="00F63BCF">
      <w:r>
        <w:t>36)    1.3.14.2(33)- rEri+</w:t>
      </w:r>
      <w:r>
        <w:t>hat | vI/</w:t>
      </w:r>
      <w:r>
        <w:t>rudha+</w:t>
      </w:r>
      <w:r>
        <w:t>4H |</w:t>
      </w:r>
    </w:p>
    <w:p w14:paraId="1728EED4" w14:textId="7C1513F6" w:rsidR="00F75D88" w:rsidRDefault="00F63BCF">
      <w:r>
        <w:t>rEri+</w:t>
      </w:r>
      <w:r>
        <w:t>had3 vI/</w:t>
      </w:r>
      <w:r>
        <w:t>rudhO+</w:t>
      </w:r>
      <w:r>
        <w:t>4 vI/</w:t>
      </w:r>
      <w:r>
        <w:t>rudhO/</w:t>
      </w:r>
      <w:r>
        <w:t>4 rEri+</w:t>
      </w:r>
      <w:r>
        <w:t>ha/</w:t>
      </w:r>
      <w:r>
        <w:t>d3 rEri+</w:t>
      </w:r>
      <w:r>
        <w:t>had3 vI/</w:t>
      </w:r>
      <w:r>
        <w:t>rudha+</w:t>
      </w:r>
      <w:r>
        <w:t xml:space="preserve">4H | </w:t>
      </w:r>
    </w:p>
    <w:p w14:paraId="185F02E0" w14:textId="0D9AD007" w:rsidR="00F75D88" w:rsidRDefault="00F63BCF">
      <w:r>
        <w:t>37)    1.3.14.2(34)- vI/</w:t>
      </w:r>
      <w:r>
        <w:t>rudha+</w:t>
      </w:r>
      <w:r>
        <w:t>4H | sa/</w:t>
      </w:r>
      <w:r>
        <w:t>ma/</w:t>
      </w:r>
      <w:r>
        <w:t>~jjann ||</w:t>
      </w:r>
    </w:p>
    <w:p w14:paraId="0FFE0646" w14:textId="32F37970" w:rsidR="00F75D88" w:rsidRDefault="00F63BCF">
      <w:r>
        <w:t>vI/</w:t>
      </w:r>
      <w:r>
        <w:t>rudha+</w:t>
      </w:r>
      <w:r>
        <w:t>4H sama/</w:t>
      </w:r>
      <w:r>
        <w:t>~jjan th2sa+</w:t>
      </w:r>
      <w:r>
        <w:t>ma/</w:t>
      </w:r>
      <w:r>
        <w:t>~j</w:t>
      </w:r>
      <w:r>
        <w:t>jan. vI/</w:t>
      </w:r>
      <w:r>
        <w:t>rudhO+</w:t>
      </w:r>
      <w:r>
        <w:t>4 vI/</w:t>
      </w:r>
      <w:r>
        <w:t>rudha+</w:t>
      </w:r>
      <w:r>
        <w:t>4H sama/</w:t>
      </w:r>
      <w:r>
        <w:t xml:space="preserve">~jjann | </w:t>
      </w:r>
    </w:p>
    <w:p w14:paraId="1F435611" w14:textId="19279303" w:rsidR="00F75D88" w:rsidRDefault="00F63BCF">
      <w:r>
        <w:t>38)    1.3.14.2(35)- sa/</w:t>
      </w:r>
      <w:r>
        <w:t>ma/</w:t>
      </w:r>
      <w:r>
        <w:t>~jjann ||</w:t>
      </w:r>
    </w:p>
    <w:p w14:paraId="75498B36" w14:textId="5FA7334C" w:rsidR="00F75D88" w:rsidRDefault="00F63BCF">
      <w:r>
        <w:t>sa/</w:t>
      </w:r>
      <w:r>
        <w:t>ma/</w:t>
      </w:r>
      <w:r>
        <w:t>~jjanniti+</w:t>
      </w:r>
      <w:r>
        <w:t xml:space="preserve"> saM - a/</w:t>
      </w:r>
      <w:r>
        <w:t xml:space="preserve">~jjann | </w:t>
      </w:r>
    </w:p>
    <w:p w14:paraId="216E89EF" w14:textId="169CB3AE" w:rsidR="00F75D88" w:rsidRDefault="00F63BCF">
      <w:r>
        <w:t>39)    1.3.14.2(36)- sa/</w:t>
      </w:r>
      <w:r>
        <w:t>d3yaH | ja/</w:t>
      </w:r>
      <w:r>
        <w:t>j~jA/</w:t>
      </w:r>
      <w:r>
        <w:t>naH |</w:t>
      </w:r>
    </w:p>
    <w:p w14:paraId="28AE5E48" w14:textId="559AA165" w:rsidR="00F75D88" w:rsidRDefault="00F63BCF">
      <w:r>
        <w:t>sa/</w:t>
      </w:r>
      <w:r>
        <w:t>d3yO ja+</w:t>
      </w:r>
      <w:r>
        <w:t>j~jA/</w:t>
      </w:r>
      <w:r>
        <w:t>nO ja+</w:t>
      </w:r>
      <w:r>
        <w:t>j~jA/</w:t>
      </w:r>
      <w:r>
        <w:t>naH sa/</w:t>
      </w:r>
      <w:r>
        <w:t>d3yaH sa/</w:t>
      </w:r>
      <w:r>
        <w:t>d3yO ja+</w:t>
      </w:r>
      <w:r>
        <w:t>j~jA/</w:t>
      </w:r>
      <w:r>
        <w:t xml:space="preserve">naH | </w:t>
      </w:r>
    </w:p>
    <w:p w14:paraId="4463BC6F" w14:textId="7882E1DE" w:rsidR="00F75D88" w:rsidRDefault="00F63BCF">
      <w:r>
        <w:t>40)    1.3.14.2(37)- ja/</w:t>
      </w:r>
      <w:r>
        <w:t>j~jA/</w:t>
      </w:r>
      <w:r>
        <w:t>naH | vi |</w:t>
      </w:r>
    </w:p>
    <w:p w14:paraId="4140C4B7" w14:textId="71E702F1" w:rsidR="00F75D88" w:rsidRDefault="00F63BCF">
      <w:r>
        <w:t>ja/</w:t>
      </w:r>
      <w:r>
        <w:t>j~jA/</w:t>
      </w:r>
      <w:r>
        <w:t>nO vi vi ja+</w:t>
      </w:r>
      <w:r>
        <w:t>j~jA/</w:t>
      </w:r>
      <w:r>
        <w:t>nO ja+</w:t>
      </w:r>
      <w:r>
        <w:t>j~jA/</w:t>
      </w:r>
      <w:r>
        <w:t xml:space="preserve">nO vi | </w:t>
      </w:r>
    </w:p>
    <w:p w14:paraId="6CC78AE0" w14:textId="77777777" w:rsidR="00F75D88" w:rsidRDefault="00F63BCF">
      <w:r>
        <w:t>41)    1.3.14.2(38)- vi | hi | (G4S1.3-23)</w:t>
      </w:r>
    </w:p>
    <w:p w14:paraId="3E27B0E1" w14:textId="77777777" w:rsidR="00F75D88" w:rsidRDefault="00F63BCF">
      <w:r>
        <w:t xml:space="preserve">vi hi hi vi vi hi | </w:t>
      </w:r>
    </w:p>
    <w:p w14:paraId="13B98B2C" w14:textId="563030CE" w:rsidR="00F75D88" w:rsidRDefault="00F63BCF">
      <w:r>
        <w:t>42)    1.3.14.2(39)- hi | I/</w:t>
      </w:r>
      <w:r>
        <w:t>m | (G4S1.3-23)</w:t>
      </w:r>
    </w:p>
    <w:p w14:paraId="501CCBE2" w14:textId="66D40C1F" w:rsidR="00F75D88" w:rsidRDefault="00F63BCF">
      <w:r>
        <w:t>hI mI/</w:t>
      </w:r>
      <w:r>
        <w:t>(gm/</w:t>
      </w:r>
      <w:r>
        <w:t xml:space="preserve">) hi hIm | </w:t>
      </w:r>
    </w:p>
    <w:p w14:paraId="7BC68014" w14:textId="697224B1" w:rsidR="00F75D88" w:rsidRDefault="00F63BCF">
      <w:r>
        <w:t>43)    1.3.14.2(40)- I/</w:t>
      </w:r>
      <w:r>
        <w:t>m | i/</w:t>
      </w:r>
      <w:r>
        <w:t>d3dha4H | (G4S1.3-23)</w:t>
      </w:r>
    </w:p>
    <w:p w14:paraId="092C7D73" w14:textId="3BB1A0E6" w:rsidR="00F75D88" w:rsidRDefault="00F63BCF">
      <w:r>
        <w:lastRenderedPageBreak/>
        <w:t>I/</w:t>
      </w:r>
      <w:r>
        <w:t xml:space="preserve"> mi/</w:t>
      </w:r>
      <w:r>
        <w:t>d3dha4 i/</w:t>
      </w:r>
      <w:r>
        <w:t>d3dha4 I+</w:t>
      </w:r>
      <w:r>
        <w:t xml:space="preserve"> mI mi/</w:t>
      </w:r>
      <w:r>
        <w:t xml:space="preserve">d3dha4H | </w:t>
      </w:r>
    </w:p>
    <w:p w14:paraId="0AD553C3" w14:textId="604B3F7F" w:rsidR="00F75D88" w:rsidRDefault="00F63BCF">
      <w:r>
        <w:t>44)    1.3.14.2(41)- i/</w:t>
      </w:r>
      <w:r>
        <w:t>d3dha4H | aK2ya+</w:t>
      </w:r>
      <w:r>
        <w:t>t | (G4S1.3-23)</w:t>
      </w:r>
    </w:p>
    <w:p w14:paraId="34FB0F0C" w14:textId="20DC364F" w:rsidR="00F75D88" w:rsidRDefault="00F63BCF">
      <w:r>
        <w:t>i/</w:t>
      </w:r>
      <w:r>
        <w:t>d3dhO4 aK2ya/</w:t>
      </w:r>
      <w:r>
        <w:t xml:space="preserve"> da3K2ya+</w:t>
      </w:r>
      <w:r>
        <w:t xml:space="preserve"> di/</w:t>
      </w:r>
      <w:r>
        <w:t>3d3dha4 i/</w:t>
      </w:r>
      <w:r>
        <w:t>d3dhO4 aK2ya+</w:t>
      </w:r>
      <w:r>
        <w:t xml:space="preserve">t | </w:t>
      </w:r>
    </w:p>
    <w:p w14:paraId="1E7D0379" w14:textId="46E1429C" w:rsidR="00F75D88" w:rsidRDefault="00F63BCF">
      <w:r>
        <w:t>45)    1.3.14.2(42)- aK2ya+</w:t>
      </w:r>
      <w:r>
        <w:t>t |</w:t>
      </w:r>
      <w:r>
        <w:t xml:space="preserve"> A | (G4S1.3-23)</w:t>
      </w:r>
    </w:p>
    <w:p w14:paraId="3CFAF0B4" w14:textId="3829F1F2" w:rsidR="00F75D88" w:rsidRDefault="00F63BCF">
      <w:r>
        <w:t>aK2ya/</w:t>
      </w:r>
      <w:r>
        <w:t>dA3 &amp;K2ya/</w:t>
      </w:r>
      <w:r>
        <w:t xml:space="preserve"> da3K2ya/</w:t>
      </w:r>
      <w:r>
        <w:t xml:space="preserve">dA3 | </w:t>
      </w:r>
    </w:p>
    <w:p w14:paraId="01F108A1" w14:textId="0851903A" w:rsidR="00F75D88" w:rsidRDefault="00F63BCF">
      <w:r>
        <w:t>46)    1.3.14.2(43)- A | rOda+</w:t>
      </w:r>
      <w:r>
        <w:t>3sI | (G4S1.3-23)</w:t>
      </w:r>
    </w:p>
    <w:p w14:paraId="16E4B6CC" w14:textId="7D008AFD" w:rsidR="00F75D88" w:rsidRDefault="00F63BCF">
      <w:r>
        <w:t>A rOda+</w:t>
      </w:r>
      <w:r>
        <w:t>3sI/</w:t>
      </w:r>
      <w:r>
        <w:t xml:space="preserve"> rOda+</w:t>
      </w:r>
      <w:r>
        <w:t>3sI/</w:t>
      </w:r>
      <w:r>
        <w:t xml:space="preserve"> A rOda+</w:t>
      </w:r>
      <w:r>
        <w:t xml:space="preserve">3sI | </w:t>
      </w:r>
    </w:p>
    <w:p w14:paraId="5F456D54" w14:textId="2C0AD39D" w:rsidR="00F75D88" w:rsidRDefault="00F63BCF">
      <w:r>
        <w:t>47)    1.3.14.2(44)- rOda+</w:t>
      </w:r>
      <w:r>
        <w:t>3sI | BA/</w:t>
      </w:r>
      <w:r>
        <w:t>4nunA%</w:t>
      </w:r>
      <w:r>
        <w:t xml:space="preserve"> | (G4S1.3-23)</w:t>
      </w:r>
    </w:p>
    <w:p w14:paraId="0580095C" w14:textId="5A904934" w:rsidR="00F75D88" w:rsidRDefault="00F63BCF">
      <w:r>
        <w:t>rOda+</w:t>
      </w:r>
      <w:r>
        <w:t>3sI BA/</w:t>
      </w:r>
      <w:r>
        <w:t>4nunA+</w:t>
      </w:r>
      <w:r>
        <w:t xml:space="preserve"> BA/</w:t>
      </w:r>
      <w:r>
        <w:t>4nunA/</w:t>
      </w:r>
      <w:r>
        <w:t xml:space="preserve"> rOda+</w:t>
      </w:r>
      <w:r>
        <w:t>3sI/</w:t>
      </w:r>
      <w:r>
        <w:t xml:space="preserve"> rOda+</w:t>
      </w:r>
      <w:r>
        <w:t>3sI BA/</w:t>
      </w:r>
      <w:r>
        <w:t>4nunA%</w:t>
      </w:r>
      <w:r>
        <w:t xml:space="preserve"> | </w:t>
      </w:r>
    </w:p>
    <w:p w14:paraId="1BF3B9BC" w14:textId="328C9887" w:rsidR="00F75D88" w:rsidRDefault="00F63BCF">
      <w:r>
        <w:t xml:space="preserve">48)   </w:t>
      </w:r>
      <w:r>
        <w:t xml:space="preserve"> 1.3.14.2(44)- rOda+</w:t>
      </w:r>
      <w:r>
        <w:t>3sI | (G4S1.3-23)</w:t>
      </w:r>
    </w:p>
    <w:p w14:paraId="70291452" w14:textId="1401809B" w:rsidR="00F75D88" w:rsidRDefault="00F63BCF">
      <w:r>
        <w:t>rOda+</w:t>
      </w:r>
      <w:r>
        <w:t>3sI/</w:t>
      </w:r>
      <w:r>
        <w:t xml:space="preserve"> iti/</w:t>
      </w:r>
      <w:r>
        <w:t xml:space="preserve"> rOda+</w:t>
      </w:r>
      <w:r>
        <w:t xml:space="preserve">3sI | </w:t>
      </w:r>
    </w:p>
    <w:p w14:paraId="72FD8260" w14:textId="1D539866" w:rsidR="00F75D88" w:rsidRDefault="00F63BCF">
      <w:r>
        <w:t>49)    1.3.14.2(45)- BA/</w:t>
      </w:r>
      <w:r>
        <w:t>4nunA%</w:t>
      </w:r>
      <w:r>
        <w:t xml:space="preserve"> | BA/</w:t>
      </w:r>
      <w:r>
        <w:t>4ti/</w:t>
      </w:r>
      <w:r>
        <w:t xml:space="preserve"> |</w:t>
      </w:r>
    </w:p>
    <w:p w14:paraId="027F8EFF" w14:textId="20A94AA4" w:rsidR="00F75D88" w:rsidRDefault="00F63BCF">
      <w:r>
        <w:t>BA/</w:t>
      </w:r>
      <w:r>
        <w:t>4nunA+</w:t>
      </w:r>
      <w:r>
        <w:t xml:space="preserve"> BA4ti BA4ti BA/</w:t>
      </w:r>
      <w:r>
        <w:t>4nunA+</w:t>
      </w:r>
      <w:r>
        <w:t xml:space="preserve"> BA/</w:t>
      </w:r>
      <w:r>
        <w:t>4nunA+</w:t>
      </w:r>
      <w:r>
        <w:t xml:space="preserve"> BA4ti | </w:t>
      </w:r>
    </w:p>
    <w:p w14:paraId="729D7253" w14:textId="5D763D31" w:rsidR="00F75D88" w:rsidRDefault="00F63BCF">
      <w:r>
        <w:t>50)    1.3.14.2(46)- BA/</w:t>
      </w:r>
      <w:r>
        <w:t>4ti/</w:t>
      </w:r>
      <w:r>
        <w:t xml:space="preserve"> | a/</w:t>
      </w:r>
      <w:r>
        <w:t>~ntaH ||</w:t>
      </w:r>
    </w:p>
    <w:p w14:paraId="1D37C202" w14:textId="595CF0FA" w:rsidR="00F75D88" w:rsidRDefault="00F63BCF">
      <w:r>
        <w:t>BA/</w:t>
      </w:r>
      <w:r>
        <w:t>4tya/</w:t>
      </w:r>
      <w:r>
        <w:t>~nta ra/</w:t>
      </w:r>
      <w:r>
        <w:t>~ntar BA+</w:t>
      </w:r>
      <w:r>
        <w:t>4ti BA4tya/</w:t>
      </w:r>
      <w:r>
        <w:t xml:space="preserve">~ntaH | </w:t>
      </w:r>
    </w:p>
    <w:p w14:paraId="7F1A87D6" w14:textId="630A76B0" w:rsidR="00F75D88" w:rsidRDefault="00F63BCF">
      <w:r>
        <w:t>51)    1.3.14.2(47)- a/</w:t>
      </w:r>
      <w:r>
        <w:t>~ntaH ||</w:t>
      </w:r>
    </w:p>
    <w:p w14:paraId="37DA1707" w14:textId="0CAA8554" w:rsidR="00F75D88" w:rsidRDefault="00F63BCF">
      <w:r>
        <w:t>a/</w:t>
      </w:r>
      <w:r>
        <w:t>~ntaritya/</w:t>
      </w:r>
      <w:r>
        <w:t xml:space="preserve">~ntaH | </w:t>
      </w:r>
    </w:p>
    <w:p w14:paraId="44B22BCD" w14:textId="4DE28922" w:rsidR="00F75D88" w:rsidRDefault="00F63BCF">
      <w:r>
        <w:t>52)    1.3.14.2(48)- tvE | vasU+</w:t>
      </w:r>
      <w:r>
        <w:t>ni |</w:t>
      </w:r>
    </w:p>
    <w:p w14:paraId="02474386" w14:textId="64A1C9A8" w:rsidR="00F75D88" w:rsidRDefault="00F63BCF">
      <w:r>
        <w:t>tvE vasU+</w:t>
      </w:r>
      <w:r>
        <w:t>ni/</w:t>
      </w:r>
      <w:r>
        <w:t xml:space="preserve"> vasU+</w:t>
      </w:r>
      <w:r>
        <w:t>ni/</w:t>
      </w:r>
      <w:r>
        <w:t xml:space="preserve"> tvE tvE vasU+</w:t>
      </w:r>
      <w:r>
        <w:t xml:space="preserve">ni | </w:t>
      </w:r>
    </w:p>
    <w:p w14:paraId="02F61C50" w14:textId="77777777" w:rsidR="00F75D88" w:rsidRDefault="00F63BCF">
      <w:r>
        <w:t>53)    1.3.14.2(48)- tvE |</w:t>
      </w:r>
    </w:p>
    <w:p w14:paraId="36A8D81F" w14:textId="3852EDE7" w:rsidR="00F75D88" w:rsidRDefault="00F63BCF">
      <w:r>
        <w:t>tvE iti/</w:t>
      </w:r>
      <w:r>
        <w:t xml:space="preserve"> tvE | </w:t>
      </w:r>
    </w:p>
    <w:p w14:paraId="0677EA70" w14:textId="0CFA05E3" w:rsidR="00F75D88" w:rsidRDefault="00F63BCF">
      <w:r>
        <w:t>54)    1.3.14.2(49)- vasU+</w:t>
      </w:r>
      <w:r>
        <w:t>ni | pu/</w:t>
      </w:r>
      <w:r>
        <w:t>rva/</w:t>
      </w:r>
      <w:r>
        <w:t>NI/</w:t>
      </w:r>
      <w:r>
        <w:t>ka/</w:t>
      </w:r>
      <w:r>
        <w:t xml:space="preserve"> |</w:t>
      </w:r>
    </w:p>
    <w:p w14:paraId="416979F8" w14:textId="0AC4619B" w:rsidR="00F75D88" w:rsidRDefault="00F63BCF">
      <w:r>
        <w:t>vasU+</w:t>
      </w:r>
      <w:r>
        <w:t>ni purvaNIka purvaNIka/</w:t>
      </w:r>
      <w:r>
        <w:t xml:space="preserve"> vasU+</w:t>
      </w:r>
      <w:r>
        <w:t>ni/</w:t>
      </w:r>
      <w:r>
        <w:t xml:space="preserve"> vasU+</w:t>
      </w:r>
      <w:r>
        <w:t xml:space="preserve">ni purvaNIka | </w:t>
      </w:r>
    </w:p>
    <w:p w14:paraId="0678EA2D" w14:textId="23CD06FD" w:rsidR="00F75D88" w:rsidRDefault="00F63BCF">
      <w:r>
        <w:t>55)    1.3.14.2(50)- pu/</w:t>
      </w:r>
      <w:r>
        <w:t>rva/</w:t>
      </w:r>
      <w:r>
        <w:t>NI/</w:t>
      </w:r>
      <w:r>
        <w:t>ka/</w:t>
      </w:r>
      <w:r>
        <w:t xml:space="preserve"> | hO/</w:t>
      </w:r>
      <w:r>
        <w:t>ta/</w:t>
      </w:r>
      <w:r>
        <w:t>H |</w:t>
      </w:r>
    </w:p>
    <w:p w14:paraId="67BC73F9" w14:textId="55009F75" w:rsidR="00F75D88" w:rsidRDefault="00F63BCF">
      <w:r>
        <w:t>pu/</w:t>
      </w:r>
      <w:r>
        <w:t>rva/</w:t>
      </w:r>
      <w:r>
        <w:t>NI/</w:t>
      </w:r>
      <w:r>
        <w:t>ka/</w:t>
      </w:r>
      <w:r>
        <w:t xml:space="preserve"> hO/</w:t>
      </w:r>
      <w:r>
        <w:t>ta/</w:t>
      </w:r>
      <w:r>
        <w:t>r/</w:t>
      </w:r>
      <w:r>
        <w:t>. hO/</w:t>
      </w:r>
      <w:r>
        <w:t>ta/</w:t>
      </w:r>
      <w:r>
        <w:t>H pu/</w:t>
      </w:r>
      <w:r>
        <w:t>rva/</w:t>
      </w:r>
      <w:r>
        <w:t>NI/</w:t>
      </w:r>
      <w:r>
        <w:t>ka/</w:t>
      </w:r>
      <w:r>
        <w:t xml:space="preserve"> pu/</w:t>
      </w:r>
      <w:r>
        <w:t>rva/</w:t>
      </w:r>
      <w:r>
        <w:t>NI/</w:t>
      </w:r>
      <w:r>
        <w:t>ka/</w:t>
      </w:r>
      <w:r>
        <w:t xml:space="preserve"> hO/</w:t>
      </w:r>
      <w:r>
        <w:t>ta/</w:t>
      </w:r>
      <w:r>
        <w:t xml:space="preserve">H | </w:t>
      </w:r>
    </w:p>
    <w:p w14:paraId="43B9F711" w14:textId="1B8CB5A0" w:rsidR="00F75D88" w:rsidRDefault="00F63BCF">
      <w:r>
        <w:t>56)    1.3.14.2(50)- pu/</w:t>
      </w:r>
      <w:r>
        <w:t>rva/</w:t>
      </w:r>
      <w:r>
        <w:t>NI/</w:t>
      </w:r>
      <w:r>
        <w:t>ka/</w:t>
      </w:r>
      <w:r>
        <w:t xml:space="preserve"> |</w:t>
      </w:r>
    </w:p>
    <w:p w14:paraId="50481853" w14:textId="198CA5B4" w:rsidR="00F75D88" w:rsidRDefault="00F63BCF">
      <w:r>
        <w:lastRenderedPageBreak/>
        <w:t>pu/</w:t>
      </w:r>
      <w:r>
        <w:t>rva/</w:t>
      </w:r>
      <w:r>
        <w:t>NI/</w:t>
      </w:r>
      <w:r>
        <w:t>kEti+</w:t>
      </w:r>
      <w:r>
        <w:t xml:space="preserve"> puru - a/</w:t>
      </w:r>
      <w:r>
        <w:t>nI/</w:t>
      </w:r>
      <w:r>
        <w:t>ka/</w:t>
      </w:r>
      <w:r>
        <w:t xml:space="preserve"> </w:t>
      </w:r>
      <w:r>
        <w:t xml:space="preserve">| </w:t>
      </w:r>
    </w:p>
    <w:p w14:paraId="78D9F720" w14:textId="4A3BBA75" w:rsidR="00F75D88" w:rsidRDefault="00F63BCF">
      <w:r>
        <w:t>1)    1.3.14.3(1)- hO/</w:t>
      </w:r>
      <w:r>
        <w:t>ta/</w:t>
      </w:r>
      <w:r>
        <w:t>H | dO/</w:t>
      </w:r>
      <w:r>
        <w:t>3ShA |</w:t>
      </w:r>
    </w:p>
    <w:p w14:paraId="5CEA71B2" w14:textId="60D90BB8" w:rsidR="00F75D88" w:rsidRDefault="00F63BCF">
      <w:r>
        <w:t>hO/</w:t>
      </w:r>
      <w:r>
        <w:t>ta/</w:t>
      </w:r>
      <w:r>
        <w:t>r dO/</w:t>
      </w:r>
      <w:r>
        <w:t>3ShA dO/</w:t>
      </w:r>
      <w:r>
        <w:t>3ShA hO+</w:t>
      </w:r>
      <w:r>
        <w:t>tar. hOtar dO/</w:t>
      </w:r>
      <w:r>
        <w:t xml:space="preserve">3ShA | </w:t>
      </w:r>
    </w:p>
    <w:p w14:paraId="2918A93C" w14:textId="410F9CC5" w:rsidR="00F75D88" w:rsidRDefault="00F63BCF">
      <w:r>
        <w:t>2)    1.3.14.3(2)- dO/</w:t>
      </w:r>
      <w:r>
        <w:t>3ShA | vastO%</w:t>
      </w:r>
      <w:r>
        <w:t>H |</w:t>
      </w:r>
    </w:p>
    <w:p w14:paraId="32212808" w14:textId="7F3EF706" w:rsidR="00F75D88" w:rsidRDefault="00F63BCF">
      <w:r>
        <w:t>dO/</w:t>
      </w:r>
      <w:r>
        <w:t>3ShA vastO/</w:t>
      </w:r>
      <w:r>
        <w:t>r vastO%</w:t>
      </w:r>
      <w:r>
        <w:t>r dO/</w:t>
      </w:r>
      <w:r>
        <w:t>3ShA dO/</w:t>
      </w:r>
      <w:r>
        <w:t>3ShA vastO%</w:t>
      </w:r>
      <w:r>
        <w:t xml:space="preserve">H | </w:t>
      </w:r>
    </w:p>
    <w:p w14:paraId="3D098E74" w14:textId="2D4ABC06" w:rsidR="00F75D88" w:rsidRDefault="00F63BCF">
      <w:r>
        <w:t>3)    1.3.14.3(3)- vastO%</w:t>
      </w:r>
      <w:r>
        <w:t>H | A |</w:t>
      </w:r>
    </w:p>
    <w:p w14:paraId="32AABFEC" w14:textId="0F44DE60" w:rsidR="00F75D88" w:rsidRDefault="00F63BCF">
      <w:r>
        <w:t>vastO/</w:t>
      </w:r>
      <w:r>
        <w:t>rA vastO/</w:t>
      </w:r>
      <w:r>
        <w:t>r vastO/</w:t>
      </w:r>
      <w:r>
        <w:t xml:space="preserve">rA | </w:t>
      </w:r>
    </w:p>
    <w:p w14:paraId="5B919B06" w14:textId="25CE2D87" w:rsidR="00F75D88" w:rsidRDefault="00F63BCF">
      <w:r>
        <w:t>4)    1.3.14.</w:t>
      </w:r>
      <w:r>
        <w:t>3(4)- A | I/</w:t>
      </w:r>
      <w:r>
        <w:t>ri/</w:t>
      </w:r>
      <w:r>
        <w:t>rE/</w:t>
      </w:r>
      <w:r>
        <w:t xml:space="preserve"> |</w:t>
      </w:r>
    </w:p>
    <w:p w14:paraId="7BF50A4B" w14:textId="561C76BC" w:rsidR="00F75D88" w:rsidRDefault="00F63BCF">
      <w:r>
        <w:t>Eri+</w:t>
      </w:r>
      <w:r>
        <w:t>ra Irira/</w:t>
      </w:r>
      <w:r>
        <w:t xml:space="preserve"> Eri+</w:t>
      </w:r>
      <w:r>
        <w:t xml:space="preserve">rE | </w:t>
      </w:r>
    </w:p>
    <w:p w14:paraId="0298ECA4" w14:textId="3CFFDA19" w:rsidR="00F75D88" w:rsidRDefault="00F63BCF">
      <w:r>
        <w:t>5)    1.3.14.3(5)- I/</w:t>
      </w:r>
      <w:r>
        <w:t>ri/</w:t>
      </w:r>
      <w:r>
        <w:t>rE/</w:t>
      </w:r>
      <w:r>
        <w:t xml:space="preserve"> | ya/</w:t>
      </w:r>
      <w:r>
        <w:t>j~jiyA+</w:t>
      </w:r>
      <w:r>
        <w:t>saH ||</w:t>
      </w:r>
    </w:p>
    <w:p w14:paraId="3FBAF9C3" w14:textId="7C2E9321" w:rsidR="00F75D88" w:rsidRDefault="00F63BCF">
      <w:r>
        <w:t>I/</w:t>
      </w:r>
      <w:r>
        <w:t>ri/</w:t>
      </w:r>
      <w:r>
        <w:t>rE/</w:t>
      </w:r>
      <w:r>
        <w:t xml:space="preserve"> ya/</w:t>
      </w:r>
      <w:r>
        <w:t>j~jiyA+</w:t>
      </w:r>
      <w:r>
        <w:t>sO ya/</w:t>
      </w:r>
      <w:r>
        <w:t>j~jiyA+</w:t>
      </w:r>
      <w:r>
        <w:t>sa Irira IrirE ya/</w:t>
      </w:r>
      <w:r>
        <w:t>j~jiyA+</w:t>
      </w:r>
      <w:r>
        <w:t xml:space="preserve">saH | </w:t>
      </w:r>
    </w:p>
    <w:p w14:paraId="030C91CD" w14:textId="2C6F2999" w:rsidR="00F75D88" w:rsidRDefault="00F63BCF">
      <w:r>
        <w:t>6)    1.3.14.3(6)- ya/</w:t>
      </w:r>
      <w:r>
        <w:t>j~jiyA+</w:t>
      </w:r>
      <w:r>
        <w:t>saH ||</w:t>
      </w:r>
    </w:p>
    <w:p w14:paraId="1442156E" w14:textId="08F8CB20" w:rsidR="00F75D88" w:rsidRDefault="00F63BCF">
      <w:r>
        <w:t>ya/</w:t>
      </w:r>
      <w:r>
        <w:t>j~jiyA+</w:t>
      </w:r>
      <w:r>
        <w:t>sa/</w:t>
      </w:r>
      <w:r>
        <w:t xml:space="preserve"> iti+</w:t>
      </w:r>
      <w:r>
        <w:t xml:space="preserve"> ya/</w:t>
      </w:r>
      <w:r>
        <w:t>j~jiyA+</w:t>
      </w:r>
      <w:r>
        <w:t xml:space="preserve">saH | </w:t>
      </w:r>
    </w:p>
    <w:p w14:paraId="463CDA08" w14:textId="39A4244A" w:rsidR="00F75D88" w:rsidRDefault="00F63BCF">
      <w:r>
        <w:t>7)    1.3.14.3(7)- kShAma+</w:t>
      </w:r>
      <w:r>
        <w:t xml:space="preserve"> |</w:t>
      </w:r>
      <w:r>
        <w:t xml:space="preserve"> i/</w:t>
      </w:r>
      <w:r>
        <w:t>va/</w:t>
      </w:r>
      <w:r>
        <w:t xml:space="preserve"> |</w:t>
      </w:r>
    </w:p>
    <w:p w14:paraId="278530CF" w14:textId="0C7FB91D" w:rsidR="00F75D88" w:rsidRDefault="00F63BCF">
      <w:r>
        <w:t>kShAmE+</w:t>
      </w:r>
      <w:r>
        <w:t xml:space="preserve"> vE va/</w:t>
      </w:r>
      <w:r>
        <w:t xml:space="preserve"> kShAma/</w:t>
      </w:r>
      <w:r>
        <w:t xml:space="preserve"> kShAmE+</w:t>
      </w:r>
      <w:r>
        <w:t xml:space="preserve"> va | </w:t>
      </w:r>
    </w:p>
    <w:p w14:paraId="3BAE4F1D" w14:textId="75A2000D" w:rsidR="00F75D88" w:rsidRDefault="00F63BCF">
      <w:r>
        <w:t>8)    1.3.14.3(8)- i/</w:t>
      </w:r>
      <w:r>
        <w:t>va/</w:t>
      </w:r>
      <w:r>
        <w:t xml:space="preserve"> | viSvA%</w:t>
      </w:r>
      <w:r>
        <w:t xml:space="preserve"> |</w:t>
      </w:r>
    </w:p>
    <w:p w14:paraId="291DE42D" w14:textId="1DADE092" w:rsidR="00F75D88" w:rsidRDefault="00F63BCF">
      <w:r>
        <w:t>i/</w:t>
      </w:r>
      <w:r>
        <w:t>va/</w:t>
      </w:r>
      <w:r>
        <w:t xml:space="preserve"> viSvA/</w:t>
      </w:r>
      <w:r>
        <w:t xml:space="preserve"> viSvE+</w:t>
      </w:r>
      <w:r>
        <w:t>vE va/</w:t>
      </w:r>
      <w:r>
        <w:t xml:space="preserve"> viSvA%</w:t>
      </w:r>
      <w:r>
        <w:t xml:space="preserve"> | </w:t>
      </w:r>
    </w:p>
    <w:p w14:paraId="7AC7679D" w14:textId="63E964FF" w:rsidR="00F75D88" w:rsidRDefault="00F63BCF">
      <w:r>
        <w:t>9)    1.3.14.3(9)- viSvA%</w:t>
      </w:r>
      <w:r>
        <w:t xml:space="preserve"> | Bu4va+</w:t>
      </w:r>
      <w:r>
        <w:t>nAni |</w:t>
      </w:r>
    </w:p>
    <w:p w14:paraId="4EDEE6FF" w14:textId="7A804B1B" w:rsidR="00F75D88" w:rsidRDefault="00F63BCF">
      <w:r>
        <w:t>viSvA/</w:t>
      </w:r>
      <w:r>
        <w:t xml:space="preserve"> Bu4va+</w:t>
      </w:r>
      <w:r>
        <w:t>nAni/</w:t>
      </w:r>
      <w:r>
        <w:t xml:space="preserve"> Bu4va+</w:t>
      </w:r>
      <w:r>
        <w:t>nAni/</w:t>
      </w:r>
      <w:r>
        <w:t xml:space="preserve"> viSvA/</w:t>
      </w:r>
      <w:r>
        <w:t xml:space="preserve"> viSvA/</w:t>
      </w:r>
      <w:r>
        <w:t xml:space="preserve"> Bu4va+</w:t>
      </w:r>
      <w:r>
        <w:t xml:space="preserve">nAni | </w:t>
      </w:r>
    </w:p>
    <w:p w14:paraId="5850B34E" w14:textId="641750DC" w:rsidR="00F75D88" w:rsidRDefault="00F63BCF">
      <w:r>
        <w:t>10)    1.3.14.3(10)- Bu4va+</w:t>
      </w:r>
      <w:r>
        <w:t>nAni | yasminn+</w:t>
      </w:r>
      <w:r>
        <w:t xml:space="preserve"> |</w:t>
      </w:r>
    </w:p>
    <w:p w14:paraId="2AFB9C0B" w14:textId="778867DB" w:rsidR="00F75D88" w:rsidRDefault="00F63BCF">
      <w:r>
        <w:t>Bu4va+</w:t>
      </w:r>
      <w:r>
        <w:t>nAni/</w:t>
      </w:r>
      <w:r>
        <w:t xml:space="preserve"> yasmi/</w:t>
      </w:r>
      <w:r>
        <w:t>n/</w:t>
      </w:r>
      <w:r>
        <w:t>. yasmi/</w:t>
      </w:r>
      <w:r>
        <w:t>n Bu4va+</w:t>
      </w:r>
      <w:r>
        <w:t>nAni/</w:t>
      </w:r>
      <w:r>
        <w:t xml:space="preserve"> Bu4va+</w:t>
      </w:r>
      <w:r>
        <w:t>nAni/</w:t>
      </w:r>
      <w:r>
        <w:t xml:space="preserve"> yasminn+</w:t>
      </w:r>
      <w:r>
        <w:t xml:space="preserve"> | </w:t>
      </w:r>
    </w:p>
    <w:p w14:paraId="119E0A45" w14:textId="2C697413" w:rsidR="00F75D88" w:rsidRDefault="00F63BCF">
      <w:r>
        <w:t>11)    1.3.14.3(11)- yasminn+</w:t>
      </w:r>
      <w:r>
        <w:t xml:space="preserve"> | sam |</w:t>
      </w:r>
    </w:p>
    <w:p w14:paraId="76FCBC59" w14:textId="1035D6A5" w:rsidR="00F75D88" w:rsidRDefault="00F63BCF">
      <w:r>
        <w:t>yasmi/</w:t>
      </w:r>
      <w:r>
        <w:t>n th2sa(gm) saM ~Myasmi/</w:t>
      </w:r>
      <w:r>
        <w:t>n/</w:t>
      </w:r>
      <w:r>
        <w:t>. yasmi/</w:t>
      </w:r>
      <w:r>
        <w:t>n th2sam</w:t>
      </w:r>
      <w:r>
        <w:t xml:space="preserve"> | </w:t>
      </w:r>
    </w:p>
    <w:p w14:paraId="58D2A6E1" w14:textId="07C7BF13" w:rsidR="00F75D88" w:rsidRDefault="00F63BCF">
      <w:r>
        <w:t>12)    1.3.14.3(12)- sam | sauBa+</w:t>
      </w:r>
      <w:r>
        <w:t>4gA3ni |</w:t>
      </w:r>
    </w:p>
    <w:p w14:paraId="2458EC04" w14:textId="39FF712B" w:rsidR="00F75D88" w:rsidRDefault="00F63BCF">
      <w:r>
        <w:t>sa(gm) sauBa+</w:t>
      </w:r>
      <w:r>
        <w:t>4gA3ni/</w:t>
      </w:r>
      <w:r>
        <w:t xml:space="preserve"> sauBa+</w:t>
      </w:r>
      <w:r>
        <w:t>4gA3ni/</w:t>
      </w:r>
      <w:r>
        <w:t xml:space="preserve"> sa(gm) sa(gm) sauBa+</w:t>
      </w:r>
      <w:r>
        <w:t xml:space="preserve">4gA3ni | </w:t>
      </w:r>
    </w:p>
    <w:p w14:paraId="02632CF9" w14:textId="39B32168" w:rsidR="00F75D88" w:rsidRDefault="00F63BCF">
      <w:r>
        <w:t>13)    1.3.14.3(13)- sauBa+</w:t>
      </w:r>
      <w:r>
        <w:t>4gA3ni | da/</w:t>
      </w:r>
      <w:r>
        <w:t>3dhi/</w:t>
      </w:r>
      <w:r>
        <w:t>4rE |</w:t>
      </w:r>
    </w:p>
    <w:p w14:paraId="31C105EE" w14:textId="0EA23011" w:rsidR="00F75D88" w:rsidRDefault="00F63BCF">
      <w:r>
        <w:lastRenderedPageBreak/>
        <w:t>sauBa+</w:t>
      </w:r>
      <w:r>
        <w:t>4gA3ni da3dhi/</w:t>
      </w:r>
      <w:r>
        <w:t>4rE da+</w:t>
      </w:r>
      <w:r>
        <w:t>3dhi/</w:t>
      </w:r>
      <w:r>
        <w:t>4rE sauBa+</w:t>
      </w:r>
      <w:r>
        <w:t>4gA3ni/</w:t>
      </w:r>
      <w:r>
        <w:t xml:space="preserve"> sauBa+</w:t>
      </w:r>
      <w:r>
        <w:t>4gA3ni da3dhi/</w:t>
      </w:r>
      <w:r>
        <w:t xml:space="preserve">4rE | </w:t>
      </w:r>
    </w:p>
    <w:p w14:paraId="550D3B27" w14:textId="4E3B3FA7" w:rsidR="00F75D88" w:rsidRDefault="00F63BCF">
      <w:r>
        <w:t>14)    1.3.14.3(14</w:t>
      </w:r>
      <w:r>
        <w:t>)- da/</w:t>
      </w:r>
      <w:r>
        <w:t>3dhi/</w:t>
      </w:r>
      <w:r>
        <w:t>4rE | pA/</w:t>
      </w:r>
      <w:r>
        <w:t>va/</w:t>
      </w:r>
      <w:r>
        <w:t>kE ||</w:t>
      </w:r>
    </w:p>
    <w:p w14:paraId="77A320C7" w14:textId="5871B9C9" w:rsidR="00F75D88" w:rsidRDefault="00F63BCF">
      <w:r>
        <w:t>da/</w:t>
      </w:r>
      <w:r>
        <w:t>3dhi/</w:t>
      </w:r>
      <w:r>
        <w:t>4rE pA+</w:t>
      </w:r>
      <w:r>
        <w:t>va/</w:t>
      </w:r>
      <w:r>
        <w:t>kE pA+</w:t>
      </w:r>
      <w:r>
        <w:t>va/</w:t>
      </w:r>
      <w:r>
        <w:t>kE da+</w:t>
      </w:r>
      <w:r>
        <w:t>3dhi/</w:t>
      </w:r>
      <w:r>
        <w:t>4rE da+</w:t>
      </w:r>
      <w:r>
        <w:t>3dhi/</w:t>
      </w:r>
      <w:r>
        <w:t>4rE pA+</w:t>
      </w:r>
      <w:r>
        <w:t>va/</w:t>
      </w:r>
      <w:r>
        <w:t xml:space="preserve">kE | </w:t>
      </w:r>
    </w:p>
    <w:p w14:paraId="482D7BC9" w14:textId="3A981E4B" w:rsidR="00F75D88" w:rsidRDefault="00F63BCF">
      <w:r>
        <w:t>15)    1.3.14.3(15)- pA/</w:t>
      </w:r>
      <w:r>
        <w:t>va/</w:t>
      </w:r>
      <w:r>
        <w:t>kE ||</w:t>
      </w:r>
    </w:p>
    <w:p w14:paraId="13F2B3DA" w14:textId="49117BBD" w:rsidR="00F75D88" w:rsidRDefault="00F63BCF">
      <w:r>
        <w:t>pA/</w:t>
      </w:r>
      <w:r>
        <w:t>va/</w:t>
      </w:r>
      <w:r>
        <w:t>ka iti+</w:t>
      </w:r>
      <w:r>
        <w:t xml:space="preserve"> pAva/</w:t>
      </w:r>
      <w:r>
        <w:t xml:space="preserve">kE | </w:t>
      </w:r>
    </w:p>
    <w:p w14:paraId="60EA5FE6" w14:textId="6EC3469E" w:rsidR="00F75D88" w:rsidRDefault="00F63BCF">
      <w:r>
        <w:t>16)    1.3.14.3(16)- tuB4ya%</w:t>
      </w:r>
      <w:r>
        <w:t>m | tAH |</w:t>
      </w:r>
    </w:p>
    <w:p w14:paraId="1A6DF31E" w14:textId="447C2174" w:rsidR="00F75D88" w:rsidRDefault="00F63BCF">
      <w:r>
        <w:t>tuB4ya/</w:t>
      </w:r>
      <w:r>
        <w:t>m tAstA stuB4ya/</w:t>
      </w:r>
      <w:r>
        <w:t>m tuB4ya/</w:t>
      </w:r>
      <w:r>
        <w:t xml:space="preserve">m tAH | </w:t>
      </w:r>
    </w:p>
    <w:p w14:paraId="07148358" w14:textId="7B7BF3D8" w:rsidR="00F75D88" w:rsidRDefault="00F63BCF">
      <w:r>
        <w:t>17)    1.3.14.3(17)- tAH</w:t>
      </w:r>
      <w:r>
        <w:t xml:space="preserve"> | a/</w:t>
      </w:r>
      <w:r>
        <w:t>~ggi/</w:t>
      </w:r>
      <w:r>
        <w:t>3ra/</w:t>
      </w:r>
      <w:r>
        <w:t>sta/</w:t>
      </w:r>
      <w:r>
        <w:t>ma/</w:t>
      </w:r>
      <w:r>
        <w:t xml:space="preserve"> |</w:t>
      </w:r>
    </w:p>
    <w:p w14:paraId="38FF7859" w14:textId="3804D3B8" w:rsidR="00F75D88" w:rsidRDefault="00F63BCF">
      <w:r>
        <w:t>tA a+</w:t>
      </w:r>
      <w:r>
        <w:t>~ggi3rasta mA~ggi3rastama/</w:t>
      </w:r>
      <w:r>
        <w:t xml:space="preserve"> tA stA a+</w:t>
      </w:r>
      <w:r>
        <w:t xml:space="preserve">~ggi3rastama | </w:t>
      </w:r>
    </w:p>
    <w:p w14:paraId="3BB8BCB5" w14:textId="445E5DB1" w:rsidR="00F75D88" w:rsidRDefault="00F63BCF">
      <w:r>
        <w:t>18)    1.3.14.3(18)- a/</w:t>
      </w:r>
      <w:r>
        <w:t>~ggi/</w:t>
      </w:r>
      <w:r>
        <w:t>3ra/</w:t>
      </w:r>
      <w:r>
        <w:t>sta/</w:t>
      </w:r>
      <w:r>
        <w:t>ma/</w:t>
      </w:r>
      <w:r>
        <w:t xml:space="preserve"> | viSvA%</w:t>
      </w:r>
      <w:r>
        <w:t>H |</w:t>
      </w:r>
    </w:p>
    <w:p w14:paraId="392C4572" w14:textId="0B044B67" w:rsidR="00F75D88" w:rsidRDefault="00F63BCF">
      <w:r>
        <w:t>a/</w:t>
      </w:r>
      <w:r>
        <w:t>~ggi/</w:t>
      </w:r>
      <w:r>
        <w:t>3ra/</w:t>
      </w:r>
      <w:r>
        <w:t>sta/</w:t>
      </w:r>
      <w:r>
        <w:t>ma/</w:t>
      </w:r>
      <w:r>
        <w:t xml:space="preserve"> viSvA/</w:t>
      </w:r>
      <w:r>
        <w:t xml:space="preserve"> viSvA+</w:t>
      </w:r>
      <w:r>
        <w:t xml:space="preserve"> a~ggi3rasta mA~ggi3rastama/</w:t>
      </w:r>
      <w:r>
        <w:t xml:space="preserve"> viSvA%</w:t>
      </w:r>
      <w:r>
        <w:t xml:space="preserve">H | </w:t>
      </w:r>
    </w:p>
    <w:p w14:paraId="7270EA26" w14:textId="403B931A" w:rsidR="00F75D88" w:rsidRDefault="00F63BCF">
      <w:r>
        <w:t>19)    1.3.14.3(18)- a/</w:t>
      </w:r>
      <w:r>
        <w:t>~ggi/</w:t>
      </w:r>
      <w:r>
        <w:t>3ra/</w:t>
      </w:r>
      <w:r>
        <w:t>sta/</w:t>
      </w:r>
      <w:r>
        <w:t>ma/</w:t>
      </w:r>
      <w:r>
        <w:t xml:space="preserve"> |</w:t>
      </w:r>
    </w:p>
    <w:p w14:paraId="70D3956F" w14:textId="4611AE4B" w:rsidR="00F75D88" w:rsidRDefault="00F63BCF">
      <w:r>
        <w:t>a/</w:t>
      </w:r>
      <w:r>
        <w:t>~ggi/</w:t>
      </w:r>
      <w:r>
        <w:t>3r</w:t>
      </w:r>
      <w:r>
        <w:t>a/</w:t>
      </w:r>
      <w:r>
        <w:t>sta/</w:t>
      </w:r>
      <w:r>
        <w:t>mEtya+</w:t>
      </w:r>
      <w:r>
        <w:t>~ggi3raH - ta/</w:t>
      </w:r>
      <w:r>
        <w:t>ma/</w:t>
      </w:r>
      <w:r>
        <w:t xml:space="preserve"> | </w:t>
      </w:r>
    </w:p>
    <w:p w14:paraId="0018B73E" w14:textId="682020A3" w:rsidR="00F75D88" w:rsidRDefault="00F63BCF">
      <w:r>
        <w:t>20)    1.3.14.3(19)- viSvA%</w:t>
      </w:r>
      <w:r>
        <w:t>H | su/</w:t>
      </w:r>
      <w:r>
        <w:t>kShi/</w:t>
      </w:r>
      <w:r>
        <w:t>taya+</w:t>
      </w:r>
      <w:r>
        <w:t>H |</w:t>
      </w:r>
    </w:p>
    <w:p w14:paraId="4F3A7900" w14:textId="51A43092" w:rsidR="00F75D88" w:rsidRDefault="00F63BCF">
      <w:r>
        <w:t>viSvA%</w:t>
      </w:r>
      <w:r>
        <w:t>H sukShi/</w:t>
      </w:r>
      <w:r>
        <w:t>taya+</w:t>
      </w:r>
      <w:r>
        <w:t>H sukShi/</w:t>
      </w:r>
      <w:r>
        <w:t>tayO/</w:t>
      </w:r>
      <w:r>
        <w:t xml:space="preserve"> viSvA/</w:t>
      </w:r>
      <w:r>
        <w:t xml:space="preserve"> viSvA%</w:t>
      </w:r>
      <w:r>
        <w:t>H sukShi/</w:t>
      </w:r>
      <w:r>
        <w:t>taya+</w:t>
      </w:r>
      <w:r>
        <w:t xml:space="preserve">H | </w:t>
      </w:r>
    </w:p>
    <w:p w14:paraId="1140C6AD" w14:textId="506F7A88" w:rsidR="00F75D88" w:rsidRDefault="00F63BCF">
      <w:r>
        <w:t>21)    1.3.14.3(20)- su/</w:t>
      </w:r>
      <w:r>
        <w:t>kShi/</w:t>
      </w:r>
      <w:r>
        <w:t>taya+</w:t>
      </w:r>
      <w:r>
        <w:t>H | pRutha+</w:t>
      </w:r>
      <w:r>
        <w:t>2k ||</w:t>
      </w:r>
    </w:p>
    <w:p w14:paraId="7D129B82" w14:textId="04B71E96" w:rsidR="00F75D88" w:rsidRDefault="00F63BCF">
      <w:r>
        <w:t>su/</w:t>
      </w:r>
      <w:r>
        <w:t>kShi/</w:t>
      </w:r>
      <w:r>
        <w:t>taya/</w:t>
      </w:r>
      <w:r>
        <w:t>H pRutha/</w:t>
      </w:r>
      <w:r>
        <w:t>2k pRutha+</w:t>
      </w:r>
      <w:r>
        <w:t>2K2 sukShi/</w:t>
      </w:r>
      <w:r>
        <w:t>taya+</w:t>
      </w:r>
      <w:r>
        <w:t>H sukShi/</w:t>
      </w:r>
      <w:r>
        <w:t>taya/</w:t>
      </w:r>
      <w:r>
        <w:t>H pRutha+</w:t>
      </w:r>
      <w:r>
        <w:t xml:space="preserve">2k | </w:t>
      </w:r>
    </w:p>
    <w:p w14:paraId="4DE4C110" w14:textId="75ADED1C" w:rsidR="00F75D88" w:rsidRDefault="00F63BCF">
      <w:r>
        <w:t>22)    1.3.14.3(20)- su/</w:t>
      </w:r>
      <w:r>
        <w:t>kShi/</w:t>
      </w:r>
      <w:r>
        <w:t>taya+</w:t>
      </w:r>
      <w:r>
        <w:t>H |</w:t>
      </w:r>
    </w:p>
    <w:p w14:paraId="5BCF5FF2" w14:textId="60A27DFB" w:rsidR="00F75D88" w:rsidRDefault="00F63BCF">
      <w:r>
        <w:t>su/</w:t>
      </w:r>
      <w:r>
        <w:t>kShi/</w:t>
      </w:r>
      <w:r>
        <w:t>taya/</w:t>
      </w:r>
      <w:r>
        <w:t xml:space="preserve"> iti+</w:t>
      </w:r>
      <w:r>
        <w:t xml:space="preserve"> su - kShi/</w:t>
      </w:r>
      <w:r>
        <w:t>taya+</w:t>
      </w:r>
      <w:r>
        <w:t xml:space="preserve">H | </w:t>
      </w:r>
    </w:p>
    <w:p w14:paraId="3DA0BEA6" w14:textId="13D8AD1F" w:rsidR="00F75D88" w:rsidRDefault="00F63BCF">
      <w:r>
        <w:t>23)    1.3.14.3(21)- pRutha+</w:t>
      </w:r>
      <w:r>
        <w:t>2k ||</w:t>
      </w:r>
    </w:p>
    <w:p w14:paraId="5ABECA2F" w14:textId="23C94C8D" w:rsidR="00F75D88" w:rsidRDefault="00F63BCF">
      <w:r>
        <w:t>pRutha/</w:t>
      </w:r>
      <w:r>
        <w:t>2gi3ti/</w:t>
      </w:r>
      <w:r>
        <w:t xml:space="preserve"> pRutha+</w:t>
      </w:r>
      <w:r>
        <w:t xml:space="preserve">2k | </w:t>
      </w:r>
    </w:p>
    <w:p w14:paraId="645F4BC8" w14:textId="3F20D2A7" w:rsidR="00F75D88" w:rsidRDefault="00F63BCF">
      <w:r>
        <w:t>24)    1.3.14.3(22)- ag3nE%</w:t>
      </w:r>
      <w:r>
        <w:t xml:space="preserve"> | kAmA+</w:t>
      </w:r>
      <w:r>
        <w:t>ya |</w:t>
      </w:r>
    </w:p>
    <w:p w14:paraId="36EB2846" w14:textId="2ABE7661" w:rsidR="00F75D88" w:rsidRDefault="00F63BCF">
      <w:r>
        <w:t>ag3nE/</w:t>
      </w:r>
      <w:r>
        <w:t xml:space="preserve"> kAmA+</w:t>
      </w:r>
      <w:r>
        <w:t>ya/</w:t>
      </w:r>
      <w:r>
        <w:t xml:space="preserve"> kAmA/</w:t>
      </w:r>
      <w:r>
        <w:t>yAg3nE &amp;g3nE/</w:t>
      </w:r>
      <w:r>
        <w:t xml:space="preserve"> kAmA+</w:t>
      </w:r>
      <w:r>
        <w:t xml:space="preserve">ya | </w:t>
      </w:r>
    </w:p>
    <w:p w14:paraId="7674DF7E" w14:textId="37DC964A" w:rsidR="00F75D88" w:rsidRDefault="00F63BCF">
      <w:r>
        <w:t>25)    1.3.14.3(23)- kAmA+</w:t>
      </w:r>
      <w:r>
        <w:t>ya | yE/</w:t>
      </w:r>
      <w:r>
        <w:t>mi/</w:t>
      </w:r>
      <w:r>
        <w:t>rE/</w:t>
      </w:r>
      <w:r>
        <w:t xml:space="preserve"> ||</w:t>
      </w:r>
    </w:p>
    <w:p w14:paraId="7CAECB59" w14:textId="64FFF01C" w:rsidR="00F75D88" w:rsidRDefault="00F63BCF">
      <w:r>
        <w:t>kAmA+</w:t>
      </w:r>
      <w:r>
        <w:t>ya yEmirE yEmirE/</w:t>
      </w:r>
      <w:r>
        <w:t xml:space="preserve"> kAmA+</w:t>
      </w:r>
      <w:r>
        <w:t>ya/</w:t>
      </w:r>
      <w:r>
        <w:t xml:space="preserve"> kAmA+</w:t>
      </w:r>
      <w:r>
        <w:t xml:space="preserve">ya yEmirE | </w:t>
      </w:r>
    </w:p>
    <w:p w14:paraId="58BC08CC" w14:textId="153839A2" w:rsidR="00F75D88" w:rsidRDefault="00F63BCF">
      <w:r>
        <w:t>26)    1.3.14.3(24)- yE/</w:t>
      </w:r>
      <w:r>
        <w:t>mi/</w:t>
      </w:r>
      <w:r>
        <w:t>rE/</w:t>
      </w:r>
      <w:r>
        <w:t xml:space="preserve"> ||</w:t>
      </w:r>
    </w:p>
    <w:p w14:paraId="40AA5081" w14:textId="4EB33101" w:rsidR="00F75D88" w:rsidRDefault="00F63BCF">
      <w:r>
        <w:lastRenderedPageBreak/>
        <w:t>yE/</w:t>
      </w:r>
      <w:r>
        <w:t>mi/</w:t>
      </w:r>
      <w:r>
        <w:t>ra/</w:t>
      </w:r>
      <w:r>
        <w:t xml:space="preserve"> iti+</w:t>
      </w:r>
      <w:r>
        <w:t xml:space="preserve"> yEmirE | </w:t>
      </w:r>
    </w:p>
    <w:p w14:paraId="60DF28E6" w14:textId="01D733A0" w:rsidR="00F75D88" w:rsidRDefault="00F63BCF">
      <w:r>
        <w:t>27)    1.3.14.3(25)- a/</w:t>
      </w:r>
      <w:r>
        <w:t>SyAma+</w:t>
      </w:r>
      <w:r>
        <w:t xml:space="preserve"> | tam |</w:t>
      </w:r>
    </w:p>
    <w:p w14:paraId="6C30D6B2" w14:textId="31FA9958" w:rsidR="00F75D88" w:rsidRDefault="00F63BCF">
      <w:r>
        <w:t>a/</w:t>
      </w:r>
      <w:r>
        <w:t>SyAma/</w:t>
      </w:r>
      <w:r>
        <w:t xml:space="preserve"> tam ta ma/</w:t>
      </w:r>
      <w:r>
        <w:t>SyA mA/</w:t>
      </w:r>
      <w:r>
        <w:t>SyAma/</w:t>
      </w:r>
      <w:r>
        <w:t xml:space="preserve"> tam | </w:t>
      </w:r>
    </w:p>
    <w:p w14:paraId="28A94E05" w14:textId="10F74EA5" w:rsidR="00F75D88" w:rsidRDefault="00F63BCF">
      <w:r>
        <w:t>28)    1.3.14.3(26)- tam | kAma%</w:t>
      </w:r>
      <w:r>
        <w:t>m |</w:t>
      </w:r>
    </w:p>
    <w:p w14:paraId="0222EA44" w14:textId="1D58408C" w:rsidR="00F75D88" w:rsidRDefault="00F63BCF">
      <w:r>
        <w:t>tam kAma/</w:t>
      </w:r>
      <w:r>
        <w:t>m kAma/</w:t>
      </w:r>
      <w:r>
        <w:t>m tam tam kAma%</w:t>
      </w:r>
      <w:r>
        <w:t xml:space="preserve">m | </w:t>
      </w:r>
    </w:p>
    <w:p w14:paraId="1081DB05" w14:textId="6A4F0CE8" w:rsidR="00F75D88" w:rsidRDefault="00F63BCF">
      <w:r>
        <w:t>29)    1.3.14.3(27)- kAma%</w:t>
      </w:r>
      <w:r>
        <w:t>m | a/</w:t>
      </w:r>
      <w:r>
        <w:t>g3nE/</w:t>
      </w:r>
      <w:r>
        <w:t xml:space="preserve"> |</w:t>
      </w:r>
    </w:p>
    <w:p w14:paraId="60BBF7A7" w14:textId="49A3820A" w:rsidR="00F75D88" w:rsidRDefault="00F63BCF">
      <w:r>
        <w:t>kAma+</w:t>
      </w:r>
      <w:r>
        <w:t xml:space="preserve"> mag3nE ag3nE/</w:t>
      </w:r>
      <w:r>
        <w:t xml:space="preserve"> kAma/</w:t>
      </w:r>
      <w:r>
        <w:t>m kAma+</w:t>
      </w:r>
      <w:r>
        <w:t xml:space="preserve"> mag3nE | </w:t>
      </w:r>
    </w:p>
    <w:p w14:paraId="2618B249" w14:textId="168A5EC5" w:rsidR="00F75D88" w:rsidRDefault="00F63BCF">
      <w:r>
        <w:t>30)    1.3.14.3(28)- a/</w:t>
      </w:r>
      <w:r>
        <w:t>g3nE/</w:t>
      </w:r>
      <w:r>
        <w:t xml:space="preserve"> | tava+</w:t>
      </w:r>
      <w:r>
        <w:t xml:space="preserve"> |</w:t>
      </w:r>
    </w:p>
    <w:p w14:paraId="1C7C7496" w14:textId="5ADFC252" w:rsidR="00F75D88" w:rsidRDefault="00F63BCF">
      <w:r>
        <w:t>a/</w:t>
      </w:r>
      <w:r>
        <w:t>g3nE/</w:t>
      </w:r>
      <w:r>
        <w:t xml:space="preserve"> tava/</w:t>
      </w:r>
      <w:r>
        <w:t xml:space="preserve"> tavA%</w:t>
      </w:r>
      <w:r>
        <w:t>g3nE ag3nE/</w:t>
      </w:r>
      <w:r>
        <w:t xml:space="preserve"> tava+</w:t>
      </w:r>
      <w:r>
        <w:t xml:space="preserve"> | </w:t>
      </w:r>
    </w:p>
    <w:p w14:paraId="6D915EB4" w14:textId="0466FB06" w:rsidR="00F75D88" w:rsidRDefault="00F63BCF">
      <w:r>
        <w:t>3</w:t>
      </w:r>
      <w:r>
        <w:t>1)    1.3.14.3(29)- tava+</w:t>
      </w:r>
      <w:r>
        <w:t xml:space="preserve"> | U/</w:t>
      </w:r>
      <w:r>
        <w:t>tI | (G4S1.3-21)</w:t>
      </w:r>
    </w:p>
    <w:p w14:paraId="7CEB12C7" w14:textId="32C8FFCB" w:rsidR="00F75D88" w:rsidRDefault="00F63BCF">
      <w:r>
        <w:t>tavO/</w:t>
      </w:r>
      <w:r>
        <w:t>tyU+</w:t>
      </w:r>
      <w:r>
        <w:t>tI tava/</w:t>
      </w:r>
      <w:r>
        <w:t xml:space="preserve"> tavO/</w:t>
      </w:r>
      <w:r>
        <w:t xml:space="preserve">tI | </w:t>
      </w:r>
    </w:p>
    <w:p w14:paraId="613C5201" w14:textId="6A2F9F8B" w:rsidR="00F75D88" w:rsidRDefault="00F63BCF">
      <w:r>
        <w:t>32)    1.3.14.3(30)- U/</w:t>
      </w:r>
      <w:r>
        <w:t>tI | a/</w:t>
      </w:r>
      <w:r>
        <w:t>SyAma+</w:t>
      </w:r>
      <w:r>
        <w:t xml:space="preserve"> | (G4S1.3-21)</w:t>
      </w:r>
    </w:p>
    <w:p w14:paraId="6222D7FD" w14:textId="7A5064EA" w:rsidR="00F75D88" w:rsidRDefault="00F63BCF">
      <w:r>
        <w:t>U/</w:t>
      </w:r>
      <w:r>
        <w:t>tya+</w:t>
      </w:r>
      <w:r>
        <w:t>SyA mA/</w:t>
      </w:r>
      <w:r>
        <w:t>SyAmO/</w:t>
      </w:r>
      <w:r>
        <w:t xml:space="preserve"> tyU%</w:t>
      </w:r>
      <w:r>
        <w:t>(1/</w:t>
      </w:r>
      <w:r>
        <w:t>)tya+</w:t>
      </w:r>
      <w:r>
        <w:t>SyAma+</w:t>
      </w:r>
      <w:r>
        <w:t xml:space="preserve"> | </w:t>
      </w:r>
    </w:p>
    <w:p w14:paraId="6DC4E6C4" w14:textId="710A4C7C" w:rsidR="00F75D88" w:rsidRDefault="00F63BCF">
      <w:r>
        <w:t>33)    1.3.14.3(31)- a/</w:t>
      </w:r>
      <w:r>
        <w:t>SyAma+</w:t>
      </w:r>
      <w:r>
        <w:t xml:space="preserve"> | ra/</w:t>
      </w:r>
      <w:r>
        <w:t>yim | (G4S1.3-21)</w:t>
      </w:r>
    </w:p>
    <w:p w14:paraId="35D5CF96" w14:textId="6BD34438" w:rsidR="00F75D88" w:rsidRDefault="00F63BCF">
      <w:r>
        <w:t>a/</w:t>
      </w:r>
      <w:r>
        <w:t>SyAma+</w:t>
      </w:r>
      <w:r>
        <w:t xml:space="preserve"> ra/</w:t>
      </w:r>
      <w:r>
        <w:t>yi(gm) ra/</w:t>
      </w:r>
      <w:r>
        <w:t>yi ma/</w:t>
      </w:r>
      <w:r>
        <w:t>SyA mA/</w:t>
      </w:r>
      <w:r>
        <w:t>SyAma+</w:t>
      </w:r>
      <w:r>
        <w:t xml:space="preserve"> ra/</w:t>
      </w:r>
      <w:r>
        <w:t xml:space="preserve">yim | </w:t>
      </w:r>
    </w:p>
    <w:p w14:paraId="668973FF" w14:textId="2D8F3103" w:rsidR="00F75D88" w:rsidRDefault="00F63BCF">
      <w:r>
        <w:t>34)    1.3.14.3(32)- ra/</w:t>
      </w:r>
      <w:r>
        <w:t>yim | ra/</w:t>
      </w:r>
      <w:r>
        <w:t>yi/</w:t>
      </w:r>
      <w:r>
        <w:t>va/</w:t>
      </w:r>
      <w:r>
        <w:t>H | (G4S1.3-21)</w:t>
      </w:r>
    </w:p>
    <w:p w14:paraId="4233FAEB" w14:textId="4FBD16D3" w:rsidR="00F75D88" w:rsidRDefault="00F63BCF">
      <w:r>
        <w:t>ra/</w:t>
      </w:r>
      <w:r>
        <w:t>yi(gm) ra+</w:t>
      </w:r>
      <w:r>
        <w:t>yivO rayivO ra/</w:t>
      </w:r>
      <w:r>
        <w:t>yi(gm) ra/</w:t>
      </w:r>
      <w:r>
        <w:t>yi(gm) ra+</w:t>
      </w:r>
      <w:r>
        <w:t xml:space="preserve">yivaH | </w:t>
      </w:r>
    </w:p>
    <w:p w14:paraId="5F2DD7D2" w14:textId="1A34FAB3" w:rsidR="00F75D88" w:rsidRDefault="00F63BCF">
      <w:r>
        <w:t>35)    1.3.14.3(33)- ra/</w:t>
      </w:r>
      <w:r>
        <w:t>yi/</w:t>
      </w:r>
      <w:r>
        <w:t>va/</w:t>
      </w:r>
      <w:r>
        <w:t>H | su/</w:t>
      </w:r>
      <w:r>
        <w:t>vIra%</w:t>
      </w:r>
      <w:r>
        <w:t>m || (G4S1.3-21)</w:t>
      </w:r>
    </w:p>
    <w:p w14:paraId="7CBD73F1" w14:textId="0CB25CBA" w:rsidR="00F75D88" w:rsidRDefault="00F63BCF">
      <w:r>
        <w:t>ra/</w:t>
      </w:r>
      <w:r>
        <w:t>yi/</w:t>
      </w:r>
      <w:r>
        <w:t>va/</w:t>
      </w:r>
      <w:r>
        <w:t>H su/</w:t>
      </w:r>
      <w:r>
        <w:t>vIra(gm+</w:t>
      </w:r>
      <w:r>
        <w:t>) su/</w:t>
      </w:r>
      <w:r>
        <w:t>vIra(g</w:t>
      </w:r>
      <w:r>
        <w:t>m+</w:t>
      </w:r>
      <w:r>
        <w:t>) rayivO rayivaH su/</w:t>
      </w:r>
      <w:r>
        <w:t>vIra%</w:t>
      </w:r>
      <w:r>
        <w:t xml:space="preserve">m | </w:t>
      </w:r>
    </w:p>
    <w:p w14:paraId="0B15F0E5" w14:textId="0F873979" w:rsidR="00F75D88" w:rsidRDefault="00F63BCF">
      <w:r>
        <w:t>36)    1.3.14.3(33)- ra/</w:t>
      </w:r>
      <w:r>
        <w:t>yi/</w:t>
      </w:r>
      <w:r>
        <w:t>va/</w:t>
      </w:r>
      <w:r>
        <w:t>H | (G4S1.3-21)</w:t>
      </w:r>
    </w:p>
    <w:p w14:paraId="63C73CE8" w14:textId="090832E3" w:rsidR="00F75D88" w:rsidRDefault="00F63BCF">
      <w:r>
        <w:t>ra/</w:t>
      </w:r>
      <w:r>
        <w:t>yi/</w:t>
      </w:r>
      <w:r>
        <w:t>va/</w:t>
      </w:r>
      <w:r>
        <w:t xml:space="preserve"> iti+</w:t>
      </w:r>
      <w:r>
        <w:t xml:space="preserve"> rayi - va/</w:t>
      </w:r>
      <w:r>
        <w:t xml:space="preserve">H | </w:t>
      </w:r>
    </w:p>
    <w:p w14:paraId="6D788791" w14:textId="4B5D20F5" w:rsidR="00F75D88" w:rsidRDefault="00F63BCF">
      <w:r>
        <w:t>37)    1.3.14.3(34)- su/</w:t>
      </w:r>
      <w:r>
        <w:t>vIra%</w:t>
      </w:r>
      <w:r>
        <w:t>m || (G4S1.3-21)</w:t>
      </w:r>
    </w:p>
    <w:p w14:paraId="43F5A61C" w14:textId="264C491F" w:rsidR="00F75D88" w:rsidRDefault="00F63BCF">
      <w:r>
        <w:t>su/</w:t>
      </w:r>
      <w:r>
        <w:t>vIra/</w:t>
      </w:r>
      <w:r>
        <w:t>miti+</w:t>
      </w:r>
      <w:r>
        <w:t xml:space="preserve"> su - vIra%</w:t>
      </w:r>
      <w:r>
        <w:t xml:space="preserve">m | </w:t>
      </w:r>
    </w:p>
    <w:p w14:paraId="41F25152" w14:textId="634CB3E9" w:rsidR="00F75D88" w:rsidRDefault="00F63BCF">
      <w:r>
        <w:t>38)    1.3.14.3(35)- a/</w:t>
      </w:r>
      <w:r>
        <w:t>SyAma+</w:t>
      </w:r>
      <w:r>
        <w:t xml:space="preserve"> | vAja%</w:t>
      </w:r>
      <w:r>
        <w:t>m |</w:t>
      </w:r>
    </w:p>
    <w:p w14:paraId="082685C4" w14:textId="38A05252" w:rsidR="00F75D88" w:rsidRDefault="00F63BCF">
      <w:r>
        <w:t>a/</w:t>
      </w:r>
      <w:r>
        <w:t>SyAma/</w:t>
      </w:r>
      <w:r>
        <w:t xml:space="preserve"> vAja/</w:t>
      </w:r>
      <w:r>
        <w:t>M ~MvAja+</w:t>
      </w:r>
      <w:r>
        <w:t xml:space="preserve"> ma/</w:t>
      </w:r>
      <w:r>
        <w:t>SyA mA/</w:t>
      </w:r>
      <w:r>
        <w:t>SyAma/</w:t>
      </w:r>
      <w:r>
        <w:t xml:space="preserve"> vAja%</w:t>
      </w:r>
      <w:r>
        <w:t xml:space="preserve">m | </w:t>
      </w:r>
    </w:p>
    <w:p w14:paraId="48E674EA" w14:textId="2E2B1370" w:rsidR="00F75D88" w:rsidRDefault="00F63BCF">
      <w:r>
        <w:t>39)    1.3.14.3(36)- vAja%</w:t>
      </w:r>
      <w:r>
        <w:t>m | a/</w:t>
      </w:r>
      <w:r>
        <w:t>Bi4 |</w:t>
      </w:r>
    </w:p>
    <w:p w14:paraId="4C1FFE23" w14:textId="46ECFCB0" w:rsidR="00F75D88" w:rsidRDefault="00F63BCF">
      <w:r>
        <w:lastRenderedPageBreak/>
        <w:t>vAja+</w:t>
      </w:r>
      <w:r>
        <w:t xml:space="preserve"> ma/</w:t>
      </w:r>
      <w:r>
        <w:t>B4ya+</w:t>
      </w:r>
      <w:r>
        <w:t>Bi4 vAja/</w:t>
      </w:r>
      <w:r>
        <w:t>M ~MvAja+</w:t>
      </w:r>
      <w:r>
        <w:t xml:space="preserve"> ma/</w:t>
      </w:r>
      <w:r>
        <w:t xml:space="preserve">Bi4 | </w:t>
      </w:r>
    </w:p>
    <w:p w14:paraId="02656959" w14:textId="74DBB684" w:rsidR="00F75D88" w:rsidRDefault="00F63BCF">
      <w:r>
        <w:t>40)    1.3.14.3(37)- a/</w:t>
      </w:r>
      <w:r>
        <w:t>Bi4 | vA/</w:t>
      </w:r>
      <w:r>
        <w:t>jaya+</w:t>
      </w:r>
      <w:r>
        <w:t>~ntaH |</w:t>
      </w:r>
    </w:p>
    <w:p w14:paraId="07872CA3" w14:textId="023C1449" w:rsidR="00F75D88" w:rsidRDefault="00F63BCF">
      <w:r>
        <w:t>a/</w:t>
      </w:r>
      <w:r>
        <w:t>Bi4 vA/</w:t>
      </w:r>
      <w:r>
        <w:t>jaya+</w:t>
      </w:r>
      <w:r>
        <w:t>~ntO vA/</w:t>
      </w:r>
      <w:r>
        <w:t>jaya+</w:t>
      </w:r>
      <w:r>
        <w:t>~ntO a/</w:t>
      </w:r>
      <w:r>
        <w:t>B4ya+</w:t>
      </w:r>
      <w:r>
        <w:t>Bi4 vA/</w:t>
      </w:r>
      <w:r>
        <w:t>jaya+</w:t>
      </w:r>
      <w:r>
        <w:t xml:space="preserve">~ntaH | </w:t>
      </w:r>
    </w:p>
    <w:p w14:paraId="67C8309F" w14:textId="06175D2C" w:rsidR="00F75D88" w:rsidRDefault="00F63BCF">
      <w:r>
        <w:t>41)    1.3.14.3(38)</w:t>
      </w:r>
      <w:r>
        <w:t>- vA/</w:t>
      </w:r>
      <w:r>
        <w:t>jaya+</w:t>
      </w:r>
      <w:r>
        <w:t>~ntaH | a/</w:t>
      </w:r>
      <w:r>
        <w:t>SyAma+</w:t>
      </w:r>
      <w:r>
        <w:t xml:space="preserve"> |</w:t>
      </w:r>
    </w:p>
    <w:p w14:paraId="05FE3892" w14:textId="3D71069B" w:rsidR="00F75D88" w:rsidRDefault="00F63BCF">
      <w:r>
        <w:t>vA/</w:t>
      </w:r>
      <w:r>
        <w:t>jaya+</w:t>
      </w:r>
      <w:r>
        <w:t>~ntO/</w:t>
      </w:r>
      <w:r>
        <w:t xml:space="preserve"> &amp;SyAmA/</w:t>
      </w:r>
      <w:r>
        <w:t>SyAma+</w:t>
      </w:r>
      <w:r>
        <w:t xml:space="preserve"> vA/</w:t>
      </w:r>
      <w:r>
        <w:t>jaya+</w:t>
      </w:r>
      <w:r>
        <w:t>~ntO vA/</w:t>
      </w:r>
      <w:r>
        <w:t>jaya+</w:t>
      </w:r>
      <w:r>
        <w:t>~ntO/</w:t>
      </w:r>
      <w:r>
        <w:t xml:space="preserve"> &amp;SyAma+</w:t>
      </w:r>
      <w:r>
        <w:t xml:space="preserve"> | </w:t>
      </w:r>
    </w:p>
    <w:p w14:paraId="04CCE40D" w14:textId="79CD6EEF" w:rsidR="00F75D88" w:rsidRDefault="00F63BCF">
      <w:r>
        <w:t>42)    1.3.14.3(39)- a/</w:t>
      </w:r>
      <w:r>
        <w:t>SyAma+</w:t>
      </w:r>
      <w:r>
        <w:t xml:space="preserve"> | d3yu/</w:t>
      </w:r>
      <w:r>
        <w:t>mnam |</w:t>
      </w:r>
    </w:p>
    <w:p w14:paraId="4355843D" w14:textId="75EBA598" w:rsidR="00F75D88" w:rsidRDefault="00F63BCF">
      <w:r>
        <w:t>a/</w:t>
      </w:r>
      <w:r>
        <w:t>SyAma+</w:t>
      </w:r>
      <w:r>
        <w:t xml:space="preserve"> d3yu/</w:t>
      </w:r>
      <w:r>
        <w:t>mnam d3yu/</w:t>
      </w:r>
      <w:r>
        <w:t>mna ma/</w:t>
      </w:r>
      <w:r>
        <w:t>SyA mA/</w:t>
      </w:r>
      <w:r>
        <w:t>SyAma+</w:t>
      </w:r>
      <w:r>
        <w:t xml:space="preserve"> d3yu/</w:t>
      </w:r>
      <w:r>
        <w:t xml:space="preserve">mnam | </w:t>
      </w:r>
    </w:p>
    <w:p w14:paraId="42BEF6DF" w14:textId="408F77A0" w:rsidR="00F75D88" w:rsidRDefault="00F63BCF">
      <w:r>
        <w:t>43)    1.3.14.3(40)- d3yu/</w:t>
      </w:r>
      <w:r>
        <w:t>mnam | a/</w:t>
      </w:r>
      <w:r>
        <w:t>ja/</w:t>
      </w:r>
      <w:r>
        <w:t>ra/</w:t>
      </w:r>
      <w:r>
        <w:t xml:space="preserve"> | (G4S1.3-22)</w:t>
      </w:r>
    </w:p>
    <w:p w14:paraId="33119344" w14:textId="55B87766" w:rsidR="00F75D88" w:rsidRDefault="00F63BCF">
      <w:r>
        <w:t>d3y</w:t>
      </w:r>
      <w:r>
        <w:t>u/</w:t>
      </w:r>
      <w:r>
        <w:t>mna ma+</w:t>
      </w:r>
      <w:r>
        <w:t>jarAjara d3yu/</w:t>
      </w:r>
      <w:r>
        <w:t>mnam d3yu/</w:t>
      </w:r>
      <w:r>
        <w:t>mna ma+</w:t>
      </w:r>
      <w:r>
        <w:t xml:space="preserve">jara | </w:t>
      </w:r>
    </w:p>
    <w:p w14:paraId="444B71C4" w14:textId="14065A83" w:rsidR="00F75D88" w:rsidRDefault="00F63BCF">
      <w:r>
        <w:t>44)    1.3.14.3(41)- a/</w:t>
      </w:r>
      <w:r>
        <w:t>ja/</w:t>
      </w:r>
      <w:r>
        <w:t>ra/</w:t>
      </w:r>
      <w:r>
        <w:t xml:space="preserve"> | a/</w:t>
      </w:r>
      <w:r>
        <w:t>jara%</w:t>
      </w:r>
      <w:r>
        <w:t>m | (G4S1.3-22)</w:t>
      </w:r>
    </w:p>
    <w:p w14:paraId="1D5852C8" w14:textId="538A1573" w:rsidR="00F75D88" w:rsidRDefault="00F63BCF">
      <w:r>
        <w:t>a/</w:t>
      </w:r>
      <w:r>
        <w:t>ja/</w:t>
      </w:r>
      <w:r>
        <w:t>rA/</w:t>
      </w:r>
      <w:r>
        <w:t>jara+</w:t>
      </w:r>
      <w:r>
        <w:t xml:space="preserve"> ma/</w:t>
      </w:r>
      <w:r>
        <w:t>jara+</w:t>
      </w:r>
      <w:r>
        <w:t xml:space="preserve"> maja rAjarA/</w:t>
      </w:r>
      <w:r>
        <w:t>jara%</w:t>
      </w:r>
      <w:r>
        <w:t xml:space="preserve">m | </w:t>
      </w:r>
    </w:p>
    <w:p w14:paraId="606C8FAE" w14:textId="1F63A559" w:rsidR="00F75D88" w:rsidRDefault="00F63BCF">
      <w:r>
        <w:t>45)    1.3.14.3(42)- a/</w:t>
      </w:r>
      <w:r>
        <w:t>jara%</w:t>
      </w:r>
      <w:r>
        <w:t>m | tE/</w:t>
      </w:r>
      <w:r>
        <w:t xml:space="preserve"> || (G4S1.3-22)</w:t>
      </w:r>
    </w:p>
    <w:p w14:paraId="3FD0FBEC" w14:textId="7F47038E" w:rsidR="00F75D88" w:rsidRDefault="00F63BCF">
      <w:r>
        <w:t>a/</w:t>
      </w:r>
      <w:r>
        <w:t>jara+</w:t>
      </w:r>
      <w:r>
        <w:t>m tE tE a/</w:t>
      </w:r>
      <w:r>
        <w:t>jara+</w:t>
      </w:r>
      <w:r>
        <w:t xml:space="preserve"> ma/</w:t>
      </w:r>
      <w:r>
        <w:t>jara+</w:t>
      </w:r>
      <w:r>
        <w:t xml:space="preserve">m tE | </w:t>
      </w:r>
    </w:p>
    <w:p w14:paraId="4F5D7449" w14:textId="1DC34F8C" w:rsidR="00F75D88" w:rsidRDefault="00F63BCF">
      <w:r>
        <w:t>46)    1.3.14.3(43</w:t>
      </w:r>
      <w:r>
        <w:t>)- tE/</w:t>
      </w:r>
      <w:r>
        <w:t xml:space="preserve"> || (G4S1.3-22)</w:t>
      </w:r>
    </w:p>
    <w:p w14:paraId="4F42EF68" w14:textId="24EACB19" w:rsidR="00F75D88" w:rsidRDefault="00F63BCF">
      <w:r>
        <w:t>ta/</w:t>
      </w:r>
      <w:r>
        <w:t xml:space="preserve"> iti+</w:t>
      </w:r>
      <w:r>
        <w:t xml:space="preserve"> tE | </w:t>
      </w:r>
    </w:p>
    <w:p w14:paraId="55E74F48" w14:textId="2700EF74" w:rsidR="00F75D88" w:rsidRDefault="00F63BCF">
      <w:r>
        <w:t>47)    1.3.14.3(44)- SrEShTha%</w:t>
      </w:r>
      <w:r>
        <w:t>2m | ya/</w:t>
      </w:r>
      <w:r>
        <w:t>vi/</w:t>
      </w:r>
      <w:r>
        <w:t>ShTha/</w:t>
      </w:r>
      <w:r>
        <w:t>2 |</w:t>
      </w:r>
    </w:p>
    <w:p w14:paraId="25D96994" w14:textId="68F8AB7C" w:rsidR="00F75D88" w:rsidRDefault="00F63BCF">
      <w:r>
        <w:t>SrEShTha+</w:t>
      </w:r>
      <w:r>
        <w:t>2M ~MyaviShTha2 yaviShTha/</w:t>
      </w:r>
      <w:r>
        <w:t>2 SrEShTha/</w:t>
      </w:r>
      <w:r>
        <w:t>2(gg/</w:t>
      </w:r>
      <w:r>
        <w:t>) SrEShTha+</w:t>
      </w:r>
      <w:r>
        <w:t xml:space="preserve">2M ~MyaviShTha2 | </w:t>
      </w:r>
    </w:p>
    <w:p w14:paraId="20B4263D" w14:textId="3D19EDF0" w:rsidR="00F75D88" w:rsidRDefault="00F63BCF">
      <w:r>
        <w:t>48)    1.3.14.3(45)- ya/</w:t>
      </w:r>
      <w:r>
        <w:t>vi/</w:t>
      </w:r>
      <w:r>
        <w:t>ShTha/</w:t>
      </w:r>
      <w:r>
        <w:t>2 | BA/</w:t>
      </w:r>
      <w:r>
        <w:t>4ra/</w:t>
      </w:r>
      <w:r>
        <w:t>ta/</w:t>
      </w:r>
      <w:r>
        <w:t xml:space="preserve"> |</w:t>
      </w:r>
    </w:p>
    <w:p w14:paraId="3A2BB2F9" w14:textId="379B3C88" w:rsidR="00F75D88" w:rsidRDefault="00F63BCF">
      <w:r>
        <w:t>ya/</w:t>
      </w:r>
      <w:r>
        <w:t>vi/</w:t>
      </w:r>
      <w:r>
        <w:t>ShTha/</w:t>
      </w:r>
      <w:r>
        <w:t>2 BA/</w:t>
      </w:r>
      <w:r>
        <w:t>4ra/</w:t>
      </w:r>
      <w:r>
        <w:t>ta/</w:t>
      </w:r>
      <w:r>
        <w:t xml:space="preserve"> BA/</w:t>
      </w:r>
      <w:r>
        <w:t>4ra/</w:t>
      </w:r>
      <w:r>
        <w:t>ta/</w:t>
      </w:r>
      <w:r>
        <w:t xml:space="preserve"> y</w:t>
      </w:r>
      <w:r>
        <w:t>a/</w:t>
      </w:r>
      <w:r>
        <w:t>vi/</w:t>
      </w:r>
      <w:r>
        <w:t>ShTha/</w:t>
      </w:r>
      <w:r>
        <w:t>2 ya/</w:t>
      </w:r>
      <w:r>
        <w:t>vi/</w:t>
      </w:r>
      <w:r>
        <w:t>ShTha/</w:t>
      </w:r>
      <w:r>
        <w:t>2 BA/</w:t>
      </w:r>
      <w:r>
        <w:t>4ra/</w:t>
      </w:r>
      <w:r>
        <w:t>ta/</w:t>
      </w:r>
      <w:r>
        <w:t xml:space="preserve"> | </w:t>
      </w:r>
    </w:p>
    <w:p w14:paraId="397DD8DE" w14:textId="0F0DF3AD" w:rsidR="00F75D88" w:rsidRDefault="00F63BCF">
      <w:r>
        <w:t>49)    1.3.14.3(46)- BA/</w:t>
      </w:r>
      <w:r>
        <w:t>4ra/</w:t>
      </w:r>
      <w:r>
        <w:t>ta/</w:t>
      </w:r>
      <w:r>
        <w:t xml:space="preserve"> | ag3nE%</w:t>
      </w:r>
      <w:r>
        <w:t xml:space="preserve"> |</w:t>
      </w:r>
    </w:p>
    <w:p w14:paraId="2BF59165" w14:textId="1E84351A" w:rsidR="00F75D88" w:rsidRDefault="00F63BCF">
      <w:r>
        <w:t>BA/</w:t>
      </w:r>
      <w:r>
        <w:t>4ra/</w:t>
      </w:r>
      <w:r>
        <w:t>tAg3nE &amp;g3nE+</w:t>
      </w:r>
      <w:r>
        <w:t xml:space="preserve"> BA4rata BA4ra/</w:t>
      </w:r>
      <w:r>
        <w:t>tAg3nE%</w:t>
      </w:r>
      <w:r>
        <w:t xml:space="preserve"> | </w:t>
      </w:r>
    </w:p>
    <w:p w14:paraId="06D793E1" w14:textId="5C8156D5" w:rsidR="00F75D88" w:rsidRDefault="00F63BCF">
      <w:r>
        <w:t>50)    1.3.14.3(47)- ag3nE%</w:t>
      </w:r>
      <w:r>
        <w:t xml:space="preserve"> | d3yu/</w:t>
      </w:r>
      <w:r>
        <w:t>ma~nta%</w:t>
      </w:r>
      <w:r>
        <w:t>m |</w:t>
      </w:r>
    </w:p>
    <w:p w14:paraId="1750DD75" w14:textId="69519E7F" w:rsidR="00F75D88" w:rsidRDefault="00F63BCF">
      <w:r>
        <w:t>ag3nE%</w:t>
      </w:r>
      <w:r>
        <w:t xml:space="preserve"> d3yu/</w:t>
      </w:r>
      <w:r>
        <w:t>ma~nta+</w:t>
      </w:r>
      <w:r>
        <w:t>m d3yu/</w:t>
      </w:r>
      <w:r>
        <w:t>ma~nta/</w:t>
      </w:r>
      <w:r>
        <w:t xml:space="preserve"> mag3nE &amp;g3nE%</w:t>
      </w:r>
      <w:r>
        <w:t xml:space="preserve"> d3yu/</w:t>
      </w:r>
      <w:r>
        <w:t>ma~nta%</w:t>
      </w:r>
      <w:r>
        <w:t xml:space="preserve">m | </w:t>
      </w:r>
    </w:p>
    <w:p w14:paraId="144C8642" w14:textId="089CD454" w:rsidR="00F75D88" w:rsidRDefault="00F63BCF">
      <w:r>
        <w:t>51)    1.3.14.3</w:t>
      </w:r>
      <w:r>
        <w:t>(48)- d3yu/</w:t>
      </w:r>
      <w:r>
        <w:t>ma~nta%</w:t>
      </w:r>
      <w:r>
        <w:t>m | A |</w:t>
      </w:r>
    </w:p>
    <w:p w14:paraId="56C740A8" w14:textId="36B2EF4A" w:rsidR="00F75D88" w:rsidRDefault="00F63BCF">
      <w:r>
        <w:t>d3yu/</w:t>
      </w:r>
      <w:r>
        <w:t>ma~nta/</w:t>
      </w:r>
      <w:r>
        <w:t xml:space="preserve"> mA d3yu/</w:t>
      </w:r>
      <w:r>
        <w:t>ma~nta+</w:t>
      </w:r>
      <w:r>
        <w:t>m d3yu/</w:t>
      </w:r>
      <w:r>
        <w:t>ma~nta/</w:t>
      </w:r>
      <w:r>
        <w:t xml:space="preserve"> mA | </w:t>
      </w:r>
    </w:p>
    <w:p w14:paraId="35084D17" w14:textId="6C745438" w:rsidR="00F75D88" w:rsidRDefault="00F63BCF">
      <w:r>
        <w:lastRenderedPageBreak/>
        <w:t>52)    1.3.14.3(48)- d3yu/</w:t>
      </w:r>
      <w:r>
        <w:t>ma~nta%</w:t>
      </w:r>
      <w:r>
        <w:t>m |</w:t>
      </w:r>
    </w:p>
    <w:p w14:paraId="1A823FF4" w14:textId="50A97C2E" w:rsidR="00F75D88" w:rsidRDefault="00F63BCF">
      <w:r>
        <w:t>d3yu/</w:t>
      </w:r>
      <w:r>
        <w:t>ma~nta/</w:t>
      </w:r>
      <w:r>
        <w:t>miti+</w:t>
      </w:r>
      <w:r>
        <w:t xml:space="preserve"> d3yu - ma~nta%</w:t>
      </w:r>
      <w:r>
        <w:t xml:space="preserve">m | </w:t>
      </w:r>
    </w:p>
    <w:p w14:paraId="11DC29E4" w14:textId="33C0B97C" w:rsidR="00F75D88" w:rsidRDefault="00F63BCF">
      <w:r>
        <w:t>53)    1.3.14.3(49)- A | Ba/</w:t>
      </w:r>
      <w:r>
        <w:t>4ra/</w:t>
      </w:r>
      <w:r>
        <w:t xml:space="preserve"> ||</w:t>
      </w:r>
    </w:p>
    <w:p w14:paraId="463FD6C9" w14:textId="4ED7ACBD" w:rsidR="00F75D88" w:rsidRDefault="00F63BCF">
      <w:r>
        <w:t>A Ba+</w:t>
      </w:r>
      <w:r>
        <w:t>4ra Ba/</w:t>
      </w:r>
      <w:r>
        <w:t>4rA Ba+</w:t>
      </w:r>
      <w:r>
        <w:t xml:space="preserve">4ra | </w:t>
      </w:r>
    </w:p>
    <w:p w14:paraId="1A1FB763" w14:textId="634CEAD1" w:rsidR="00F75D88" w:rsidRDefault="00F63BCF">
      <w:r>
        <w:t>54)    1.3.14.3(50)- Ba/</w:t>
      </w:r>
      <w:r>
        <w:t>4ra/</w:t>
      </w:r>
      <w:r>
        <w:t xml:space="preserve"> ||</w:t>
      </w:r>
    </w:p>
    <w:p w14:paraId="4DCB06B0" w14:textId="0BD7DDB3" w:rsidR="00F75D88" w:rsidRDefault="00F63BCF">
      <w:r>
        <w:t>Ba/</w:t>
      </w:r>
      <w:r>
        <w:t>4rEti+</w:t>
      </w:r>
      <w:r>
        <w:t xml:space="preserve"> Ba4ra | </w:t>
      </w:r>
    </w:p>
    <w:p w14:paraId="00CC70D9" w14:textId="4529EC9D" w:rsidR="00F75D88" w:rsidRDefault="00F63BCF">
      <w:r>
        <w:t>1)    1.3.14.4(1)- vasO%</w:t>
      </w:r>
      <w:r>
        <w:t xml:space="preserve"> | pu/</w:t>
      </w:r>
      <w:r>
        <w:t>ru/</w:t>
      </w:r>
      <w:r>
        <w:t>spRuha%</w:t>
      </w:r>
      <w:r>
        <w:t>m |</w:t>
      </w:r>
    </w:p>
    <w:p w14:paraId="3E11DF51" w14:textId="31198294" w:rsidR="00F75D88" w:rsidRDefault="00F63BCF">
      <w:r>
        <w:t>vasO+</w:t>
      </w:r>
      <w:r>
        <w:t xml:space="preserve"> puru/</w:t>
      </w:r>
      <w:r>
        <w:t>spRuha+</w:t>
      </w:r>
      <w:r>
        <w:t>m puru/</w:t>
      </w:r>
      <w:r>
        <w:t>spRuha/</w:t>
      </w:r>
      <w:r>
        <w:t>M ~MvasO/</w:t>
      </w:r>
      <w:r>
        <w:t xml:space="preserve"> vasO+</w:t>
      </w:r>
      <w:r>
        <w:t xml:space="preserve"> puru/</w:t>
      </w:r>
      <w:r>
        <w:t>spRuha%</w:t>
      </w:r>
      <w:r>
        <w:t xml:space="preserve">m | </w:t>
      </w:r>
    </w:p>
    <w:p w14:paraId="4EB0FFE4" w14:textId="055F5D3B" w:rsidR="00F75D88" w:rsidRDefault="00F63BCF">
      <w:r>
        <w:t>2)    1.3.14.4(1)- vasO%</w:t>
      </w:r>
      <w:r>
        <w:t xml:space="preserve"> |</w:t>
      </w:r>
    </w:p>
    <w:p w14:paraId="7755AE7C" w14:textId="294109B6" w:rsidR="00F75D88" w:rsidRDefault="00F63BCF">
      <w:r>
        <w:t>vasO/</w:t>
      </w:r>
      <w:r>
        <w:t xml:space="preserve"> iti/</w:t>
      </w:r>
      <w:r>
        <w:t xml:space="preserve"> vasO%</w:t>
      </w:r>
      <w:r>
        <w:t xml:space="preserve"> | </w:t>
      </w:r>
    </w:p>
    <w:p w14:paraId="2D13B107" w14:textId="0A75EF4D" w:rsidR="00F75D88" w:rsidRDefault="00F63BCF">
      <w:r>
        <w:t>3)    1.3.14.4(2)- pu/</w:t>
      </w:r>
      <w:r>
        <w:t>ru/</w:t>
      </w:r>
      <w:r>
        <w:t>spRuha%</w:t>
      </w:r>
      <w:r>
        <w:t>m | ra/</w:t>
      </w:r>
      <w:r>
        <w:t>yim ||</w:t>
      </w:r>
    </w:p>
    <w:p w14:paraId="677B1542" w14:textId="5FD81F4D" w:rsidR="00F75D88" w:rsidRDefault="00F63BCF">
      <w:r>
        <w:t>pu/</w:t>
      </w:r>
      <w:r>
        <w:t>ru/</w:t>
      </w:r>
      <w:r>
        <w:t>spRuha(gm+</w:t>
      </w:r>
      <w:r>
        <w:t>) ra/</w:t>
      </w:r>
      <w:r>
        <w:t>yi(gm) ra/</w:t>
      </w:r>
      <w:r>
        <w:t xml:space="preserve">yim </w:t>
      </w:r>
      <w:r>
        <w:t>pu+</w:t>
      </w:r>
      <w:r>
        <w:t>ru/</w:t>
      </w:r>
      <w:r>
        <w:t>spRuha+</w:t>
      </w:r>
      <w:r>
        <w:t>m puru/</w:t>
      </w:r>
      <w:r>
        <w:t>spRuha(gm+</w:t>
      </w:r>
      <w:r>
        <w:t>) ra/</w:t>
      </w:r>
      <w:r>
        <w:t xml:space="preserve">yim | </w:t>
      </w:r>
    </w:p>
    <w:p w14:paraId="77EB7C42" w14:textId="27A67F30" w:rsidR="00F75D88" w:rsidRDefault="00F63BCF">
      <w:r>
        <w:t>4)    1.3.14.4(2)- pu/</w:t>
      </w:r>
      <w:r>
        <w:t>ru/</w:t>
      </w:r>
      <w:r>
        <w:t>spRuha%</w:t>
      </w:r>
      <w:r>
        <w:t>m |</w:t>
      </w:r>
    </w:p>
    <w:p w14:paraId="200AF6C6" w14:textId="38A3B54B" w:rsidR="00F75D88" w:rsidRDefault="00F63BCF">
      <w:r>
        <w:t>pu/</w:t>
      </w:r>
      <w:r>
        <w:t>ru/</w:t>
      </w:r>
      <w:r>
        <w:t>spRuha/</w:t>
      </w:r>
      <w:r>
        <w:t>miti+</w:t>
      </w:r>
      <w:r>
        <w:t xml:space="preserve"> puru - spRuha%</w:t>
      </w:r>
      <w:r>
        <w:t xml:space="preserve">m | </w:t>
      </w:r>
    </w:p>
    <w:p w14:paraId="5FA9DB13" w14:textId="1D153FD2" w:rsidR="00F75D88" w:rsidRDefault="00F63BCF">
      <w:r>
        <w:t>5)    1.3.14.4(3)- ra/</w:t>
      </w:r>
      <w:r>
        <w:t>yim ||</w:t>
      </w:r>
    </w:p>
    <w:p w14:paraId="12465D3E" w14:textId="732806D1" w:rsidR="00F75D88" w:rsidRDefault="00F63BCF">
      <w:r>
        <w:t>ra/</w:t>
      </w:r>
      <w:r>
        <w:t>yimiti+</w:t>
      </w:r>
      <w:r>
        <w:t xml:space="preserve"> rayim | </w:t>
      </w:r>
    </w:p>
    <w:p w14:paraId="3073D83C" w14:textId="70F06154" w:rsidR="00F75D88" w:rsidRDefault="00F63BCF">
      <w:r>
        <w:t>6)    1.3.14.4(4)- saH | Svi/</w:t>
      </w:r>
      <w:r>
        <w:t>tA/</w:t>
      </w:r>
      <w:r>
        <w:t>naH |</w:t>
      </w:r>
    </w:p>
    <w:p w14:paraId="673B3EED" w14:textId="058FE6B7" w:rsidR="00F75D88" w:rsidRDefault="00F63BCF">
      <w:r>
        <w:t>sa Svi+</w:t>
      </w:r>
      <w:r>
        <w:t>tA/</w:t>
      </w:r>
      <w:r>
        <w:t>naH Svi+</w:t>
      </w:r>
      <w:r>
        <w:t>tA/</w:t>
      </w:r>
      <w:r>
        <w:t>naH sa sa Svi+</w:t>
      </w:r>
      <w:r>
        <w:t>tA/</w:t>
      </w:r>
      <w:r>
        <w:t xml:space="preserve">naH | </w:t>
      </w:r>
    </w:p>
    <w:p w14:paraId="66E9EEB9" w14:textId="279354CB" w:rsidR="00F75D88" w:rsidRDefault="00F63BCF">
      <w:r>
        <w:t>7)    1.3.14.4(5)- Svi/</w:t>
      </w:r>
      <w:r>
        <w:t>tA/</w:t>
      </w:r>
      <w:r>
        <w:t>naH | ta/</w:t>
      </w:r>
      <w:r>
        <w:t>nya/</w:t>
      </w:r>
      <w:r>
        <w:t>tuH |</w:t>
      </w:r>
    </w:p>
    <w:p w14:paraId="37782D3D" w14:textId="6909E19B" w:rsidR="00F75D88" w:rsidRDefault="00F63BCF">
      <w:r>
        <w:t>Svi/</w:t>
      </w:r>
      <w:r>
        <w:t>tA/</w:t>
      </w:r>
      <w:r>
        <w:t>na sta+</w:t>
      </w:r>
      <w:r>
        <w:t>nya/</w:t>
      </w:r>
      <w:r>
        <w:t>tu sta+</w:t>
      </w:r>
      <w:r>
        <w:t>nya/</w:t>
      </w:r>
      <w:r>
        <w:t>tuH Svi+</w:t>
      </w:r>
      <w:r>
        <w:t>tA/</w:t>
      </w:r>
      <w:r>
        <w:t>naH Svi+</w:t>
      </w:r>
      <w:r>
        <w:t>tA/</w:t>
      </w:r>
      <w:r>
        <w:t>na sta+</w:t>
      </w:r>
      <w:r>
        <w:t>nya/</w:t>
      </w:r>
      <w:r>
        <w:t xml:space="preserve">tuH | </w:t>
      </w:r>
    </w:p>
    <w:p w14:paraId="186C4492" w14:textId="2F90A2B5" w:rsidR="00F75D88" w:rsidRDefault="00F63BCF">
      <w:r>
        <w:t>8)    1.3.14.4(6)- ta/</w:t>
      </w:r>
      <w:r>
        <w:t>nya/</w:t>
      </w:r>
      <w:r>
        <w:t>tuH | rO/</w:t>
      </w:r>
      <w:r>
        <w:t>ca/</w:t>
      </w:r>
      <w:r>
        <w:t>na/</w:t>
      </w:r>
      <w:r>
        <w:t>sthA2H |</w:t>
      </w:r>
    </w:p>
    <w:p w14:paraId="0C8F4C7D" w14:textId="5F212F87" w:rsidR="00F75D88" w:rsidRDefault="00F63BCF">
      <w:r>
        <w:t>ta/</w:t>
      </w:r>
      <w:r>
        <w:t>nya/</w:t>
      </w:r>
      <w:r>
        <w:t>tU rO+</w:t>
      </w:r>
      <w:r>
        <w:t>cana/</w:t>
      </w:r>
      <w:r>
        <w:t>sthA2 rO+</w:t>
      </w:r>
      <w:r>
        <w:t>cana/</w:t>
      </w:r>
      <w:r>
        <w:t>sthA2 sta+</w:t>
      </w:r>
      <w:r>
        <w:t>nya/</w:t>
      </w:r>
      <w:r>
        <w:t>t</w:t>
      </w:r>
      <w:r>
        <w:t>u sta+</w:t>
      </w:r>
      <w:r>
        <w:t>nya/</w:t>
      </w:r>
      <w:r>
        <w:t>tU rO+</w:t>
      </w:r>
      <w:r>
        <w:t>cana/</w:t>
      </w:r>
      <w:r>
        <w:t xml:space="preserve">sthA2H | </w:t>
      </w:r>
    </w:p>
    <w:p w14:paraId="70761AC5" w14:textId="2538C93E" w:rsidR="00F75D88" w:rsidRDefault="00F63BCF">
      <w:r>
        <w:t>9)    1.3.14.4(7)- rO/</w:t>
      </w:r>
      <w:r>
        <w:t>ca/</w:t>
      </w:r>
      <w:r>
        <w:t>na/</w:t>
      </w:r>
      <w:r>
        <w:t>sthA2H | a/</w:t>
      </w:r>
      <w:r>
        <w:t>jarE+</w:t>
      </w:r>
      <w:r>
        <w:t>Bi4H |</w:t>
      </w:r>
    </w:p>
    <w:p w14:paraId="7DEDDCB7" w14:textId="04F1E81D" w:rsidR="00F75D88" w:rsidRDefault="00F63BCF">
      <w:r>
        <w:t>rO/</w:t>
      </w:r>
      <w:r>
        <w:t>ca/</w:t>
      </w:r>
      <w:r>
        <w:t>na/</w:t>
      </w:r>
      <w:r>
        <w:t>sthA2 a/</w:t>
      </w:r>
      <w:r>
        <w:t>jarE+</w:t>
      </w:r>
      <w:r>
        <w:t>Bi4 ra/</w:t>
      </w:r>
      <w:r>
        <w:t>jarE+</w:t>
      </w:r>
      <w:r>
        <w:t>BI4 rOcana/</w:t>
      </w:r>
      <w:r>
        <w:t>sthA2 rO+</w:t>
      </w:r>
      <w:r>
        <w:t>cana/</w:t>
      </w:r>
      <w:r>
        <w:t>sthA2 a/</w:t>
      </w:r>
      <w:r>
        <w:t>jarE+</w:t>
      </w:r>
      <w:r>
        <w:t xml:space="preserve">Bi4H | </w:t>
      </w:r>
    </w:p>
    <w:p w14:paraId="29396114" w14:textId="77CA4232" w:rsidR="00F75D88" w:rsidRDefault="00F63BCF">
      <w:r>
        <w:t>10)    1.3.14.4(7)- rO/</w:t>
      </w:r>
      <w:r>
        <w:t>ca/</w:t>
      </w:r>
      <w:r>
        <w:t>na/</w:t>
      </w:r>
      <w:r>
        <w:t>sthA2H |</w:t>
      </w:r>
    </w:p>
    <w:p w14:paraId="194DF4D7" w14:textId="0A85A588" w:rsidR="00F75D88" w:rsidRDefault="00F63BCF">
      <w:r>
        <w:t>rO/</w:t>
      </w:r>
      <w:r>
        <w:t>ca/</w:t>
      </w:r>
      <w:r>
        <w:t>na/</w:t>
      </w:r>
      <w:r>
        <w:t>sthA2 iti+</w:t>
      </w:r>
      <w:r>
        <w:t xml:space="preserve"> rOcana - sthA2H | </w:t>
      </w:r>
    </w:p>
    <w:p w14:paraId="5EB694E6" w14:textId="001C7872" w:rsidR="00F75D88" w:rsidRDefault="00F63BCF">
      <w:r>
        <w:lastRenderedPageBreak/>
        <w:t>11)    1.3.14.4(8</w:t>
      </w:r>
      <w:r>
        <w:t>)- a/</w:t>
      </w:r>
      <w:r>
        <w:t>jarE+</w:t>
      </w:r>
      <w:r>
        <w:t>Bi4H | ~nAna+</w:t>
      </w:r>
      <w:r>
        <w:t>da3d3Bi4H |</w:t>
      </w:r>
    </w:p>
    <w:p w14:paraId="1D7B2F9F" w14:textId="240BEDA7" w:rsidR="00F75D88" w:rsidRDefault="00F63BCF">
      <w:r>
        <w:t>a/</w:t>
      </w:r>
      <w:r>
        <w:t>jarE+</w:t>
      </w:r>
      <w:r>
        <w:t>Bi/</w:t>
      </w:r>
      <w:r>
        <w:t>4r ~nAna+</w:t>
      </w:r>
      <w:r>
        <w:t>da3d3Bi/</w:t>
      </w:r>
      <w:r>
        <w:t>4r ~nAna+</w:t>
      </w:r>
      <w:r>
        <w:t>da3d3Bi4 ra/</w:t>
      </w:r>
      <w:r>
        <w:t>jarE+</w:t>
      </w:r>
      <w:r>
        <w:t>Bi4 ra/</w:t>
      </w:r>
      <w:r>
        <w:t>jarE+</w:t>
      </w:r>
      <w:r>
        <w:t>Bi/</w:t>
      </w:r>
      <w:r>
        <w:t>4r ~nAna+</w:t>
      </w:r>
      <w:r>
        <w:t xml:space="preserve">da3d3Bi4H | </w:t>
      </w:r>
    </w:p>
    <w:p w14:paraId="19DEA81A" w14:textId="6C4B7C0F" w:rsidR="00F75D88" w:rsidRDefault="00F63BCF">
      <w:r>
        <w:t>12)    1.3.14.4(9)- ~nAna+</w:t>
      </w:r>
      <w:r>
        <w:t>da3d3Bi4H | yavi+</w:t>
      </w:r>
      <w:r>
        <w:t>ShTha2H ||</w:t>
      </w:r>
    </w:p>
    <w:p w14:paraId="0DE3AFE9" w14:textId="6C665F70" w:rsidR="00F75D88" w:rsidRDefault="00F63BCF">
      <w:r>
        <w:t>~nAna+</w:t>
      </w:r>
      <w:r>
        <w:t>da3d3Bi/</w:t>
      </w:r>
      <w:r>
        <w:t>4r yavi+</w:t>
      </w:r>
      <w:r>
        <w:t>ShThO/</w:t>
      </w:r>
      <w:r>
        <w:t>2 yavi+</w:t>
      </w:r>
      <w:r>
        <w:t>ShThO/</w:t>
      </w:r>
      <w:r>
        <w:t>2 ~nAna+</w:t>
      </w:r>
      <w:r>
        <w:t>da3d3Bi/</w:t>
      </w:r>
      <w:r>
        <w:t>4r ~nAna+</w:t>
      </w:r>
      <w:r>
        <w:t>da3d3Bi/</w:t>
      </w:r>
      <w:r>
        <w:t>4r yavi+</w:t>
      </w:r>
      <w:r>
        <w:t xml:space="preserve">ShTha2H | </w:t>
      </w:r>
    </w:p>
    <w:p w14:paraId="72E0358A" w14:textId="6F7C9ADF" w:rsidR="00F75D88" w:rsidRDefault="00F63BCF">
      <w:r>
        <w:t>13)    1.3.14.4(9)- ~nAna+</w:t>
      </w:r>
      <w:r>
        <w:t>da3d3Bi4H |</w:t>
      </w:r>
    </w:p>
    <w:p w14:paraId="1E72DC4E" w14:textId="7A933F17" w:rsidR="00F75D88" w:rsidRDefault="00F63BCF">
      <w:r>
        <w:t>~nAna+</w:t>
      </w:r>
      <w:r>
        <w:t>da3d3Bi/</w:t>
      </w:r>
      <w:r>
        <w:t>4riti/</w:t>
      </w:r>
      <w:r>
        <w:t xml:space="preserve"> ~nAna+</w:t>
      </w:r>
      <w:r>
        <w:t>da3t - Bi/</w:t>
      </w:r>
      <w:r>
        <w:t xml:space="preserve">4H | </w:t>
      </w:r>
    </w:p>
    <w:p w14:paraId="377A68D7" w14:textId="542D0BDF" w:rsidR="00F75D88" w:rsidRDefault="00F63BCF">
      <w:r>
        <w:t>14)    1.3.14.4(10)- yavi+</w:t>
      </w:r>
      <w:r>
        <w:t>ShTha2H ||</w:t>
      </w:r>
    </w:p>
    <w:p w14:paraId="6E14C509" w14:textId="6B05C1BB" w:rsidR="00F75D88" w:rsidRDefault="00F63BCF">
      <w:r>
        <w:t>yavi+</w:t>
      </w:r>
      <w:r>
        <w:t>ShTha/</w:t>
      </w:r>
      <w:r>
        <w:t>2 iti/</w:t>
      </w:r>
      <w:r>
        <w:t xml:space="preserve"> yavi+</w:t>
      </w:r>
      <w:r>
        <w:t xml:space="preserve">ShTha2H | </w:t>
      </w:r>
    </w:p>
    <w:p w14:paraId="2DD7EEAB" w14:textId="20405BFF" w:rsidR="00F75D88" w:rsidRDefault="00F63BCF">
      <w:r>
        <w:t>15)    1.3.</w:t>
      </w:r>
      <w:r>
        <w:t>14.4(11)- yaH | pA/</w:t>
      </w:r>
      <w:r>
        <w:t>va/</w:t>
      </w:r>
      <w:r>
        <w:t>kaH |</w:t>
      </w:r>
    </w:p>
    <w:p w14:paraId="4FEBEE76" w14:textId="7DAE1F42" w:rsidR="00F75D88" w:rsidRDefault="00F63BCF">
      <w:r>
        <w:t>yaH pA+</w:t>
      </w:r>
      <w:r>
        <w:t>va/</w:t>
      </w:r>
      <w:r>
        <w:t>kaH pA+</w:t>
      </w:r>
      <w:r>
        <w:t>va/</w:t>
      </w:r>
      <w:r>
        <w:t>kO yO yaH pA+</w:t>
      </w:r>
      <w:r>
        <w:t>va/</w:t>
      </w:r>
      <w:r>
        <w:t xml:space="preserve">kaH | </w:t>
      </w:r>
    </w:p>
    <w:p w14:paraId="292804A1" w14:textId="325792BC" w:rsidR="00F75D88" w:rsidRDefault="00F63BCF">
      <w:r>
        <w:t>16)    1.3.14.4(12)- pA/</w:t>
      </w:r>
      <w:r>
        <w:t>va/</w:t>
      </w:r>
      <w:r>
        <w:t>kaH | pu/</w:t>
      </w:r>
      <w:r>
        <w:t>ru/</w:t>
      </w:r>
      <w:r>
        <w:t>tama+</w:t>
      </w:r>
      <w:r>
        <w:t>H |</w:t>
      </w:r>
    </w:p>
    <w:p w14:paraId="7F464D35" w14:textId="7A5147CE" w:rsidR="00F75D88" w:rsidRDefault="00F63BCF">
      <w:r>
        <w:t>pA/</w:t>
      </w:r>
      <w:r>
        <w:t>va/</w:t>
      </w:r>
      <w:r>
        <w:t>kaH pu+</w:t>
      </w:r>
      <w:r>
        <w:t>ru/</w:t>
      </w:r>
      <w:r>
        <w:t>tama+</w:t>
      </w:r>
      <w:r>
        <w:t>H puru/</w:t>
      </w:r>
      <w:r>
        <w:t>tama+</w:t>
      </w:r>
      <w:r>
        <w:t>H pAva/</w:t>
      </w:r>
      <w:r>
        <w:t>kaH pA+</w:t>
      </w:r>
      <w:r>
        <w:t>va/</w:t>
      </w:r>
      <w:r>
        <w:t>kaH pu+</w:t>
      </w:r>
      <w:r>
        <w:t>ru/</w:t>
      </w:r>
      <w:r>
        <w:t>tama+</w:t>
      </w:r>
      <w:r>
        <w:t xml:space="preserve">H | </w:t>
      </w:r>
    </w:p>
    <w:p w14:paraId="470CD759" w14:textId="6BCB729A" w:rsidR="00F75D88" w:rsidRDefault="00F63BCF">
      <w:r>
        <w:t>17)    1.3.14.4(13)- pu/</w:t>
      </w:r>
      <w:r>
        <w:t>ru/</w:t>
      </w:r>
      <w:r>
        <w:t>tama+</w:t>
      </w:r>
      <w:r>
        <w:t>H | pu/</w:t>
      </w:r>
      <w:r>
        <w:t>rUNi+</w:t>
      </w:r>
      <w:r>
        <w:t xml:space="preserve"> |</w:t>
      </w:r>
    </w:p>
    <w:p w14:paraId="52AE5D27" w14:textId="153DE622" w:rsidR="00F75D88" w:rsidRDefault="00F63BCF">
      <w:r>
        <w:t>pu/</w:t>
      </w:r>
      <w:r>
        <w:t>ru/</w:t>
      </w:r>
      <w:r>
        <w:t>tama+</w:t>
      </w:r>
      <w:r>
        <w:t>H pu/</w:t>
      </w:r>
      <w:r>
        <w:t>rUNi+</w:t>
      </w:r>
      <w:r>
        <w:t xml:space="preserve"> pu/</w:t>
      </w:r>
      <w:r>
        <w:t>rUNi+</w:t>
      </w:r>
      <w:r>
        <w:t xml:space="preserve"> puru/</w:t>
      </w:r>
      <w:r>
        <w:t>tama+</w:t>
      </w:r>
      <w:r>
        <w:t>H puru/</w:t>
      </w:r>
      <w:r>
        <w:t>tama+</w:t>
      </w:r>
      <w:r>
        <w:t>H pu/</w:t>
      </w:r>
      <w:r>
        <w:t>rUNi+</w:t>
      </w:r>
      <w:r>
        <w:t xml:space="preserve"> | </w:t>
      </w:r>
    </w:p>
    <w:p w14:paraId="0638899F" w14:textId="10FE96BD" w:rsidR="00F75D88" w:rsidRDefault="00F63BCF">
      <w:r>
        <w:t>18)    1.3.14.4(13)- pu/</w:t>
      </w:r>
      <w:r>
        <w:t>ru/</w:t>
      </w:r>
      <w:r>
        <w:t>tama+</w:t>
      </w:r>
      <w:r>
        <w:t>H |</w:t>
      </w:r>
    </w:p>
    <w:p w14:paraId="4204542E" w14:textId="47B0218C" w:rsidR="00F75D88" w:rsidRDefault="00F63BCF">
      <w:r>
        <w:t>pu/</w:t>
      </w:r>
      <w:r>
        <w:t>ru/</w:t>
      </w:r>
      <w:r>
        <w:t>tama/</w:t>
      </w:r>
      <w:r>
        <w:t xml:space="preserve"> iti+</w:t>
      </w:r>
      <w:r>
        <w:t xml:space="preserve"> puru - tama+</w:t>
      </w:r>
      <w:r>
        <w:t xml:space="preserve">H | </w:t>
      </w:r>
    </w:p>
    <w:p w14:paraId="3B1E4420" w14:textId="1E9FE5A1" w:rsidR="00F75D88" w:rsidRDefault="00F63BCF">
      <w:r>
        <w:t>19)    1.3.14.4(14)- pu/</w:t>
      </w:r>
      <w:r>
        <w:t>rUNi+</w:t>
      </w:r>
      <w:r>
        <w:t xml:space="preserve"> | pRu/</w:t>
      </w:r>
      <w:r>
        <w:t>thU2ni+</w:t>
      </w:r>
      <w:r>
        <w:t xml:space="preserve"> |</w:t>
      </w:r>
    </w:p>
    <w:p w14:paraId="13284A2F" w14:textId="06D5D39A" w:rsidR="00F75D88" w:rsidRDefault="00F63BCF">
      <w:r>
        <w:t>pu/</w:t>
      </w:r>
      <w:r>
        <w:t>rUNi+</w:t>
      </w:r>
      <w:r>
        <w:t xml:space="preserve"> pRu/</w:t>
      </w:r>
      <w:r>
        <w:t>thU2ni+</w:t>
      </w:r>
      <w:r>
        <w:t xml:space="preserve"> pRu/</w:t>
      </w:r>
      <w:r>
        <w:t>thU2ni+</w:t>
      </w:r>
      <w:r>
        <w:t xml:space="preserve"> pu/</w:t>
      </w:r>
      <w:r>
        <w:t>rUNi+</w:t>
      </w:r>
      <w:r>
        <w:t xml:space="preserve"> pu/</w:t>
      </w:r>
      <w:r>
        <w:t>rUNi+</w:t>
      </w:r>
      <w:r>
        <w:t xml:space="preserve"> pRu/</w:t>
      </w:r>
      <w:r>
        <w:t>thU2ni+</w:t>
      </w:r>
      <w:r>
        <w:t xml:space="preserve"> | </w:t>
      </w:r>
    </w:p>
    <w:p w14:paraId="0BB2964A" w14:textId="6DC03D5F" w:rsidR="00F75D88" w:rsidRDefault="00F63BCF">
      <w:r>
        <w:t>20)    1.3.14.4(15)- pRu/</w:t>
      </w:r>
      <w:r>
        <w:t>th</w:t>
      </w:r>
      <w:r>
        <w:t>U2ni+</w:t>
      </w:r>
      <w:r>
        <w:t xml:space="preserve"> | a/</w:t>
      </w:r>
      <w:r>
        <w:t>g3niH |</w:t>
      </w:r>
    </w:p>
    <w:p w14:paraId="5D3C449C" w14:textId="173F19A6" w:rsidR="00F75D88" w:rsidRDefault="00F63BCF">
      <w:r>
        <w:t>pRu/</w:t>
      </w:r>
      <w:r>
        <w:t>thU2nya/</w:t>
      </w:r>
      <w:r>
        <w:t>g3ni ra/</w:t>
      </w:r>
      <w:r>
        <w:t>g3niH pRu/</w:t>
      </w:r>
      <w:r>
        <w:t>thU2ni+</w:t>
      </w:r>
      <w:r>
        <w:t xml:space="preserve"> pRu/</w:t>
      </w:r>
      <w:r>
        <w:t>thU2nya/</w:t>
      </w:r>
      <w:r>
        <w:t xml:space="preserve">g3niH | </w:t>
      </w:r>
    </w:p>
    <w:p w14:paraId="6C21098F" w14:textId="0AF5EE90" w:rsidR="00F75D88" w:rsidRDefault="00F63BCF">
      <w:r>
        <w:t>21)    1.3.14.4(16)- a/</w:t>
      </w:r>
      <w:r>
        <w:t>g3niH | a/</w:t>
      </w:r>
      <w:r>
        <w:t>nu/</w:t>
      </w:r>
      <w:r>
        <w:t>yAti+</w:t>
      </w:r>
      <w:r>
        <w:t xml:space="preserve"> |</w:t>
      </w:r>
    </w:p>
    <w:p w14:paraId="4A789A93" w14:textId="728C68BF" w:rsidR="00F75D88" w:rsidRDefault="00F63BCF">
      <w:r>
        <w:t>a/</w:t>
      </w:r>
      <w:r>
        <w:t>g3ni ra+</w:t>
      </w:r>
      <w:r>
        <w:t>nu/</w:t>
      </w:r>
      <w:r>
        <w:t>yA tya+</w:t>
      </w:r>
      <w:r>
        <w:t>nu/</w:t>
      </w:r>
      <w:r>
        <w:t>yA tya/</w:t>
      </w:r>
      <w:r>
        <w:t>g3ni ra/</w:t>
      </w:r>
      <w:r>
        <w:t>g3ni ra+</w:t>
      </w:r>
      <w:r>
        <w:t>nu/</w:t>
      </w:r>
      <w:r>
        <w:t>yAti+</w:t>
      </w:r>
      <w:r>
        <w:t xml:space="preserve"> | </w:t>
      </w:r>
    </w:p>
    <w:p w14:paraId="0FCEDB56" w14:textId="170352AD" w:rsidR="00F75D88" w:rsidRDefault="00F63BCF">
      <w:r>
        <w:t>22)    1.3.14.4(17)- a/</w:t>
      </w:r>
      <w:r>
        <w:t>nu/</w:t>
      </w:r>
      <w:r>
        <w:t>yAti+</w:t>
      </w:r>
      <w:r>
        <w:t xml:space="preserve"> | Ba4rvann+</w:t>
      </w:r>
      <w:r>
        <w:t xml:space="preserve"> ||</w:t>
      </w:r>
    </w:p>
    <w:p w14:paraId="0DC1353B" w14:textId="6C47C5B4" w:rsidR="00F75D88" w:rsidRDefault="00F63BCF">
      <w:r>
        <w:t>a/</w:t>
      </w:r>
      <w:r>
        <w:t>nu/</w:t>
      </w:r>
      <w:r>
        <w:t>yAti/</w:t>
      </w:r>
      <w:r>
        <w:t xml:space="preserve"> Ba4rva/</w:t>
      </w:r>
      <w:r>
        <w:t>n Ba4rva+</w:t>
      </w:r>
      <w:r>
        <w:t>n ~</w:t>
      </w:r>
      <w:r>
        <w:t>nanu/</w:t>
      </w:r>
      <w:r>
        <w:t>yAtya+</w:t>
      </w:r>
      <w:r>
        <w:t>nu/</w:t>
      </w:r>
      <w:r>
        <w:t>yAti/</w:t>
      </w:r>
      <w:r>
        <w:t xml:space="preserve"> Ba4rvann+</w:t>
      </w:r>
      <w:r>
        <w:t xml:space="preserve"> | </w:t>
      </w:r>
    </w:p>
    <w:p w14:paraId="4823DABF" w14:textId="6227C973" w:rsidR="00F75D88" w:rsidRDefault="00F63BCF">
      <w:r>
        <w:t>23)    1.3.14.4(17)- a/</w:t>
      </w:r>
      <w:r>
        <w:t>nu/</w:t>
      </w:r>
      <w:r>
        <w:t>yAti+</w:t>
      </w:r>
      <w:r>
        <w:t xml:space="preserve"> |</w:t>
      </w:r>
    </w:p>
    <w:p w14:paraId="228BA1B6" w14:textId="2FEF7593" w:rsidR="00F75D88" w:rsidRDefault="00F63BCF">
      <w:r>
        <w:lastRenderedPageBreak/>
        <w:t>a/</w:t>
      </w:r>
      <w:r>
        <w:t>nu/</w:t>
      </w:r>
      <w:r>
        <w:t>yAtItya+</w:t>
      </w:r>
      <w:r>
        <w:t>nu - yAti+</w:t>
      </w:r>
      <w:r>
        <w:t xml:space="preserve"> | </w:t>
      </w:r>
    </w:p>
    <w:p w14:paraId="61C7922A" w14:textId="56D18CA4" w:rsidR="00F75D88" w:rsidRDefault="00F63BCF">
      <w:r>
        <w:t>24)    1.3.14.4(18)- Ba4rvann+</w:t>
      </w:r>
      <w:r>
        <w:t xml:space="preserve"> ||</w:t>
      </w:r>
    </w:p>
    <w:p w14:paraId="403F474D" w14:textId="59FFB172" w:rsidR="00F75D88" w:rsidRDefault="00F63BCF">
      <w:r>
        <w:t>Ba4rva/</w:t>
      </w:r>
      <w:r>
        <w:t>nniti/</w:t>
      </w:r>
      <w:r>
        <w:t xml:space="preserve"> Ba4rvann+</w:t>
      </w:r>
      <w:r>
        <w:t xml:space="preserve"> | </w:t>
      </w:r>
    </w:p>
    <w:p w14:paraId="569F19FB" w14:textId="667A68CA" w:rsidR="00F75D88" w:rsidRDefault="00F63BCF">
      <w:r>
        <w:t>25)    1.3.14.4(19)- Ayu+</w:t>
      </w:r>
      <w:r>
        <w:t>H | tE/</w:t>
      </w:r>
      <w:r>
        <w:t xml:space="preserve"> |</w:t>
      </w:r>
    </w:p>
    <w:p w14:paraId="30B49730" w14:textId="02DBE445" w:rsidR="00F75D88" w:rsidRDefault="00F63BCF">
      <w:r>
        <w:t>Ayu+</w:t>
      </w:r>
      <w:r>
        <w:t>ShTE ta/</w:t>
      </w:r>
      <w:r>
        <w:t xml:space="preserve"> Ayu/</w:t>
      </w:r>
      <w:r>
        <w:t xml:space="preserve"> rAyu+</w:t>
      </w:r>
      <w:r>
        <w:t xml:space="preserve">ShTE | </w:t>
      </w:r>
    </w:p>
    <w:p w14:paraId="1B18E096" w14:textId="0FB70F05" w:rsidR="00F75D88" w:rsidRDefault="00F63BCF">
      <w:r>
        <w:t>26)    1.3.14.4(20)- tE/</w:t>
      </w:r>
      <w:r>
        <w:t xml:space="preserve"> | vi/</w:t>
      </w:r>
      <w:r>
        <w:t>Svata+</w:t>
      </w:r>
      <w:r>
        <w:t>H |</w:t>
      </w:r>
    </w:p>
    <w:p w14:paraId="246C8D4C" w14:textId="32D5040E" w:rsidR="00F75D88" w:rsidRDefault="00F63BCF">
      <w:r>
        <w:t>tE/</w:t>
      </w:r>
      <w:r>
        <w:t xml:space="preserve"> vi/</w:t>
      </w:r>
      <w:r>
        <w:t>SvatO+</w:t>
      </w:r>
      <w:r>
        <w:t xml:space="preserve"> vi/</w:t>
      </w:r>
      <w:r>
        <w:t>Svata+</w:t>
      </w:r>
      <w:r>
        <w:t xml:space="preserve"> stE tE vi/</w:t>
      </w:r>
      <w:r>
        <w:t>Svata+</w:t>
      </w:r>
      <w:r>
        <w:t xml:space="preserve">H | </w:t>
      </w:r>
    </w:p>
    <w:p w14:paraId="737555ED" w14:textId="510C0047" w:rsidR="00F75D88" w:rsidRDefault="00F63BCF">
      <w:r>
        <w:t>27)    1.3.14.4(21)- vi/</w:t>
      </w:r>
      <w:r>
        <w:t>Svata+</w:t>
      </w:r>
      <w:r>
        <w:t>H | da/</w:t>
      </w:r>
      <w:r>
        <w:t>3dha/</w:t>
      </w:r>
      <w:r>
        <w:t>4t |</w:t>
      </w:r>
    </w:p>
    <w:p w14:paraId="776E6393" w14:textId="792CD2B3" w:rsidR="00F75D88" w:rsidRDefault="00F63BCF">
      <w:r>
        <w:t>vi/</w:t>
      </w:r>
      <w:r>
        <w:t>SvatO+</w:t>
      </w:r>
      <w:r>
        <w:t xml:space="preserve"> da3dha4d3 da3dha4d3 vi/</w:t>
      </w:r>
      <w:r>
        <w:t>SvatO+</w:t>
      </w:r>
      <w:r>
        <w:t xml:space="preserve"> vi/</w:t>
      </w:r>
      <w:r>
        <w:t>SvatO+</w:t>
      </w:r>
      <w:r>
        <w:t xml:space="preserve"> da3dha4t | </w:t>
      </w:r>
    </w:p>
    <w:p w14:paraId="60EEEF9E" w14:textId="0F8994BC" w:rsidR="00F75D88" w:rsidRDefault="00F63BCF">
      <w:r>
        <w:t>28)    1.3.14.4(22)- da/</w:t>
      </w:r>
      <w:r>
        <w:t>3dha/</w:t>
      </w:r>
      <w:r>
        <w:t>4t | a/</w:t>
      </w:r>
      <w:r>
        <w:t>yam |</w:t>
      </w:r>
    </w:p>
    <w:p w14:paraId="496B6BEC" w14:textId="49BE61E7" w:rsidR="00F75D88" w:rsidRDefault="00F63BCF">
      <w:r>
        <w:t>da/</w:t>
      </w:r>
      <w:r>
        <w:t>3dha/</w:t>
      </w:r>
      <w:r>
        <w:t>4 da/</w:t>
      </w:r>
      <w:r>
        <w:t>3ya ma/</w:t>
      </w:r>
      <w:r>
        <w:t>yam da+</w:t>
      </w:r>
      <w:r>
        <w:t>3dha4d3 da3dha4 da/</w:t>
      </w:r>
      <w:r>
        <w:t xml:space="preserve">3yam | </w:t>
      </w:r>
    </w:p>
    <w:p w14:paraId="39180950" w14:textId="342B0677" w:rsidR="00F75D88" w:rsidRDefault="00F63BCF">
      <w:r>
        <w:t>29)    1.3.14.4(23)- a/</w:t>
      </w:r>
      <w:r>
        <w:t>yam | a/</w:t>
      </w:r>
      <w:r>
        <w:t>g3niH |</w:t>
      </w:r>
    </w:p>
    <w:p w14:paraId="6A2A0DF6" w14:textId="74BF2A3A" w:rsidR="00F75D88" w:rsidRDefault="00F63BCF">
      <w:r>
        <w:t>a/</w:t>
      </w:r>
      <w:r>
        <w:t>ya ma/</w:t>
      </w:r>
      <w:r>
        <w:t>g3ni ra/</w:t>
      </w:r>
      <w:r>
        <w:t>g3ni ra/</w:t>
      </w:r>
      <w:r>
        <w:t>ya ma/</w:t>
      </w:r>
      <w:r>
        <w:t>ya ma/</w:t>
      </w:r>
      <w:r>
        <w:t xml:space="preserve">g3niH | </w:t>
      </w:r>
    </w:p>
    <w:p w14:paraId="6A6696A4" w14:textId="6744CB93" w:rsidR="00F75D88" w:rsidRDefault="00F63BCF">
      <w:r>
        <w:t>30)    1.3.14.4(24)- a/</w:t>
      </w:r>
      <w:r>
        <w:t>g3niH | varE%</w:t>
      </w:r>
      <w:r>
        <w:t>NyaH ||</w:t>
      </w:r>
    </w:p>
    <w:p w14:paraId="7CAE1094" w14:textId="0CC3CB1B" w:rsidR="00F75D88" w:rsidRDefault="00F63BCF">
      <w:r>
        <w:t>a/</w:t>
      </w:r>
      <w:r>
        <w:t>g3nir varE%</w:t>
      </w:r>
      <w:r>
        <w:t>NyO/</w:t>
      </w:r>
      <w:r>
        <w:t xml:space="preserve"> varE%</w:t>
      </w:r>
      <w:r>
        <w:t>NyO a/</w:t>
      </w:r>
      <w:r>
        <w:t>g3ni ra/</w:t>
      </w:r>
      <w:r>
        <w:t>g3nir varE%</w:t>
      </w:r>
      <w:r>
        <w:t xml:space="preserve">NyaH | </w:t>
      </w:r>
    </w:p>
    <w:p w14:paraId="3CBEF966" w14:textId="76960BDE" w:rsidR="00F75D88" w:rsidRDefault="00F63BCF">
      <w:r>
        <w:t>31)    1.3.14.4(25)- varE%</w:t>
      </w:r>
      <w:r>
        <w:t>NyaH ||</w:t>
      </w:r>
    </w:p>
    <w:p w14:paraId="05728CCF" w14:textId="7F81970A" w:rsidR="00F75D88" w:rsidRDefault="00F63BCF">
      <w:r>
        <w:t>varE%</w:t>
      </w:r>
      <w:r>
        <w:t>Nya/</w:t>
      </w:r>
      <w:r>
        <w:t xml:space="preserve"> iti/</w:t>
      </w:r>
      <w:r>
        <w:t xml:space="preserve"> varE%</w:t>
      </w:r>
      <w:r>
        <w:t xml:space="preserve">NyaH | </w:t>
      </w:r>
    </w:p>
    <w:p w14:paraId="16909102" w14:textId="5C2BD0FF" w:rsidR="00F75D88" w:rsidRDefault="00F63BCF">
      <w:r>
        <w:t>32)    1.3.14.4(26)- puna+</w:t>
      </w:r>
      <w:r>
        <w:t>H | tE/</w:t>
      </w:r>
      <w:r>
        <w:t xml:space="preserve"> | (P2S-8.8)</w:t>
      </w:r>
    </w:p>
    <w:p w14:paraId="4317A8DB" w14:textId="73048D02" w:rsidR="00F75D88" w:rsidRDefault="00F63BCF">
      <w:r>
        <w:t>puna+</w:t>
      </w:r>
      <w:r>
        <w:t xml:space="preserve"> stE tE/</w:t>
      </w:r>
      <w:r>
        <w:t xml:space="preserve"> puna/</w:t>
      </w:r>
      <w:r>
        <w:t>H puna+</w:t>
      </w:r>
      <w:r>
        <w:t xml:space="preserve"> stE | </w:t>
      </w:r>
    </w:p>
    <w:p w14:paraId="7DB5BD0F" w14:textId="1545BBB4" w:rsidR="00F75D88" w:rsidRDefault="00F63BCF">
      <w:r>
        <w:t>33)    1.3.14.4(27)- tE/</w:t>
      </w:r>
      <w:r>
        <w:t xml:space="preserve"> | prA/</w:t>
      </w:r>
      <w:r>
        <w:t>NaH |</w:t>
      </w:r>
    </w:p>
    <w:p w14:paraId="4022F10B" w14:textId="41DF9C7D" w:rsidR="00F75D88" w:rsidRDefault="00F63BCF">
      <w:r>
        <w:t>tE/</w:t>
      </w:r>
      <w:r>
        <w:t xml:space="preserve"> prA/</w:t>
      </w:r>
      <w:r>
        <w:t>NaH prA/</w:t>
      </w:r>
      <w:r>
        <w:t>Na st</w:t>
      </w:r>
      <w:r>
        <w:t>E+</w:t>
      </w:r>
      <w:r>
        <w:t xml:space="preserve"> tE prA/</w:t>
      </w:r>
      <w:r>
        <w:t xml:space="preserve">NaH | </w:t>
      </w:r>
    </w:p>
    <w:p w14:paraId="178611EF" w14:textId="732C2BC9" w:rsidR="00F75D88" w:rsidRDefault="00F63BCF">
      <w:r>
        <w:t>34)    1.3.14.4(28)- prA/</w:t>
      </w:r>
      <w:r>
        <w:t>NaH | A |</w:t>
      </w:r>
    </w:p>
    <w:p w14:paraId="0D6AB6A0" w14:textId="1A4F3C7D" w:rsidR="00F75D88" w:rsidRDefault="00F63BCF">
      <w:r>
        <w:t>prA/</w:t>
      </w:r>
      <w:r>
        <w:t>Na A prA/</w:t>
      </w:r>
      <w:r>
        <w:t>NaH prA/</w:t>
      </w:r>
      <w:r>
        <w:t xml:space="preserve">Na A | </w:t>
      </w:r>
    </w:p>
    <w:p w14:paraId="51ECBF76" w14:textId="0CC8D89F" w:rsidR="00F75D88" w:rsidRDefault="00F63BCF">
      <w:r>
        <w:t>35)    1.3.14.4(28)- prA/</w:t>
      </w:r>
      <w:r>
        <w:t>NaH |</w:t>
      </w:r>
    </w:p>
    <w:p w14:paraId="0279F992" w14:textId="55E44305" w:rsidR="00F75D88" w:rsidRDefault="00F63BCF">
      <w:r>
        <w:t>prA/</w:t>
      </w:r>
      <w:r>
        <w:t>Na iti+</w:t>
      </w:r>
      <w:r>
        <w:t xml:space="preserve"> pra - a/</w:t>
      </w:r>
      <w:r>
        <w:t xml:space="preserve">naH | </w:t>
      </w:r>
    </w:p>
    <w:p w14:paraId="1C681881" w14:textId="5DADB62E" w:rsidR="00F75D88" w:rsidRDefault="00F63BCF">
      <w:r>
        <w:t>36)    1.3.14.4(29)- A | a/</w:t>
      </w:r>
      <w:r>
        <w:t>ya/</w:t>
      </w:r>
      <w:r>
        <w:t>ti/</w:t>
      </w:r>
      <w:r>
        <w:t xml:space="preserve"> |</w:t>
      </w:r>
    </w:p>
    <w:p w14:paraId="6080C4C3" w14:textId="64698F4E" w:rsidR="00F75D88" w:rsidRDefault="00F63BCF">
      <w:r>
        <w:lastRenderedPageBreak/>
        <w:t>A &amp;ya+</w:t>
      </w:r>
      <w:r>
        <w:t>tyaya/</w:t>
      </w:r>
      <w:r>
        <w:t>tyA &amp;ya+</w:t>
      </w:r>
      <w:r>
        <w:t xml:space="preserve">ti | </w:t>
      </w:r>
    </w:p>
    <w:p w14:paraId="47094AA6" w14:textId="083DB8CD" w:rsidR="00F75D88" w:rsidRDefault="00F63BCF">
      <w:r>
        <w:t>37)    1.3.14.4(30)- a/</w:t>
      </w:r>
      <w:r>
        <w:t>ya/</w:t>
      </w:r>
      <w:r>
        <w:t>ti/</w:t>
      </w:r>
      <w:r>
        <w:t xml:space="preserve"> | parA%</w:t>
      </w:r>
      <w:r>
        <w:t xml:space="preserve"> |</w:t>
      </w:r>
    </w:p>
    <w:p w14:paraId="4A81AC07" w14:textId="3D5D307E" w:rsidR="00F75D88" w:rsidRDefault="00F63BCF">
      <w:r>
        <w:t>a/</w:t>
      </w:r>
      <w:r>
        <w:t>ya/</w:t>
      </w:r>
      <w:r>
        <w:t>ti/</w:t>
      </w:r>
      <w:r>
        <w:t xml:space="preserve"> parA/</w:t>
      </w:r>
      <w:r>
        <w:t xml:space="preserve"> </w:t>
      </w:r>
      <w:r>
        <w:t>parA+</w:t>
      </w:r>
      <w:r>
        <w:t xml:space="preserve"> &amp;yatyayati/</w:t>
      </w:r>
      <w:r>
        <w:t xml:space="preserve"> parA%</w:t>
      </w:r>
      <w:r>
        <w:t xml:space="preserve"> | </w:t>
      </w:r>
    </w:p>
    <w:p w14:paraId="6BB16DB2" w14:textId="651D4857" w:rsidR="00F75D88" w:rsidRDefault="00F63BCF">
      <w:r>
        <w:t>38)    1.3.14.4(31)- parA%</w:t>
      </w:r>
      <w:r>
        <w:t xml:space="preserve"> | yakShma%</w:t>
      </w:r>
      <w:r>
        <w:t>m |</w:t>
      </w:r>
    </w:p>
    <w:p w14:paraId="10CA27C0" w14:textId="081766AA" w:rsidR="00F75D88" w:rsidRDefault="00F63BCF">
      <w:r>
        <w:t>parA/</w:t>
      </w:r>
      <w:r>
        <w:t xml:space="preserve"> yakShma/</w:t>
      </w:r>
      <w:r>
        <w:t>M ~MyakShma/</w:t>
      </w:r>
      <w:r>
        <w:t>m parA/</w:t>
      </w:r>
      <w:r>
        <w:t xml:space="preserve"> parA/</w:t>
      </w:r>
      <w:r>
        <w:t xml:space="preserve"> yakShma%</w:t>
      </w:r>
      <w:r>
        <w:t xml:space="preserve">m | </w:t>
      </w:r>
    </w:p>
    <w:p w14:paraId="36639B63" w14:textId="5CA5A619" w:rsidR="00F75D88" w:rsidRDefault="00F63BCF">
      <w:r>
        <w:t>39)    1.3.14.4(32)- yakShma%</w:t>
      </w:r>
      <w:r>
        <w:t>m | su/</w:t>
      </w:r>
      <w:r>
        <w:t>vA/</w:t>
      </w:r>
      <w:r>
        <w:t>mi/</w:t>
      </w:r>
      <w:r>
        <w:t xml:space="preserve"> |</w:t>
      </w:r>
    </w:p>
    <w:p w14:paraId="264CE601" w14:textId="3DFD2916" w:rsidR="00F75D88" w:rsidRDefault="00F63BCF">
      <w:r>
        <w:t>yakShma(gm+</w:t>
      </w:r>
      <w:r>
        <w:t>) suvAmi suvAmi/</w:t>
      </w:r>
      <w:r>
        <w:t xml:space="preserve"> yakShma/</w:t>
      </w:r>
      <w:r>
        <w:t>M ~MyakShma(gm+</w:t>
      </w:r>
      <w:r>
        <w:t xml:space="preserve">) suvAmi | </w:t>
      </w:r>
    </w:p>
    <w:p w14:paraId="6F208150" w14:textId="56D5429B" w:rsidR="00F75D88" w:rsidRDefault="00F63BCF">
      <w:r>
        <w:t>40)    1.3.14.4(33)- su/</w:t>
      </w:r>
      <w:r>
        <w:t>vA/</w:t>
      </w:r>
      <w:r>
        <w:t>mi/</w:t>
      </w:r>
      <w:r>
        <w:t xml:space="preserve"> | tE/</w:t>
      </w:r>
      <w:r>
        <w:t xml:space="preserve"> ||</w:t>
      </w:r>
    </w:p>
    <w:p w14:paraId="4D0DC8CE" w14:textId="379CCBBC" w:rsidR="00F75D88" w:rsidRDefault="00F63BCF">
      <w:r>
        <w:t>su/</w:t>
      </w:r>
      <w:r>
        <w:t>vA/</w:t>
      </w:r>
      <w:r>
        <w:t>mi/</w:t>
      </w:r>
      <w:r>
        <w:t xml:space="preserve"> tE/</w:t>
      </w:r>
      <w:r>
        <w:t xml:space="preserve"> tE/</w:t>
      </w:r>
      <w:r>
        <w:t xml:space="preserve"> su/</w:t>
      </w:r>
      <w:r>
        <w:t>vA/</w:t>
      </w:r>
      <w:r>
        <w:t>mi/</w:t>
      </w:r>
      <w:r>
        <w:t xml:space="preserve"> su/</w:t>
      </w:r>
      <w:r>
        <w:t>vA/</w:t>
      </w:r>
      <w:r>
        <w:t>mi/</w:t>
      </w:r>
      <w:r>
        <w:t xml:space="preserve"> tE/</w:t>
      </w:r>
      <w:r>
        <w:t xml:space="preserve"> | </w:t>
      </w:r>
    </w:p>
    <w:p w14:paraId="24DD72A9" w14:textId="6F70518D" w:rsidR="00F75D88" w:rsidRDefault="00F63BCF">
      <w:r>
        <w:t>41)    1.3.14.4(34)- tE/</w:t>
      </w:r>
      <w:r>
        <w:t xml:space="preserve"> ||</w:t>
      </w:r>
    </w:p>
    <w:p w14:paraId="5E847F7B" w14:textId="7F9DDE88" w:rsidR="00F75D88" w:rsidRDefault="00F63BCF">
      <w:r>
        <w:t>ta/</w:t>
      </w:r>
      <w:r>
        <w:t xml:space="preserve"> iti+</w:t>
      </w:r>
      <w:r>
        <w:t xml:space="preserve"> tE | </w:t>
      </w:r>
    </w:p>
    <w:p w14:paraId="1C1B7378" w14:textId="004CC5C1" w:rsidR="00F75D88" w:rsidRDefault="00F63BCF">
      <w:r>
        <w:t>42)    1.3.14.4(35)- A/</w:t>
      </w:r>
      <w:r>
        <w:t>yu/</w:t>
      </w:r>
      <w:r>
        <w:t>rdA3H | a/</w:t>
      </w:r>
      <w:r>
        <w:t>g3nE/</w:t>
      </w:r>
      <w:r>
        <w:t xml:space="preserve"> | (J2M-74,J2D3-35,G4D3-31)</w:t>
      </w:r>
    </w:p>
    <w:p w14:paraId="642977A4" w14:textId="201E56F1" w:rsidR="00F75D88" w:rsidRDefault="00F63BCF">
      <w:r>
        <w:t>A/</w:t>
      </w:r>
      <w:r>
        <w:t>yu/</w:t>
      </w:r>
      <w:r>
        <w:t>rdA3 a+</w:t>
      </w:r>
      <w:r>
        <w:t>g3nE ag3na Ayu/</w:t>
      </w:r>
      <w:r>
        <w:t>rdA3 A+</w:t>
      </w:r>
      <w:r>
        <w:t>yu/</w:t>
      </w:r>
      <w:r>
        <w:t>rdA3 a+</w:t>
      </w:r>
      <w:r>
        <w:t xml:space="preserve">g3nE | </w:t>
      </w:r>
    </w:p>
    <w:p w14:paraId="25DFBF7F" w14:textId="0F7A01D0" w:rsidR="00F75D88" w:rsidRDefault="00F63BCF">
      <w:r>
        <w:t>43)    1.3.14.4(35)- A/</w:t>
      </w:r>
      <w:r>
        <w:t>yu/</w:t>
      </w:r>
      <w:r>
        <w:t>rdA3H | (J2M-74,J2D3-35,G4D3-31)</w:t>
      </w:r>
    </w:p>
    <w:p w14:paraId="13C23AB7" w14:textId="05A5E89C" w:rsidR="00F75D88" w:rsidRDefault="00F63BCF">
      <w:r>
        <w:t>A/</w:t>
      </w:r>
      <w:r>
        <w:t>yu/</w:t>
      </w:r>
      <w:r>
        <w:t>rdA3 ityA+</w:t>
      </w:r>
      <w:r>
        <w:t xml:space="preserve">yuH - dA3H | </w:t>
      </w:r>
    </w:p>
    <w:p w14:paraId="1D532E36" w14:textId="572C5E68" w:rsidR="00F75D88" w:rsidRDefault="00F63BCF">
      <w:r>
        <w:t>44)    1.3.14.4(36)- a/</w:t>
      </w:r>
      <w:r>
        <w:t>g3nE/</w:t>
      </w:r>
      <w:r>
        <w:t xml:space="preserve"> | ha/</w:t>
      </w:r>
      <w:r>
        <w:t>viSha+</w:t>
      </w:r>
      <w:r>
        <w:t>H | (J2M-74,J2D3-35,G4D3-31)</w:t>
      </w:r>
    </w:p>
    <w:p w14:paraId="1B209C25" w14:textId="4602DC85" w:rsidR="00F75D88" w:rsidRDefault="00F63BCF">
      <w:r>
        <w:t>a/</w:t>
      </w:r>
      <w:r>
        <w:t>g3nE/</w:t>
      </w:r>
      <w:r>
        <w:t xml:space="preserve"> ha/</w:t>
      </w:r>
      <w:r>
        <w:t>viShO+</w:t>
      </w:r>
      <w:r>
        <w:t xml:space="preserve"> ha/</w:t>
      </w:r>
      <w:r>
        <w:t>viShO+</w:t>
      </w:r>
      <w:r>
        <w:t xml:space="preserve"> ag3nE ag3nE ha/</w:t>
      </w:r>
      <w:r>
        <w:t>viSh</w:t>
      </w:r>
      <w:r>
        <w:t>a+</w:t>
      </w:r>
      <w:r>
        <w:t xml:space="preserve">H | </w:t>
      </w:r>
    </w:p>
    <w:p w14:paraId="4D12F8B4" w14:textId="0EB08014" w:rsidR="00F75D88" w:rsidRDefault="00F63BCF">
      <w:r>
        <w:t>45)    1.3.14.4(37)- ha/</w:t>
      </w:r>
      <w:r>
        <w:t>viSha+</w:t>
      </w:r>
      <w:r>
        <w:t>H | ju/</w:t>
      </w:r>
      <w:r>
        <w:t>ShA/</w:t>
      </w:r>
      <w:r>
        <w:t>NaH |</w:t>
      </w:r>
    </w:p>
    <w:p w14:paraId="6BDBF33F" w14:textId="554902D7" w:rsidR="00F75D88" w:rsidRDefault="00F63BCF">
      <w:r>
        <w:t>ha/</w:t>
      </w:r>
      <w:r>
        <w:t>viShO+</w:t>
      </w:r>
      <w:r>
        <w:t xml:space="preserve"> juShA/</w:t>
      </w:r>
      <w:r>
        <w:t>NO ju+</w:t>
      </w:r>
      <w:r>
        <w:t>ShA/</w:t>
      </w:r>
      <w:r>
        <w:t>NO ha/</w:t>
      </w:r>
      <w:r>
        <w:t>viShO+</w:t>
      </w:r>
      <w:r>
        <w:t xml:space="preserve"> ha/</w:t>
      </w:r>
      <w:r>
        <w:t>viShO+</w:t>
      </w:r>
      <w:r>
        <w:t xml:space="preserve"> juShA/</w:t>
      </w:r>
      <w:r>
        <w:t xml:space="preserve">NaH | </w:t>
      </w:r>
    </w:p>
    <w:p w14:paraId="700F9A44" w14:textId="0627D17C" w:rsidR="00F75D88" w:rsidRDefault="00F63BCF">
      <w:r>
        <w:t>46)    1.3.14.4(38)- ju/</w:t>
      </w:r>
      <w:r>
        <w:t>ShA/</w:t>
      </w:r>
      <w:r>
        <w:t>NaH | G4Ru/</w:t>
      </w:r>
      <w:r>
        <w:t>tapra+</w:t>
      </w:r>
      <w:r>
        <w:t>tIkaH |</w:t>
      </w:r>
    </w:p>
    <w:p w14:paraId="219E0F93" w14:textId="3D401F19" w:rsidR="00F75D88" w:rsidRDefault="00F63BCF">
      <w:r>
        <w:t>ju/</w:t>
      </w:r>
      <w:r>
        <w:t>ShA/</w:t>
      </w:r>
      <w:r>
        <w:t>NO G4Ru/</w:t>
      </w:r>
      <w:r>
        <w:t>tapra+</w:t>
      </w:r>
      <w:r>
        <w:t>tIkO G4Ru/</w:t>
      </w:r>
      <w:r>
        <w:t>tapra+</w:t>
      </w:r>
      <w:r>
        <w:t>tIkO juShA/</w:t>
      </w:r>
      <w:r>
        <w:t>NO ju+</w:t>
      </w:r>
      <w:r>
        <w:t>ShA/</w:t>
      </w:r>
      <w:r>
        <w:t>NO G4Ru/</w:t>
      </w:r>
      <w:r>
        <w:t>tapra+</w:t>
      </w:r>
      <w:r>
        <w:t xml:space="preserve">tIkaH | </w:t>
      </w:r>
    </w:p>
    <w:p w14:paraId="47C85165" w14:textId="2D57790E" w:rsidR="00F75D88" w:rsidRDefault="00F63BCF">
      <w:r>
        <w:t xml:space="preserve">47)   </w:t>
      </w:r>
      <w:r>
        <w:t xml:space="preserve"> 1.3.14.4(39)- G4Ru/</w:t>
      </w:r>
      <w:r>
        <w:t>tapra+</w:t>
      </w:r>
      <w:r>
        <w:t>tIkaH | G4Ru/</w:t>
      </w:r>
      <w:r>
        <w:t>tayO+</w:t>
      </w:r>
      <w:r>
        <w:t>niH |</w:t>
      </w:r>
    </w:p>
    <w:p w14:paraId="6AE7651B" w14:textId="645571C7" w:rsidR="00F75D88" w:rsidRDefault="00F63BCF">
      <w:r>
        <w:t>G4Ru/</w:t>
      </w:r>
      <w:r>
        <w:t>tapra+</w:t>
      </w:r>
      <w:r>
        <w:t>tIkO G4Ru/</w:t>
      </w:r>
      <w:r>
        <w:t>tayO+</w:t>
      </w:r>
      <w:r>
        <w:t>nir G4Ru/</w:t>
      </w:r>
      <w:r>
        <w:t>tayO+</w:t>
      </w:r>
      <w:r>
        <w:t>nir G4Ru/</w:t>
      </w:r>
      <w:r>
        <w:t>tapra+</w:t>
      </w:r>
      <w:r>
        <w:t>tIkO G4Ru/</w:t>
      </w:r>
      <w:r>
        <w:t>tapra+</w:t>
      </w:r>
      <w:r>
        <w:t>tIkO G4Ru/</w:t>
      </w:r>
      <w:r>
        <w:t>tayO+</w:t>
      </w:r>
      <w:r>
        <w:t xml:space="preserve">niH | </w:t>
      </w:r>
    </w:p>
    <w:p w14:paraId="4A1EBFB5" w14:textId="7E266AC6" w:rsidR="00F75D88" w:rsidRDefault="00F63BCF">
      <w:r>
        <w:t>48)    1.3.14.4(39)- G4Ru/</w:t>
      </w:r>
      <w:r>
        <w:t>tapra+</w:t>
      </w:r>
      <w:r>
        <w:t>tIkaH |</w:t>
      </w:r>
    </w:p>
    <w:p w14:paraId="18AD692F" w14:textId="18325194" w:rsidR="00F75D88" w:rsidRDefault="00F63BCF">
      <w:r>
        <w:t>G4Ru/</w:t>
      </w:r>
      <w:r>
        <w:t>tapra+</w:t>
      </w:r>
      <w:r>
        <w:t>tIka/</w:t>
      </w:r>
      <w:r>
        <w:t xml:space="preserve"> iti+</w:t>
      </w:r>
      <w:r>
        <w:t xml:space="preserve"> G4Ru/</w:t>
      </w:r>
      <w:r>
        <w:t>ta - pra/</w:t>
      </w:r>
      <w:r>
        <w:t>tI/</w:t>
      </w:r>
      <w:r>
        <w:t>ka/</w:t>
      </w:r>
      <w:r>
        <w:t xml:space="preserve">H | </w:t>
      </w:r>
    </w:p>
    <w:p w14:paraId="4FA8EF2A" w14:textId="38009780" w:rsidR="00F75D88" w:rsidRDefault="00F63BCF">
      <w:r>
        <w:lastRenderedPageBreak/>
        <w:t>49)    1.3.14.4(40)- G4Ru/</w:t>
      </w:r>
      <w:r>
        <w:t>tayO+</w:t>
      </w:r>
      <w:r>
        <w:t>niH | E/</w:t>
      </w:r>
      <w:r>
        <w:t>dhi/</w:t>
      </w:r>
      <w:r>
        <w:t>4 ||</w:t>
      </w:r>
    </w:p>
    <w:p w14:paraId="1EEBF5DA" w14:textId="33C908A5" w:rsidR="00F75D88" w:rsidRDefault="00F63BCF">
      <w:r>
        <w:t>G4Ru/</w:t>
      </w:r>
      <w:r>
        <w:t>tayO+</w:t>
      </w:r>
      <w:r>
        <w:t>ni rEdh4yEdhi4 G4Ru/</w:t>
      </w:r>
      <w:r>
        <w:t>tayO+</w:t>
      </w:r>
      <w:r>
        <w:t>nir G4Ru/</w:t>
      </w:r>
      <w:r>
        <w:t>tayO+</w:t>
      </w:r>
      <w:r>
        <w:t xml:space="preserve">ni rEdhi4 | </w:t>
      </w:r>
    </w:p>
    <w:p w14:paraId="5D436CA2" w14:textId="175F9976" w:rsidR="00F75D88" w:rsidRDefault="00F63BCF">
      <w:r>
        <w:t>50)    1.3.14.4(40)- G4Ru/</w:t>
      </w:r>
      <w:r>
        <w:t>tayO+</w:t>
      </w:r>
      <w:r>
        <w:t>niH |</w:t>
      </w:r>
    </w:p>
    <w:p w14:paraId="7EAB64C8" w14:textId="16582A42" w:rsidR="00F75D88" w:rsidRDefault="00F63BCF">
      <w:r>
        <w:t>G4Ru/</w:t>
      </w:r>
      <w:r>
        <w:t>tayO+</w:t>
      </w:r>
      <w:r>
        <w:t>ni/</w:t>
      </w:r>
      <w:r>
        <w:t>riti+</w:t>
      </w:r>
      <w:r>
        <w:t xml:space="preserve"> G4Ru/</w:t>
      </w:r>
      <w:r>
        <w:t>ta - yO/</w:t>
      </w:r>
      <w:r>
        <w:t>ni/</w:t>
      </w:r>
      <w:r>
        <w:t xml:space="preserve">H | </w:t>
      </w:r>
    </w:p>
    <w:p w14:paraId="10463602" w14:textId="761AB12C" w:rsidR="00F75D88" w:rsidRDefault="00F63BCF">
      <w:r>
        <w:t>51)    1.3.14.4(41)- E/</w:t>
      </w:r>
      <w:r>
        <w:t>dhi/</w:t>
      </w:r>
      <w:r>
        <w:t>4 ||</w:t>
      </w:r>
    </w:p>
    <w:p w14:paraId="7092AD2F" w14:textId="45BE76E4" w:rsidR="00F75D88" w:rsidRDefault="00F63BCF">
      <w:r>
        <w:t>E/</w:t>
      </w:r>
      <w:r>
        <w:t>dhI4tyE+</w:t>
      </w:r>
      <w:r>
        <w:t xml:space="preserve">dhi4 | </w:t>
      </w:r>
    </w:p>
    <w:p w14:paraId="460AE8B2" w14:textId="049E5596" w:rsidR="00F75D88" w:rsidRDefault="00F63BCF">
      <w:r>
        <w:t>52)    1.3.14.4(42)- G4Ru/</w:t>
      </w:r>
      <w:r>
        <w:t>tam | pI/</w:t>
      </w:r>
      <w:r>
        <w:t>tvA |</w:t>
      </w:r>
    </w:p>
    <w:p w14:paraId="2B8DE1FC" w14:textId="7B52CEA3" w:rsidR="00F75D88" w:rsidRDefault="00F63BCF">
      <w:r>
        <w:t>G4Ru/</w:t>
      </w:r>
      <w:r>
        <w:t>tam pI/</w:t>
      </w:r>
      <w:r>
        <w:t>tvA pI/</w:t>
      </w:r>
      <w:r>
        <w:t>tvA G4Ru/</w:t>
      </w:r>
      <w:r>
        <w:t>tam G4Ru/</w:t>
      </w:r>
      <w:r>
        <w:t>tam pI/</w:t>
      </w:r>
      <w:r>
        <w:t xml:space="preserve">tvA | </w:t>
      </w:r>
    </w:p>
    <w:p w14:paraId="7D235AE8" w14:textId="616FB54A" w:rsidR="00F75D88" w:rsidRDefault="00F63BCF">
      <w:r>
        <w:t>53)    1.3.14.4(43)- pI/</w:t>
      </w:r>
      <w:r>
        <w:t>tvA | madhu+</w:t>
      </w:r>
      <w:r>
        <w:t>4 |</w:t>
      </w:r>
    </w:p>
    <w:p w14:paraId="506378BB" w14:textId="3985DB09" w:rsidR="00F75D88" w:rsidRDefault="00F63BCF">
      <w:r>
        <w:t>pI/</w:t>
      </w:r>
      <w:r>
        <w:t>tvA madhu/</w:t>
      </w:r>
      <w:r>
        <w:t>4 madhu+</w:t>
      </w:r>
      <w:r>
        <w:t>4 pI/</w:t>
      </w:r>
      <w:r>
        <w:t>tvA pI/</w:t>
      </w:r>
      <w:r>
        <w:t>tvA madhu+</w:t>
      </w:r>
      <w:r>
        <w:t xml:space="preserve">4 | </w:t>
      </w:r>
    </w:p>
    <w:p w14:paraId="131B80EB" w14:textId="79F784E4" w:rsidR="00F75D88" w:rsidRDefault="00F63BCF">
      <w:r>
        <w:t>54)    1.3.14.4(44)- madhu+</w:t>
      </w:r>
      <w:r>
        <w:t>4 | cAru+</w:t>
      </w:r>
      <w:r>
        <w:t xml:space="preserve"> |</w:t>
      </w:r>
    </w:p>
    <w:p w14:paraId="212D68D3" w14:textId="75915C58" w:rsidR="00F75D88" w:rsidRDefault="00F63BCF">
      <w:r>
        <w:t>madhu/</w:t>
      </w:r>
      <w:r>
        <w:t>4 cAru/</w:t>
      </w:r>
      <w:r>
        <w:t xml:space="preserve"> cAru/</w:t>
      </w:r>
      <w:r>
        <w:t xml:space="preserve"> madhu/</w:t>
      </w:r>
      <w:r>
        <w:t>4 madhu/</w:t>
      </w:r>
      <w:r>
        <w:t>4 cAru+</w:t>
      </w:r>
      <w:r>
        <w:t xml:space="preserve"> | </w:t>
      </w:r>
    </w:p>
    <w:p w14:paraId="661B3BFE" w14:textId="4C44C7CF" w:rsidR="00F75D88" w:rsidRDefault="00F63BCF">
      <w:r>
        <w:t>55)    1.3.14.4(45)- cAru+</w:t>
      </w:r>
      <w:r>
        <w:t xml:space="preserve"> | ga3vya%</w:t>
      </w:r>
      <w:r>
        <w:t>m |</w:t>
      </w:r>
    </w:p>
    <w:p w14:paraId="3DD97B35" w14:textId="1F4B7013" w:rsidR="00F75D88" w:rsidRDefault="00F63BCF">
      <w:r>
        <w:t>cAru/</w:t>
      </w:r>
      <w:r>
        <w:t xml:space="preserve"> ga3vya/</w:t>
      </w:r>
      <w:r>
        <w:t>m ga3vya/</w:t>
      </w:r>
      <w:r>
        <w:t>m cAru/</w:t>
      </w:r>
      <w:r>
        <w:t xml:space="preserve"> cAru/</w:t>
      </w:r>
      <w:r>
        <w:t xml:space="preserve"> ga3vya%</w:t>
      </w:r>
      <w:r>
        <w:t xml:space="preserve">m | </w:t>
      </w:r>
    </w:p>
    <w:p w14:paraId="5B58645D" w14:textId="1431B2DE" w:rsidR="00F75D88" w:rsidRDefault="00F63BCF">
      <w:r>
        <w:t>56)    1.3.14.4(46)- ga3vya%</w:t>
      </w:r>
      <w:r>
        <w:t>m | pi/</w:t>
      </w:r>
      <w:r>
        <w:t>tA |</w:t>
      </w:r>
    </w:p>
    <w:p w14:paraId="690F21E5" w14:textId="7DAA8C41" w:rsidR="00F75D88" w:rsidRDefault="00F63BCF">
      <w:r>
        <w:t>ga3vya+</w:t>
      </w:r>
      <w:r>
        <w:t>m pi/</w:t>
      </w:r>
      <w:r>
        <w:t>tA pi/</w:t>
      </w:r>
      <w:r>
        <w:t>tA ga3vya/</w:t>
      </w:r>
      <w:r>
        <w:t>m ga3vya+</w:t>
      </w:r>
      <w:r>
        <w:t>m pi/</w:t>
      </w:r>
      <w:r>
        <w:t xml:space="preserve">tA | </w:t>
      </w:r>
    </w:p>
    <w:p w14:paraId="04942D6E" w14:textId="038156B1" w:rsidR="00F75D88" w:rsidRDefault="00F63BCF">
      <w:r>
        <w:t>57)    1.3.14.4(47)- pi/</w:t>
      </w:r>
      <w:r>
        <w:t>tA | i/</w:t>
      </w:r>
      <w:r>
        <w:t>va/</w:t>
      </w:r>
      <w:r>
        <w:t xml:space="preserve"> |</w:t>
      </w:r>
    </w:p>
    <w:p w14:paraId="439F8344" w14:textId="40258D21" w:rsidR="00F75D88" w:rsidRDefault="00F63BCF">
      <w:r>
        <w:t>pi/</w:t>
      </w:r>
      <w:r>
        <w:t>tEvE+</w:t>
      </w:r>
      <w:r>
        <w:t xml:space="preserve"> va pi/</w:t>
      </w:r>
      <w:r>
        <w:t>tA pi/</w:t>
      </w:r>
      <w:r>
        <w:t>tEva+</w:t>
      </w:r>
      <w:r>
        <w:t xml:space="preserve"> | </w:t>
      </w:r>
    </w:p>
    <w:p w14:paraId="597BAB48" w14:textId="5B13DC91" w:rsidR="00F75D88" w:rsidRDefault="00F63BCF">
      <w:r>
        <w:t>58)    1.3.14.4(48)- i/</w:t>
      </w:r>
      <w:r>
        <w:t>va/</w:t>
      </w:r>
      <w:r>
        <w:t xml:space="preserve"> | pu/</w:t>
      </w:r>
      <w:r>
        <w:t>tram |</w:t>
      </w:r>
    </w:p>
    <w:p w14:paraId="7866D25A" w14:textId="5BB68914" w:rsidR="00F75D88" w:rsidRDefault="00F63BCF">
      <w:r>
        <w:t>i/</w:t>
      </w:r>
      <w:r>
        <w:t>va/</w:t>
      </w:r>
      <w:r>
        <w:t xml:space="preserve"> pu/</w:t>
      </w:r>
      <w:r>
        <w:t>tram pu/</w:t>
      </w:r>
      <w:r>
        <w:t>tra mi+</w:t>
      </w:r>
      <w:r>
        <w:t>vE va pu/</w:t>
      </w:r>
      <w:r>
        <w:t xml:space="preserve">tram | </w:t>
      </w:r>
    </w:p>
    <w:p w14:paraId="1BA0C7CD" w14:textId="69D8F819" w:rsidR="00F75D88" w:rsidRDefault="00F63BCF">
      <w:r>
        <w:t>59)    1.3.14.4(49)- pu/</w:t>
      </w:r>
      <w:r>
        <w:t>tram | a/</w:t>
      </w:r>
      <w:r>
        <w:t>Bi4 |</w:t>
      </w:r>
    </w:p>
    <w:p w14:paraId="021DB5C1" w14:textId="47D833F6" w:rsidR="00F75D88" w:rsidRDefault="00F63BCF">
      <w:r>
        <w:t>pu/</w:t>
      </w:r>
      <w:r>
        <w:t>tra ma/</w:t>
      </w:r>
      <w:r>
        <w:t>B4ya+</w:t>
      </w:r>
      <w:r>
        <w:t>Bi4 pu/</w:t>
      </w:r>
      <w:r>
        <w:t>tram pu/</w:t>
      </w:r>
      <w:r>
        <w:t>tra ma/</w:t>
      </w:r>
      <w:r>
        <w:t xml:space="preserve">Bi4 | </w:t>
      </w:r>
    </w:p>
    <w:p w14:paraId="48D25C05" w14:textId="1C1CC94B" w:rsidR="00F75D88" w:rsidRDefault="00F63BCF">
      <w:r>
        <w:t>60)    1.3.14.4(50)- a/</w:t>
      </w:r>
      <w:r>
        <w:t>Bi4 | ra/</w:t>
      </w:r>
      <w:r>
        <w:t>kSha/</w:t>
      </w:r>
      <w:r>
        <w:t>tA/</w:t>
      </w:r>
      <w:r>
        <w:t>t |</w:t>
      </w:r>
    </w:p>
    <w:p w14:paraId="4920FA6B" w14:textId="46C2D328" w:rsidR="00F75D88" w:rsidRDefault="00F63BCF">
      <w:r>
        <w:t>a/</w:t>
      </w:r>
      <w:r>
        <w:t>Bi4 ra+</w:t>
      </w:r>
      <w:r>
        <w:t>kShatAd3 rakShatA da/</w:t>
      </w:r>
      <w:r>
        <w:t>3B4ya+</w:t>
      </w:r>
      <w:r>
        <w:t>Bi4 ra+</w:t>
      </w:r>
      <w:r>
        <w:t xml:space="preserve">kShatAt | </w:t>
      </w:r>
    </w:p>
    <w:p w14:paraId="1133BA1C" w14:textId="430B7DD4" w:rsidR="00F75D88" w:rsidRDefault="00F63BCF">
      <w:r>
        <w:t>1)    1.3.14.5(1)- ra/</w:t>
      </w:r>
      <w:r>
        <w:t>kSha/</w:t>
      </w:r>
      <w:r>
        <w:t>tA/</w:t>
      </w:r>
      <w:r>
        <w:t>t | i/</w:t>
      </w:r>
      <w:r>
        <w:t>mam ||</w:t>
      </w:r>
    </w:p>
    <w:p w14:paraId="0877727B" w14:textId="0C0A907C" w:rsidR="00F75D88" w:rsidRDefault="00F63BCF">
      <w:r>
        <w:t>ra/</w:t>
      </w:r>
      <w:r>
        <w:t>kSha/</w:t>
      </w:r>
      <w:r>
        <w:t>tA/</w:t>
      </w:r>
      <w:r>
        <w:t xml:space="preserve"> di/</w:t>
      </w:r>
      <w:r>
        <w:t>3ma mi/</w:t>
      </w:r>
      <w:r>
        <w:t>ma(gm) ra+</w:t>
      </w:r>
      <w:r>
        <w:t>kShatAd3 rakShatA di/</w:t>
      </w:r>
      <w:r>
        <w:t xml:space="preserve">3mam | </w:t>
      </w:r>
    </w:p>
    <w:p w14:paraId="696F95E6" w14:textId="60AD33D4" w:rsidR="00F75D88" w:rsidRDefault="00F63BCF">
      <w:r>
        <w:lastRenderedPageBreak/>
        <w:t>2)    1.3.14.5(2)- i/</w:t>
      </w:r>
      <w:r>
        <w:t>mam ||</w:t>
      </w:r>
    </w:p>
    <w:p w14:paraId="78D681C0" w14:textId="5E1B1F12" w:rsidR="00F75D88" w:rsidRDefault="00F63BCF">
      <w:r>
        <w:t>i/</w:t>
      </w:r>
      <w:r>
        <w:t>ma</w:t>
      </w:r>
      <w:r>
        <w:t>mitI/</w:t>
      </w:r>
      <w:r>
        <w:t xml:space="preserve">mam | </w:t>
      </w:r>
    </w:p>
    <w:p w14:paraId="583CA3DA" w14:textId="28F4C0ED" w:rsidR="00F75D88" w:rsidRDefault="00F63BCF">
      <w:r>
        <w:t>3)    1.3.14.5(3)- tasmai%</w:t>
      </w:r>
      <w:r>
        <w:t xml:space="preserve"> | tE/</w:t>
      </w:r>
      <w:r>
        <w:t xml:space="preserve"> |</w:t>
      </w:r>
    </w:p>
    <w:p w14:paraId="2966BAD6" w14:textId="57116498" w:rsidR="00F75D88" w:rsidRDefault="00F63BCF">
      <w:r>
        <w:t>tasmai+</w:t>
      </w:r>
      <w:r>
        <w:t xml:space="preserve"> tE tE/</w:t>
      </w:r>
      <w:r>
        <w:t xml:space="preserve"> tasmai/</w:t>
      </w:r>
      <w:r>
        <w:t xml:space="preserve"> tasmai+</w:t>
      </w:r>
      <w:r>
        <w:t xml:space="preserve"> tE | </w:t>
      </w:r>
    </w:p>
    <w:p w14:paraId="651A7902" w14:textId="127E79D0" w:rsidR="00F75D88" w:rsidRDefault="00F63BCF">
      <w:r>
        <w:t>4)    1.3.14.5(4)- tE/</w:t>
      </w:r>
      <w:r>
        <w:t xml:space="preserve"> | pra/</w:t>
      </w:r>
      <w:r>
        <w:t>ti/</w:t>
      </w:r>
      <w:r>
        <w:t>harya+</w:t>
      </w:r>
      <w:r>
        <w:t>tE |</w:t>
      </w:r>
    </w:p>
    <w:p w14:paraId="43A136B1" w14:textId="52E2E62E" w:rsidR="00F75D88" w:rsidRDefault="00F63BCF">
      <w:r>
        <w:t>tE/</w:t>
      </w:r>
      <w:r>
        <w:t xml:space="preserve"> pra/</w:t>
      </w:r>
      <w:r>
        <w:t>ti/</w:t>
      </w:r>
      <w:r>
        <w:t>harya+</w:t>
      </w:r>
      <w:r>
        <w:t>tE prati/</w:t>
      </w:r>
      <w:r>
        <w:t>harya+</w:t>
      </w:r>
      <w:r>
        <w:t>tE tE tE prati/</w:t>
      </w:r>
      <w:r>
        <w:t>harya+</w:t>
      </w:r>
      <w:r>
        <w:t xml:space="preserve">tE | </w:t>
      </w:r>
    </w:p>
    <w:p w14:paraId="1ABBEC89" w14:textId="379E232A" w:rsidR="00F75D88" w:rsidRDefault="00F63BCF">
      <w:r>
        <w:t>5)    1.3.14.5(5)- pra/</w:t>
      </w:r>
      <w:r>
        <w:t>ti/</w:t>
      </w:r>
      <w:r>
        <w:t>harya+</w:t>
      </w:r>
      <w:r>
        <w:t>tE | jAta+</w:t>
      </w:r>
      <w:r>
        <w:t>vEda3H |</w:t>
      </w:r>
    </w:p>
    <w:p w14:paraId="366DFB24" w14:textId="6CFF8B01" w:rsidR="00F75D88" w:rsidRDefault="00F63BCF">
      <w:r>
        <w:t>pra/</w:t>
      </w:r>
      <w:r>
        <w:t>ti/</w:t>
      </w:r>
      <w:r>
        <w:t>harya+</w:t>
      </w:r>
      <w:r>
        <w:t>tE/</w:t>
      </w:r>
      <w:r>
        <w:t xml:space="preserve"> jA</w:t>
      </w:r>
      <w:r>
        <w:t>ta+</w:t>
      </w:r>
      <w:r>
        <w:t>vEdO/</w:t>
      </w:r>
      <w:r>
        <w:t>3 jAta+</w:t>
      </w:r>
      <w:r>
        <w:t>vEda3H prati/</w:t>
      </w:r>
      <w:r>
        <w:t>harya+</w:t>
      </w:r>
      <w:r>
        <w:t>tE prati/</w:t>
      </w:r>
      <w:r>
        <w:t>harya+</w:t>
      </w:r>
      <w:r>
        <w:t>tE/</w:t>
      </w:r>
      <w:r>
        <w:t xml:space="preserve"> jAta+</w:t>
      </w:r>
      <w:r>
        <w:t xml:space="preserve">vEda3H | </w:t>
      </w:r>
    </w:p>
    <w:p w14:paraId="344876D6" w14:textId="510FDC2E" w:rsidR="00F75D88" w:rsidRDefault="00F63BCF">
      <w:r>
        <w:t>6)    1.3.14.5(5)- pra/</w:t>
      </w:r>
      <w:r>
        <w:t>ti/</w:t>
      </w:r>
      <w:r>
        <w:t>harya+</w:t>
      </w:r>
      <w:r>
        <w:t>tE |</w:t>
      </w:r>
    </w:p>
    <w:p w14:paraId="5B03B2A7" w14:textId="3F98CBCA" w:rsidR="00F75D88" w:rsidRDefault="00F63BCF">
      <w:r>
        <w:t>pra/</w:t>
      </w:r>
      <w:r>
        <w:t>ti/</w:t>
      </w:r>
      <w:r>
        <w:t>harya+</w:t>
      </w:r>
      <w:r>
        <w:t>ta/</w:t>
      </w:r>
      <w:r>
        <w:t xml:space="preserve"> iti+</w:t>
      </w:r>
      <w:r>
        <w:t xml:space="preserve"> prati - harya+</w:t>
      </w:r>
      <w:r>
        <w:t xml:space="preserve">tE | </w:t>
      </w:r>
    </w:p>
    <w:p w14:paraId="37E99260" w14:textId="3A63723C" w:rsidR="00F75D88" w:rsidRDefault="00F63BCF">
      <w:r>
        <w:t>7)    1.3.14.5(6)- jAta+</w:t>
      </w:r>
      <w:r>
        <w:t>vEda3H | vica+</w:t>
      </w:r>
      <w:r>
        <w:t>r.ShaNE ||</w:t>
      </w:r>
    </w:p>
    <w:p w14:paraId="16A14152" w14:textId="63B5FF85" w:rsidR="00F75D88" w:rsidRDefault="00F63BCF">
      <w:r>
        <w:t>jAta+</w:t>
      </w:r>
      <w:r>
        <w:t>vEdO/</w:t>
      </w:r>
      <w:r>
        <w:t>3 vica+</w:t>
      </w:r>
      <w:r>
        <w:t>r.ShaNE/</w:t>
      </w:r>
      <w:r>
        <w:t xml:space="preserve"> vica+</w:t>
      </w:r>
      <w:r>
        <w:t>r.ShaNE/</w:t>
      </w:r>
      <w:r>
        <w:t xml:space="preserve"> jAta+</w:t>
      </w:r>
      <w:r>
        <w:t>vEdO/</w:t>
      </w:r>
      <w:r>
        <w:t>3 jAta+</w:t>
      </w:r>
      <w:r>
        <w:t>vEd</w:t>
      </w:r>
      <w:r>
        <w:t>O/</w:t>
      </w:r>
      <w:r>
        <w:t>3 vica+</w:t>
      </w:r>
      <w:r>
        <w:t xml:space="preserve">r.ShaNE | </w:t>
      </w:r>
    </w:p>
    <w:p w14:paraId="4353B577" w14:textId="3D8E5B4A" w:rsidR="00F75D88" w:rsidRDefault="00F63BCF">
      <w:r>
        <w:t>8)    1.3.14.5(6)- jAta+</w:t>
      </w:r>
      <w:r>
        <w:t>vEda3H |</w:t>
      </w:r>
    </w:p>
    <w:p w14:paraId="7D65656D" w14:textId="655CC8A0" w:rsidR="00F75D88" w:rsidRDefault="00F63BCF">
      <w:r>
        <w:t>jAta+</w:t>
      </w:r>
      <w:r>
        <w:t>vEda/</w:t>
      </w:r>
      <w:r>
        <w:t>3 iti/</w:t>
      </w:r>
      <w:r>
        <w:t xml:space="preserve"> jAta+</w:t>
      </w:r>
      <w:r>
        <w:t xml:space="preserve"> - vE/</w:t>
      </w:r>
      <w:r>
        <w:t>da/</w:t>
      </w:r>
      <w:r>
        <w:t xml:space="preserve">3H | </w:t>
      </w:r>
    </w:p>
    <w:p w14:paraId="35F10693" w14:textId="407055D8" w:rsidR="00F75D88" w:rsidRDefault="00F63BCF">
      <w:r>
        <w:t>9)    1.3.14.5(7)- vica+</w:t>
      </w:r>
      <w:r>
        <w:t>r.ShaNE ||</w:t>
      </w:r>
    </w:p>
    <w:p w14:paraId="7A961887" w14:textId="249B686C" w:rsidR="00F75D88" w:rsidRDefault="00F63BCF">
      <w:r>
        <w:t>vica+</w:t>
      </w:r>
      <w:r>
        <w:t>r.ShaNa/</w:t>
      </w:r>
      <w:r>
        <w:t xml:space="preserve"> iti/</w:t>
      </w:r>
      <w:r>
        <w:t xml:space="preserve"> vi - ca/</w:t>
      </w:r>
      <w:r>
        <w:t>r/</w:t>
      </w:r>
      <w:r>
        <w:t>.Sha/</w:t>
      </w:r>
      <w:r>
        <w:t>NE/</w:t>
      </w:r>
      <w:r>
        <w:t xml:space="preserve"> | </w:t>
      </w:r>
    </w:p>
    <w:p w14:paraId="6B37FF28" w14:textId="400E994E" w:rsidR="00F75D88" w:rsidRDefault="00F63BCF">
      <w:r>
        <w:t>10)    1.3.14.5(8)- ag3nE%</w:t>
      </w:r>
      <w:r>
        <w:t xml:space="preserve"> | janA+</w:t>
      </w:r>
      <w:r>
        <w:t>mi |</w:t>
      </w:r>
    </w:p>
    <w:p w14:paraId="5E449525" w14:textId="3967AFD6" w:rsidR="00F75D88" w:rsidRDefault="00F63BCF">
      <w:r>
        <w:t>ag3nE/</w:t>
      </w:r>
      <w:r>
        <w:t xml:space="preserve"> janA+</w:t>
      </w:r>
      <w:r>
        <w:t>mi/</w:t>
      </w:r>
      <w:r>
        <w:t xml:space="preserve"> janA/</w:t>
      </w:r>
      <w:r>
        <w:t xml:space="preserve"> myag3nE &amp;g3nE/</w:t>
      </w:r>
      <w:r>
        <w:t xml:space="preserve"> janA+</w:t>
      </w:r>
      <w:r>
        <w:t xml:space="preserve">mi | </w:t>
      </w:r>
    </w:p>
    <w:p w14:paraId="081A90C6" w14:textId="52EC8314" w:rsidR="00F75D88" w:rsidRDefault="00F63BCF">
      <w:r>
        <w:t>11)    1.3.14.5(9)- janA+</w:t>
      </w:r>
      <w:r>
        <w:t>mi | su/</w:t>
      </w:r>
      <w:r>
        <w:t>ShTu/</w:t>
      </w:r>
      <w:r>
        <w:t>tim ||</w:t>
      </w:r>
    </w:p>
    <w:p w14:paraId="7E30B7B8" w14:textId="432CD5DB" w:rsidR="00F75D88" w:rsidRDefault="00F63BCF">
      <w:r>
        <w:t>janA+</w:t>
      </w:r>
      <w:r>
        <w:t>mi suShTu/</w:t>
      </w:r>
      <w:r>
        <w:t>ti(gm) su+</w:t>
      </w:r>
      <w:r>
        <w:t>ShTu/</w:t>
      </w:r>
      <w:r>
        <w:t>tim janA+</w:t>
      </w:r>
      <w:r>
        <w:t>mi/</w:t>
      </w:r>
      <w:r>
        <w:t xml:space="preserve"> janA+</w:t>
      </w:r>
      <w:r>
        <w:t>mi suShTu/</w:t>
      </w:r>
      <w:r>
        <w:t xml:space="preserve">tim | </w:t>
      </w:r>
    </w:p>
    <w:p w14:paraId="2E050C19" w14:textId="32647F95" w:rsidR="00F75D88" w:rsidRDefault="00F63BCF">
      <w:r>
        <w:t>12)    1.3.14.5(10)- su/</w:t>
      </w:r>
      <w:r>
        <w:t>ShTu/</w:t>
      </w:r>
      <w:r>
        <w:t>tim ||</w:t>
      </w:r>
    </w:p>
    <w:p w14:paraId="12ADF779" w14:textId="050DB0C8" w:rsidR="00F75D88" w:rsidRDefault="00F63BCF">
      <w:r>
        <w:t>su/</w:t>
      </w:r>
      <w:r>
        <w:t>ShTu/</w:t>
      </w:r>
      <w:r>
        <w:t>timiti+</w:t>
      </w:r>
      <w:r>
        <w:t xml:space="preserve"> su - stu/</w:t>
      </w:r>
      <w:r>
        <w:t xml:space="preserve">tim | </w:t>
      </w:r>
    </w:p>
    <w:p w14:paraId="36FB8F03" w14:textId="320E92EC" w:rsidR="00F75D88" w:rsidRDefault="00F63BCF">
      <w:r>
        <w:t>13)    1.3.14.5(11)- di/</w:t>
      </w:r>
      <w:r>
        <w:t>3vaH |</w:t>
      </w:r>
      <w:r>
        <w:t xml:space="preserve"> pari+</w:t>
      </w:r>
      <w:r>
        <w:t xml:space="preserve"> |</w:t>
      </w:r>
    </w:p>
    <w:p w14:paraId="6BAA2673" w14:textId="58ED1E62" w:rsidR="00F75D88" w:rsidRDefault="00F63BCF">
      <w:r>
        <w:t>di/</w:t>
      </w:r>
      <w:r>
        <w:t>3va spari/</w:t>
      </w:r>
      <w:r>
        <w:t xml:space="preserve"> pari+</w:t>
      </w:r>
      <w:r>
        <w:t xml:space="preserve"> di/</w:t>
      </w:r>
      <w:r>
        <w:t>3vO di/</w:t>
      </w:r>
      <w:r>
        <w:t>3va spari+</w:t>
      </w:r>
      <w:r>
        <w:t xml:space="preserve"> | </w:t>
      </w:r>
    </w:p>
    <w:p w14:paraId="79920B1A" w14:textId="4D87D691" w:rsidR="00F75D88" w:rsidRDefault="00F63BCF">
      <w:r>
        <w:t>14)    1.3.14.5(12)- pari+</w:t>
      </w:r>
      <w:r>
        <w:t xml:space="preserve"> | pra/</w:t>
      </w:r>
      <w:r>
        <w:t>tha/</w:t>
      </w:r>
      <w:r>
        <w:t>2mam |</w:t>
      </w:r>
    </w:p>
    <w:p w14:paraId="72C0D210" w14:textId="52125ED0" w:rsidR="00F75D88" w:rsidRDefault="00F63BCF">
      <w:r>
        <w:lastRenderedPageBreak/>
        <w:t>pari+</w:t>
      </w:r>
      <w:r>
        <w:t xml:space="preserve"> pratha/</w:t>
      </w:r>
      <w:r>
        <w:t>2mam pra+</w:t>
      </w:r>
      <w:r>
        <w:t>tha/</w:t>
      </w:r>
      <w:r>
        <w:t>2mam pari/</w:t>
      </w:r>
      <w:r>
        <w:t xml:space="preserve"> pari+</w:t>
      </w:r>
      <w:r>
        <w:t xml:space="preserve"> pratha/</w:t>
      </w:r>
      <w:r>
        <w:t xml:space="preserve">2mam | </w:t>
      </w:r>
    </w:p>
    <w:p w14:paraId="6A47A61F" w14:textId="37BCDBDF" w:rsidR="00F75D88" w:rsidRDefault="00F63BCF">
      <w:r>
        <w:t>15)    1.3.14.5(13)- pra/</w:t>
      </w:r>
      <w:r>
        <w:t>tha/</w:t>
      </w:r>
      <w:r>
        <w:t>2mam | ja/</w:t>
      </w:r>
      <w:r>
        <w:t>j~jE/</w:t>
      </w:r>
      <w:r>
        <w:t xml:space="preserve"> |</w:t>
      </w:r>
    </w:p>
    <w:p w14:paraId="59BCEC45" w14:textId="6B697898" w:rsidR="00F75D88" w:rsidRDefault="00F63BCF">
      <w:r>
        <w:t>pra/</w:t>
      </w:r>
      <w:r>
        <w:t>tha/</w:t>
      </w:r>
      <w:r>
        <w:t>2mam ja+</w:t>
      </w:r>
      <w:r>
        <w:t>j~jE jaj~jE pratha/</w:t>
      </w:r>
      <w:r>
        <w:t>2mam pra+</w:t>
      </w:r>
      <w:r>
        <w:t>tha/</w:t>
      </w:r>
      <w:r>
        <w:t>2mam j</w:t>
      </w:r>
      <w:r>
        <w:t>a+</w:t>
      </w:r>
      <w:r>
        <w:t xml:space="preserve">j~jE | </w:t>
      </w:r>
    </w:p>
    <w:p w14:paraId="3FC0FA51" w14:textId="0E97B545" w:rsidR="00F75D88" w:rsidRDefault="00F63BCF">
      <w:r>
        <w:t>16)    1.3.14.5(14)- ja/</w:t>
      </w:r>
      <w:r>
        <w:t>j~jE/</w:t>
      </w:r>
      <w:r>
        <w:t xml:space="preserve"> | a/</w:t>
      </w:r>
      <w:r>
        <w:t>g3niH | (P2S-11.16)</w:t>
      </w:r>
    </w:p>
    <w:p w14:paraId="694FDACD" w14:textId="7DA99678" w:rsidR="00F75D88" w:rsidRDefault="00F63BCF">
      <w:r>
        <w:t>ja/</w:t>
      </w:r>
      <w:r>
        <w:t>j~jE/</w:t>
      </w:r>
      <w:r>
        <w:t xml:space="preserve"> a/</w:t>
      </w:r>
      <w:r>
        <w:t>g3nira/</w:t>
      </w:r>
      <w:r>
        <w:t>g3nir ja+</w:t>
      </w:r>
      <w:r>
        <w:t>j~jE jaj~jE a/</w:t>
      </w:r>
      <w:r>
        <w:t xml:space="preserve">g3niH | </w:t>
      </w:r>
    </w:p>
    <w:p w14:paraId="3789E176" w14:textId="48126CA7" w:rsidR="00F75D88" w:rsidRDefault="00F63BCF">
      <w:r>
        <w:t>17)    1.3.14.5(15)- a/</w:t>
      </w:r>
      <w:r>
        <w:t>g3niH | a/</w:t>
      </w:r>
      <w:r>
        <w:t>smat | (P2S-11.16)</w:t>
      </w:r>
    </w:p>
    <w:p w14:paraId="3F9B306D" w14:textId="4BD7CC72" w:rsidR="00F75D88" w:rsidRDefault="00F63BCF">
      <w:r>
        <w:t>a/</w:t>
      </w:r>
      <w:r>
        <w:t>g3ni ra/</w:t>
      </w:r>
      <w:r>
        <w:t>sma da/</w:t>
      </w:r>
      <w:r>
        <w:t>3sma da/</w:t>
      </w:r>
      <w:r>
        <w:t>3g3ni ra/</w:t>
      </w:r>
      <w:r>
        <w:t>g3ni ra/</w:t>
      </w:r>
      <w:r>
        <w:t xml:space="preserve">smat | </w:t>
      </w:r>
    </w:p>
    <w:p w14:paraId="3F9DA728" w14:textId="4F77C371" w:rsidR="00F75D88" w:rsidRDefault="00F63BCF">
      <w:r>
        <w:t>18)    1.3.14.5(16)- a/</w:t>
      </w:r>
      <w:r>
        <w:t>smat | d3vi/</w:t>
      </w:r>
      <w:r>
        <w:t>tIya%</w:t>
      </w:r>
      <w:r>
        <w:t>m |</w:t>
      </w:r>
    </w:p>
    <w:p w14:paraId="1E22700B" w14:textId="315035BB" w:rsidR="00F75D88" w:rsidRDefault="00F63BCF">
      <w:r>
        <w:t>a/</w:t>
      </w:r>
      <w:r>
        <w:t>smad3 d3vi/</w:t>
      </w:r>
      <w:r>
        <w:t>tIya+</w:t>
      </w:r>
      <w:r>
        <w:t>m d3vi/</w:t>
      </w:r>
      <w:r>
        <w:t>tIya+</w:t>
      </w:r>
      <w:r>
        <w:t xml:space="preserve"> ma/</w:t>
      </w:r>
      <w:r>
        <w:t>sma da/</w:t>
      </w:r>
      <w:r>
        <w:t>3smad3 d3vi/</w:t>
      </w:r>
      <w:r>
        <w:t>tIya%</w:t>
      </w:r>
      <w:r>
        <w:t xml:space="preserve">m | </w:t>
      </w:r>
    </w:p>
    <w:p w14:paraId="2A31068D" w14:textId="0024AC8D" w:rsidR="00F75D88" w:rsidRDefault="00F63BCF">
      <w:r>
        <w:t>19)    1.3.14.5(17)- d3vi/</w:t>
      </w:r>
      <w:r>
        <w:t>tIya%</w:t>
      </w:r>
      <w:r>
        <w:t>m | pari+</w:t>
      </w:r>
      <w:r>
        <w:t xml:space="preserve"> |</w:t>
      </w:r>
    </w:p>
    <w:p w14:paraId="35D51DAC" w14:textId="7A7679BC" w:rsidR="00F75D88" w:rsidRDefault="00F63BCF">
      <w:r>
        <w:t>d3vi/</w:t>
      </w:r>
      <w:r>
        <w:t>tIya/</w:t>
      </w:r>
      <w:r>
        <w:t>m pari/</w:t>
      </w:r>
      <w:r>
        <w:t xml:space="preserve"> pari+</w:t>
      </w:r>
      <w:r>
        <w:t xml:space="preserve"> d3vi/</w:t>
      </w:r>
      <w:r>
        <w:t>tIya+</w:t>
      </w:r>
      <w:r>
        <w:t>m d3vi/</w:t>
      </w:r>
      <w:r>
        <w:t>tIya/</w:t>
      </w:r>
      <w:r>
        <w:t>m pari+</w:t>
      </w:r>
      <w:r>
        <w:t xml:space="preserve"> | </w:t>
      </w:r>
    </w:p>
    <w:p w14:paraId="4BE03024" w14:textId="3E983B1C" w:rsidR="00F75D88" w:rsidRDefault="00F63BCF">
      <w:r>
        <w:t>20)    1.3.14.5(18)- pari+</w:t>
      </w:r>
      <w:r>
        <w:t xml:space="preserve"> | jA/</w:t>
      </w:r>
      <w:r>
        <w:t>tavE+</w:t>
      </w:r>
      <w:r>
        <w:t>dA3H ||</w:t>
      </w:r>
    </w:p>
    <w:p w14:paraId="72A3BB0E" w14:textId="578A8B51" w:rsidR="00F75D88" w:rsidRDefault="00F63BCF">
      <w:r>
        <w:t>pari+</w:t>
      </w:r>
      <w:r>
        <w:t xml:space="preserve"> jA/</w:t>
      </w:r>
      <w:r>
        <w:t>tavE+</w:t>
      </w:r>
      <w:r>
        <w:t>dA3 jA/</w:t>
      </w:r>
      <w:r>
        <w:t>tavE+</w:t>
      </w:r>
      <w:r>
        <w:t>dA/</w:t>
      </w:r>
      <w:r>
        <w:t>3H pari/</w:t>
      </w:r>
      <w:r>
        <w:t xml:space="preserve"> pari+</w:t>
      </w:r>
      <w:r>
        <w:t xml:space="preserve"> jA/</w:t>
      </w:r>
      <w:r>
        <w:t>tavE+</w:t>
      </w:r>
      <w:r>
        <w:t xml:space="preserve">dA3H | </w:t>
      </w:r>
    </w:p>
    <w:p w14:paraId="0E4BEA18" w14:textId="62052F8A" w:rsidR="00F75D88" w:rsidRDefault="00F63BCF">
      <w:r>
        <w:t>21)    1.3.14.5(19)- jA/</w:t>
      </w:r>
      <w:r>
        <w:t>tavE+</w:t>
      </w:r>
      <w:r>
        <w:t>dA3H ||</w:t>
      </w:r>
    </w:p>
    <w:p w14:paraId="116064AD" w14:textId="01DFE602" w:rsidR="00F75D88" w:rsidRDefault="00F63BCF">
      <w:r>
        <w:t>jA/</w:t>
      </w:r>
      <w:r>
        <w:t>tavE+</w:t>
      </w:r>
      <w:r>
        <w:t>dA/</w:t>
      </w:r>
      <w:r>
        <w:t>3 iti+</w:t>
      </w:r>
      <w:r>
        <w:t xml:space="preserve"> jA/</w:t>
      </w:r>
      <w:r>
        <w:t>ta - vE/</w:t>
      </w:r>
      <w:r>
        <w:t>dA/</w:t>
      </w:r>
      <w:r>
        <w:t xml:space="preserve">3H | </w:t>
      </w:r>
    </w:p>
    <w:p w14:paraId="3A02FF0A" w14:textId="7F99B5BB" w:rsidR="00F75D88" w:rsidRDefault="00F63BCF">
      <w:r>
        <w:t>22)    1.3.14.5(20)- tRu/</w:t>
      </w:r>
      <w:r>
        <w:t>tIya%</w:t>
      </w:r>
      <w:r>
        <w:t>m | a/</w:t>
      </w:r>
      <w:r>
        <w:t>P2su |</w:t>
      </w:r>
    </w:p>
    <w:p w14:paraId="1FFEF355" w14:textId="7D43245A" w:rsidR="00F75D88" w:rsidRDefault="00F63BCF">
      <w:r>
        <w:t>tRu/</w:t>
      </w:r>
      <w:r>
        <w:t>tIya+</w:t>
      </w:r>
      <w:r>
        <w:t xml:space="preserve"> ma/</w:t>
      </w:r>
      <w:r>
        <w:t>P2sva+</w:t>
      </w:r>
      <w:r>
        <w:t>P2su tRu/</w:t>
      </w:r>
      <w:r>
        <w:t>tIya+</w:t>
      </w:r>
      <w:r>
        <w:t>m tRu/</w:t>
      </w:r>
      <w:r>
        <w:t>tIya+</w:t>
      </w:r>
      <w:r>
        <w:t xml:space="preserve"> ma/</w:t>
      </w:r>
      <w:r>
        <w:t xml:space="preserve">P2su | </w:t>
      </w:r>
    </w:p>
    <w:p w14:paraId="12C9CF69" w14:textId="467454B2" w:rsidR="00F75D88" w:rsidRDefault="00F63BCF">
      <w:r>
        <w:t>23)    1.3.14.5(21)- a/</w:t>
      </w:r>
      <w:r>
        <w:t>P2su | ~nRu/</w:t>
      </w:r>
      <w:r>
        <w:t>maNA%</w:t>
      </w:r>
      <w:r>
        <w:t>H |</w:t>
      </w:r>
    </w:p>
    <w:p w14:paraId="6326A637" w14:textId="34A8B4D2" w:rsidR="00F75D88" w:rsidRDefault="00F63BCF">
      <w:r>
        <w:t>a/</w:t>
      </w:r>
      <w:r>
        <w:t>P2su ~nRu/</w:t>
      </w:r>
      <w:r>
        <w:t>maNA+</w:t>
      </w:r>
      <w:r>
        <w:t xml:space="preserve"> ~nRu/</w:t>
      </w:r>
      <w:r>
        <w:t>maNA+</w:t>
      </w:r>
      <w:r>
        <w:t xml:space="preserve"> a/</w:t>
      </w:r>
      <w:r>
        <w:t>P2sva+</w:t>
      </w:r>
      <w:r>
        <w:t>P2su ~nRu/</w:t>
      </w:r>
      <w:r>
        <w:t>maNA%</w:t>
      </w:r>
      <w:r>
        <w:t xml:space="preserve">H | </w:t>
      </w:r>
    </w:p>
    <w:p w14:paraId="5CC37939" w14:textId="4F701D21" w:rsidR="00F75D88" w:rsidRDefault="00F63BCF">
      <w:r>
        <w:t>24)    1.3.14.5(21)- a/</w:t>
      </w:r>
      <w:r>
        <w:t>P2su |</w:t>
      </w:r>
    </w:p>
    <w:p w14:paraId="520E7977" w14:textId="10C8B15B" w:rsidR="00F75D88" w:rsidRDefault="00F63BCF">
      <w:r>
        <w:t>a/</w:t>
      </w:r>
      <w:r>
        <w:t>P2svitya+</w:t>
      </w:r>
      <w:r>
        <w:t xml:space="preserve">p - su | </w:t>
      </w:r>
    </w:p>
    <w:p w14:paraId="1056AA71" w14:textId="40D054BA" w:rsidR="00F75D88" w:rsidRDefault="00F63BCF">
      <w:r>
        <w:t>25)    1.3.14.5(22)- ~nRu/</w:t>
      </w:r>
      <w:r>
        <w:t>maNA%</w:t>
      </w:r>
      <w:r>
        <w:t>H | aja+</w:t>
      </w:r>
      <w:r>
        <w:t>sram |</w:t>
      </w:r>
    </w:p>
    <w:p w14:paraId="67D56D37" w14:textId="2579E17C" w:rsidR="00F75D88" w:rsidRDefault="00F63BCF">
      <w:r>
        <w:t>~nRu/</w:t>
      </w:r>
      <w:r>
        <w:t>maNA/</w:t>
      </w:r>
      <w:r>
        <w:t xml:space="preserve"> aja+</w:t>
      </w:r>
      <w:r>
        <w:t>sra/</w:t>
      </w:r>
      <w:r>
        <w:t xml:space="preserve"> maja+</w:t>
      </w:r>
      <w:r>
        <w:t>sram ~nRu/</w:t>
      </w:r>
      <w:r>
        <w:t>maNA+</w:t>
      </w:r>
      <w:r>
        <w:t xml:space="preserve"> ~nRu/</w:t>
      </w:r>
      <w:r>
        <w:t>maNA/</w:t>
      </w:r>
      <w:r>
        <w:t xml:space="preserve"> aja+</w:t>
      </w:r>
      <w:r>
        <w:t xml:space="preserve">sram | </w:t>
      </w:r>
    </w:p>
    <w:p w14:paraId="01CBD1B8" w14:textId="635DE685" w:rsidR="00F75D88" w:rsidRDefault="00F63BCF">
      <w:r>
        <w:t>26)    1.3.14.5(22)- ~nRu/</w:t>
      </w:r>
      <w:r>
        <w:t>maNA%</w:t>
      </w:r>
      <w:r>
        <w:t>H |</w:t>
      </w:r>
    </w:p>
    <w:p w14:paraId="03392131" w14:textId="47CDF033" w:rsidR="00F75D88" w:rsidRDefault="00F63BCF">
      <w:r>
        <w:t>~nRu/</w:t>
      </w:r>
      <w:r>
        <w:t>maNA/</w:t>
      </w:r>
      <w:r>
        <w:t xml:space="preserve"> iti+</w:t>
      </w:r>
      <w:r>
        <w:t xml:space="preserve"> ~nRu - manA%</w:t>
      </w:r>
      <w:r>
        <w:t xml:space="preserve">H | </w:t>
      </w:r>
    </w:p>
    <w:p w14:paraId="41BB01C3" w14:textId="5D1F8573" w:rsidR="00F75D88" w:rsidRDefault="00F63BCF">
      <w:r>
        <w:t>27)    1.3.14.5(23)- aja+</w:t>
      </w:r>
      <w:r>
        <w:t>sram | i~ndhA+</w:t>
      </w:r>
      <w:r>
        <w:t>4naH | (G4S1.3-27)</w:t>
      </w:r>
    </w:p>
    <w:p w14:paraId="3E3F5FB7" w14:textId="272D9C51" w:rsidR="00F75D88" w:rsidRDefault="00F63BCF">
      <w:r>
        <w:lastRenderedPageBreak/>
        <w:t>aja+</w:t>
      </w:r>
      <w:r>
        <w:t>sra/</w:t>
      </w:r>
      <w:r>
        <w:t xml:space="preserve"> mi~ndhA+</w:t>
      </w:r>
      <w:r>
        <w:t>4na/</w:t>
      </w:r>
      <w:r>
        <w:t xml:space="preserve"> i~ndhA/</w:t>
      </w:r>
      <w:r>
        <w:t>4nO &amp;ja+</w:t>
      </w:r>
      <w:r>
        <w:t>sra/</w:t>
      </w:r>
      <w:r>
        <w:t xml:space="preserve"> maja+</w:t>
      </w:r>
      <w:r>
        <w:t>sra/</w:t>
      </w:r>
      <w:r>
        <w:t xml:space="preserve"> mi~ndhA+</w:t>
      </w:r>
      <w:r>
        <w:t>4naH |</w:t>
      </w:r>
      <w:r>
        <w:t xml:space="preserve"> </w:t>
      </w:r>
    </w:p>
    <w:p w14:paraId="2047C56D" w14:textId="7B7AE9F5" w:rsidR="00F75D88" w:rsidRDefault="00F63BCF">
      <w:r>
        <w:t>28)    1.3.14.5(24)- i~ndhA+</w:t>
      </w:r>
      <w:r>
        <w:t>4naH | E/</w:t>
      </w:r>
      <w:r>
        <w:t>na/</w:t>
      </w:r>
      <w:r>
        <w:t>m | (G4S1.3-27)</w:t>
      </w:r>
    </w:p>
    <w:p w14:paraId="7C6DA72F" w14:textId="53DB60E4" w:rsidR="00F75D88" w:rsidRDefault="00F63BCF">
      <w:r>
        <w:t>i~ndhA+</w:t>
      </w:r>
      <w:r>
        <w:t>4na Ena mEna/</w:t>
      </w:r>
      <w:r>
        <w:t xml:space="preserve"> mi~ndhA+</w:t>
      </w:r>
      <w:r>
        <w:t>4na/</w:t>
      </w:r>
      <w:r>
        <w:t xml:space="preserve"> i~ndhA+</w:t>
      </w:r>
      <w:r>
        <w:t xml:space="preserve">4na Enam | </w:t>
      </w:r>
    </w:p>
    <w:p w14:paraId="15B3A5F2" w14:textId="44E113FD" w:rsidR="00F75D88" w:rsidRDefault="00F63BCF">
      <w:r>
        <w:t>29)    1.3.14.5(25)- E/</w:t>
      </w:r>
      <w:r>
        <w:t>na/</w:t>
      </w:r>
      <w:r>
        <w:t>m | ja/</w:t>
      </w:r>
      <w:r>
        <w:t>ra/</w:t>
      </w:r>
      <w:r>
        <w:t>tE/</w:t>
      </w:r>
      <w:r>
        <w:t xml:space="preserve"> | (G4S1.3-27)</w:t>
      </w:r>
    </w:p>
    <w:p w14:paraId="27F1EFBC" w14:textId="2ADBA99C" w:rsidR="00F75D88" w:rsidRDefault="00F63BCF">
      <w:r>
        <w:t>E/</w:t>
      </w:r>
      <w:r>
        <w:t>na/</w:t>
      </w:r>
      <w:r>
        <w:t>m ja/</w:t>
      </w:r>
      <w:r>
        <w:t>ra/</w:t>
      </w:r>
      <w:r>
        <w:t>tE/</w:t>
      </w:r>
      <w:r>
        <w:t xml:space="preserve"> ja/</w:t>
      </w:r>
      <w:r>
        <w:t>ra/</w:t>
      </w:r>
      <w:r>
        <w:t>ta/</w:t>
      </w:r>
      <w:r>
        <w:t xml:space="preserve"> E/</w:t>
      </w:r>
      <w:r>
        <w:t>na/</w:t>
      </w:r>
      <w:r>
        <w:t xml:space="preserve"> mE/</w:t>
      </w:r>
      <w:r>
        <w:t>na/</w:t>
      </w:r>
      <w:r>
        <w:t>m ja/</w:t>
      </w:r>
      <w:r>
        <w:t>ra/</w:t>
      </w:r>
      <w:r>
        <w:t>tE/</w:t>
      </w:r>
      <w:r>
        <w:t xml:space="preserve"> | </w:t>
      </w:r>
    </w:p>
    <w:p w14:paraId="0786C954" w14:textId="43E11E4E" w:rsidR="00F75D88" w:rsidRDefault="00F63BCF">
      <w:r>
        <w:t>30)    1.3.14.5(26)- ja/</w:t>
      </w:r>
      <w:r>
        <w:t>ra/</w:t>
      </w:r>
      <w:r>
        <w:t>tE/</w:t>
      </w:r>
      <w:r>
        <w:t xml:space="preserve"> | svA/</w:t>
      </w:r>
      <w:r>
        <w:t>dhI4H ||</w:t>
      </w:r>
    </w:p>
    <w:p w14:paraId="58E660AC" w14:textId="63502186" w:rsidR="00F75D88" w:rsidRDefault="00F63BCF">
      <w:r>
        <w:t>ja/</w:t>
      </w:r>
      <w:r>
        <w:t>ra/</w:t>
      </w:r>
      <w:r>
        <w:t>tE/</w:t>
      </w:r>
      <w:r>
        <w:t xml:space="preserve"> svA/</w:t>
      </w:r>
      <w:r>
        <w:t>dhI4H svA/</w:t>
      </w:r>
      <w:r>
        <w:t>dhI4r ja+</w:t>
      </w:r>
      <w:r>
        <w:t>ratE jaratE svA/</w:t>
      </w:r>
      <w:r>
        <w:t xml:space="preserve">dhI4H | </w:t>
      </w:r>
    </w:p>
    <w:p w14:paraId="1917996D" w14:textId="70DD96BA" w:rsidR="00F75D88" w:rsidRDefault="00F63BCF">
      <w:r>
        <w:t>31)    1.3.14.5(27)- svA/</w:t>
      </w:r>
      <w:r>
        <w:t>dhI4H ||</w:t>
      </w:r>
    </w:p>
    <w:p w14:paraId="3965B680" w14:textId="1D3EA1A2" w:rsidR="00F75D88" w:rsidRDefault="00F63BCF">
      <w:r>
        <w:t>svA/</w:t>
      </w:r>
      <w:r>
        <w:t>dhI4riti+</w:t>
      </w:r>
      <w:r>
        <w:t xml:space="preserve"> sva - dhI4H | </w:t>
      </w:r>
    </w:p>
    <w:p w14:paraId="0E17266B" w14:textId="4A25DB3A" w:rsidR="00F75D88" w:rsidRDefault="00F63BCF">
      <w:r>
        <w:t>32)    1.3.14.5(28)- Suci+</w:t>
      </w:r>
      <w:r>
        <w:t>H | pA/</w:t>
      </w:r>
      <w:r>
        <w:t>va/</w:t>
      </w:r>
      <w:r>
        <w:t>ka/</w:t>
      </w:r>
      <w:r>
        <w:t xml:space="preserve"> |</w:t>
      </w:r>
    </w:p>
    <w:p w14:paraId="29298926" w14:textId="65E1DFDC" w:rsidR="00F75D88" w:rsidRDefault="00F63BCF">
      <w:r>
        <w:t>Suci+</w:t>
      </w:r>
      <w:r>
        <w:t>H pAvaka pAvaka/</w:t>
      </w:r>
      <w:r>
        <w:t xml:space="preserve"> Suci/</w:t>
      </w:r>
      <w:r>
        <w:t>H Suci+</w:t>
      </w:r>
      <w:r>
        <w:t xml:space="preserve">H pAvaka | </w:t>
      </w:r>
    </w:p>
    <w:p w14:paraId="397F4C13" w14:textId="6A627C67" w:rsidR="00F75D88" w:rsidRDefault="00F63BCF">
      <w:r>
        <w:t>33)    1.3.14.5(29)- pA/</w:t>
      </w:r>
      <w:r>
        <w:t>va/</w:t>
      </w:r>
      <w:r>
        <w:t>ka/</w:t>
      </w:r>
      <w:r>
        <w:t xml:space="preserve"> | va~nd</w:t>
      </w:r>
      <w:r>
        <w:t>3ya+</w:t>
      </w:r>
      <w:r>
        <w:t>H |</w:t>
      </w:r>
    </w:p>
    <w:p w14:paraId="63964380" w14:textId="2D87B883" w:rsidR="00F75D88" w:rsidRDefault="00F63BCF">
      <w:r>
        <w:t>pA/</w:t>
      </w:r>
      <w:r>
        <w:t>va/</w:t>
      </w:r>
      <w:r>
        <w:t>ka/</w:t>
      </w:r>
      <w:r>
        <w:t xml:space="preserve"> va~nd3yO/</w:t>
      </w:r>
      <w:r>
        <w:t xml:space="preserve"> va~nd3ya+</w:t>
      </w:r>
      <w:r>
        <w:t>H pAvaka pAvaka/</w:t>
      </w:r>
      <w:r>
        <w:t xml:space="preserve"> va~nd3ya+</w:t>
      </w:r>
      <w:r>
        <w:t xml:space="preserve">H | </w:t>
      </w:r>
    </w:p>
    <w:p w14:paraId="16A87419" w14:textId="7783D96C" w:rsidR="00F75D88" w:rsidRDefault="00F63BCF">
      <w:r>
        <w:t>34)    1.3.14.5(30)- va~nd3ya+</w:t>
      </w:r>
      <w:r>
        <w:t>H | ag3nE%</w:t>
      </w:r>
      <w:r>
        <w:t xml:space="preserve"> |</w:t>
      </w:r>
    </w:p>
    <w:p w14:paraId="577A9A74" w14:textId="5A9ABA67" w:rsidR="00F75D88" w:rsidRDefault="00F63BCF">
      <w:r>
        <w:t>va~nd3yO &amp;g3nE &amp;g3nE/</w:t>
      </w:r>
      <w:r>
        <w:t xml:space="preserve"> va~nd3yO/</w:t>
      </w:r>
      <w:r>
        <w:t xml:space="preserve"> va~nd3yO &amp;g3nE%</w:t>
      </w:r>
      <w:r>
        <w:t xml:space="preserve"> | </w:t>
      </w:r>
    </w:p>
    <w:p w14:paraId="158436E6" w14:textId="4FFDB6BD" w:rsidR="00F75D88" w:rsidRDefault="00F63BCF">
      <w:r>
        <w:t>35)    1.3.14.5(31)- ag3nE%</w:t>
      </w:r>
      <w:r>
        <w:t xml:space="preserve"> | b3Ru/</w:t>
      </w:r>
      <w:r>
        <w:t>hat |</w:t>
      </w:r>
    </w:p>
    <w:p w14:paraId="0C3AD878" w14:textId="4C37151B" w:rsidR="00F75D88" w:rsidRDefault="00F63BCF">
      <w:r>
        <w:t>ag3nE+</w:t>
      </w:r>
      <w:r>
        <w:t xml:space="preserve"> b3Ru/</w:t>
      </w:r>
      <w:r>
        <w:t>had3 b3Ru/</w:t>
      </w:r>
      <w:r>
        <w:t>hada3g3nE &amp;g3nE+</w:t>
      </w:r>
      <w:r>
        <w:t xml:space="preserve"> b3Ru/</w:t>
      </w:r>
      <w:r>
        <w:t xml:space="preserve">hat | </w:t>
      </w:r>
    </w:p>
    <w:p w14:paraId="488F2EF0" w14:textId="133AD423" w:rsidR="00F75D88" w:rsidRDefault="00F63BCF">
      <w:r>
        <w:t>36</w:t>
      </w:r>
      <w:r>
        <w:t>)    1.3.14.5(32)- b3Ru/</w:t>
      </w:r>
      <w:r>
        <w:t>hat | vi |</w:t>
      </w:r>
    </w:p>
    <w:p w14:paraId="380881A2" w14:textId="28FA4522" w:rsidR="00F75D88" w:rsidRDefault="00F63BCF">
      <w:r>
        <w:t>b3Ru/</w:t>
      </w:r>
      <w:r>
        <w:t>had3 vi vi b3Ru/</w:t>
      </w:r>
      <w:r>
        <w:t>had3 b3Ru/</w:t>
      </w:r>
      <w:r>
        <w:t xml:space="preserve">had3 vi | </w:t>
      </w:r>
    </w:p>
    <w:p w14:paraId="3961F287" w14:textId="5AA3E55E" w:rsidR="00F75D88" w:rsidRDefault="00F63BCF">
      <w:r>
        <w:t>37)    1.3.14.5(33)- vi | rO/</w:t>
      </w:r>
      <w:r>
        <w:t>ca/</w:t>
      </w:r>
      <w:r>
        <w:t>sE/</w:t>
      </w:r>
      <w:r>
        <w:t xml:space="preserve"> ||</w:t>
      </w:r>
    </w:p>
    <w:p w14:paraId="7DA1F43D" w14:textId="0AA992D1" w:rsidR="00F75D88" w:rsidRDefault="00F63BCF">
      <w:r>
        <w:t>vi rO+</w:t>
      </w:r>
      <w:r>
        <w:t>casE rOcasE/</w:t>
      </w:r>
      <w:r>
        <w:t xml:space="preserve"> vi vi rO+</w:t>
      </w:r>
      <w:r>
        <w:t xml:space="preserve">casE | </w:t>
      </w:r>
    </w:p>
    <w:p w14:paraId="4923C823" w14:textId="64624B4C" w:rsidR="00F75D88" w:rsidRDefault="00F63BCF">
      <w:r>
        <w:t>38)    1.3.14.5(34)- rO/</w:t>
      </w:r>
      <w:r>
        <w:t>ca/</w:t>
      </w:r>
      <w:r>
        <w:t>sE/</w:t>
      </w:r>
      <w:r>
        <w:t xml:space="preserve"> ||</w:t>
      </w:r>
    </w:p>
    <w:p w14:paraId="7CC1C9D7" w14:textId="03C8116F" w:rsidR="00F75D88" w:rsidRDefault="00F63BCF">
      <w:r>
        <w:t>rO/</w:t>
      </w:r>
      <w:r>
        <w:t>ca/</w:t>
      </w:r>
      <w:r>
        <w:t>sa/</w:t>
      </w:r>
      <w:r>
        <w:t xml:space="preserve"> iti+</w:t>
      </w:r>
      <w:r>
        <w:t xml:space="preserve"> rOcasE | </w:t>
      </w:r>
    </w:p>
    <w:p w14:paraId="31694939" w14:textId="2C38F6F4" w:rsidR="00F75D88" w:rsidRDefault="00F63BCF">
      <w:r>
        <w:t xml:space="preserve">39)    1.3.14.5(35)- tvam | </w:t>
      </w:r>
      <w:r>
        <w:t>G4Ru/</w:t>
      </w:r>
      <w:r>
        <w:t>tEBi+</w:t>
      </w:r>
      <w:r>
        <w:t>4H |</w:t>
      </w:r>
    </w:p>
    <w:p w14:paraId="2F2ADCF6" w14:textId="7AF5413E" w:rsidR="00F75D88" w:rsidRDefault="00F63BCF">
      <w:r>
        <w:t>tvam G4Ru/</w:t>
      </w:r>
      <w:r>
        <w:t>tEBi+</w:t>
      </w:r>
      <w:r>
        <w:t>4r G4Ru/</w:t>
      </w:r>
      <w:r>
        <w:t>tEBi/</w:t>
      </w:r>
      <w:r>
        <w:t>4 stvam tvam G4Ru/</w:t>
      </w:r>
      <w:r>
        <w:t>tEBi+</w:t>
      </w:r>
      <w:r>
        <w:t xml:space="preserve">4H | </w:t>
      </w:r>
    </w:p>
    <w:p w14:paraId="1A6B8743" w14:textId="49FDCD28" w:rsidR="00F75D88" w:rsidRDefault="00F63BCF">
      <w:r>
        <w:t>40)    1.3.14.5(36)- G4Ru/</w:t>
      </w:r>
      <w:r>
        <w:t>tEBi+</w:t>
      </w:r>
      <w:r>
        <w:t>4H | Ahu+</w:t>
      </w:r>
      <w:r>
        <w:t>taH ||</w:t>
      </w:r>
    </w:p>
    <w:p w14:paraId="2A30CA2A" w14:textId="79328709" w:rsidR="00F75D88" w:rsidRDefault="00F63BCF">
      <w:r>
        <w:lastRenderedPageBreak/>
        <w:t>G4Ru/</w:t>
      </w:r>
      <w:r>
        <w:t>tEBi/</w:t>
      </w:r>
      <w:r>
        <w:t>4 rAhu+</w:t>
      </w:r>
      <w:r>
        <w:t>ta/</w:t>
      </w:r>
      <w:r>
        <w:t xml:space="preserve"> Ahu+</w:t>
      </w:r>
      <w:r>
        <w:t>tO G4Ru/</w:t>
      </w:r>
      <w:r>
        <w:t>tEBi+</w:t>
      </w:r>
      <w:r>
        <w:t>4r G4Ru/</w:t>
      </w:r>
      <w:r>
        <w:t>tEBi/</w:t>
      </w:r>
      <w:r>
        <w:t>4 rAhu+</w:t>
      </w:r>
      <w:r>
        <w:t xml:space="preserve">taH | </w:t>
      </w:r>
    </w:p>
    <w:p w14:paraId="2CC88945" w14:textId="414F575B" w:rsidR="00F75D88" w:rsidRDefault="00F63BCF">
      <w:r>
        <w:t>41)    1.3.14.5(37)- Ahu+</w:t>
      </w:r>
      <w:r>
        <w:t>taH ||</w:t>
      </w:r>
    </w:p>
    <w:p w14:paraId="2446F801" w14:textId="24105780" w:rsidR="00F75D88" w:rsidRDefault="00F63BCF">
      <w:r>
        <w:t>Ahu+</w:t>
      </w:r>
      <w:r>
        <w:t>ta/</w:t>
      </w:r>
      <w:r>
        <w:t xml:space="preserve"> ityA - hu/</w:t>
      </w:r>
      <w:r>
        <w:t>ta/</w:t>
      </w:r>
      <w:r>
        <w:t xml:space="preserve">H | </w:t>
      </w:r>
    </w:p>
    <w:p w14:paraId="51A51355" w14:textId="14E2C629" w:rsidR="00F75D88" w:rsidRDefault="00F63BCF">
      <w:r>
        <w:t>42)    1.3.14.</w:t>
      </w:r>
      <w:r>
        <w:t>5(38)- d3Ru/</w:t>
      </w:r>
      <w:r>
        <w:t>SA/</w:t>
      </w:r>
      <w:r>
        <w:t>naH | ru/</w:t>
      </w:r>
      <w:r>
        <w:t>kmaH |</w:t>
      </w:r>
    </w:p>
    <w:p w14:paraId="44E37CF8" w14:textId="19D90C07" w:rsidR="00F75D88" w:rsidRDefault="00F63BCF">
      <w:r>
        <w:t>d3Ru/</w:t>
      </w:r>
      <w:r>
        <w:t>SA/</w:t>
      </w:r>
      <w:r>
        <w:t>nO ru/</w:t>
      </w:r>
      <w:r>
        <w:t>kmO ru/</w:t>
      </w:r>
      <w:r>
        <w:t>kmO d3Ru+</w:t>
      </w:r>
      <w:r>
        <w:t>SA/</w:t>
      </w:r>
      <w:r>
        <w:t>nO d3Ru+</w:t>
      </w:r>
      <w:r>
        <w:t>SA/</w:t>
      </w:r>
      <w:r>
        <w:t>nO ru/</w:t>
      </w:r>
      <w:r>
        <w:t xml:space="preserve">kmaH | </w:t>
      </w:r>
    </w:p>
    <w:p w14:paraId="663E0ECF" w14:textId="7ECFFC10" w:rsidR="00F75D88" w:rsidRDefault="00F63BCF">
      <w:r>
        <w:t>43)    1.3.14.5(39)- ru/</w:t>
      </w:r>
      <w:r>
        <w:t>kmaH | u/</w:t>
      </w:r>
      <w:r>
        <w:t>rvyA |</w:t>
      </w:r>
    </w:p>
    <w:p w14:paraId="75CAF76F" w14:textId="6E89539B" w:rsidR="00F75D88" w:rsidRDefault="00F63BCF">
      <w:r>
        <w:t>ru/</w:t>
      </w:r>
      <w:r>
        <w:t>kma u/</w:t>
      </w:r>
      <w:r>
        <w:t>rvyOr vyA ru/</w:t>
      </w:r>
      <w:r>
        <w:t>kmO ru/</w:t>
      </w:r>
      <w:r>
        <w:t>kma u/</w:t>
      </w:r>
      <w:r>
        <w:t xml:space="preserve">rvyA | </w:t>
      </w:r>
    </w:p>
    <w:p w14:paraId="06834E2C" w14:textId="6DCB7544" w:rsidR="00F75D88" w:rsidRDefault="00F63BCF">
      <w:r>
        <w:t>44)    1.3.14.5(40)- u/</w:t>
      </w:r>
      <w:r>
        <w:t>rvyA | vi |</w:t>
      </w:r>
    </w:p>
    <w:p w14:paraId="765A9060" w14:textId="78624B82" w:rsidR="00F75D88" w:rsidRDefault="00F63BCF">
      <w:r>
        <w:t>u/</w:t>
      </w:r>
      <w:r>
        <w:t>rvyA vi vyu+</w:t>
      </w:r>
      <w:r>
        <w:t xml:space="preserve">rvyOr vyA vi | </w:t>
      </w:r>
    </w:p>
    <w:p w14:paraId="0B619B07" w14:textId="2ED72610" w:rsidR="00F75D88" w:rsidRDefault="00F63BCF">
      <w:r>
        <w:t>45)    1.3.14.5(41)- vi | a/</w:t>
      </w:r>
      <w:r>
        <w:t>d3yau/</w:t>
      </w:r>
      <w:r>
        <w:t>t |</w:t>
      </w:r>
    </w:p>
    <w:p w14:paraId="3A85219A" w14:textId="35FBC580" w:rsidR="00F75D88" w:rsidRDefault="00F63BCF">
      <w:r>
        <w:t>vya+</w:t>
      </w:r>
      <w:r>
        <w:t>d3yau da3d3yau/</w:t>
      </w:r>
      <w:r>
        <w:t>d3 vi vya+</w:t>
      </w:r>
      <w:r>
        <w:t xml:space="preserve">d3yaut | </w:t>
      </w:r>
    </w:p>
    <w:p w14:paraId="2066E46B" w14:textId="7C5A2BBD" w:rsidR="00F75D88" w:rsidRDefault="00F63BCF">
      <w:r>
        <w:t>46)    1.3.14.5(42)- a/</w:t>
      </w:r>
      <w:r>
        <w:t>d3yau/</w:t>
      </w:r>
      <w:r>
        <w:t>t | du/</w:t>
      </w:r>
      <w:r>
        <w:t>3rmar.Sha%</w:t>
      </w:r>
      <w:r>
        <w:t>m |</w:t>
      </w:r>
    </w:p>
    <w:p w14:paraId="26559DB0" w14:textId="648B812B" w:rsidR="00F75D88" w:rsidRDefault="00F63BCF">
      <w:r>
        <w:t>a/</w:t>
      </w:r>
      <w:r>
        <w:t>d3yau/</w:t>
      </w:r>
      <w:r>
        <w:t>d3 du/</w:t>
      </w:r>
      <w:r>
        <w:t>3rmar.Sha+</w:t>
      </w:r>
      <w:r>
        <w:t>m du/</w:t>
      </w:r>
      <w:r>
        <w:t>3rmar.Sha+</w:t>
      </w:r>
      <w:r>
        <w:t xml:space="preserve"> mad3yau da3d3yaud3 du/</w:t>
      </w:r>
      <w:r>
        <w:t>3rmar.Sha%</w:t>
      </w:r>
      <w:r>
        <w:t xml:space="preserve">m | </w:t>
      </w:r>
    </w:p>
    <w:p w14:paraId="3D8F20FC" w14:textId="00860053" w:rsidR="00F75D88" w:rsidRDefault="00F63BCF">
      <w:r>
        <w:t>47)    1.3.14.5(43)- d</w:t>
      </w:r>
      <w:r>
        <w:t>u/</w:t>
      </w:r>
      <w:r>
        <w:t>3rmar.Sha%</w:t>
      </w:r>
      <w:r>
        <w:t>m | Ayu+</w:t>
      </w:r>
      <w:r>
        <w:t>H |</w:t>
      </w:r>
    </w:p>
    <w:p w14:paraId="36F1384B" w14:textId="0B6E8F23" w:rsidR="00F75D88" w:rsidRDefault="00F63BCF">
      <w:r>
        <w:t>du/</w:t>
      </w:r>
      <w:r>
        <w:t>3rmar.Sha/</w:t>
      </w:r>
      <w:r>
        <w:t xml:space="preserve"> mAyu/</w:t>
      </w:r>
      <w:r>
        <w:t xml:space="preserve"> rAyu+</w:t>
      </w:r>
      <w:r>
        <w:t>r du/</w:t>
      </w:r>
      <w:r>
        <w:t>3rmar.Sha+</w:t>
      </w:r>
      <w:r>
        <w:t>m du/</w:t>
      </w:r>
      <w:r>
        <w:t>3rmar.Sha/</w:t>
      </w:r>
      <w:r>
        <w:t xml:space="preserve"> mAyu+</w:t>
      </w:r>
      <w:r>
        <w:t xml:space="preserve">H | </w:t>
      </w:r>
    </w:p>
    <w:p w14:paraId="5F09596E" w14:textId="0344A4F8" w:rsidR="00F75D88" w:rsidRDefault="00F63BCF">
      <w:r>
        <w:t>48)    1.3.14.5(43)- du/</w:t>
      </w:r>
      <w:r>
        <w:t>3rmar.Sha%</w:t>
      </w:r>
      <w:r>
        <w:t>m |</w:t>
      </w:r>
    </w:p>
    <w:p w14:paraId="04B8B60B" w14:textId="7F3B964C" w:rsidR="00F75D88" w:rsidRDefault="00F63BCF">
      <w:r>
        <w:t>du/</w:t>
      </w:r>
      <w:r>
        <w:t>3rmar.Sha/</w:t>
      </w:r>
      <w:r>
        <w:t>miti+</w:t>
      </w:r>
      <w:r>
        <w:t xml:space="preserve"> du3H - mar.Sha%</w:t>
      </w:r>
      <w:r>
        <w:t xml:space="preserve">m | </w:t>
      </w:r>
    </w:p>
    <w:p w14:paraId="3D2C78BF" w14:textId="649EB316" w:rsidR="00F75D88" w:rsidRDefault="00F63BCF">
      <w:r>
        <w:t>49)    1.3.14.5(44)- Ayu+</w:t>
      </w:r>
      <w:r>
        <w:t>H | Sri/</w:t>
      </w:r>
      <w:r>
        <w:t>yE |</w:t>
      </w:r>
    </w:p>
    <w:p w14:paraId="6E210C6E" w14:textId="26006D20" w:rsidR="00F75D88" w:rsidRDefault="00F63BCF">
      <w:r>
        <w:t>Ayu+</w:t>
      </w:r>
      <w:r>
        <w:t>H Sri/</w:t>
      </w:r>
      <w:r>
        <w:t>yE Sri/</w:t>
      </w:r>
      <w:r>
        <w:t>ya Ayu/</w:t>
      </w:r>
      <w:r>
        <w:t xml:space="preserve"> rAyu+</w:t>
      </w:r>
      <w:r>
        <w:t>H Sri/</w:t>
      </w:r>
      <w:r>
        <w:t xml:space="preserve">yE | </w:t>
      </w:r>
    </w:p>
    <w:p w14:paraId="04E6B806" w14:textId="1CC396C7" w:rsidR="00F75D88" w:rsidRDefault="00F63BCF">
      <w:r>
        <w:t>50)    1.</w:t>
      </w:r>
      <w:r>
        <w:t>3.14.5(45)- Sri/</w:t>
      </w:r>
      <w:r>
        <w:t>yE | ru/</w:t>
      </w:r>
      <w:r>
        <w:t>cA/</w:t>
      </w:r>
      <w:r>
        <w:t>naH ||</w:t>
      </w:r>
    </w:p>
    <w:p w14:paraId="222E6C90" w14:textId="331E4212" w:rsidR="00F75D88" w:rsidRDefault="00F63BCF">
      <w:r>
        <w:t>Sri/</w:t>
      </w:r>
      <w:r>
        <w:t>yE ru+</w:t>
      </w:r>
      <w:r>
        <w:t>cA/</w:t>
      </w:r>
      <w:r>
        <w:t>nO ru+</w:t>
      </w:r>
      <w:r>
        <w:t>cA/</w:t>
      </w:r>
      <w:r>
        <w:t>naH Sri/</w:t>
      </w:r>
      <w:r>
        <w:t>yE Sri/</w:t>
      </w:r>
      <w:r>
        <w:t>yE ru+</w:t>
      </w:r>
      <w:r>
        <w:t>cA/</w:t>
      </w:r>
      <w:r>
        <w:t xml:space="preserve">naH | </w:t>
      </w:r>
    </w:p>
    <w:p w14:paraId="6A07947F" w14:textId="0220FC23" w:rsidR="00F75D88" w:rsidRDefault="00F63BCF">
      <w:r>
        <w:t>51)    1.3.14.5(46)- ru/</w:t>
      </w:r>
      <w:r>
        <w:t>cA/</w:t>
      </w:r>
      <w:r>
        <w:t>naH ||</w:t>
      </w:r>
    </w:p>
    <w:p w14:paraId="3FD8B137" w14:textId="740B1FAB" w:rsidR="00F75D88" w:rsidRDefault="00F63BCF">
      <w:r>
        <w:t>ru/</w:t>
      </w:r>
      <w:r>
        <w:t>cA/</w:t>
      </w:r>
      <w:r>
        <w:t>na iti+</w:t>
      </w:r>
      <w:r>
        <w:t xml:space="preserve"> rucA/</w:t>
      </w:r>
      <w:r>
        <w:t xml:space="preserve">naH | </w:t>
      </w:r>
    </w:p>
    <w:p w14:paraId="77136617" w14:textId="26E47FE2" w:rsidR="00F75D88" w:rsidRDefault="00F63BCF">
      <w:r>
        <w:t>52)    1.3.14.5(47)- a/</w:t>
      </w:r>
      <w:r>
        <w:t>g3niH | a/</w:t>
      </w:r>
      <w:r>
        <w:t>mRuta+</w:t>
      </w:r>
      <w:r>
        <w:t>H |</w:t>
      </w:r>
    </w:p>
    <w:p w14:paraId="3E407BC3" w14:textId="3E01B686" w:rsidR="00F75D88" w:rsidRDefault="00F63BCF">
      <w:r>
        <w:t>a/</w:t>
      </w:r>
      <w:r>
        <w:t>g3ni ra/</w:t>
      </w:r>
      <w:r>
        <w:t>mRutO+</w:t>
      </w:r>
      <w:r>
        <w:t xml:space="preserve"> a/</w:t>
      </w:r>
      <w:r>
        <w:t>mRutO+</w:t>
      </w:r>
      <w:r>
        <w:t xml:space="preserve"> a/</w:t>
      </w:r>
      <w:r>
        <w:t>g3ni ra/</w:t>
      </w:r>
      <w:r>
        <w:t>g3ni ra/</w:t>
      </w:r>
      <w:r>
        <w:t>mRuta+</w:t>
      </w:r>
      <w:r>
        <w:t xml:space="preserve">H | </w:t>
      </w:r>
    </w:p>
    <w:p w14:paraId="4AD8C7F9" w14:textId="12F96055" w:rsidR="00F75D88" w:rsidRDefault="00F63BCF">
      <w:r>
        <w:t>53)    1.3.</w:t>
      </w:r>
      <w:r>
        <w:t>14.5(48)- a/</w:t>
      </w:r>
      <w:r>
        <w:t>mRuta+</w:t>
      </w:r>
      <w:r>
        <w:t>H | a/</w:t>
      </w:r>
      <w:r>
        <w:t>Ba/</w:t>
      </w:r>
      <w:r>
        <w:t>4va/</w:t>
      </w:r>
      <w:r>
        <w:t>t |</w:t>
      </w:r>
    </w:p>
    <w:p w14:paraId="797C7704" w14:textId="1F2D6FED" w:rsidR="00F75D88" w:rsidRDefault="00F63BCF">
      <w:r>
        <w:lastRenderedPageBreak/>
        <w:t>a/</w:t>
      </w:r>
      <w:r>
        <w:t>mRutO+</w:t>
      </w:r>
      <w:r>
        <w:t xml:space="preserve"> aBa4va da3Ba4va da/</w:t>
      </w:r>
      <w:r>
        <w:t>3mRutO+</w:t>
      </w:r>
      <w:r>
        <w:t xml:space="preserve"> a/</w:t>
      </w:r>
      <w:r>
        <w:t>mRutO+</w:t>
      </w:r>
      <w:r>
        <w:t xml:space="preserve"> aBa4vat | </w:t>
      </w:r>
    </w:p>
    <w:p w14:paraId="36EED34F" w14:textId="7D7DD7E5" w:rsidR="00F75D88" w:rsidRDefault="00F63BCF">
      <w:r>
        <w:t>54)    1.3.14.5(49)- a/</w:t>
      </w:r>
      <w:r>
        <w:t>Ba/</w:t>
      </w:r>
      <w:r>
        <w:t>4va/</w:t>
      </w:r>
      <w:r>
        <w:t>t | vayO+</w:t>
      </w:r>
      <w:r>
        <w:t>Bi4H |</w:t>
      </w:r>
    </w:p>
    <w:p w14:paraId="032D451C" w14:textId="1A115ACA" w:rsidR="00F75D88" w:rsidRDefault="00F63BCF">
      <w:r>
        <w:t>a/</w:t>
      </w:r>
      <w:r>
        <w:t>Ba/</w:t>
      </w:r>
      <w:r>
        <w:t>4va/</w:t>
      </w:r>
      <w:r>
        <w:t>d3 vayO+</w:t>
      </w:r>
      <w:r>
        <w:t>Bi/</w:t>
      </w:r>
      <w:r>
        <w:t>4r vayO+</w:t>
      </w:r>
      <w:r>
        <w:t>Bi4 raBa4va da3Ba4va/</w:t>
      </w:r>
      <w:r>
        <w:t>d3 vayO+</w:t>
      </w:r>
      <w:r>
        <w:t xml:space="preserve">Bi4H | </w:t>
      </w:r>
    </w:p>
    <w:p w14:paraId="7AC0FA9E" w14:textId="4C23981F" w:rsidR="00F75D88" w:rsidRDefault="00F63BCF">
      <w:r>
        <w:t>55)    1.3.14.5(50)- vayO+</w:t>
      </w:r>
      <w:r>
        <w:t>Bi4H | yat |</w:t>
      </w:r>
    </w:p>
    <w:p w14:paraId="585B6920" w14:textId="09ED6526" w:rsidR="00F75D88" w:rsidRDefault="00F63BCF">
      <w:r>
        <w:t>vayO+</w:t>
      </w:r>
      <w:r>
        <w:t>Bi/</w:t>
      </w:r>
      <w:r>
        <w:t>4r yad3 yad3 vayO+</w:t>
      </w:r>
      <w:r>
        <w:t>Bi/</w:t>
      </w:r>
      <w:r>
        <w:t>4r vayO+</w:t>
      </w:r>
      <w:r>
        <w:t>Bi/</w:t>
      </w:r>
      <w:r>
        <w:t xml:space="preserve">4r yat | </w:t>
      </w:r>
    </w:p>
    <w:p w14:paraId="45DCC66B" w14:textId="16187590" w:rsidR="00F75D88" w:rsidRDefault="00F63BCF">
      <w:r>
        <w:t>56)    1.3.14.5(50)- vayO+</w:t>
      </w:r>
      <w:r>
        <w:t>Bi4H |</w:t>
      </w:r>
    </w:p>
    <w:p w14:paraId="41B4CFE3" w14:textId="3A6E65C7" w:rsidR="00F75D88" w:rsidRDefault="00F63BCF">
      <w:r>
        <w:t>vayO+</w:t>
      </w:r>
      <w:r>
        <w:t>Bi/</w:t>
      </w:r>
      <w:r>
        <w:t>4riti/</w:t>
      </w:r>
      <w:r>
        <w:t xml:space="preserve"> vaya+</w:t>
      </w:r>
      <w:r>
        <w:t>H - Bi/</w:t>
      </w:r>
      <w:r>
        <w:t xml:space="preserve">4H | </w:t>
      </w:r>
    </w:p>
    <w:p w14:paraId="50980936" w14:textId="410A7493" w:rsidR="00F75D88" w:rsidRDefault="00F63BCF">
      <w:r>
        <w:t>1)    1.3.14.6(1)- yat | E/</w:t>
      </w:r>
      <w:r>
        <w:t>na/</w:t>
      </w:r>
      <w:r>
        <w:t>m |</w:t>
      </w:r>
    </w:p>
    <w:p w14:paraId="73A63CF9" w14:textId="75F6FE71" w:rsidR="00F75D88" w:rsidRDefault="00F63BCF">
      <w:r>
        <w:t>ya</w:t>
      </w:r>
      <w:r>
        <w:t>dE+</w:t>
      </w:r>
      <w:r>
        <w:t>3na mEna/</w:t>
      </w:r>
      <w:r>
        <w:t>M ~Myad3 yadE+</w:t>
      </w:r>
      <w:r>
        <w:t xml:space="preserve">3nam | </w:t>
      </w:r>
    </w:p>
    <w:p w14:paraId="4B7E0CED" w14:textId="1CC81D6A" w:rsidR="00F75D88" w:rsidRDefault="00F63BCF">
      <w:r>
        <w:t>2)    1.3.14.6(2)- E/</w:t>
      </w:r>
      <w:r>
        <w:t>na/</w:t>
      </w:r>
      <w:r>
        <w:t>m | d3yauH |</w:t>
      </w:r>
    </w:p>
    <w:p w14:paraId="3DC2AC4D" w14:textId="5E826BC7" w:rsidR="00F75D88" w:rsidRDefault="00F63BCF">
      <w:r>
        <w:t>E/</w:t>
      </w:r>
      <w:r>
        <w:t>na/</w:t>
      </w:r>
      <w:r>
        <w:t>m d3yaur d3yaurE+</w:t>
      </w:r>
      <w:r>
        <w:t>na mEna/</w:t>
      </w:r>
      <w:r>
        <w:t xml:space="preserve">m d3yauH | </w:t>
      </w:r>
    </w:p>
    <w:p w14:paraId="7058D565" w14:textId="212C0CC7" w:rsidR="00F75D88" w:rsidRDefault="00F63BCF">
      <w:r>
        <w:t>3)    1.3.14.6(3)- d3yauH | aja+</w:t>
      </w:r>
      <w:r>
        <w:t>nayat |</w:t>
      </w:r>
    </w:p>
    <w:p w14:paraId="1AFF7237" w14:textId="6F185E4B" w:rsidR="00F75D88" w:rsidRDefault="00F63BCF">
      <w:r>
        <w:t>d3yau raja+</w:t>
      </w:r>
      <w:r>
        <w:t>naya/</w:t>
      </w:r>
      <w:r>
        <w:t xml:space="preserve"> da3ja+</w:t>
      </w:r>
      <w:r>
        <w:t>naya/</w:t>
      </w:r>
      <w:r>
        <w:t>d3 d3yaur d3yau raja+</w:t>
      </w:r>
      <w:r>
        <w:t xml:space="preserve">nayat | </w:t>
      </w:r>
    </w:p>
    <w:p w14:paraId="54CD5875" w14:textId="5F23FB9A" w:rsidR="00F75D88" w:rsidRDefault="00F63BCF">
      <w:r>
        <w:t>4)    1.3.14.6(4)- aja+</w:t>
      </w:r>
      <w:r>
        <w:t>nayat | su/</w:t>
      </w:r>
      <w:r>
        <w:t>rEtA%</w:t>
      </w:r>
      <w:r>
        <w:t>H ||</w:t>
      </w:r>
    </w:p>
    <w:p w14:paraId="64C76E59" w14:textId="7AF113DF" w:rsidR="00F75D88" w:rsidRDefault="00F63BCF">
      <w:r>
        <w:t>a</w:t>
      </w:r>
      <w:r>
        <w:t>ja+</w:t>
      </w:r>
      <w:r>
        <w:t>nayath2 su/</w:t>
      </w:r>
      <w:r>
        <w:t>rEtA%</w:t>
      </w:r>
      <w:r>
        <w:t>H su/</w:t>
      </w:r>
      <w:r>
        <w:t>rEtA/</w:t>
      </w:r>
      <w:r>
        <w:t xml:space="preserve"> aja+</w:t>
      </w:r>
      <w:r>
        <w:t>naya/</w:t>
      </w:r>
      <w:r>
        <w:t xml:space="preserve"> da3ja+</w:t>
      </w:r>
      <w:r>
        <w:t>nayath2 su/</w:t>
      </w:r>
      <w:r>
        <w:t>rEtA%</w:t>
      </w:r>
      <w:r>
        <w:t xml:space="preserve">H | </w:t>
      </w:r>
    </w:p>
    <w:p w14:paraId="51E1311C" w14:textId="0DAFDEE7" w:rsidR="00F75D88" w:rsidRDefault="00F63BCF">
      <w:r>
        <w:t>5)    1.3.14.6(5)- su/</w:t>
      </w:r>
      <w:r>
        <w:t>rEtA%</w:t>
      </w:r>
      <w:r>
        <w:t>H ||</w:t>
      </w:r>
    </w:p>
    <w:p w14:paraId="4725E4C6" w14:textId="3BFCB074" w:rsidR="00F75D88" w:rsidRDefault="00F63BCF">
      <w:r>
        <w:t>su/</w:t>
      </w:r>
      <w:r>
        <w:t>rEtA/</w:t>
      </w:r>
      <w:r>
        <w:t xml:space="preserve"> iti+</w:t>
      </w:r>
      <w:r>
        <w:t xml:space="preserve"> su - rEtA%</w:t>
      </w:r>
      <w:r>
        <w:t xml:space="preserve">H | </w:t>
      </w:r>
    </w:p>
    <w:p w14:paraId="13C66576" w14:textId="77777777" w:rsidR="00F75D88" w:rsidRDefault="00F63BCF">
      <w:r>
        <w:t>6)    1.3.14.6(6)- A | yat |</w:t>
      </w:r>
    </w:p>
    <w:p w14:paraId="3D2F1810" w14:textId="77777777" w:rsidR="00F75D88" w:rsidRDefault="00F63BCF">
      <w:r>
        <w:t xml:space="preserve">A yad3 yadA3 yat | </w:t>
      </w:r>
    </w:p>
    <w:p w14:paraId="52BB007E" w14:textId="3E02238B" w:rsidR="00F75D88" w:rsidRDefault="00F63BCF">
      <w:r>
        <w:t>7)    1.3.14.6(7)- yat | i/</w:t>
      </w:r>
      <w:r>
        <w:t>ShE |</w:t>
      </w:r>
    </w:p>
    <w:p w14:paraId="6B0EC414" w14:textId="1955631E" w:rsidR="00F75D88" w:rsidRDefault="00F63BCF">
      <w:r>
        <w:t>yadi/</w:t>
      </w:r>
      <w:r>
        <w:t>3Sha i/</w:t>
      </w:r>
      <w:r>
        <w:t>ShE yad3 yadi/</w:t>
      </w:r>
      <w:r>
        <w:t xml:space="preserve">3ShE | </w:t>
      </w:r>
    </w:p>
    <w:p w14:paraId="30851918" w14:textId="6B14D908" w:rsidR="00F75D88" w:rsidRDefault="00F63BCF">
      <w:r>
        <w:t>8)    1.3.14</w:t>
      </w:r>
      <w:r>
        <w:t>.6(8)- i/</w:t>
      </w:r>
      <w:r>
        <w:t>ShE | ~nRu/</w:t>
      </w:r>
      <w:r>
        <w:t>pati%</w:t>
      </w:r>
      <w:r>
        <w:t>m |</w:t>
      </w:r>
    </w:p>
    <w:p w14:paraId="7D2081DC" w14:textId="679BA04C" w:rsidR="00F75D88" w:rsidRDefault="00F63BCF">
      <w:r>
        <w:t>i/</w:t>
      </w:r>
      <w:r>
        <w:t>ShE ~nRu/</w:t>
      </w:r>
      <w:r>
        <w:t>pati+</w:t>
      </w:r>
      <w:r>
        <w:t>m ~nRu/</w:t>
      </w:r>
      <w:r>
        <w:t>pati+</w:t>
      </w:r>
      <w:r>
        <w:t xml:space="preserve"> mi/</w:t>
      </w:r>
      <w:r>
        <w:t>Sha i/</w:t>
      </w:r>
      <w:r>
        <w:t>ShE ~nRu/</w:t>
      </w:r>
      <w:r>
        <w:t>pati%</w:t>
      </w:r>
      <w:r>
        <w:t xml:space="preserve">m | </w:t>
      </w:r>
    </w:p>
    <w:p w14:paraId="6322D473" w14:textId="2B89E818" w:rsidR="00F75D88" w:rsidRDefault="00F63BCF">
      <w:r>
        <w:t>9)    1.3.14.6(9)- ~nRu/</w:t>
      </w:r>
      <w:r>
        <w:t>pati%</w:t>
      </w:r>
      <w:r>
        <w:t>m | tEja+</w:t>
      </w:r>
      <w:r>
        <w:t>H |</w:t>
      </w:r>
    </w:p>
    <w:p w14:paraId="4A3D1F9C" w14:textId="0046A8F9" w:rsidR="00F75D88" w:rsidRDefault="00F63BCF">
      <w:r>
        <w:t>~nRu/</w:t>
      </w:r>
      <w:r>
        <w:t>pati/</w:t>
      </w:r>
      <w:r>
        <w:t>m tEja/</w:t>
      </w:r>
      <w:r>
        <w:t xml:space="preserve"> stEjO+</w:t>
      </w:r>
      <w:r>
        <w:t xml:space="preserve"> ~nRu/</w:t>
      </w:r>
      <w:r>
        <w:t>pati+</w:t>
      </w:r>
      <w:r>
        <w:t>m ~nRu/</w:t>
      </w:r>
      <w:r>
        <w:t>pati/</w:t>
      </w:r>
      <w:r>
        <w:t>m tEja+</w:t>
      </w:r>
      <w:r>
        <w:t xml:space="preserve">H | </w:t>
      </w:r>
    </w:p>
    <w:p w14:paraId="25F289BA" w14:textId="78F5AD5A" w:rsidR="00F75D88" w:rsidRDefault="00F63BCF">
      <w:r>
        <w:t>10)    1.3.14.6(9)- ~nRu/</w:t>
      </w:r>
      <w:r>
        <w:t>pati%</w:t>
      </w:r>
      <w:r>
        <w:t>m |</w:t>
      </w:r>
    </w:p>
    <w:p w14:paraId="649A672E" w14:textId="4BA0EF3C" w:rsidR="00F75D88" w:rsidRDefault="00F63BCF">
      <w:r>
        <w:lastRenderedPageBreak/>
        <w:t>~nRu/</w:t>
      </w:r>
      <w:r>
        <w:t>pati/</w:t>
      </w:r>
      <w:r>
        <w:t>miti+</w:t>
      </w:r>
      <w:r>
        <w:t xml:space="preserve"> ~nRu - pati%</w:t>
      </w:r>
      <w:r>
        <w:t xml:space="preserve">m | </w:t>
      </w:r>
    </w:p>
    <w:p w14:paraId="12753BE9" w14:textId="760EDDEE" w:rsidR="00F75D88" w:rsidRDefault="00F63BCF">
      <w:r>
        <w:t>11</w:t>
      </w:r>
      <w:r>
        <w:t>)    1.3.14.6(10)- tEja+</w:t>
      </w:r>
      <w:r>
        <w:t>H | Ana+</w:t>
      </w:r>
      <w:r>
        <w:t>T |</w:t>
      </w:r>
    </w:p>
    <w:p w14:paraId="36881836" w14:textId="402FD1BF" w:rsidR="00F75D88" w:rsidRDefault="00F63BCF">
      <w:r>
        <w:t>tEja/</w:t>
      </w:r>
      <w:r>
        <w:t xml:space="preserve"> Ana/</w:t>
      </w:r>
      <w:r>
        <w:t>DA3na/</w:t>
      </w:r>
      <w:r>
        <w:t>T tEja/</w:t>
      </w:r>
      <w:r>
        <w:t xml:space="preserve"> stEja/</w:t>
      </w:r>
      <w:r>
        <w:t xml:space="preserve"> Ana+</w:t>
      </w:r>
      <w:r>
        <w:t xml:space="preserve">T | </w:t>
      </w:r>
    </w:p>
    <w:p w14:paraId="1E159CCC" w14:textId="414B13AC" w:rsidR="00F75D88" w:rsidRDefault="00F63BCF">
      <w:r>
        <w:t>12)    1.3.14.6(11)- Ana+</w:t>
      </w:r>
      <w:r>
        <w:t>T | Suci+</w:t>
      </w:r>
      <w:r>
        <w:t xml:space="preserve"> |</w:t>
      </w:r>
    </w:p>
    <w:p w14:paraId="3E2CF508" w14:textId="13D15632" w:rsidR="00F75D88" w:rsidRDefault="00F63BCF">
      <w:r>
        <w:t>Ana/</w:t>
      </w:r>
      <w:r>
        <w:t>T Cu2ci/</w:t>
      </w:r>
      <w:r>
        <w:t xml:space="preserve"> SucyA ~na/</w:t>
      </w:r>
      <w:r>
        <w:t>DA3na/</w:t>
      </w:r>
      <w:r>
        <w:t>T Cu2ci+</w:t>
      </w:r>
      <w:r>
        <w:t xml:space="preserve"> | </w:t>
      </w:r>
    </w:p>
    <w:p w14:paraId="5DC11337" w14:textId="293E3DAD" w:rsidR="00F75D88" w:rsidRDefault="00F63BCF">
      <w:r>
        <w:t>13)    1.3.14.6(12)- Suci+</w:t>
      </w:r>
      <w:r>
        <w:t xml:space="preserve"> | rEta+</w:t>
      </w:r>
      <w:r>
        <w:t>H |</w:t>
      </w:r>
    </w:p>
    <w:p w14:paraId="530B009E" w14:textId="0F715CAB" w:rsidR="00F75D88" w:rsidRDefault="00F63BCF">
      <w:r>
        <w:t>Suci/</w:t>
      </w:r>
      <w:r>
        <w:t xml:space="preserve"> rEtO/</w:t>
      </w:r>
      <w:r>
        <w:t xml:space="preserve"> rEta/</w:t>
      </w:r>
      <w:r>
        <w:t>H Suci/</w:t>
      </w:r>
      <w:r>
        <w:t xml:space="preserve"> Suci/</w:t>
      </w:r>
      <w:r>
        <w:t xml:space="preserve"> rEta+</w:t>
      </w:r>
      <w:r>
        <w:t xml:space="preserve">H | </w:t>
      </w:r>
    </w:p>
    <w:p w14:paraId="68238CDB" w14:textId="65227E58" w:rsidR="00F75D88" w:rsidRDefault="00F63BCF">
      <w:r>
        <w:t>14)    1.3.14.6(13)- rEta+</w:t>
      </w:r>
      <w:r>
        <w:t>H | ~niShi+</w:t>
      </w:r>
      <w:r>
        <w:t>ktam |</w:t>
      </w:r>
    </w:p>
    <w:p w14:paraId="36DF9722" w14:textId="6579932E" w:rsidR="00F75D88" w:rsidRDefault="00F63BCF">
      <w:r>
        <w:t>rEtO/</w:t>
      </w:r>
      <w:r>
        <w:t xml:space="preserve"> ~niShi+</w:t>
      </w:r>
      <w:r>
        <w:t>kta/</w:t>
      </w:r>
      <w:r>
        <w:t>m ~niShi+</w:t>
      </w:r>
      <w:r>
        <w:t>kta/</w:t>
      </w:r>
      <w:r>
        <w:t>(gm/</w:t>
      </w:r>
      <w:r>
        <w:t>) rEtO/</w:t>
      </w:r>
      <w:r>
        <w:t xml:space="preserve"> rEtO/</w:t>
      </w:r>
      <w:r>
        <w:t xml:space="preserve"> ~niShi+</w:t>
      </w:r>
      <w:r>
        <w:t xml:space="preserve">ktam | </w:t>
      </w:r>
    </w:p>
    <w:p w14:paraId="3AB5CA92" w14:textId="7D96C032" w:rsidR="00F75D88" w:rsidRDefault="00F63BCF">
      <w:r>
        <w:t>15)    1.3.14.6(14)- ~niShi+</w:t>
      </w:r>
      <w:r>
        <w:t>ktam | d3yauH |</w:t>
      </w:r>
    </w:p>
    <w:p w14:paraId="6B2906FF" w14:textId="79E10B1D" w:rsidR="00F75D88" w:rsidRDefault="00F63BCF">
      <w:r>
        <w:t>~niShi+</w:t>
      </w:r>
      <w:r>
        <w:t>kta/</w:t>
      </w:r>
      <w:r>
        <w:t>m d3yaur d3yaur ~niShi+</w:t>
      </w:r>
      <w:r>
        <w:t>kta/</w:t>
      </w:r>
      <w:r>
        <w:t>m ~niShi+</w:t>
      </w:r>
      <w:r>
        <w:t>kta/</w:t>
      </w:r>
      <w:r>
        <w:t xml:space="preserve">m d3yauH | </w:t>
      </w:r>
    </w:p>
    <w:p w14:paraId="1FFE5B2D" w14:textId="102895E5" w:rsidR="00F75D88" w:rsidRDefault="00F63BCF">
      <w:r>
        <w:t>1</w:t>
      </w:r>
      <w:r>
        <w:t>6)    1.3.14.6(14)- ~niShi+</w:t>
      </w:r>
      <w:r>
        <w:t>ktam |</w:t>
      </w:r>
    </w:p>
    <w:p w14:paraId="7BFC8E9B" w14:textId="47887918" w:rsidR="00F75D88" w:rsidRDefault="00F63BCF">
      <w:r>
        <w:t>~niShi+</w:t>
      </w:r>
      <w:r>
        <w:t>kta/</w:t>
      </w:r>
      <w:r>
        <w:t>miti/</w:t>
      </w:r>
      <w:r>
        <w:t xml:space="preserve"> ~ni - si/</w:t>
      </w:r>
      <w:r>
        <w:t>kta/</w:t>
      </w:r>
      <w:r>
        <w:t xml:space="preserve">m | </w:t>
      </w:r>
    </w:p>
    <w:p w14:paraId="22F7D888" w14:textId="329C2316" w:rsidR="00F75D88" w:rsidRDefault="00F63BCF">
      <w:r>
        <w:t>17)    1.3.14.6(15)- d3yauH | a/</w:t>
      </w:r>
      <w:r>
        <w:t>BI4kE%</w:t>
      </w:r>
      <w:r>
        <w:t xml:space="preserve"> ||</w:t>
      </w:r>
    </w:p>
    <w:p w14:paraId="193A9594" w14:textId="73E87534" w:rsidR="00F75D88" w:rsidRDefault="00F63BCF">
      <w:r>
        <w:t>d3yaura/</w:t>
      </w:r>
      <w:r>
        <w:t>BI4kE+</w:t>
      </w:r>
      <w:r>
        <w:t xml:space="preserve"> a/</w:t>
      </w:r>
      <w:r>
        <w:t>BI4kE/</w:t>
      </w:r>
      <w:r>
        <w:t xml:space="preserve"> d3yaur d3yau ra/</w:t>
      </w:r>
      <w:r>
        <w:t>BI4kE%</w:t>
      </w:r>
      <w:r>
        <w:t xml:space="preserve"> | </w:t>
      </w:r>
    </w:p>
    <w:p w14:paraId="7788FCC5" w14:textId="732380C6" w:rsidR="00F75D88" w:rsidRDefault="00F63BCF">
      <w:r>
        <w:t>18)    1.3.14.6(16)- a/</w:t>
      </w:r>
      <w:r>
        <w:t>BI4kE%</w:t>
      </w:r>
      <w:r>
        <w:t xml:space="preserve"> ||</w:t>
      </w:r>
    </w:p>
    <w:p w14:paraId="5D55FFA2" w14:textId="6846AB07" w:rsidR="00F75D88" w:rsidRDefault="00F63BCF">
      <w:r>
        <w:t>a/</w:t>
      </w:r>
      <w:r>
        <w:t>BI4ka/</w:t>
      </w:r>
      <w:r>
        <w:t xml:space="preserve"> itya/</w:t>
      </w:r>
      <w:r>
        <w:t>BI4kE%</w:t>
      </w:r>
      <w:r>
        <w:t xml:space="preserve"> | </w:t>
      </w:r>
    </w:p>
    <w:p w14:paraId="473CE39C" w14:textId="25963242" w:rsidR="00F75D88" w:rsidRDefault="00F63BCF">
      <w:r>
        <w:t>19)    1.3.14.6(17)- a/</w:t>
      </w:r>
      <w:r>
        <w:t>g3niH | Sard3dh</w:t>
      </w:r>
      <w:r>
        <w:t>a%</w:t>
      </w:r>
      <w:r>
        <w:t>4m |</w:t>
      </w:r>
    </w:p>
    <w:p w14:paraId="05F4B7E2" w14:textId="0545DAC2" w:rsidR="00F75D88" w:rsidRDefault="00F63BCF">
      <w:r>
        <w:t>a/</w:t>
      </w:r>
      <w:r>
        <w:t>g3niH Sard3dha/</w:t>
      </w:r>
      <w:r>
        <w:t>4(gm/</w:t>
      </w:r>
      <w:r>
        <w:t>) Sard3dha+</w:t>
      </w:r>
      <w:r>
        <w:t>4 ma/</w:t>
      </w:r>
      <w:r>
        <w:t>g3ni ra/</w:t>
      </w:r>
      <w:r>
        <w:t>g3niH Sard3dha%</w:t>
      </w:r>
      <w:r>
        <w:t xml:space="preserve">4m | </w:t>
      </w:r>
    </w:p>
    <w:p w14:paraId="183F1546" w14:textId="08E497A0" w:rsidR="00F75D88" w:rsidRDefault="00F63BCF">
      <w:r>
        <w:t>20)    1.3.14.6(18)- Sard3dha%</w:t>
      </w:r>
      <w:r>
        <w:t>4m | a/</w:t>
      </w:r>
      <w:r>
        <w:t>na/</w:t>
      </w:r>
      <w:r>
        <w:t>va/</w:t>
      </w:r>
      <w:r>
        <w:t>d3yam |</w:t>
      </w:r>
    </w:p>
    <w:p w14:paraId="471FCC70" w14:textId="7FAF8844" w:rsidR="00F75D88" w:rsidRDefault="00F63BCF">
      <w:r>
        <w:t>Sard3dha+</w:t>
      </w:r>
      <w:r>
        <w:t>4 manava/</w:t>
      </w:r>
      <w:r>
        <w:t>d3ya ma+</w:t>
      </w:r>
      <w:r>
        <w:t>nava/</w:t>
      </w:r>
      <w:r>
        <w:t>d3ya(gm) Sard3dha/</w:t>
      </w:r>
      <w:r>
        <w:t>4(gm/</w:t>
      </w:r>
      <w:r>
        <w:t>) Sard3dha+</w:t>
      </w:r>
      <w:r>
        <w:t>4 manava/</w:t>
      </w:r>
      <w:r>
        <w:t xml:space="preserve">d3yam | </w:t>
      </w:r>
    </w:p>
    <w:p w14:paraId="29F2AC65" w14:textId="320D2404" w:rsidR="00F75D88" w:rsidRDefault="00F63BCF">
      <w:r>
        <w:t>21)    1.3.14.6(19)- a/</w:t>
      </w:r>
      <w:r>
        <w:t>na/</w:t>
      </w:r>
      <w:r>
        <w:t>va/</w:t>
      </w:r>
      <w:r>
        <w:t>d3yam | yuvA+</w:t>
      </w:r>
      <w:r>
        <w:t>nam |</w:t>
      </w:r>
    </w:p>
    <w:p w14:paraId="5DCC7203" w14:textId="22F0DAF0" w:rsidR="00F75D88" w:rsidRDefault="00F63BCF">
      <w:r>
        <w:t>a/</w:t>
      </w:r>
      <w:r>
        <w:t>na/</w:t>
      </w:r>
      <w:r>
        <w:t>va/</w:t>
      </w:r>
      <w:r>
        <w:t>d3yaM ~MyuvA+</w:t>
      </w:r>
      <w:r>
        <w:t>na/</w:t>
      </w:r>
      <w:r>
        <w:t>M ~MyuvA+</w:t>
      </w:r>
      <w:r>
        <w:t>na manava/</w:t>
      </w:r>
      <w:r>
        <w:t>d3ya ma+</w:t>
      </w:r>
      <w:r>
        <w:t>nava/</w:t>
      </w:r>
      <w:r>
        <w:t>d3yaM ~MyuvA+</w:t>
      </w:r>
      <w:r>
        <w:t xml:space="preserve">nam | </w:t>
      </w:r>
    </w:p>
    <w:p w14:paraId="073EB655" w14:textId="529B7C49" w:rsidR="00F75D88" w:rsidRDefault="00F63BCF">
      <w:r>
        <w:t>22)    1.3.14.6(20)- yuvA+</w:t>
      </w:r>
      <w:r>
        <w:t>nam | svA/</w:t>
      </w:r>
      <w:r>
        <w:t>dhi4ya%</w:t>
      </w:r>
      <w:r>
        <w:t>m |</w:t>
      </w:r>
    </w:p>
    <w:p w14:paraId="0BE59B2C" w14:textId="28C531C8" w:rsidR="00F75D88" w:rsidRDefault="00F63BCF">
      <w:r>
        <w:lastRenderedPageBreak/>
        <w:t>yuvA+</w:t>
      </w:r>
      <w:r>
        <w:t>na(gg) svA/</w:t>
      </w:r>
      <w:r>
        <w:t>dhi4ya(gg+</w:t>
      </w:r>
      <w:r>
        <w:t>) svA/</w:t>
      </w:r>
      <w:r>
        <w:t>dhi4ya/</w:t>
      </w:r>
      <w:r>
        <w:t>M ~MyuvA+</w:t>
      </w:r>
      <w:r>
        <w:t>na/</w:t>
      </w:r>
      <w:r>
        <w:t>M ~MyuvA+</w:t>
      </w:r>
      <w:r>
        <w:t>na(gg) svA/</w:t>
      </w:r>
      <w:r>
        <w:t>dhi4ya%</w:t>
      </w:r>
      <w:r>
        <w:t xml:space="preserve">m | </w:t>
      </w:r>
    </w:p>
    <w:p w14:paraId="027E949F" w14:textId="78038909" w:rsidR="00F75D88" w:rsidRDefault="00F63BCF">
      <w:r>
        <w:t>23)    1.3.14.6(21)- svA/</w:t>
      </w:r>
      <w:r>
        <w:t>dhi4ya%</w:t>
      </w:r>
      <w:r>
        <w:t>m | ja/</w:t>
      </w:r>
      <w:r>
        <w:t>na/</w:t>
      </w:r>
      <w:r>
        <w:t>ya/</w:t>
      </w:r>
      <w:r>
        <w:t>t |</w:t>
      </w:r>
    </w:p>
    <w:p w14:paraId="4D183CA0" w14:textId="11ED39B5" w:rsidR="00F75D88" w:rsidRDefault="00F63BCF">
      <w:r>
        <w:t>s</w:t>
      </w:r>
      <w:r>
        <w:t>vA/</w:t>
      </w:r>
      <w:r>
        <w:t>dhi4ya+</w:t>
      </w:r>
      <w:r>
        <w:t>m janayaj janayath2 svA/</w:t>
      </w:r>
      <w:r>
        <w:t>dhi4ya(gg+</w:t>
      </w:r>
      <w:r>
        <w:t>) svA/</w:t>
      </w:r>
      <w:r>
        <w:t>dhi4ya+</w:t>
      </w:r>
      <w:r>
        <w:t xml:space="preserve">m janayat | </w:t>
      </w:r>
    </w:p>
    <w:p w14:paraId="35DAAE0E" w14:textId="1CE46BD0" w:rsidR="00F75D88" w:rsidRDefault="00F63BCF">
      <w:r>
        <w:t>24)    1.3.14.6(21)- svA/</w:t>
      </w:r>
      <w:r>
        <w:t>dhi4ya%</w:t>
      </w:r>
      <w:r>
        <w:t>m |</w:t>
      </w:r>
    </w:p>
    <w:p w14:paraId="21541718" w14:textId="25A2E978" w:rsidR="00F75D88" w:rsidRDefault="00F63BCF">
      <w:r>
        <w:t>svA/</w:t>
      </w:r>
      <w:r>
        <w:t>dhi4ya/</w:t>
      </w:r>
      <w:r>
        <w:t>miti+</w:t>
      </w:r>
      <w:r>
        <w:t xml:space="preserve"> sva - dhi4ya%</w:t>
      </w:r>
      <w:r>
        <w:t xml:space="preserve">m | </w:t>
      </w:r>
    </w:p>
    <w:p w14:paraId="3206BC8D" w14:textId="495F10F9" w:rsidR="00F75D88" w:rsidRDefault="00F63BCF">
      <w:r>
        <w:t>25)    1.3.14.6(22)- ja/</w:t>
      </w:r>
      <w:r>
        <w:t>na/</w:t>
      </w:r>
      <w:r>
        <w:t>ya/</w:t>
      </w:r>
      <w:r>
        <w:t>t | sU/</w:t>
      </w:r>
      <w:r>
        <w:t>da3ya+</w:t>
      </w:r>
      <w:r>
        <w:t>t |</w:t>
      </w:r>
    </w:p>
    <w:p w14:paraId="477C35FA" w14:textId="2FF1B743" w:rsidR="00F75D88" w:rsidRDefault="00F63BCF">
      <w:r>
        <w:t>ja/</w:t>
      </w:r>
      <w:r>
        <w:t>na/</w:t>
      </w:r>
      <w:r>
        <w:t>ya/</w:t>
      </w:r>
      <w:r>
        <w:t>th2 sU/</w:t>
      </w:r>
      <w:r>
        <w:t>da3ya+</w:t>
      </w:r>
      <w:r>
        <w:t>th2 sU/</w:t>
      </w:r>
      <w:r>
        <w:t>da3ya+</w:t>
      </w:r>
      <w:r>
        <w:t>j janayaj janayath2 sU/</w:t>
      </w:r>
      <w:r>
        <w:t>da3ya+</w:t>
      </w:r>
      <w:r>
        <w:t xml:space="preserve">t | </w:t>
      </w:r>
    </w:p>
    <w:p w14:paraId="032F9FFA" w14:textId="7706DD13" w:rsidR="00F75D88" w:rsidRDefault="00F63BCF">
      <w:r>
        <w:t>26)    1.3.14.6(23)- sU/</w:t>
      </w:r>
      <w:r>
        <w:t>da3ya+</w:t>
      </w:r>
      <w:r>
        <w:t>t | ca/</w:t>
      </w:r>
      <w:r>
        <w:t xml:space="preserve"> ||</w:t>
      </w:r>
    </w:p>
    <w:p w14:paraId="5518D95D" w14:textId="6A61ADC3" w:rsidR="00F75D88" w:rsidRDefault="00F63BCF">
      <w:r>
        <w:t>sU/</w:t>
      </w:r>
      <w:r>
        <w:t>da3ya+</w:t>
      </w:r>
      <w:r>
        <w:t>c ca ca sU/</w:t>
      </w:r>
      <w:r>
        <w:t>da3ya+</w:t>
      </w:r>
      <w:r>
        <w:t>th2 sU/</w:t>
      </w:r>
      <w:r>
        <w:t>da3ya+</w:t>
      </w:r>
      <w:r>
        <w:t xml:space="preserve">c ca | </w:t>
      </w:r>
    </w:p>
    <w:p w14:paraId="3557B0AF" w14:textId="2A88C9F5" w:rsidR="00F75D88" w:rsidRDefault="00F63BCF">
      <w:r>
        <w:t>27)    1.3.14.6(24)- ca/</w:t>
      </w:r>
      <w:r>
        <w:t xml:space="preserve"> ||</w:t>
      </w:r>
    </w:p>
    <w:p w14:paraId="002209A3" w14:textId="73E34610" w:rsidR="00F75D88" w:rsidRDefault="00F63BCF">
      <w:r>
        <w:t>cEti+</w:t>
      </w:r>
      <w:r>
        <w:t xml:space="preserve"> ca | </w:t>
      </w:r>
    </w:p>
    <w:p w14:paraId="34D86072" w14:textId="38D886FF" w:rsidR="00F75D88" w:rsidRDefault="00F63BCF">
      <w:r>
        <w:t>28)    1.3.14.6(25)- saH | tEjI+</w:t>
      </w:r>
      <w:r>
        <w:t>yasA |</w:t>
      </w:r>
    </w:p>
    <w:p w14:paraId="6BF8D206" w14:textId="43E48705" w:rsidR="00F75D88" w:rsidRDefault="00F63BCF">
      <w:r>
        <w:t>sa tEjI+</w:t>
      </w:r>
      <w:r>
        <w:t>yasA/</w:t>
      </w:r>
      <w:r>
        <w:t xml:space="preserve"> tEjI+</w:t>
      </w:r>
      <w:r>
        <w:t>yasA/</w:t>
      </w:r>
      <w:r>
        <w:t xml:space="preserve"> sa sa tEjI+</w:t>
      </w:r>
      <w:r>
        <w:t xml:space="preserve">yasA | </w:t>
      </w:r>
    </w:p>
    <w:p w14:paraId="439E2BE3" w14:textId="79085E9A" w:rsidR="00F75D88" w:rsidRDefault="00F63BCF">
      <w:r>
        <w:t>29)    1.3.14.6(26)- tEjI+</w:t>
      </w:r>
      <w:r>
        <w:t xml:space="preserve">yasA | </w:t>
      </w:r>
      <w:r>
        <w:t>mana+</w:t>
      </w:r>
      <w:r>
        <w:t>sA |</w:t>
      </w:r>
    </w:p>
    <w:p w14:paraId="2606791C" w14:textId="06A48765" w:rsidR="00F75D88" w:rsidRDefault="00F63BCF">
      <w:r>
        <w:t>tEjI+</w:t>
      </w:r>
      <w:r>
        <w:t>yasA/</w:t>
      </w:r>
      <w:r>
        <w:t xml:space="preserve"> mana+</w:t>
      </w:r>
      <w:r>
        <w:t>sA/</w:t>
      </w:r>
      <w:r>
        <w:t xml:space="preserve"> mana+</w:t>
      </w:r>
      <w:r>
        <w:t>sA/</w:t>
      </w:r>
      <w:r>
        <w:t xml:space="preserve"> tEjI+</w:t>
      </w:r>
      <w:r>
        <w:t>yasA/</w:t>
      </w:r>
      <w:r>
        <w:t xml:space="preserve"> tEjI+</w:t>
      </w:r>
      <w:r>
        <w:t>yasA/</w:t>
      </w:r>
      <w:r>
        <w:t xml:space="preserve"> mana+</w:t>
      </w:r>
      <w:r>
        <w:t xml:space="preserve">sA | </w:t>
      </w:r>
    </w:p>
    <w:p w14:paraId="6160F240" w14:textId="304679D0" w:rsidR="00F75D88" w:rsidRDefault="00F63BCF">
      <w:r>
        <w:t>30)    1.3.14.6(27)- mana+</w:t>
      </w:r>
      <w:r>
        <w:t>sA | tvOta+</w:t>
      </w:r>
      <w:r>
        <w:t>H |</w:t>
      </w:r>
    </w:p>
    <w:p w14:paraId="5F3A5B3D" w14:textId="624A8C89" w:rsidR="00F75D88" w:rsidRDefault="00F63BCF">
      <w:r>
        <w:t>mana+</w:t>
      </w:r>
      <w:r>
        <w:t>sA/</w:t>
      </w:r>
      <w:r>
        <w:t xml:space="preserve"> tvOta/</w:t>
      </w:r>
      <w:r>
        <w:t xml:space="preserve"> stvOtO/</w:t>
      </w:r>
      <w:r>
        <w:t xml:space="preserve"> mana+</w:t>
      </w:r>
      <w:r>
        <w:t>sA/</w:t>
      </w:r>
      <w:r>
        <w:t xml:space="preserve"> mana+</w:t>
      </w:r>
      <w:r>
        <w:t>sA/</w:t>
      </w:r>
      <w:r>
        <w:t xml:space="preserve"> tvOta+</w:t>
      </w:r>
      <w:r>
        <w:t xml:space="preserve">H | </w:t>
      </w:r>
    </w:p>
    <w:p w14:paraId="5CCB12C4" w14:textId="1800D3A5" w:rsidR="00F75D88" w:rsidRDefault="00F63BCF">
      <w:r>
        <w:t>31)    1.3.14.6(28)- tvOta+</w:t>
      </w:r>
      <w:r>
        <w:t>H | u/</w:t>
      </w:r>
      <w:r>
        <w:t>ta |</w:t>
      </w:r>
    </w:p>
    <w:p w14:paraId="759BE0B6" w14:textId="2CA6AA93" w:rsidR="00F75D88" w:rsidRDefault="00F63BCF">
      <w:r>
        <w:t>tvOta+</w:t>
      </w:r>
      <w:r>
        <w:t xml:space="preserve"> u/</w:t>
      </w:r>
      <w:r>
        <w:t>tOta tvOta/</w:t>
      </w:r>
      <w:r>
        <w:t xml:space="preserve"> stvOta+</w:t>
      </w:r>
      <w:r>
        <w:t xml:space="preserve"> u/</w:t>
      </w:r>
      <w:r>
        <w:t xml:space="preserve">ta | </w:t>
      </w:r>
    </w:p>
    <w:p w14:paraId="78089B74" w14:textId="1CB208A8" w:rsidR="00F75D88" w:rsidRDefault="00F63BCF">
      <w:r>
        <w:t>32)    1.3.14.6</w:t>
      </w:r>
      <w:r>
        <w:t>(29)- u/</w:t>
      </w:r>
      <w:r>
        <w:t>ta | Si/</w:t>
      </w:r>
      <w:r>
        <w:t>kSha/</w:t>
      </w:r>
      <w:r>
        <w:t xml:space="preserve"> |</w:t>
      </w:r>
    </w:p>
    <w:p w14:paraId="7D409C5C" w14:textId="5E8782B4" w:rsidR="00F75D88" w:rsidRDefault="00F63BCF">
      <w:r>
        <w:t>u/</w:t>
      </w:r>
      <w:r>
        <w:t>ta Si+</w:t>
      </w:r>
      <w:r>
        <w:t>kSha SikShO/</w:t>
      </w:r>
      <w:r>
        <w:t>tOta Si+</w:t>
      </w:r>
      <w:r>
        <w:t xml:space="preserve">kSha | </w:t>
      </w:r>
    </w:p>
    <w:p w14:paraId="32BB72EE" w14:textId="26353FF7" w:rsidR="00F75D88" w:rsidRDefault="00F63BCF">
      <w:r>
        <w:t>33)    1.3.14.6(30)- Si/</w:t>
      </w:r>
      <w:r>
        <w:t>kSha/</w:t>
      </w:r>
      <w:r>
        <w:t xml:space="preserve"> | sva/</w:t>
      </w:r>
      <w:r>
        <w:t>pa/</w:t>
      </w:r>
      <w:r>
        <w:t>tyasya+</w:t>
      </w:r>
      <w:r>
        <w:t xml:space="preserve"> |</w:t>
      </w:r>
    </w:p>
    <w:p w14:paraId="5C34D187" w14:textId="51F6CBF2" w:rsidR="00F75D88" w:rsidRDefault="00F63BCF">
      <w:r>
        <w:t>Si/</w:t>
      </w:r>
      <w:r>
        <w:t>kSha/</w:t>
      </w:r>
      <w:r>
        <w:t xml:space="preserve"> sva/</w:t>
      </w:r>
      <w:r>
        <w:t>pa/</w:t>
      </w:r>
      <w:r>
        <w:t>tyasya+</w:t>
      </w:r>
      <w:r>
        <w:t xml:space="preserve"> svapa/</w:t>
      </w:r>
      <w:r>
        <w:t>tyasya+</w:t>
      </w:r>
      <w:r>
        <w:t xml:space="preserve"> SikSha SikSha svapa/</w:t>
      </w:r>
      <w:r>
        <w:t>tyasya+</w:t>
      </w:r>
      <w:r>
        <w:t xml:space="preserve"> | </w:t>
      </w:r>
    </w:p>
    <w:p w14:paraId="7157034E" w14:textId="4969AFFE" w:rsidR="00F75D88" w:rsidRDefault="00F63BCF">
      <w:r>
        <w:t>34)    1.3.14.6(31)- sva/</w:t>
      </w:r>
      <w:r>
        <w:t>pa/</w:t>
      </w:r>
      <w:r>
        <w:t>tyasya+</w:t>
      </w:r>
      <w:r>
        <w:t xml:space="preserve"> | Si/</w:t>
      </w:r>
      <w:r>
        <w:t>kShOH ||</w:t>
      </w:r>
    </w:p>
    <w:p w14:paraId="3226AA51" w14:textId="5F836018" w:rsidR="00F75D88" w:rsidRDefault="00F63BCF">
      <w:r>
        <w:t>sva/</w:t>
      </w:r>
      <w:r>
        <w:t>pa/</w:t>
      </w:r>
      <w:r>
        <w:t>tyasya+</w:t>
      </w:r>
      <w:r>
        <w:t xml:space="preserve"> Si/</w:t>
      </w:r>
      <w:r>
        <w:t>kShOH Si/</w:t>
      </w:r>
      <w:r>
        <w:t>k</w:t>
      </w:r>
      <w:r>
        <w:t>ShOH sva+</w:t>
      </w:r>
      <w:r>
        <w:t>pa/</w:t>
      </w:r>
      <w:r>
        <w:t>tyasya+</w:t>
      </w:r>
      <w:r>
        <w:t xml:space="preserve"> svapa/</w:t>
      </w:r>
      <w:r>
        <w:t>tyasya+</w:t>
      </w:r>
      <w:r>
        <w:t xml:space="preserve"> Si/</w:t>
      </w:r>
      <w:r>
        <w:t xml:space="preserve">kShOH | </w:t>
      </w:r>
    </w:p>
    <w:p w14:paraId="1060BD52" w14:textId="7DF9BF03" w:rsidR="00F75D88" w:rsidRDefault="00F63BCF">
      <w:r>
        <w:lastRenderedPageBreak/>
        <w:t>35)    1.3.14.6(31)- sva/</w:t>
      </w:r>
      <w:r>
        <w:t>pa/</w:t>
      </w:r>
      <w:r>
        <w:t>tyasya+</w:t>
      </w:r>
      <w:r>
        <w:t xml:space="preserve"> |</w:t>
      </w:r>
    </w:p>
    <w:p w14:paraId="6A4BA8BC" w14:textId="3CC81F7B" w:rsidR="00F75D88" w:rsidRDefault="00F63BCF">
      <w:r>
        <w:t>sva/</w:t>
      </w:r>
      <w:r>
        <w:t>pa/</w:t>
      </w:r>
      <w:r>
        <w:t>tyasyEti+</w:t>
      </w:r>
      <w:r>
        <w:t xml:space="preserve"> su - a/</w:t>
      </w:r>
      <w:r>
        <w:t>pa/</w:t>
      </w:r>
      <w:r>
        <w:t>tyasya+</w:t>
      </w:r>
      <w:r>
        <w:t xml:space="preserve"> | </w:t>
      </w:r>
    </w:p>
    <w:p w14:paraId="73952C1B" w14:textId="1223D849" w:rsidR="00F75D88" w:rsidRDefault="00F63BCF">
      <w:r>
        <w:t>36)    1.3.14.6(32)- Si/</w:t>
      </w:r>
      <w:r>
        <w:t>kShOH ||</w:t>
      </w:r>
    </w:p>
    <w:p w14:paraId="3CC9F2A8" w14:textId="33B59F67" w:rsidR="00F75D88" w:rsidRDefault="00F63BCF">
      <w:r>
        <w:t>Si/</w:t>
      </w:r>
      <w:r>
        <w:t>kShOriti+</w:t>
      </w:r>
      <w:r>
        <w:t xml:space="preserve"> Si/</w:t>
      </w:r>
      <w:r>
        <w:t xml:space="preserve">kShOH | </w:t>
      </w:r>
    </w:p>
    <w:p w14:paraId="2A6EF1C5" w14:textId="2FF45E7F" w:rsidR="00F75D88" w:rsidRDefault="00F63BCF">
      <w:r>
        <w:t>37)    1.3.14.6(33)- ag3nE%</w:t>
      </w:r>
      <w:r>
        <w:t xml:space="preserve"> | rA/</w:t>
      </w:r>
      <w:r>
        <w:t>yaH | (G4S1.3-24)</w:t>
      </w:r>
    </w:p>
    <w:p w14:paraId="7D3DEB21" w14:textId="69C38DD4" w:rsidR="00F75D88" w:rsidRDefault="00F63BCF">
      <w:r>
        <w:t>ag3nE+</w:t>
      </w:r>
      <w:r>
        <w:t xml:space="preserve"> rA/</w:t>
      </w:r>
      <w:r>
        <w:t>yO rA/</w:t>
      </w:r>
      <w:r>
        <w:t xml:space="preserve">yO &amp;g3nE </w:t>
      </w:r>
      <w:r>
        <w:t>&amp;g3nE+</w:t>
      </w:r>
      <w:r>
        <w:t xml:space="preserve"> rA/</w:t>
      </w:r>
      <w:r>
        <w:t xml:space="preserve">yaH | </w:t>
      </w:r>
    </w:p>
    <w:p w14:paraId="4B7245A7" w14:textId="39FD75C1" w:rsidR="00F75D88" w:rsidRDefault="00F63BCF">
      <w:r>
        <w:t>38)    1.3.14.6(34)- rA/</w:t>
      </w:r>
      <w:r>
        <w:t>yaH | ~nRuta+</w:t>
      </w:r>
      <w:r>
        <w:t>masya | (G4S1.3-24)</w:t>
      </w:r>
    </w:p>
    <w:p w14:paraId="79E6EA76" w14:textId="283CE44E" w:rsidR="00F75D88" w:rsidRDefault="00F63BCF">
      <w:r>
        <w:t>rA/</w:t>
      </w:r>
      <w:r>
        <w:t>yO ~nRuta+</w:t>
      </w:r>
      <w:r>
        <w:t>masya/</w:t>
      </w:r>
      <w:r>
        <w:t xml:space="preserve"> ~nRuta+</w:t>
      </w:r>
      <w:r>
        <w:t>masya rA/</w:t>
      </w:r>
      <w:r>
        <w:t>yO rA/</w:t>
      </w:r>
      <w:r>
        <w:t>yO ~nRuta+</w:t>
      </w:r>
      <w:r>
        <w:t xml:space="preserve">masya | </w:t>
      </w:r>
    </w:p>
    <w:p w14:paraId="2ABDA60F" w14:textId="5C82434E" w:rsidR="00F75D88" w:rsidRDefault="00F63BCF">
      <w:r>
        <w:t>39)    1.3.14.6(35)- ~nRuta+</w:t>
      </w:r>
      <w:r>
        <w:t>masya | praBU+</w:t>
      </w:r>
      <w:r>
        <w:t>4tau | (G4S1.3-24)</w:t>
      </w:r>
    </w:p>
    <w:p w14:paraId="48984439" w14:textId="650DF580" w:rsidR="00F75D88" w:rsidRDefault="00F63BCF">
      <w:r>
        <w:t>~nRuta+</w:t>
      </w:r>
      <w:r>
        <w:t>masya/</w:t>
      </w:r>
      <w:r>
        <w:t xml:space="preserve"> praBU+</w:t>
      </w:r>
      <w:r>
        <w:t>4tau/</w:t>
      </w:r>
      <w:r>
        <w:t xml:space="preserve"> praBU+</w:t>
      </w:r>
      <w:r>
        <w:t>4tau/</w:t>
      </w:r>
      <w:r>
        <w:t xml:space="preserve"> ~nRuta+</w:t>
      </w:r>
      <w:r>
        <w:t>masya/</w:t>
      </w:r>
      <w:r>
        <w:t xml:space="preserve"> ~nRuta+</w:t>
      </w:r>
      <w:r>
        <w:t>masya/</w:t>
      </w:r>
      <w:r>
        <w:t xml:space="preserve"> praBU+</w:t>
      </w:r>
      <w:r>
        <w:t xml:space="preserve">4tau | </w:t>
      </w:r>
    </w:p>
    <w:p w14:paraId="147E1015" w14:textId="2907F1AA" w:rsidR="00F75D88" w:rsidRDefault="00F63BCF">
      <w:r>
        <w:t>40)    1.3.14.6(35)- ~nRuta+</w:t>
      </w:r>
      <w:r>
        <w:t>masya | (G4S1.3-24)</w:t>
      </w:r>
    </w:p>
    <w:p w14:paraId="433BB325" w14:textId="0AADC937" w:rsidR="00F75D88" w:rsidRDefault="00F63BCF">
      <w:r>
        <w:t>~nRuta+</w:t>
      </w:r>
      <w:r>
        <w:t>ma/</w:t>
      </w:r>
      <w:r>
        <w:t>syEti/</w:t>
      </w:r>
      <w:r>
        <w:t xml:space="preserve"> ~nRu - ta/</w:t>
      </w:r>
      <w:r>
        <w:t>ma/</w:t>
      </w:r>
      <w:r>
        <w:t>sya/</w:t>
      </w:r>
      <w:r>
        <w:t xml:space="preserve"> | </w:t>
      </w:r>
    </w:p>
    <w:p w14:paraId="64547126" w14:textId="340E1EDB" w:rsidR="00F75D88" w:rsidRDefault="00F63BCF">
      <w:r>
        <w:t>41)    1.3.14.6(36)- praBU+</w:t>
      </w:r>
      <w:r>
        <w:t>4tau | BU/</w:t>
      </w:r>
      <w:r>
        <w:t>4yAma+</w:t>
      </w:r>
      <w:r>
        <w:t xml:space="preserve"> |</w:t>
      </w:r>
    </w:p>
    <w:p w14:paraId="1685AF6D" w14:textId="0DFDCFDE" w:rsidR="00F75D88" w:rsidRDefault="00F63BCF">
      <w:r>
        <w:t>praBU+</w:t>
      </w:r>
      <w:r>
        <w:t>4tau BU/</w:t>
      </w:r>
      <w:r>
        <w:t>4yAma+</w:t>
      </w:r>
      <w:r>
        <w:t xml:space="preserve"> BU/</w:t>
      </w:r>
      <w:r>
        <w:t>4yAma/</w:t>
      </w:r>
      <w:r>
        <w:t xml:space="preserve"> praBU+</w:t>
      </w:r>
      <w:r>
        <w:t>4tau/</w:t>
      </w:r>
      <w:r>
        <w:t xml:space="preserve"> praBU+</w:t>
      </w:r>
      <w:r>
        <w:t>4tau BU/</w:t>
      </w:r>
      <w:r>
        <w:t>4yAma+</w:t>
      </w:r>
      <w:r>
        <w:t xml:space="preserve"> | </w:t>
      </w:r>
    </w:p>
    <w:p w14:paraId="21A79C4D" w14:textId="1E220B9E" w:rsidR="00F75D88" w:rsidRDefault="00F63BCF">
      <w:r>
        <w:t>42)    1.3.14.6(36)- praBU+</w:t>
      </w:r>
      <w:r>
        <w:t>4tau |</w:t>
      </w:r>
    </w:p>
    <w:p w14:paraId="3623F630" w14:textId="5E3F7D61" w:rsidR="00F75D88" w:rsidRDefault="00F63BCF">
      <w:r>
        <w:t>praBU+</w:t>
      </w:r>
      <w:r>
        <w:t>4tA/</w:t>
      </w:r>
      <w:r>
        <w:t>viti/</w:t>
      </w:r>
      <w:r>
        <w:t xml:space="preserve"> pra - BU/</w:t>
      </w:r>
      <w:r>
        <w:t>4tau/</w:t>
      </w:r>
      <w:r>
        <w:t xml:space="preserve"> | </w:t>
      </w:r>
    </w:p>
    <w:p w14:paraId="1CA85C77" w14:textId="2B631890" w:rsidR="00F75D88" w:rsidRDefault="00F63BCF">
      <w:r>
        <w:t>43)    1.3.14.6(37)- BU/</w:t>
      </w:r>
      <w:r>
        <w:t>4yAma+</w:t>
      </w:r>
      <w:r>
        <w:t xml:space="preserve"> | tE/</w:t>
      </w:r>
      <w:r>
        <w:t xml:space="preserve"> |</w:t>
      </w:r>
    </w:p>
    <w:p w14:paraId="01F01095" w14:textId="50F4A8E7" w:rsidR="00F75D88" w:rsidRDefault="00F63BCF">
      <w:r>
        <w:t>BU/</w:t>
      </w:r>
      <w:r>
        <w:t>4yAma+</w:t>
      </w:r>
      <w:r>
        <w:t xml:space="preserve"> tE tE BU/</w:t>
      </w:r>
      <w:r>
        <w:t>4yAma+</w:t>
      </w:r>
      <w:r>
        <w:t xml:space="preserve"> BU/</w:t>
      </w:r>
      <w:r>
        <w:t>4yAma+</w:t>
      </w:r>
      <w:r>
        <w:t xml:space="preserve"> tE | </w:t>
      </w:r>
    </w:p>
    <w:p w14:paraId="71B8E550" w14:textId="109956FC" w:rsidR="00F75D88" w:rsidRDefault="00F63BCF">
      <w:r>
        <w:t>44)    1.3.14.6(38)- tE/</w:t>
      </w:r>
      <w:r>
        <w:t xml:space="preserve"> | su/</w:t>
      </w:r>
      <w:r>
        <w:t>ShTu/</w:t>
      </w:r>
      <w:r>
        <w:t>taya+</w:t>
      </w:r>
      <w:r>
        <w:t>H |</w:t>
      </w:r>
    </w:p>
    <w:p w14:paraId="5D422F51" w14:textId="1411D595" w:rsidR="00F75D88" w:rsidRDefault="00F63BCF">
      <w:r>
        <w:t>tE/</w:t>
      </w:r>
      <w:r>
        <w:t xml:space="preserve"> su/</w:t>
      </w:r>
      <w:r>
        <w:t>ShTu/</w:t>
      </w:r>
      <w:r>
        <w:t>taya+</w:t>
      </w:r>
      <w:r>
        <w:t>H suShTu/</w:t>
      </w:r>
      <w:r>
        <w:t>taya+</w:t>
      </w:r>
      <w:r>
        <w:t xml:space="preserve"> stE tE suShTu/</w:t>
      </w:r>
      <w:r>
        <w:t>taya+</w:t>
      </w:r>
      <w:r>
        <w:t xml:space="preserve">H | </w:t>
      </w:r>
    </w:p>
    <w:p w14:paraId="4F1E0D91" w14:textId="01B2CDC7" w:rsidR="00F75D88" w:rsidRDefault="00F63BCF">
      <w:r>
        <w:t>45)    1.3.14.6(39)- su/</w:t>
      </w:r>
      <w:r>
        <w:t>ShTu/</w:t>
      </w:r>
      <w:r>
        <w:t>taya+</w:t>
      </w:r>
      <w:r>
        <w:t>H | ca/</w:t>
      </w:r>
      <w:r>
        <w:t xml:space="preserve"> |</w:t>
      </w:r>
    </w:p>
    <w:p w14:paraId="4EFB5708" w14:textId="430C31AE" w:rsidR="00F75D88" w:rsidRDefault="00F63BCF">
      <w:r>
        <w:t>su/</w:t>
      </w:r>
      <w:r>
        <w:t>ShTu/</w:t>
      </w:r>
      <w:r>
        <w:t>taya+</w:t>
      </w:r>
      <w:r>
        <w:t xml:space="preserve"> Sca ca suShTu/</w:t>
      </w:r>
      <w:r>
        <w:t>taya+</w:t>
      </w:r>
      <w:r>
        <w:t>H suShTu/</w:t>
      </w:r>
      <w:r>
        <w:t>taya+</w:t>
      </w:r>
      <w:r>
        <w:t xml:space="preserve"> Sca | </w:t>
      </w:r>
    </w:p>
    <w:p w14:paraId="1B46A234" w14:textId="71FE0374" w:rsidR="00F75D88" w:rsidRDefault="00F63BCF">
      <w:r>
        <w:t>46)    1.3.14.6(39)- su/</w:t>
      </w:r>
      <w:r>
        <w:t>ShTu/</w:t>
      </w:r>
      <w:r>
        <w:t>taya+</w:t>
      </w:r>
      <w:r>
        <w:t>H |</w:t>
      </w:r>
    </w:p>
    <w:p w14:paraId="7FC965A0" w14:textId="5AF9597D" w:rsidR="00F75D88" w:rsidRDefault="00F63BCF">
      <w:r>
        <w:t>su/</w:t>
      </w:r>
      <w:r>
        <w:t>ShTu/</w:t>
      </w:r>
      <w:r>
        <w:t>taya/</w:t>
      </w:r>
      <w:r>
        <w:t xml:space="preserve"> iti+</w:t>
      </w:r>
      <w:r>
        <w:t xml:space="preserve"> su - stu/</w:t>
      </w:r>
      <w:r>
        <w:t>taya+</w:t>
      </w:r>
      <w:r>
        <w:t xml:space="preserve">H | </w:t>
      </w:r>
    </w:p>
    <w:p w14:paraId="6C4CA8ED" w14:textId="129C3A3E" w:rsidR="00F75D88" w:rsidRDefault="00F63BCF">
      <w:r>
        <w:t xml:space="preserve">47)    1.3.14.6(40)- </w:t>
      </w:r>
      <w:r>
        <w:t>ca/</w:t>
      </w:r>
      <w:r>
        <w:t xml:space="preserve"> | vasva+</w:t>
      </w:r>
      <w:r>
        <w:t>H ||</w:t>
      </w:r>
    </w:p>
    <w:p w14:paraId="53F98B66" w14:textId="0FE58930" w:rsidR="00F75D88" w:rsidRDefault="00F63BCF">
      <w:r>
        <w:lastRenderedPageBreak/>
        <w:t>ca/</w:t>
      </w:r>
      <w:r>
        <w:t xml:space="preserve"> vasvO/</w:t>
      </w:r>
      <w:r>
        <w:t xml:space="preserve"> vasva+</w:t>
      </w:r>
      <w:r>
        <w:t xml:space="preserve"> Sca ca/</w:t>
      </w:r>
      <w:r>
        <w:t xml:space="preserve"> vasva+</w:t>
      </w:r>
      <w:r>
        <w:t xml:space="preserve">H | </w:t>
      </w:r>
    </w:p>
    <w:p w14:paraId="2765B946" w14:textId="1068279C" w:rsidR="00F75D88" w:rsidRDefault="00F63BCF">
      <w:r>
        <w:t>48)    1.3.14.6(41)- vasva+</w:t>
      </w:r>
      <w:r>
        <w:t>H ||</w:t>
      </w:r>
    </w:p>
    <w:p w14:paraId="04817784" w14:textId="33BCCF33" w:rsidR="00F75D88" w:rsidRDefault="00F63BCF">
      <w:r>
        <w:t>vasva/</w:t>
      </w:r>
      <w:r>
        <w:t xml:space="preserve"> iti/</w:t>
      </w:r>
      <w:r>
        <w:t xml:space="preserve"> vasva+</w:t>
      </w:r>
      <w:r>
        <w:t xml:space="preserve">H | </w:t>
      </w:r>
    </w:p>
    <w:p w14:paraId="75D2C88F" w14:textId="6103EF6D" w:rsidR="00F75D88" w:rsidRDefault="00F63BCF">
      <w:r>
        <w:t>49)    1.3.14.6(42)- ag3nE%</w:t>
      </w:r>
      <w:r>
        <w:t xml:space="preserve"> | saha+</w:t>
      </w:r>
      <w:r>
        <w:t>~ntam |</w:t>
      </w:r>
    </w:p>
    <w:p w14:paraId="32650C56" w14:textId="47BE572C" w:rsidR="00F75D88" w:rsidRDefault="00F63BCF">
      <w:r>
        <w:t>ag3nE/</w:t>
      </w:r>
      <w:r>
        <w:t xml:space="preserve"> saha+</w:t>
      </w:r>
      <w:r>
        <w:t>~nta/</w:t>
      </w:r>
      <w:r>
        <w:t>(gm/</w:t>
      </w:r>
      <w:r>
        <w:t>) saha+</w:t>
      </w:r>
      <w:r>
        <w:t>~nta/</w:t>
      </w:r>
      <w:r>
        <w:t xml:space="preserve"> mag3nE &amp;g3nE/</w:t>
      </w:r>
      <w:r>
        <w:t xml:space="preserve"> saha+</w:t>
      </w:r>
      <w:r>
        <w:t xml:space="preserve">~ntam | </w:t>
      </w:r>
    </w:p>
    <w:p w14:paraId="699718C7" w14:textId="19E332FB" w:rsidR="00F75D88" w:rsidRDefault="00F63BCF">
      <w:r>
        <w:t>50)    1.3.14.6(43)- saha+</w:t>
      </w:r>
      <w:r>
        <w:t>~ntam | A |</w:t>
      </w:r>
    </w:p>
    <w:p w14:paraId="649E8CD1" w14:textId="47124288" w:rsidR="00F75D88" w:rsidRDefault="00F63BCF">
      <w:r>
        <w:t>saha+</w:t>
      </w:r>
      <w:r>
        <w:t>~nta/</w:t>
      </w:r>
      <w:r>
        <w:t xml:space="preserve"> mA saha+</w:t>
      </w:r>
      <w:r>
        <w:t>~nta/</w:t>
      </w:r>
      <w:r>
        <w:t>(gm/</w:t>
      </w:r>
      <w:r>
        <w:t>) saha+</w:t>
      </w:r>
      <w:r>
        <w:t>~nta/</w:t>
      </w:r>
      <w:r>
        <w:t xml:space="preserve"> mA | </w:t>
      </w:r>
    </w:p>
    <w:p w14:paraId="318D17CD" w14:textId="47C1FCAC" w:rsidR="00F75D88" w:rsidRDefault="00F63BCF">
      <w:r>
        <w:t>51)    1.3.14.6(44)- A | Ba/</w:t>
      </w:r>
      <w:r>
        <w:t>4ra/</w:t>
      </w:r>
      <w:r>
        <w:t xml:space="preserve"> |</w:t>
      </w:r>
    </w:p>
    <w:p w14:paraId="0CD6E034" w14:textId="6E63D959" w:rsidR="00F75D88" w:rsidRDefault="00F63BCF">
      <w:r>
        <w:t>A Ba+</w:t>
      </w:r>
      <w:r>
        <w:t>4ra Ba/</w:t>
      </w:r>
      <w:r>
        <w:t>4rA Ba+</w:t>
      </w:r>
      <w:r>
        <w:t xml:space="preserve">4ra | </w:t>
      </w:r>
    </w:p>
    <w:p w14:paraId="2A63DE5E" w14:textId="26841EEE" w:rsidR="00F75D88" w:rsidRDefault="00F63BCF">
      <w:r>
        <w:t>52)    1.3.14.6(45)- Ba/</w:t>
      </w:r>
      <w:r>
        <w:t>4ra/</w:t>
      </w:r>
      <w:r>
        <w:t xml:space="preserve"> | d3yu/</w:t>
      </w:r>
      <w:r>
        <w:t>mnasya+</w:t>
      </w:r>
      <w:r>
        <w:t xml:space="preserve"> |</w:t>
      </w:r>
    </w:p>
    <w:p w14:paraId="54568DD2" w14:textId="1E5A6DB9" w:rsidR="00F75D88" w:rsidRDefault="00F63BCF">
      <w:r>
        <w:t>Ba/</w:t>
      </w:r>
      <w:r>
        <w:t>4ra/</w:t>
      </w:r>
      <w:r>
        <w:t xml:space="preserve"> d3yu/</w:t>
      </w:r>
      <w:r>
        <w:t>mnasya+</w:t>
      </w:r>
      <w:r>
        <w:t xml:space="preserve"> d3yu/</w:t>
      </w:r>
      <w:r>
        <w:t>mnasya+</w:t>
      </w:r>
      <w:r>
        <w:t xml:space="preserve"> Ba4ra Ba4ra d3yu/</w:t>
      </w:r>
      <w:r>
        <w:t>mnasya+</w:t>
      </w:r>
      <w:r>
        <w:t xml:space="preserve"> | </w:t>
      </w:r>
    </w:p>
    <w:p w14:paraId="178B8AAE" w14:textId="2F5507B0" w:rsidR="00F75D88" w:rsidRDefault="00F63BCF">
      <w:r>
        <w:t>53)    1.3.14.6(46)- d3yu/</w:t>
      </w:r>
      <w:r>
        <w:t>mnasya+</w:t>
      </w:r>
      <w:r>
        <w:t xml:space="preserve"> | prA/</w:t>
      </w:r>
      <w:r>
        <w:t>sahA%</w:t>
      </w:r>
      <w:r>
        <w:t xml:space="preserve"> |</w:t>
      </w:r>
    </w:p>
    <w:p w14:paraId="5F54036F" w14:textId="59F92D5A" w:rsidR="00F75D88" w:rsidRDefault="00F63BCF">
      <w:r>
        <w:t>d3yu/</w:t>
      </w:r>
      <w:r>
        <w:t>mnasya+</w:t>
      </w:r>
      <w:r>
        <w:t xml:space="preserve"> prA/</w:t>
      </w:r>
      <w:r>
        <w:t>sahA%</w:t>
      </w:r>
      <w:r>
        <w:t xml:space="preserve"> prA/</w:t>
      </w:r>
      <w:r>
        <w:t>sahA%</w:t>
      </w:r>
      <w:r>
        <w:t xml:space="preserve"> d3yu/</w:t>
      </w:r>
      <w:r>
        <w:t>mnasya+</w:t>
      </w:r>
      <w:r>
        <w:t xml:space="preserve"> d3yu/</w:t>
      </w:r>
      <w:r>
        <w:t>mnasya+</w:t>
      </w:r>
      <w:r>
        <w:t xml:space="preserve"> prA/</w:t>
      </w:r>
      <w:r>
        <w:t>sahA%</w:t>
      </w:r>
      <w:r>
        <w:t xml:space="preserve"> | </w:t>
      </w:r>
    </w:p>
    <w:p w14:paraId="3514AB71" w14:textId="0D64A924" w:rsidR="00F75D88" w:rsidRDefault="00F63BCF">
      <w:r>
        <w:t>54)    1.3.14.6(47)- prA/</w:t>
      </w:r>
      <w:r>
        <w:t>sahA%</w:t>
      </w:r>
      <w:r>
        <w:t xml:space="preserve"> | ra/</w:t>
      </w:r>
      <w:r>
        <w:t>yim ||</w:t>
      </w:r>
    </w:p>
    <w:p w14:paraId="7501DA06" w14:textId="0A2138A2" w:rsidR="00F75D88" w:rsidRDefault="00F63BCF">
      <w:r>
        <w:t>prA/</w:t>
      </w:r>
      <w:r>
        <w:t>sahA+</w:t>
      </w:r>
      <w:r>
        <w:t xml:space="preserve"> ra/</w:t>
      </w:r>
      <w:r>
        <w:t>yi(gm) ra/</w:t>
      </w:r>
      <w:r>
        <w:t>yim prA/</w:t>
      </w:r>
      <w:r>
        <w:t>sahA%</w:t>
      </w:r>
      <w:r>
        <w:t xml:space="preserve"> prA/</w:t>
      </w:r>
      <w:r>
        <w:t>sahA+</w:t>
      </w:r>
      <w:r>
        <w:t xml:space="preserve"> ra/</w:t>
      </w:r>
      <w:r>
        <w:t xml:space="preserve">yim | </w:t>
      </w:r>
    </w:p>
    <w:p w14:paraId="63161F6C" w14:textId="3A5B6C4C" w:rsidR="00F75D88" w:rsidRDefault="00F63BCF">
      <w:r>
        <w:t>55)    1.3.14.6(47)- prA/</w:t>
      </w:r>
      <w:r>
        <w:t>sahA%</w:t>
      </w:r>
      <w:r>
        <w:t xml:space="preserve"> |</w:t>
      </w:r>
    </w:p>
    <w:p w14:paraId="62C06D31" w14:textId="6DB242A6" w:rsidR="00F75D88" w:rsidRDefault="00F63BCF">
      <w:r>
        <w:t>prA/</w:t>
      </w:r>
      <w:r>
        <w:t>sahEti+</w:t>
      </w:r>
      <w:r>
        <w:t xml:space="preserve"> pra - sahA%</w:t>
      </w:r>
      <w:r>
        <w:t xml:space="preserve"> | </w:t>
      </w:r>
    </w:p>
    <w:p w14:paraId="0B29CD6A" w14:textId="283CDC26" w:rsidR="00F75D88" w:rsidRDefault="00F63BCF">
      <w:r>
        <w:t>56)    1.3.14.6(48)- ra/</w:t>
      </w:r>
      <w:r>
        <w:t>yim ||</w:t>
      </w:r>
    </w:p>
    <w:p w14:paraId="5DBA2277" w14:textId="16304F71" w:rsidR="00F75D88" w:rsidRDefault="00F63BCF">
      <w:r>
        <w:t>ra/</w:t>
      </w:r>
      <w:r>
        <w:t>miti+</w:t>
      </w:r>
      <w:r>
        <w:t xml:space="preserve"> ra/</w:t>
      </w:r>
      <w:r>
        <w:t xml:space="preserve">yim | </w:t>
      </w:r>
    </w:p>
    <w:p w14:paraId="48C90998" w14:textId="0F4E705C" w:rsidR="00F75D88" w:rsidRDefault="00F63BCF">
      <w:r>
        <w:t>57)    1.3.14.6(49)- viSvA%</w:t>
      </w:r>
      <w:r>
        <w:t>H | yaH |</w:t>
      </w:r>
    </w:p>
    <w:p w14:paraId="6381E84E" w14:textId="13DC9A1D" w:rsidR="00F75D88" w:rsidRDefault="00F63BCF">
      <w:r>
        <w:t>viSvA/</w:t>
      </w:r>
      <w:r>
        <w:t xml:space="preserve"> yO yO viSvA/</w:t>
      </w:r>
      <w:r>
        <w:t xml:space="preserve"> viSvA/</w:t>
      </w:r>
      <w:r>
        <w:t xml:space="preserve"> yaH | </w:t>
      </w:r>
    </w:p>
    <w:p w14:paraId="09B9DB3F" w14:textId="7D268E4A" w:rsidR="00F75D88" w:rsidRDefault="00F63BCF">
      <w:r>
        <w:t>58)    1.3.14.6(50)- yaH | ca/</w:t>
      </w:r>
      <w:r>
        <w:t>r/</w:t>
      </w:r>
      <w:r>
        <w:t>.Sha/</w:t>
      </w:r>
      <w:r>
        <w:t>NIH |</w:t>
      </w:r>
    </w:p>
    <w:p w14:paraId="3A1CAA5F" w14:textId="5DA76062" w:rsidR="00F75D88" w:rsidRDefault="00F63BCF">
      <w:r>
        <w:t>yaSca+</w:t>
      </w:r>
      <w:r>
        <w:t>r.Sha/</w:t>
      </w:r>
      <w:r>
        <w:t>NI Sca+</w:t>
      </w:r>
      <w:r>
        <w:t>r.Sha/</w:t>
      </w:r>
      <w:r>
        <w:t>NIr yO yaSca+</w:t>
      </w:r>
      <w:r>
        <w:t>r.Sha/</w:t>
      </w:r>
      <w:r>
        <w:t xml:space="preserve">NIH | </w:t>
      </w:r>
    </w:p>
    <w:p w14:paraId="78C0D7F9" w14:textId="5AFB269A" w:rsidR="00F75D88" w:rsidRDefault="00F63BCF">
      <w:r>
        <w:t>1)    1.3.14.7</w:t>
      </w:r>
      <w:r>
        <w:t>(1)- ca/</w:t>
      </w:r>
      <w:r>
        <w:t>r/</w:t>
      </w:r>
      <w:r>
        <w:t>.Sha/</w:t>
      </w:r>
      <w:r>
        <w:t>NIH | a/</w:t>
      </w:r>
      <w:r>
        <w:t>Bi4 | (G4S1.3-25)</w:t>
      </w:r>
    </w:p>
    <w:p w14:paraId="192A6704" w14:textId="717889A8" w:rsidR="00F75D88" w:rsidRDefault="00F63BCF">
      <w:r>
        <w:t>ca/</w:t>
      </w:r>
      <w:r>
        <w:t>r/</w:t>
      </w:r>
      <w:r>
        <w:t>.Sha/</w:t>
      </w:r>
      <w:r>
        <w:t>NI ra/</w:t>
      </w:r>
      <w:r>
        <w:t>B4ya+</w:t>
      </w:r>
      <w:r>
        <w:t>Bi4 ca+</w:t>
      </w:r>
      <w:r>
        <w:t>r.Sha/</w:t>
      </w:r>
      <w:r>
        <w:t>NI Sca+</w:t>
      </w:r>
      <w:r>
        <w:t>r.Sha/</w:t>
      </w:r>
      <w:r>
        <w:t>NI ra/</w:t>
      </w:r>
      <w:r>
        <w:t xml:space="preserve">Bi4 | </w:t>
      </w:r>
    </w:p>
    <w:p w14:paraId="0ABECC2A" w14:textId="44E112F4" w:rsidR="00F75D88" w:rsidRDefault="00F63BCF">
      <w:r>
        <w:t>2)    1.3.14.7(2)- a/</w:t>
      </w:r>
      <w:r>
        <w:t>Bi4 | A/</w:t>
      </w:r>
      <w:r>
        <w:t>sA | (G4S1.3-25)</w:t>
      </w:r>
    </w:p>
    <w:p w14:paraId="54AB1437" w14:textId="624DC4C4" w:rsidR="00F75D88" w:rsidRDefault="00F63BCF">
      <w:r>
        <w:lastRenderedPageBreak/>
        <w:t>a/</w:t>
      </w:r>
      <w:r>
        <w:t>B4yA+</w:t>
      </w:r>
      <w:r>
        <w:t>sA/</w:t>
      </w:r>
      <w:r>
        <w:t xml:space="preserve"> &amp;&amp;sA &amp;B4yA%</w:t>
      </w:r>
      <w:r>
        <w:t>(1/</w:t>
      </w:r>
      <w:r>
        <w:t>)B4yA+</w:t>
      </w:r>
      <w:r>
        <w:t xml:space="preserve">sA | </w:t>
      </w:r>
    </w:p>
    <w:p w14:paraId="42335B38" w14:textId="0CD2B7CF" w:rsidR="00F75D88" w:rsidRDefault="00F63BCF">
      <w:r>
        <w:t>3)    1.3.14.7(3)- A/</w:t>
      </w:r>
      <w:r>
        <w:t>sA | vAjE+</w:t>
      </w:r>
      <w:r>
        <w:t>Shu | (G4S1.3-25)</w:t>
      </w:r>
    </w:p>
    <w:p w14:paraId="473F59FF" w14:textId="12C36EFD" w:rsidR="00F75D88" w:rsidRDefault="00F63BCF">
      <w:r>
        <w:t>A/</w:t>
      </w:r>
      <w:r>
        <w:t>sA vAjE+</w:t>
      </w:r>
      <w:r>
        <w:t>Shu/</w:t>
      </w:r>
      <w:r>
        <w:t xml:space="preserve"> vAjE%</w:t>
      </w:r>
      <w:r>
        <w:t>Shv</w:t>
      </w:r>
      <w:r>
        <w:t>A/</w:t>
      </w:r>
      <w:r>
        <w:t>sA &amp;&amp;sA vAjE+</w:t>
      </w:r>
      <w:r>
        <w:t xml:space="preserve">Shu | </w:t>
      </w:r>
    </w:p>
    <w:p w14:paraId="646C5FA1" w14:textId="524F4010" w:rsidR="00F75D88" w:rsidRDefault="00F63BCF">
      <w:r>
        <w:t>4)    1.3.14.7(4)- vAjE+</w:t>
      </w:r>
      <w:r>
        <w:t>Shu | sA/</w:t>
      </w:r>
      <w:r>
        <w:t>saha+</w:t>
      </w:r>
      <w:r>
        <w:t>t || (G4S1.3-25)</w:t>
      </w:r>
    </w:p>
    <w:p w14:paraId="2C9D9515" w14:textId="01578D0F" w:rsidR="00F75D88" w:rsidRDefault="00F63BCF">
      <w:r>
        <w:t>vAjE+</w:t>
      </w:r>
      <w:r>
        <w:t>Shu sA/</w:t>
      </w:r>
      <w:r>
        <w:t>saha+</w:t>
      </w:r>
      <w:r>
        <w:t>th2 sA/</w:t>
      </w:r>
      <w:r>
        <w:t>saha/</w:t>
      </w:r>
      <w:r>
        <w:t>d3 vAjE+</w:t>
      </w:r>
      <w:r>
        <w:t>Shu/</w:t>
      </w:r>
      <w:r>
        <w:t xml:space="preserve"> vAjE+</w:t>
      </w:r>
      <w:r>
        <w:t>Shu sA/</w:t>
      </w:r>
      <w:r>
        <w:t>saha+</w:t>
      </w:r>
      <w:r>
        <w:t xml:space="preserve">t | </w:t>
      </w:r>
    </w:p>
    <w:p w14:paraId="346D0831" w14:textId="0BC8701E" w:rsidR="00F75D88" w:rsidRDefault="00F63BCF">
      <w:r>
        <w:t>5)    1.3.14.7(5)- sA/</w:t>
      </w:r>
      <w:r>
        <w:t>saha+</w:t>
      </w:r>
      <w:r>
        <w:t>t ||</w:t>
      </w:r>
    </w:p>
    <w:p w14:paraId="55E0172B" w14:textId="1C6F2B36" w:rsidR="00F75D88" w:rsidRDefault="00F63BCF">
      <w:r>
        <w:t>sA/</w:t>
      </w:r>
      <w:r>
        <w:t>saha/</w:t>
      </w:r>
      <w:r>
        <w:t>di3ti+</w:t>
      </w:r>
      <w:r>
        <w:t xml:space="preserve"> sA/</w:t>
      </w:r>
      <w:r>
        <w:t>saha+</w:t>
      </w:r>
      <w:r>
        <w:t xml:space="preserve">t | </w:t>
      </w:r>
    </w:p>
    <w:p w14:paraId="10E59E85" w14:textId="5E18C5E5" w:rsidR="00F75D88" w:rsidRDefault="00F63BCF">
      <w:r>
        <w:t>6)    1.3.14.7(6)- tam | a/</w:t>
      </w:r>
      <w:r>
        <w:t>g3nE/</w:t>
      </w:r>
      <w:r>
        <w:t xml:space="preserve"> |</w:t>
      </w:r>
    </w:p>
    <w:p w14:paraId="53FF1C3F" w14:textId="5B75DBE5" w:rsidR="00F75D88" w:rsidRDefault="00F63BCF">
      <w:r>
        <w:t>ta ma+</w:t>
      </w:r>
      <w:r>
        <w:t>g3nE ag3nE/</w:t>
      </w:r>
      <w:r>
        <w:t xml:space="preserve"> tam ta ma+</w:t>
      </w:r>
      <w:r>
        <w:t xml:space="preserve">g3nE | </w:t>
      </w:r>
    </w:p>
    <w:p w14:paraId="7CEB851C" w14:textId="18DB0774" w:rsidR="00F75D88" w:rsidRDefault="00F63BCF">
      <w:r>
        <w:t>7)    1.3.14.7(7)- a/</w:t>
      </w:r>
      <w:r>
        <w:t>g3nE/</w:t>
      </w:r>
      <w:r>
        <w:t xml:space="preserve"> | pRu/</w:t>
      </w:r>
      <w:r>
        <w:t>ta/</w:t>
      </w:r>
      <w:r>
        <w:t>nA/</w:t>
      </w:r>
      <w:r>
        <w:t>saha%</w:t>
      </w:r>
      <w:r>
        <w:t>m |</w:t>
      </w:r>
    </w:p>
    <w:p w14:paraId="725E7669" w14:textId="5FDD41D7" w:rsidR="00F75D88" w:rsidRDefault="00F63BCF">
      <w:r>
        <w:t>a/</w:t>
      </w:r>
      <w:r>
        <w:t>g3nE/</w:t>
      </w:r>
      <w:r>
        <w:t xml:space="preserve"> pRu/</w:t>
      </w:r>
      <w:r>
        <w:t>ta/</w:t>
      </w:r>
      <w:r>
        <w:t>nA/</w:t>
      </w:r>
      <w:r>
        <w:t>saha+</w:t>
      </w:r>
      <w:r>
        <w:t>m pRutanA/</w:t>
      </w:r>
      <w:r>
        <w:t>saha+</w:t>
      </w:r>
      <w:r>
        <w:t xml:space="preserve"> mag3nE ag3nE pRutanA/</w:t>
      </w:r>
      <w:r>
        <w:t>saha%</w:t>
      </w:r>
      <w:r>
        <w:t xml:space="preserve">m | </w:t>
      </w:r>
    </w:p>
    <w:p w14:paraId="2CF18212" w14:textId="4BE19C83" w:rsidR="00F75D88" w:rsidRDefault="00F63BCF">
      <w:r>
        <w:t>8)    1.3.14.7(8)- pRu/</w:t>
      </w:r>
      <w:r>
        <w:t>ta/</w:t>
      </w:r>
      <w:r>
        <w:t>nA/</w:t>
      </w:r>
      <w:r>
        <w:t>saha%</w:t>
      </w:r>
      <w:r>
        <w:t>m | ra/</w:t>
      </w:r>
      <w:r>
        <w:t>yim |</w:t>
      </w:r>
    </w:p>
    <w:p w14:paraId="4817C3FB" w14:textId="15C5E21C" w:rsidR="00F75D88" w:rsidRDefault="00F63BCF">
      <w:r>
        <w:t>pRu/</w:t>
      </w:r>
      <w:r>
        <w:t>ta/</w:t>
      </w:r>
      <w:r>
        <w:t>nA/</w:t>
      </w:r>
      <w:r>
        <w:t>saha(gm+</w:t>
      </w:r>
      <w:r>
        <w:t>) ra/</w:t>
      </w:r>
      <w:r>
        <w:t>yi(gm) ra/</w:t>
      </w:r>
      <w:r>
        <w:t>yim pRu+</w:t>
      </w:r>
      <w:r>
        <w:t>tanA/</w:t>
      </w:r>
      <w:r>
        <w:t>saha+</w:t>
      </w:r>
      <w:r>
        <w:t>m pR</w:t>
      </w:r>
      <w:r>
        <w:t>utanA/</w:t>
      </w:r>
      <w:r>
        <w:t>saha(gm+</w:t>
      </w:r>
      <w:r>
        <w:t>) ra/</w:t>
      </w:r>
      <w:r>
        <w:t xml:space="preserve">yim | </w:t>
      </w:r>
    </w:p>
    <w:p w14:paraId="52C64D0C" w14:textId="4FD4C022" w:rsidR="00F75D88" w:rsidRDefault="00F63BCF">
      <w:r>
        <w:t>9)    1.3.14.7(8)- pRu/</w:t>
      </w:r>
      <w:r>
        <w:t>ta/</w:t>
      </w:r>
      <w:r>
        <w:t>nA/</w:t>
      </w:r>
      <w:r>
        <w:t>saha%</w:t>
      </w:r>
      <w:r>
        <w:t>m |</w:t>
      </w:r>
    </w:p>
    <w:p w14:paraId="1C86AF89" w14:textId="1B91C4FE" w:rsidR="00F75D88" w:rsidRDefault="00F63BCF">
      <w:r>
        <w:t>pRu/</w:t>
      </w:r>
      <w:r>
        <w:t>ta/</w:t>
      </w:r>
      <w:r>
        <w:t>nA/</w:t>
      </w:r>
      <w:r>
        <w:t>saha/</w:t>
      </w:r>
      <w:r>
        <w:t>miti+</w:t>
      </w:r>
      <w:r>
        <w:t xml:space="preserve"> pRutanA - saha%</w:t>
      </w:r>
      <w:r>
        <w:t xml:space="preserve">m | </w:t>
      </w:r>
    </w:p>
    <w:p w14:paraId="7608DD01" w14:textId="3E3684B3" w:rsidR="00F75D88" w:rsidRDefault="00F63BCF">
      <w:r>
        <w:t>10)    1.3.14.7(9)- ra/</w:t>
      </w:r>
      <w:r>
        <w:t>yim | sa/</w:t>
      </w:r>
      <w:r>
        <w:t>ha/</w:t>
      </w:r>
      <w:r>
        <w:t>sva/</w:t>
      </w:r>
      <w:r>
        <w:t>H |</w:t>
      </w:r>
    </w:p>
    <w:p w14:paraId="4D135F15" w14:textId="6DD5E0FE" w:rsidR="00F75D88" w:rsidRDefault="00F63BCF">
      <w:r>
        <w:t>ra/</w:t>
      </w:r>
      <w:r>
        <w:t>yi(gm) sa+</w:t>
      </w:r>
      <w:r>
        <w:t>hasvaH sahasvO ra/</w:t>
      </w:r>
      <w:r>
        <w:t>yi(gm) ra/</w:t>
      </w:r>
      <w:r>
        <w:t>yi(gm) sa+</w:t>
      </w:r>
      <w:r>
        <w:t xml:space="preserve">hasvaH | </w:t>
      </w:r>
    </w:p>
    <w:p w14:paraId="7B337BDF" w14:textId="3D9D3B59" w:rsidR="00F75D88" w:rsidRDefault="00F63BCF">
      <w:r>
        <w:t>11)    1.3.14.7(10)- sa/</w:t>
      </w:r>
      <w:r>
        <w:t>ha/</w:t>
      </w:r>
      <w:r>
        <w:t>sva/</w:t>
      </w:r>
      <w:r>
        <w:t>H | A |</w:t>
      </w:r>
    </w:p>
    <w:p w14:paraId="012412A7" w14:textId="5178EB2C" w:rsidR="00F75D88" w:rsidRDefault="00F63BCF">
      <w:r>
        <w:t>sa/</w:t>
      </w:r>
      <w:r>
        <w:t>ha/</w:t>
      </w:r>
      <w:r>
        <w:t>sv</w:t>
      </w:r>
      <w:r>
        <w:t>a/</w:t>
      </w:r>
      <w:r>
        <w:t xml:space="preserve"> A sa+</w:t>
      </w:r>
      <w:r>
        <w:t>hasvaH sahasva/</w:t>
      </w:r>
      <w:r>
        <w:t xml:space="preserve"> A | </w:t>
      </w:r>
    </w:p>
    <w:p w14:paraId="5FEC2EDD" w14:textId="472958B6" w:rsidR="00F75D88" w:rsidRDefault="00F63BCF">
      <w:r>
        <w:t>12)    1.3.14.7(11)- A | Ba/</w:t>
      </w:r>
      <w:r>
        <w:t>4ra/</w:t>
      </w:r>
      <w:r>
        <w:t xml:space="preserve"> ||</w:t>
      </w:r>
    </w:p>
    <w:p w14:paraId="02CEB5D9" w14:textId="38E89D45" w:rsidR="00F75D88" w:rsidRDefault="00F63BCF">
      <w:r>
        <w:t>A Ba+</w:t>
      </w:r>
      <w:r>
        <w:t>4ra Ba/</w:t>
      </w:r>
      <w:r>
        <w:t>4rA Ba+</w:t>
      </w:r>
      <w:r>
        <w:t xml:space="preserve">4ra | </w:t>
      </w:r>
    </w:p>
    <w:p w14:paraId="4F22F171" w14:textId="2D54F9F4" w:rsidR="00F75D88" w:rsidRDefault="00F63BCF">
      <w:r>
        <w:t>13)    1.3.14.7(12)- Ba/</w:t>
      </w:r>
      <w:r>
        <w:t>4ra/</w:t>
      </w:r>
      <w:r>
        <w:t xml:space="preserve"> ||</w:t>
      </w:r>
    </w:p>
    <w:p w14:paraId="0A954AF5" w14:textId="7222C11F" w:rsidR="00F75D88" w:rsidRDefault="00F63BCF">
      <w:r>
        <w:t>Ba/</w:t>
      </w:r>
      <w:r>
        <w:t>4rEti+</w:t>
      </w:r>
      <w:r>
        <w:t xml:space="preserve"> Ba4ra | </w:t>
      </w:r>
    </w:p>
    <w:p w14:paraId="1C694763" w14:textId="77777777" w:rsidR="00F75D88" w:rsidRDefault="00F63BCF">
      <w:r>
        <w:t>14)    1.3.14.7(13)- tvam | hi |</w:t>
      </w:r>
    </w:p>
    <w:p w14:paraId="0DE46527" w14:textId="77777777" w:rsidR="00F75D88" w:rsidRDefault="00F63BCF">
      <w:r>
        <w:t xml:space="preserve">tva(gm) hi hi tvam tva(gm) hi | </w:t>
      </w:r>
    </w:p>
    <w:p w14:paraId="0E0947E3" w14:textId="17710E1C" w:rsidR="00F75D88" w:rsidRDefault="00F63BCF">
      <w:r>
        <w:t>15)    1.3.14.7(14)- hi | sa/</w:t>
      </w:r>
      <w:r>
        <w:t>tyaH |</w:t>
      </w:r>
    </w:p>
    <w:p w14:paraId="15178438" w14:textId="0EB50069" w:rsidR="00F75D88" w:rsidRDefault="00F63BCF">
      <w:r>
        <w:lastRenderedPageBreak/>
        <w:t>hi sa/</w:t>
      </w:r>
      <w:r>
        <w:t>tyaH sa/</w:t>
      </w:r>
      <w:r>
        <w:t>tyO hi hi sa/</w:t>
      </w:r>
      <w:r>
        <w:t xml:space="preserve">tyaH | </w:t>
      </w:r>
    </w:p>
    <w:p w14:paraId="42380706" w14:textId="52C96C9E" w:rsidR="00F75D88" w:rsidRDefault="00F63BCF">
      <w:r>
        <w:t>16)    1.3.14.7(15)- sa/</w:t>
      </w:r>
      <w:r>
        <w:t>tyaH | ad3Bu+</w:t>
      </w:r>
      <w:r>
        <w:t>4taH |</w:t>
      </w:r>
    </w:p>
    <w:p w14:paraId="7A72513C" w14:textId="1A3AAF1E" w:rsidR="00F75D88" w:rsidRDefault="00F63BCF">
      <w:r>
        <w:t>sa/</w:t>
      </w:r>
      <w:r>
        <w:t>tyO ad3Bu+</w:t>
      </w:r>
      <w:r>
        <w:t>4tO/</w:t>
      </w:r>
      <w:r>
        <w:t xml:space="preserve"> ad3Bu+</w:t>
      </w:r>
      <w:r>
        <w:t>4taH sa/</w:t>
      </w:r>
      <w:r>
        <w:t>tyaH sa/</w:t>
      </w:r>
      <w:r>
        <w:t>tyO ad3Bu+</w:t>
      </w:r>
      <w:r>
        <w:t xml:space="preserve">4taH | </w:t>
      </w:r>
    </w:p>
    <w:p w14:paraId="0EA365C2" w14:textId="7A2F43FE" w:rsidR="00F75D88" w:rsidRDefault="00F63BCF">
      <w:r>
        <w:t>17)    1.3.14.7(16)- ad3Bu+</w:t>
      </w:r>
      <w:r>
        <w:t>4taH | dA/</w:t>
      </w:r>
      <w:r>
        <w:t>3tA |</w:t>
      </w:r>
    </w:p>
    <w:p w14:paraId="2D8379CD" w14:textId="1442ED2A" w:rsidR="00F75D88" w:rsidRDefault="00F63BCF">
      <w:r>
        <w:t>ad3Bu+</w:t>
      </w:r>
      <w:r>
        <w:t>4tO dA/</w:t>
      </w:r>
      <w:r>
        <w:t>3tA dA/</w:t>
      </w:r>
      <w:r>
        <w:t>3tA &amp;d3Bu+</w:t>
      </w:r>
      <w:r>
        <w:t>4tO/</w:t>
      </w:r>
      <w:r>
        <w:t xml:space="preserve"> ad3Bu+</w:t>
      </w:r>
      <w:r>
        <w:t>4tO dA/</w:t>
      </w:r>
      <w:r>
        <w:t xml:space="preserve">3tA | </w:t>
      </w:r>
    </w:p>
    <w:p w14:paraId="27E47B66" w14:textId="680050B1" w:rsidR="00F75D88" w:rsidRDefault="00F63BCF">
      <w:r>
        <w:t xml:space="preserve">18)    1.3.14.7(17)- </w:t>
      </w:r>
      <w:r>
        <w:t>dA/</w:t>
      </w:r>
      <w:r>
        <w:t>3tA | vAja+</w:t>
      </w:r>
      <w:r>
        <w:t>sya |</w:t>
      </w:r>
    </w:p>
    <w:p w14:paraId="035ECE4D" w14:textId="48155EE8" w:rsidR="00F75D88" w:rsidRDefault="00F63BCF">
      <w:r>
        <w:t>dA/</w:t>
      </w:r>
      <w:r>
        <w:t>3tA vAja+</w:t>
      </w:r>
      <w:r>
        <w:t>sya/</w:t>
      </w:r>
      <w:r>
        <w:t xml:space="preserve"> vAja+</w:t>
      </w:r>
      <w:r>
        <w:t>sya dA/</w:t>
      </w:r>
      <w:r>
        <w:t>3tA dA/</w:t>
      </w:r>
      <w:r>
        <w:t>3tA vAja+</w:t>
      </w:r>
      <w:r>
        <w:t xml:space="preserve">sya | </w:t>
      </w:r>
    </w:p>
    <w:p w14:paraId="671D1612" w14:textId="25DC8992" w:rsidR="00F75D88" w:rsidRDefault="00F63BCF">
      <w:r>
        <w:t>19)    1.3.14.7(18)- vAja+</w:t>
      </w:r>
      <w:r>
        <w:t>sya | gO3ma+</w:t>
      </w:r>
      <w:r>
        <w:t>taH ||</w:t>
      </w:r>
    </w:p>
    <w:p w14:paraId="61E48FEC" w14:textId="5D52F67A" w:rsidR="00F75D88" w:rsidRDefault="00F63BCF">
      <w:r>
        <w:t>vAja+</w:t>
      </w:r>
      <w:r>
        <w:t>sya/</w:t>
      </w:r>
      <w:r>
        <w:t xml:space="preserve"> gO3ma+</w:t>
      </w:r>
      <w:r>
        <w:t>tO/</w:t>
      </w:r>
      <w:r>
        <w:t xml:space="preserve"> gO3ma+</w:t>
      </w:r>
      <w:r>
        <w:t>tO/</w:t>
      </w:r>
      <w:r>
        <w:t xml:space="preserve"> vAja+</w:t>
      </w:r>
      <w:r>
        <w:t>sya/</w:t>
      </w:r>
      <w:r>
        <w:t xml:space="preserve"> vAja+</w:t>
      </w:r>
      <w:r>
        <w:t>sya/</w:t>
      </w:r>
      <w:r>
        <w:t xml:space="preserve"> gO3ma+</w:t>
      </w:r>
      <w:r>
        <w:t xml:space="preserve">taH | </w:t>
      </w:r>
    </w:p>
    <w:p w14:paraId="18723358" w14:textId="23BF5B9D" w:rsidR="00F75D88" w:rsidRDefault="00F63BCF">
      <w:r>
        <w:t>20)    1.3.14.7(19)- gO3ma+</w:t>
      </w:r>
      <w:r>
        <w:t>taH ||</w:t>
      </w:r>
    </w:p>
    <w:p w14:paraId="70286BF1" w14:textId="15588C7F" w:rsidR="00F75D88" w:rsidRDefault="00F63BCF">
      <w:r>
        <w:t>gO3ma+</w:t>
      </w:r>
      <w:r>
        <w:t>ta/</w:t>
      </w:r>
      <w:r>
        <w:t xml:space="preserve"> iti/</w:t>
      </w:r>
      <w:r>
        <w:t xml:space="preserve"> gO3 - ma/</w:t>
      </w:r>
      <w:r>
        <w:t>ta/</w:t>
      </w:r>
      <w:r>
        <w:t xml:space="preserve">H | </w:t>
      </w:r>
    </w:p>
    <w:p w14:paraId="59C1E680" w14:textId="1F2E5B70" w:rsidR="00F75D88" w:rsidRDefault="00F63BCF">
      <w:r>
        <w:t>21)    1.3</w:t>
      </w:r>
      <w:r>
        <w:t>.14.7(20)- u/</w:t>
      </w:r>
      <w:r>
        <w:t>kShAnnA+</w:t>
      </w:r>
      <w:r>
        <w:t>ya | va/</w:t>
      </w:r>
      <w:r>
        <w:t>SAnnA+</w:t>
      </w:r>
      <w:r>
        <w:t>ya |</w:t>
      </w:r>
    </w:p>
    <w:p w14:paraId="7EB49057" w14:textId="0D36B186" w:rsidR="00F75D88" w:rsidRDefault="00F63BCF">
      <w:r>
        <w:t>u/</w:t>
      </w:r>
      <w:r>
        <w:t>kShAnnA+</w:t>
      </w:r>
      <w:r>
        <w:t>ya va/</w:t>
      </w:r>
      <w:r>
        <w:t>SAnnA+</w:t>
      </w:r>
      <w:r>
        <w:t>ya va/</w:t>
      </w:r>
      <w:r>
        <w:t>SAnnA+</w:t>
      </w:r>
      <w:r>
        <w:t xml:space="preserve"> yO/</w:t>
      </w:r>
      <w:r>
        <w:t>kShAnnA+</w:t>
      </w:r>
      <w:r>
        <w:t xml:space="preserve"> yO/</w:t>
      </w:r>
      <w:r>
        <w:t>kShAnnA+</w:t>
      </w:r>
      <w:r>
        <w:t>ya va/</w:t>
      </w:r>
      <w:r>
        <w:t>SAnnA+</w:t>
      </w:r>
      <w:r>
        <w:t xml:space="preserve">ya | </w:t>
      </w:r>
    </w:p>
    <w:p w14:paraId="7012639F" w14:textId="23D64ADE" w:rsidR="00F75D88" w:rsidRDefault="00F63BCF">
      <w:r>
        <w:t>22)    1.3.14.7(20)- u/</w:t>
      </w:r>
      <w:r>
        <w:t>kShAnnA+</w:t>
      </w:r>
      <w:r>
        <w:t>ya |</w:t>
      </w:r>
    </w:p>
    <w:p w14:paraId="0C84BB15" w14:textId="2316AB88" w:rsidR="00F75D88" w:rsidRDefault="00F63BCF">
      <w:r>
        <w:t>u/</w:t>
      </w:r>
      <w:r>
        <w:t>kShAnnA/</w:t>
      </w:r>
      <w:r>
        <w:t>yEtyu/</w:t>
      </w:r>
      <w:r>
        <w:t>kSha - a/</w:t>
      </w:r>
      <w:r>
        <w:t>nnA/</w:t>
      </w:r>
      <w:r>
        <w:t>ya/</w:t>
      </w:r>
      <w:r>
        <w:t xml:space="preserve"> | </w:t>
      </w:r>
    </w:p>
    <w:p w14:paraId="5B09D2E5" w14:textId="4B9F9952" w:rsidR="00F75D88" w:rsidRDefault="00F63BCF">
      <w:r>
        <w:t>23)    1.3.14.7(21)- va/</w:t>
      </w:r>
      <w:r>
        <w:t>SAnnA+</w:t>
      </w:r>
      <w:r>
        <w:t>ya | sOma+</w:t>
      </w:r>
      <w:r>
        <w:t>pRuShThA2ya |</w:t>
      </w:r>
    </w:p>
    <w:p w14:paraId="22EC72DC" w14:textId="6A177922" w:rsidR="00F75D88" w:rsidRDefault="00F63BCF">
      <w:r>
        <w:t>va/</w:t>
      </w:r>
      <w:r>
        <w:t>SAnnA+</w:t>
      </w:r>
      <w:r>
        <w:t>ya/</w:t>
      </w:r>
      <w:r>
        <w:t xml:space="preserve"> s</w:t>
      </w:r>
      <w:r>
        <w:t>Oma+</w:t>
      </w:r>
      <w:r>
        <w:t>pRuShThA2ya/</w:t>
      </w:r>
      <w:r>
        <w:t xml:space="preserve"> sOma+</w:t>
      </w:r>
      <w:r>
        <w:t>pRuShThA2ya va/</w:t>
      </w:r>
      <w:r>
        <w:t>SAnnA+</w:t>
      </w:r>
      <w:r>
        <w:t>ya va/</w:t>
      </w:r>
      <w:r>
        <w:t>SAnnA+</w:t>
      </w:r>
      <w:r>
        <w:t>ya/</w:t>
      </w:r>
      <w:r>
        <w:t xml:space="preserve"> sOma+</w:t>
      </w:r>
      <w:r>
        <w:t xml:space="preserve">pRuShThA2ya | </w:t>
      </w:r>
    </w:p>
    <w:p w14:paraId="63FF2954" w14:textId="0375E6E6" w:rsidR="00F75D88" w:rsidRDefault="00F63BCF">
      <w:r>
        <w:t>24)    1.3.14.7(21)- va/</w:t>
      </w:r>
      <w:r>
        <w:t>SAnnA+</w:t>
      </w:r>
      <w:r>
        <w:t>ya |</w:t>
      </w:r>
    </w:p>
    <w:p w14:paraId="4EE15953" w14:textId="5645ECD9" w:rsidR="00F75D88" w:rsidRDefault="00F63BCF">
      <w:r>
        <w:t>va/</w:t>
      </w:r>
      <w:r>
        <w:t>SAnnA/</w:t>
      </w:r>
      <w:r>
        <w:t>yEti+</w:t>
      </w:r>
      <w:r>
        <w:t xml:space="preserve"> va/</w:t>
      </w:r>
      <w:r>
        <w:t>SA - a/</w:t>
      </w:r>
      <w:r>
        <w:t>nnA/</w:t>
      </w:r>
      <w:r>
        <w:t>ya/</w:t>
      </w:r>
      <w:r>
        <w:t xml:space="preserve"> | </w:t>
      </w:r>
    </w:p>
    <w:p w14:paraId="362CAEE1" w14:textId="04741545" w:rsidR="00F75D88" w:rsidRDefault="00F63BCF">
      <w:r>
        <w:t>25)    1.3.14.7(22)- sOma+</w:t>
      </w:r>
      <w:r>
        <w:t>pRuShThA2ya | vE/</w:t>
      </w:r>
      <w:r>
        <w:t>dha4sE%</w:t>
      </w:r>
      <w:r>
        <w:t xml:space="preserve"> ||</w:t>
      </w:r>
    </w:p>
    <w:p w14:paraId="6B3DAC87" w14:textId="3DA72DE4" w:rsidR="00F75D88" w:rsidRDefault="00F63BCF">
      <w:r>
        <w:t>sOma+</w:t>
      </w:r>
      <w:r>
        <w:t>pRuShThA2ya vE/</w:t>
      </w:r>
      <w:r>
        <w:t>dha4sE+</w:t>
      </w:r>
      <w:r>
        <w:t xml:space="preserve"> vE/</w:t>
      </w:r>
      <w:r>
        <w:t>dha4sE/</w:t>
      </w:r>
      <w:r>
        <w:t xml:space="preserve"> sOma+</w:t>
      </w:r>
      <w:r>
        <w:t>pRuShThA</w:t>
      </w:r>
      <w:r>
        <w:t>2ya/</w:t>
      </w:r>
      <w:r>
        <w:t xml:space="preserve"> sOma+</w:t>
      </w:r>
      <w:r>
        <w:t>pRuShThA2ya vE/</w:t>
      </w:r>
      <w:r>
        <w:t>dha4sE%</w:t>
      </w:r>
      <w:r>
        <w:t xml:space="preserve"> | </w:t>
      </w:r>
    </w:p>
    <w:p w14:paraId="38109920" w14:textId="6659FE42" w:rsidR="00F75D88" w:rsidRDefault="00F63BCF">
      <w:r>
        <w:t>26)    1.3.14.7(22)- sOma+</w:t>
      </w:r>
      <w:r>
        <w:t>pRuShThA2ya |</w:t>
      </w:r>
    </w:p>
    <w:p w14:paraId="6FCF319F" w14:textId="21D5723E" w:rsidR="00F75D88" w:rsidRDefault="00F63BCF">
      <w:r>
        <w:t>sOma+</w:t>
      </w:r>
      <w:r>
        <w:t>pRuShThA/</w:t>
      </w:r>
      <w:r>
        <w:t>2yEti/</w:t>
      </w:r>
      <w:r>
        <w:t xml:space="preserve"> sOma+</w:t>
      </w:r>
      <w:r>
        <w:t xml:space="preserve"> - pRu/</w:t>
      </w:r>
      <w:r>
        <w:t>ShThA/</w:t>
      </w:r>
      <w:r>
        <w:t>2ya/</w:t>
      </w:r>
      <w:r>
        <w:t xml:space="preserve"> | </w:t>
      </w:r>
    </w:p>
    <w:p w14:paraId="7AAF8829" w14:textId="5B54518E" w:rsidR="00F75D88" w:rsidRDefault="00F63BCF">
      <w:r>
        <w:t>27)    1.3.14.7(23)- vE/</w:t>
      </w:r>
      <w:r>
        <w:t>dha4sE%</w:t>
      </w:r>
      <w:r>
        <w:t xml:space="preserve"> ||</w:t>
      </w:r>
    </w:p>
    <w:p w14:paraId="3B078036" w14:textId="6ACE8440" w:rsidR="00F75D88" w:rsidRDefault="00F63BCF">
      <w:r>
        <w:t>vE/</w:t>
      </w:r>
      <w:r>
        <w:t>dha4sa/</w:t>
      </w:r>
      <w:r>
        <w:t xml:space="preserve"> iti+</w:t>
      </w:r>
      <w:r>
        <w:t xml:space="preserve"> vE/</w:t>
      </w:r>
      <w:r>
        <w:t>dha4sE%</w:t>
      </w:r>
      <w:r>
        <w:t xml:space="preserve"> | </w:t>
      </w:r>
    </w:p>
    <w:p w14:paraId="29CE6013" w14:textId="1B2040DB" w:rsidR="00F75D88" w:rsidRDefault="00F63BCF">
      <w:r>
        <w:lastRenderedPageBreak/>
        <w:t>28)    1.3.14.7(24)- stOmai%</w:t>
      </w:r>
      <w:r>
        <w:t>H | vi/</w:t>
      </w:r>
      <w:r>
        <w:t>dhE/</w:t>
      </w:r>
      <w:r>
        <w:t>4ma/</w:t>
      </w:r>
      <w:r>
        <w:t xml:space="preserve"> |</w:t>
      </w:r>
    </w:p>
    <w:p w14:paraId="6D48852D" w14:textId="363EDCDF" w:rsidR="00F75D88" w:rsidRDefault="00F63BCF">
      <w:r>
        <w:t>stOmai%</w:t>
      </w:r>
      <w:r>
        <w:t>r vidhE4ma vidhE4ma/</w:t>
      </w:r>
      <w:r>
        <w:t xml:space="preserve"> stOmai/</w:t>
      </w:r>
      <w:r>
        <w:t>H stOmai%</w:t>
      </w:r>
      <w:r>
        <w:t xml:space="preserve">r vidhE4ma | </w:t>
      </w:r>
    </w:p>
    <w:p w14:paraId="122A0C1B" w14:textId="79403661" w:rsidR="00F75D88" w:rsidRDefault="00F63BCF">
      <w:r>
        <w:t>29)    1.3.14.7(25)- vi/</w:t>
      </w:r>
      <w:r>
        <w:t>dhE/</w:t>
      </w:r>
      <w:r>
        <w:t>4ma/</w:t>
      </w:r>
      <w:r>
        <w:t xml:space="preserve"> | a/</w:t>
      </w:r>
      <w:r>
        <w:t>g3nayE%</w:t>
      </w:r>
      <w:r>
        <w:t xml:space="preserve"> ||</w:t>
      </w:r>
    </w:p>
    <w:p w14:paraId="721F2BEA" w14:textId="6CB1EEC4" w:rsidR="00F75D88" w:rsidRDefault="00F63BCF">
      <w:r>
        <w:t>vi/</w:t>
      </w:r>
      <w:r>
        <w:t>dhE/</w:t>
      </w:r>
      <w:r>
        <w:t>4mA/</w:t>
      </w:r>
      <w:r>
        <w:t>g3nayE+</w:t>
      </w:r>
      <w:r>
        <w:t xml:space="preserve"> a/</w:t>
      </w:r>
      <w:r>
        <w:t>g3nayE+</w:t>
      </w:r>
      <w:r>
        <w:t xml:space="preserve"> vidhE4ma vidhE4mA/</w:t>
      </w:r>
      <w:r>
        <w:t>g3nayE%</w:t>
      </w:r>
      <w:r>
        <w:t xml:space="preserve"> | </w:t>
      </w:r>
    </w:p>
    <w:p w14:paraId="30E4B47B" w14:textId="0A976203" w:rsidR="00F75D88" w:rsidRDefault="00F63BCF">
      <w:r>
        <w:t>30)    1.3.14.7(26)- a/</w:t>
      </w:r>
      <w:r>
        <w:t>g3nayE%</w:t>
      </w:r>
      <w:r>
        <w:t xml:space="preserve"> ||</w:t>
      </w:r>
    </w:p>
    <w:p w14:paraId="50ECB1EB" w14:textId="14088042" w:rsidR="00F75D88" w:rsidRDefault="00F63BCF">
      <w:r>
        <w:t>a/</w:t>
      </w:r>
      <w:r>
        <w:t>g3naya/</w:t>
      </w:r>
      <w:r>
        <w:t xml:space="preserve"> itya/</w:t>
      </w:r>
      <w:r>
        <w:t>g3nayE%</w:t>
      </w:r>
      <w:r>
        <w:t xml:space="preserve"> | </w:t>
      </w:r>
    </w:p>
    <w:p w14:paraId="2372590B" w14:textId="617F4E21" w:rsidR="00F75D88" w:rsidRDefault="00F63BCF">
      <w:r>
        <w:t xml:space="preserve">31)    </w:t>
      </w:r>
      <w:r>
        <w:t>1.3.14.7(27)- va/</w:t>
      </w:r>
      <w:r>
        <w:t>d3mA | hi | (J2D3-13,G4S1.3-26)</w:t>
      </w:r>
    </w:p>
    <w:p w14:paraId="74CEB836" w14:textId="0F87A756" w:rsidR="00F75D88" w:rsidRDefault="00F63BCF">
      <w:r>
        <w:t>va/</w:t>
      </w:r>
      <w:r>
        <w:t>d3mA hi hi va/</w:t>
      </w:r>
      <w:r>
        <w:t>d3mA va/</w:t>
      </w:r>
      <w:r>
        <w:t xml:space="preserve">d3mA hi | </w:t>
      </w:r>
    </w:p>
    <w:p w14:paraId="397DD8D1" w14:textId="2A4489D6" w:rsidR="00F75D88" w:rsidRDefault="00F63BCF">
      <w:r>
        <w:t>32)    1.3.14.7(28)- hi | sU/</w:t>
      </w:r>
      <w:r>
        <w:t>nO/</w:t>
      </w:r>
      <w:r>
        <w:t xml:space="preserve"> | (J2D3-13,G4S1.3-26)</w:t>
      </w:r>
    </w:p>
    <w:p w14:paraId="2BF3A4AA" w14:textId="39995A72" w:rsidR="00F75D88" w:rsidRDefault="00F63BCF">
      <w:r>
        <w:t>hi sU+</w:t>
      </w:r>
      <w:r>
        <w:t>nO sUnO/</w:t>
      </w:r>
      <w:r>
        <w:t xml:space="preserve"> hi hi sU+</w:t>
      </w:r>
      <w:r>
        <w:t xml:space="preserve">nO | </w:t>
      </w:r>
    </w:p>
    <w:p w14:paraId="3D00E653" w14:textId="7B2504FC" w:rsidR="00F75D88" w:rsidRDefault="00F63BCF">
      <w:r>
        <w:t>33)    1.3.14.7(29)- sU/</w:t>
      </w:r>
      <w:r>
        <w:t>nO/</w:t>
      </w:r>
      <w:r>
        <w:t xml:space="preserve"> | asi+</w:t>
      </w:r>
      <w:r>
        <w:t xml:space="preserve"> | (G4S1.3-26)</w:t>
      </w:r>
    </w:p>
    <w:p w14:paraId="6690CC73" w14:textId="664EE2D5" w:rsidR="00F75D88" w:rsidRDefault="00F63BCF">
      <w:r>
        <w:t>sU/</w:t>
      </w:r>
      <w:r>
        <w:t>nO/</w:t>
      </w:r>
      <w:r>
        <w:t xml:space="preserve"> asyasi+</w:t>
      </w:r>
      <w:r>
        <w:t xml:space="preserve"> sUnO sUnO/</w:t>
      </w:r>
      <w:r>
        <w:t xml:space="preserve"> asi+</w:t>
      </w:r>
      <w:r>
        <w:t xml:space="preserve"> | </w:t>
      </w:r>
    </w:p>
    <w:p w14:paraId="5C0050DC" w14:textId="0002B2F5" w:rsidR="00F75D88" w:rsidRDefault="00F63BCF">
      <w:r>
        <w:t>34)</w:t>
      </w:r>
      <w:r>
        <w:t xml:space="preserve">    1.3.14.7(29)- sU/</w:t>
      </w:r>
      <w:r>
        <w:t>nO/</w:t>
      </w:r>
      <w:r>
        <w:t xml:space="preserve"> | (G4S1.3-26)</w:t>
      </w:r>
    </w:p>
    <w:p w14:paraId="132AF625" w14:textId="511D9976" w:rsidR="00F75D88" w:rsidRDefault="00F63BCF">
      <w:r>
        <w:t>sU/</w:t>
      </w:r>
      <w:r>
        <w:t>nO/</w:t>
      </w:r>
      <w:r>
        <w:t xml:space="preserve"> iti+</w:t>
      </w:r>
      <w:r>
        <w:t xml:space="preserve"> sUnO | </w:t>
      </w:r>
    </w:p>
    <w:p w14:paraId="7231A455" w14:textId="4FF4B746" w:rsidR="00F75D88" w:rsidRDefault="00F63BCF">
      <w:r>
        <w:t>35)    1.3.14.7(30)- asi+</w:t>
      </w:r>
      <w:r>
        <w:t xml:space="preserve"> | a/</w:t>
      </w:r>
      <w:r>
        <w:t>d3ma/</w:t>
      </w:r>
      <w:r>
        <w:t>sad3vA%</w:t>
      </w:r>
      <w:r>
        <w:t xml:space="preserve"> | (G4S1.3-26)</w:t>
      </w:r>
    </w:p>
    <w:p w14:paraId="757A483D" w14:textId="42E52C1C" w:rsidR="00F75D88" w:rsidRDefault="00F63BCF">
      <w:r>
        <w:t>asya+</w:t>
      </w:r>
      <w:r>
        <w:t>d3ma/</w:t>
      </w:r>
      <w:r>
        <w:t>sad3vA%</w:t>
      </w:r>
      <w:r>
        <w:t xml:space="preserve"> &amp;d3ma/</w:t>
      </w:r>
      <w:r>
        <w:t>sad3vA &amp;sya sya+</w:t>
      </w:r>
      <w:r>
        <w:t>d3ma/</w:t>
      </w:r>
      <w:r>
        <w:t>sad3vA%</w:t>
      </w:r>
      <w:r>
        <w:t xml:space="preserve"> | </w:t>
      </w:r>
    </w:p>
    <w:p w14:paraId="6F3233A2" w14:textId="029D7656" w:rsidR="00F75D88" w:rsidRDefault="00F63BCF">
      <w:r>
        <w:t>36)    1.3.14.7(31)- a/</w:t>
      </w:r>
      <w:r>
        <w:t>d3ma/</w:t>
      </w:r>
      <w:r>
        <w:t>sad3vA%</w:t>
      </w:r>
      <w:r>
        <w:t xml:space="preserve"> | ca/</w:t>
      </w:r>
      <w:r>
        <w:t>krE | (G4S1.3-26)</w:t>
      </w:r>
    </w:p>
    <w:p w14:paraId="73F3C835" w14:textId="171B8CA9" w:rsidR="00F75D88" w:rsidRDefault="00F63BCF">
      <w:r>
        <w:t>a/</w:t>
      </w:r>
      <w:r>
        <w:t>d3ma/</w:t>
      </w:r>
      <w:r>
        <w:t>sad3vA+</w:t>
      </w:r>
      <w:r>
        <w:t xml:space="preserve"> ca/</w:t>
      </w:r>
      <w:r>
        <w:t>krE ca/</w:t>
      </w:r>
      <w:r>
        <w:t>krE+</w:t>
      </w:r>
      <w:r>
        <w:t xml:space="preserve"> ad3ma/</w:t>
      </w:r>
      <w:r>
        <w:t>sad3vA%</w:t>
      </w:r>
      <w:r>
        <w:t xml:space="preserve"> &amp;d3ma/</w:t>
      </w:r>
      <w:r>
        <w:t>sad3vA+</w:t>
      </w:r>
      <w:r>
        <w:t xml:space="preserve"> ca/</w:t>
      </w:r>
      <w:r>
        <w:t xml:space="preserve">krE | </w:t>
      </w:r>
    </w:p>
    <w:p w14:paraId="6A548AEB" w14:textId="0C0794E0" w:rsidR="00F75D88" w:rsidRDefault="00F63BCF">
      <w:r>
        <w:t>37)    1.3.14.7(31)- a/</w:t>
      </w:r>
      <w:r>
        <w:t>d3ma/</w:t>
      </w:r>
      <w:r>
        <w:t>sad3vA%</w:t>
      </w:r>
      <w:r>
        <w:t xml:space="preserve"> | (G4S1.3-26)</w:t>
      </w:r>
    </w:p>
    <w:p w14:paraId="48624857" w14:textId="521444CB" w:rsidR="00F75D88" w:rsidRDefault="00F63BCF">
      <w:r>
        <w:t>a/</w:t>
      </w:r>
      <w:r>
        <w:t>d3ma/</w:t>
      </w:r>
      <w:r>
        <w:t>sad3vEtya+</w:t>
      </w:r>
      <w:r>
        <w:t>d3ma - sad3vA%</w:t>
      </w:r>
      <w:r>
        <w:t xml:space="preserve"> | </w:t>
      </w:r>
    </w:p>
    <w:p w14:paraId="7D7E0BD1" w14:textId="34193778" w:rsidR="00F75D88" w:rsidRDefault="00F63BCF">
      <w:r>
        <w:t>38)    1.3.14.7(32)- ca/</w:t>
      </w:r>
      <w:r>
        <w:t>krE | a/</w:t>
      </w:r>
      <w:r>
        <w:t>g3niH | (G4S1.3-26)</w:t>
      </w:r>
    </w:p>
    <w:p w14:paraId="67984570" w14:textId="59036B2F" w:rsidR="00F75D88" w:rsidRDefault="00F63BCF">
      <w:r>
        <w:t>ca/</w:t>
      </w:r>
      <w:r>
        <w:t>krE a/</w:t>
      </w:r>
      <w:r>
        <w:t>g3ni ra/</w:t>
      </w:r>
      <w:r>
        <w:t>g3ni Sca/</w:t>
      </w:r>
      <w:r>
        <w:t>krE ca/</w:t>
      </w:r>
      <w:r>
        <w:t>krE a/</w:t>
      </w:r>
      <w:r>
        <w:t xml:space="preserve">g3niH | </w:t>
      </w:r>
    </w:p>
    <w:p w14:paraId="57ACC4E9" w14:textId="0C366A26" w:rsidR="00F75D88" w:rsidRDefault="00F63BCF">
      <w:r>
        <w:t>39)    1.3.14.7(33)- a/</w:t>
      </w:r>
      <w:r>
        <w:t>g3niH</w:t>
      </w:r>
      <w:r>
        <w:t xml:space="preserve"> | ja/</w:t>
      </w:r>
      <w:r>
        <w:t>nuShA%</w:t>
      </w:r>
      <w:r>
        <w:t xml:space="preserve"> |</w:t>
      </w:r>
    </w:p>
    <w:p w14:paraId="1A0AF5B7" w14:textId="03FC0FA0" w:rsidR="00F75D88" w:rsidRDefault="00F63BCF">
      <w:r>
        <w:t>a/</w:t>
      </w:r>
      <w:r>
        <w:t>g3nir ja/</w:t>
      </w:r>
      <w:r>
        <w:t>nuShA+</w:t>
      </w:r>
      <w:r>
        <w:t xml:space="preserve"> ja/</w:t>
      </w:r>
      <w:r>
        <w:t>nuShA/</w:t>
      </w:r>
      <w:r>
        <w:t xml:space="preserve"> &amp;g3ni ra/</w:t>
      </w:r>
      <w:r>
        <w:t>g3nir ja/</w:t>
      </w:r>
      <w:r>
        <w:t>nuShA%</w:t>
      </w:r>
      <w:r>
        <w:t xml:space="preserve"> | </w:t>
      </w:r>
    </w:p>
    <w:p w14:paraId="31812381" w14:textId="53CEB238" w:rsidR="00F75D88" w:rsidRDefault="00F63BCF">
      <w:r>
        <w:t>40)    1.3.14.7(34)- ja/</w:t>
      </w:r>
      <w:r>
        <w:t>nuShA%</w:t>
      </w:r>
      <w:r>
        <w:t xml:space="preserve"> | ajma+</w:t>
      </w:r>
      <w:r>
        <w:t xml:space="preserve"> |</w:t>
      </w:r>
    </w:p>
    <w:p w14:paraId="423BE447" w14:textId="01B976F4" w:rsidR="00F75D88" w:rsidRDefault="00F63BCF">
      <w:r>
        <w:t>ja/</w:t>
      </w:r>
      <w:r>
        <w:t>nuShA &amp;jmAjma+</w:t>
      </w:r>
      <w:r>
        <w:t xml:space="preserve"> ja/</w:t>
      </w:r>
      <w:r>
        <w:t>nuShA+</w:t>
      </w:r>
      <w:r>
        <w:t xml:space="preserve"> ja/</w:t>
      </w:r>
      <w:r>
        <w:t>nuShA &amp;jma+</w:t>
      </w:r>
      <w:r>
        <w:t xml:space="preserve"> | </w:t>
      </w:r>
    </w:p>
    <w:p w14:paraId="0EB15E86" w14:textId="4CFB2D06" w:rsidR="00F75D88" w:rsidRDefault="00F63BCF">
      <w:r>
        <w:lastRenderedPageBreak/>
        <w:t>41)    1.3.14.7(35)- ajma+</w:t>
      </w:r>
      <w:r>
        <w:t xml:space="preserve"> | anna%</w:t>
      </w:r>
      <w:r>
        <w:t>m ||</w:t>
      </w:r>
    </w:p>
    <w:p w14:paraId="4583EF48" w14:textId="6D326F8A" w:rsidR="00F75D88" w:rsidRDefault="00F63BCF">
      <w:r>
        <w:t>ajmAnna/</w:t>
      </w:r>
      <w:r>
        <w:t xml:space="preserve"> manna/</w:t>
      </w:r>
      <w:r>
        <w:t xml:space="preserve"> majmA jmAnna%</w:t>
      </w:r>
      <w:r>
        <w:t xml:space="preserve">m | </w:t>
      </w:r>
    </w:p>
    <w:p w14:paraId="717F6443" w14:textId="3CE1B294" w:rsidR="00F75D88" w:rsidRDefault="00F63BCF">
      <w:r>
        <w:t>42)    1.3.14.7(36)- anna%</w:t>
      </w:r>
      <w:r>
        <w:t>m ||</w:t>
      </w:r>
    </w:p>
    <w:p w14:paraId="3F3646A4" w14:textId="66E7E912" w:rsidR="00F75D88" w:rsidRDefault="00F63BCF">
      <w:r>
        <w:t>anna/</w:t>
      </w:r>
      <w:r>
        <w:t>mityanna%</w:t>
      </w:r>
      <w:r>
        <w:t xml:space="preserve">m | </w:t>
      </w:r>
    </w:p>
    <w:p w14:paraId="2040D56D" w14:textId="77777777" w:rsidR="00F75D88" w:rsidRDefault="00F63BCF">
      <w:r>
        <w:t>43)    1.3.14.7(37)- saH | tvam |</w:t>
      </w:r>
    </w:p>
    <w:p w14:paraId="724873E3" w14:textId="77777777" w:rsidR="00F75D88" w:rsidRDefault="00F63BCF">
      <w:r>
        <w:t xml:space="preserve">sa tvam tva(gm) sa sa tvam | </w:t>
      </w:r>
    </w:p>
    <w:p w14:paraId="6092BBA1" w14:textId="3BE8F3AA" w:rsidR="00F75D88" w:rsidRDefault="00F63BCF">
      <w:r>
        <w:t>44)    1.3.14.7(38)- tvam | ~na/</w:t>
      </w:r>
      <w:r>
        <w:t>H |</w:t>
      </w:r>
    </w:p>
    <w:p w14:paraId="78350C8A" w14:textId="445B0A19" w:rsidR="00F75D88" w:rsidRDefault="00F63BCF">
      <w:r>
        <w:t>tvam ~nO+</w:t>
      </w:r>
      <w:r>
        <w:t xml:space="preserve"> ~na/</w:t>
      </w:r>
      <w:r>
        <w:t>stvam tvam ~na+</w:t>
      </w:r>
      <w:r>
        <w:t xml:space="preserve">H | </w:t>
      </w:r>
    </w:p>
    <w:p w14:paraId="262F1068" w14:textId="2BAA615E" w:rsidR="00F75D88" w:rsidRDefault="00F63BCF">
      <w:r>
        <w:t>45)    1.3.14.7(39)- ~na/</w:t>
      </w:r>
      <w:r>
        <w:t>H | U/</w:t>
      </w:r>
      <w:r>
        <w:t>rja/</w:t>
      </w:r>
      <w:r>
        <w:t>sa/</w:t>
      </w:r>
      <w:r>
        <w:t>nE/</w:t>
      </w:r>
      <w:r>
        <w:t xml:space="preserve"> |</w:t>
      </w:r>
    </w:p>
    <w:p w14:paraId="76952C70" w14:textId="5DE80BA7" w:rsidR="00F75D88" w:rsidRDefault="00F63BCF">
      <w:r>
        <w:t>~na/</w:t>
      </w:r>
      <w:r>
        <w:t xml:space="preserve"> U/</w:t>
      </w:r>
      <w:r>
        <w:t>rja/</w:t>
      </w:r>
      <w:r>
        <w:t>sa/</w:t>
      </w:r>
      <w:r>
        <w:t>na/</w:t>
      </w:r>
      <w:r>
        <w:t xml:space="preserve"> U/</w:t>
      </w:r>
      <w:r>
        <w:t>rja/</w:t>
      </w:r>
      <w:r>
        <w:t>sa/</w:t>
      </w:r>
      <w:r>
        <w:t>nE/</w:t>
      </w:r>
      <w:r>
        <w:t xml:space="preserve"> ~nO/</w:t>
      </w:r>
      <w:r>
        <w:t xml:space="preserve"> ~na/</w:t>
      </w:r>
      <w:r>
        <w:t xml:space="preserve"> U/</w:t>
      </w:r>
      <w:r>
        <w:t>rja/</w:t>
      </w:r>
      <w:r>
        <w:t>sa/</w:t>
      </w:r>
      <w:r>
        <w:t>nE/</w:t>
      </w:r>
      <w:r>
        <w:t xml:space="preserve"> | </w:t>
      </w:r>
    </w:p>
    <w:p w14:paraId="53D6A98A" w14:textId="1D195492" w:rsidR="00F75D88" w:rsidRDefault="00F63BCF">
      <w:r>
        <w:t>46)    1.3.14.7(40)- U/</w:t>
      </w:r>
      <w:r>
        <w:t>rja/</w:t>
      </w:r>
      <w:r>
        <w:t>sa/</w:t>
      </w:r>
      <w:r>
        <w:t>nE/</w:t>
      </w:r>
      <w:r>
        <w:t xml:space="preserve"> | Urja%</w:t>
      </w:r>
      <w:r>
        <w:t>m |</w:t>
      </w:r>
    </w:p>
    <w:p w14:paraId="6D32FFDA" w14:textId="52865AFE" w:rsidR="00F75D88" w:rsidRDefault="00F63BCF">
      <w:r>
        <w:t>U/</w:t>
      </w:r>
      <w:r>
        <w:t>rja/</w:t>
      </w:r>
      <w:r>
        <w:t>sa/</w:t>
      </w:r>
      <w:r>
        <w:t>na/</w:t>
      </w:r>
      <w:r>
        <w:t xml:space="preserve"> Urja/</w:t>
      </w:r>
      <w:r>
        <w:t xml:space="preserve"> mUrja+</w:t>
      </w:r>
      <w:r>
        <w:t xml:space="preserve"> mUrjasana Urjasana/</w:t>
      </w:r>
      <w:r>
        <w:t xml:space="preserve"> Urja%</w:t>
      </w:r>
      <w:r>
        <w:t xml:space="preserve">m | </w:t>
      </w:r>
    </w:p>
    <w:p w14:paraId="588E3D8A" w14:textId="268C0E7A" w:rsidR="00F75D88" w:rsidRDefault="00F63BCF">
      <w:r>
        <w:t>47)    1.3.14.7(40)- U/</w:t>
      </w:r>
      <w:r>
        <w:t>rja/</w:t>
      </w:r>
      <w:r>
        <w:t>sa/</w:t>
      </w:r>
      <w:r>
        <w:t>nE/</w:t>
      </w:r>
      <w:r>
        <w:t xml:space="preserve"> |</w:t>
      </w:r>
    </w:p>
    <w:p w14:paraId="63DBADF9" w14:textId="2E548989" w:rsidR="00F75D88" w:rsidRDefault="00F63BCF">
      <w:r>
        <w:t>U/</w:t>
      </w:r>
      <w:r>
        <w:t>rja/</w:t>
      </w:r>
      <w:r>
        <w:t>sa/</w:t>
      </w:r>
      <w:r>
        <w:t>na/</w:t>
      </w:r>
      <w:r>
        <w:t xml:space="preserve"> ityu%</w:t>
      </w:r>
      <w:r>
        <w:t>rja - sa/</w:t>
      </w:r>
      <w:r>
        <w:t>nE/</w:t>
      </w:r>
      <w:r>
        <w:t xml:space="preserve"> | </w:t>
      </w:r>
    </w:p>
    <w:p w14:paraId="7DAE174C" w14:textId="6815A409" w:rsidR="00F75D88" w:rsidRDefault="00F63BCF">
      <w:r>
        <w:t>48)    1.3.14.7(41)- U</w:t>
      </w:r>
      <w:r>
        <w:t>rja%</w:t>
      </w:r>
      <w:r>
        <w:t>m | dhA/</w:t>
      </w:r>
      <w:r>
        <w:t>4H |</w:t>
      </w:r>
    </w:p>
    <w:p w14:paraId="1AC0C9C1" w14:textId="5953B81D" w:rsidR="00F75D88" w:rsidRDefault="00F63BCF">
      <w:r>
        <w:t>Urja+</w:t>
      </w:r>
      <w:r>
        <w:t>m dhA4 dhA/</w:t>
      </w:r>
      <w:r>
        <w:t>4 Urja/</w:t>
      </w:r>
      <w:r>
        <w:t xml:space="preserve"> mUrja+</w:t>
      </w:r>
      <w:r>
        <w:t xml:space="preserve">m dhA4H | </w:t>
      </w:r>
    </w:p>
    <w:p w14:paraId="7108B06D" w14:textId="1D8C246D" w:rsidR="00F75D88" w:rsidRDefault="00F63BCF">
      <w:r>
        <w:t>49)    1.3.14.7(42)- dhA/</w:t>
      </w:r>
      <w:r>
        <w:t>4H | rAjA%</w:t>
      </w:r>
      <w:r>
        <w:t xml:space="preserve"> |</w:t>
      </w:r>
    </w:p>
    <w:p w14:paraId="75653217" w14:textId="4DE3C1A7" w:rsidR="00F75D88" w:rsidRDefault="00F63BCF">
      <w:r>
        <w:t>dhA/</w:t>
      </w:r>
      <w:r>
        <w:t>4 rAjA/</w:t>
      </w:r>
      <w:r>
        <w:t xml:space="preserve"> rAjA+</w:t>
      </w:r>
      <w:r>
        <w:t xml:space="preserve"> dhA4 dhA/</w:t>
      </w:r>
      <w:r>
        <w:t>4 rAjA%</w:t>
      </w:r>
      <w:r>
        <w:t xml:space="preserve"> | </w:t>
      </w:r>
    </w:p>
    <w:p w14:paraId="463F9D28" w14:textId="6674933D" w:rsidR="00F75D88" w:rsidRDefault="00F63BCF">
      <w:r>
        <w:t>50)    1.3.14.7(43)- rAjA%</w:t>
      </w:r>
      <w:r>
        <w:t xml:space="preserve"> | i/</w:t>
      </w:r>
      <w:r>
        <w:t>va/</w:t>
      </w:r>
      <w:r>
        <w:t xml:space="preserve"> | (G4S1.3-28)</w:t>
      </w:r>
    </w:p>
    <w:p w14:paraId="117CEAAA" w14:textId="3E090C98" w:rsidR="00F75D88" w:rsidRDefault="00F63BCF">
      <w:r>
        <w:t>rAjE+</w:t>
      </w:r>
      <w:r>
        <w:t>vE va/</w:t>
      </w:r>
      <w:r>
        <w:t xml:space="preserve"> rAjA/</w:t>
      </w:r>
      <w:r>
        <w:t xml:space="preserve"> rAjE+</w:t>
      </w:r>
      <w:r>
        <w:t xml:space="preserve">va | </w:t>
      </w:r>
    </w:p>
    <w:p w14:paraId="00433B27" w14:textId="716E2882" w:rsidR="00F75D88" w:rsidRDefault="00F63BCF">
      <w:r>
        <w:t>51)    1.3.14.7(44)- i/</w:t>
      </w:r>
      <w:r>
        <w:t>va/</w:t>
      </w:r>
      <w:r>
        <w:t xml:space="preserve"> | jE/</w:t>
      </w:r>
      <w:r>
        <w:t>H | (G4S1.3-</w:t>
      </w:r>
      <w:r>
        <w:t>28)</w:t>
      </w:r>
    </w:p>
    <w:p w14:paraId="2E40EDE8" w14:textId="1C382145" w:rsidR="00F75D88" w:rsidRDefault="00F63BCF">
      <w:r>
        <w:t>i/</w:t>
      </w:r>
      <w:r>
        <w:t>va/</w:t>
      </w:r>
      <w:r>
        <w:t xml:space="preserve"> jE/</w:t>
      </w:r>
      <w:r>
        <w:t>r jE/</w:t>
      </w:r>
      <w:r>
        <w:t>ri/</w:t>
      </w:r>
      <w:r>
        <w:t>vE/</w:t>
      </w:r>
      <w:r>
        <w:t xml:space="preserve"> va/</w:t>
      </w:r>
      <w:r>
        <w:t xml:space="preserve"> jE/</w:t>
      </w:r>
      <w:r>
        <w:t xml:space="preserve">H | </w:t>
      </w:r>
    </w:p>
    <w:p w14:paraId="0BF3B39B" w14:textId="154DD892" w:rsidR="00F75D88" w:rsidRDefault="00F63BCF">
      <w:r>
        <w:t>52)    1.3.14.7(45)- jE/</w:t>
      </w:r>
      <w:r>
        <w:t>H | a/</w:t>
      </w:r>
      <w:r>
        <w:t>vRu/</w:t>
      </w:r>
      <w:r>
        <w:t>kE | (G4S1.3-28)</w:t>
      </w:r>
    </w:p>
    <w:p w14:paraId="1F3DE667" w14:textId="65F1B57B" w:rsidR="00F75D88" w:rsidRDefault="00F63BCF">
      <w:r>
        <w:t>jE/</w:t>
      </w:r>
      <w:r>
        <w:t>ra/</w:t>
      </w:r>
      <w:r>
        <w:t>vRu/</w:t>
      </w:r>
      <w:r>
        <w:t>kE+</w:t>
      </w:r>
      <w:r>
        <w:t xml:space="preserve"> &amp;vRu/</w:t>
      </w:r>
      <w:r>
        <w:t>kE jE%</w:t>
      </w:r>
      <w:r>
        <w:t>r jEravRu/</w:t>
      </w:r>
      <w:r>
        <w:t xml:space="preserve">kE | </w:t>
      </w:r>
    </w:p>
    <w:p w14:paraId="24BCAD86" w14:textId="6BCD27CE" w:rsidR="00F75D88" w:rsidRDefault="00F63BCF">
      <w:r>
        <w:t>53)    1.3.14.7(46)- a/</w:t>
      </w:r>
      <w:r>
        <w:t>vRu/</w:t>
      </w:r>
      <w:r>
        <w:t>kE | kShE/</w:t>
      </w:r>
      <w:r>
        <w:t>Shi/</w:t>
      </w:r>
      <w:r>
        <w:t xml:space="preserve"> | (G4S1.3-28)</w:t>
      </w:r>
    </w:p>
    <w:p w14:paraId="7559B8AE" w14:textId="51209463" w:rsidR="00F75D88" w:rsidRDefault="00F63BCF">
      <w:r>
        <w:t>a/</w:t>
      </w:r>
      <w:r>
        <w:t>vRu/</w:t>
      </w:r>
      <w:r>
        <w:t>kE kShE+</w:t>
      </w:r>
      <w:r>
        <w:t>Shi kShEShyavRu/</w:t>
      </w:r>
      <w:r>
        <w:t>kE+</w:t>
      </w:r>
      <w:r>
        <w:t xml:space="preserve"> &amp;vRu/</w:t>
      </w:r>
      <w:r>
        <w:t>kE kShE+</w:t>
      </w:r>
      <w:r>
        <w:t xml:space="preserve">Shi | </w:t>
      </w:r>
    </w:p>
    <w:p w14:paraId="0E0EE499" w14:textId="66EA5F63" w:rsidR="00F75D88" w:rsidRDefault="00F63BCF">
      <w:r>
        <w:lastRenderedPageBreak/>
        <w:t>54)    1.3.14.7(4</w:t>
      </w:r>
      <w:r>
        <w:t>7)- kShE/</w:t>
      </w:r>
      <w:r>
        <w:t>Shi/</w:t>
      </w:r>
      <w:r>
        <w:t xml:space="preserve"> | a/</w:t>
      </w:r>
      <w:r>
        <w:t>~ntaH || (G4S1.3-28)</w:t>
      </w:r>
    </w:p>
    <w:p w14:paraId="6C647EF2" w14:textId="3AA8078B" w:rsidR="00F75D88" w:rsidRDefault="00F63BCF">
      <w:r>
        <w:t>kShE/</w:t>
      </w:r>
      <w:r>
        <w:t>Shya/</w:t>
      </w:r>
      <w:r>
        <w:t>~nta ra/</w:t>
      </w:r>
      <w:r>
        <w:t>~ntaH kShE+</w:t>
      </w:r>
      <w:r>
        <w:t>Shi kShEShya/</w:t>
      </w:r>
      <w:r>
        <w:t xml:space="preserve">~ntaH | </w:t>
      </w:r>
    </w:p>
    <w:p w14:paraId="6667010C" w14:textId="5C7D3ACC" w:rsidR="00F75D88" w:rsidRDefault="00F63BCF">
      <w:r>
        <w:t>55)    1.3.14.7(48)- a/</w:t>
      </w:r>
      <w:r>
        <w:t>~ntaH || (G4S1.3-28)</w:t>
      </w:r>
    </w:p>
    <w:p w14:paraId="18A0225F" w14:textId="16D24E32" w:rsidR="00F75D88" w:rsidRDefault="00F63BCF">
      <w:r>
        <w:t>a/</w:t>
      </w:r>
      <w:r>
        <w:t>~ntaritya/</w:t>
      </w:r>
      <w:r>
        <w:t xml:space="preserve">~ntaH | </w:t>
      </w:r>
    </w:p>
    <w:p w14:paraId="52535766" w14:textId="22C42949" w:rsidR="00F75D88" w:rsidRDefault="00F63BCF">
      <w:r>
        <w:t>56)    1.3.14.7(49)- ag3nE%</w:t>
      </w:r>
      <w:r>
        <w:t xml:space="preserve"> | AyU(gm+</w:t>
      </w:r>
      <w:r>
        <w:t>)Shi |</w:t>
      </w:r>
    </w:p>
    <w:p w14:paraId="624CC96E" w14:textId="4E030A51" w:rsidR="00F75D88" w:rsidRDefault="00F63BCF">
      <w:r>
        <w:t>ag3na/</w:t>
      </w:r>
      <w:r>
        <w:t xml:space="preserve"> AyU/</w:t>
      </w:r>
      <w:r>
        <w:t>(gg/</w:t>
      </w:r>
      <w:r>
        <w:t>) ShyAyU/</w:t>
      </w:r>
      <w:r>
        <w:t>(gg/</w:t>
      </w:r>
      <w:r>
        <w:t>)Shyag3nE &amp;g3na/</w:t>
      </w:r>
      <w:r>
        <w:t xml:space="preserve"> AyU(gm+</w:t>
      </w:r>
      <w:r>
        <w:t xml:space="preserve">)Shi | </w:t>
      </w:r>
    </w:p>
    <w:p w14:paraId="36D877F3" w14:textId="1E3B8B3A" w:rsidR="00F75D88" w:rsidRDefault="00F63BCF">
      <w:r>
        <w:t>57)    1.3.14.7(50)- AyU(gm+</w:t>
      </w:r>
      <w:r>
        <w:t>)Shi | pa/</w:t>
      </w:r>
      <w:r>
        <w:t>va/</w:t>
      </w:r>
      <w:r>
        <w:t>sE/</w:t>
      </w:r>
      <w:r>
        <w:t xml:space="preserve"> |</w:t>
      </w:r>
    </w:p>
    <w:p w14:paraId="297E69D7" w14:textId="2124DD60" w:rsidR="00F75D88" w:rsidRDefault="00F63BCF">
      <w:r>
        <w:t>AyU(gm+</w:t>
      </w:r>
      <w:r>
        <w:t>)Shi pavasE pavasa/</w:t>
      </w:r>
      <w:r>
        <w:t xml:space="preserve"> AyU/</w:t>
      </w:r>
      <w:r>
        <w:t>(gg/</w:t>
      </w:r>
      <w:r>
        <w:t>) ShyAyU(gm+</w:t>
      </w:r>
      <w:r>
        <w:t xml:space="preserve">)Shi pavasE | </w:t>
      </w:r>
    </w:p>
    <w:p w14:paraId="71AF184C" w14:textId="3B0D47D7" w:rsidR="00F75D88" w:rsidRDefault="00F63BCF">
      <w:r>
        <w:t>1)    1.3.14.8(1)- pa/</w:t>
      </w:r>
      <w:r>
        <w:t>va/</w:t>
      </w:r>
      <w:r>
        <w:t>sE/</w:t>
      </w:r>
      <w:r>
        <w:t xml:space="preserve"> | A |</w:t>
      </w:r>
    </w:p>
    <w:p w14:paraId="6544087A" w14:textId="19B18CF9" w:rsidR="00F75D88" w:rsidRDefault="00F63BCF">
      <w:r>
        <w:t>pa/</w:t>
      </w:r>
      <w:r>
        <w:t>va/</w:t>
      </w:r>
      <w:r>
        <w:t>sa/</w:t>
      </w:r>
      <w:r>
        <w:t xml:space="preserve"> A pa+</w:t>
      </w:r>
      <w:r>
        <w:t>vasE pavasa/</w:t>
      </w:r>
      <w:r>
        <w:t xml:space="preserve"> A | </w:t>
      </w:r>
    </w:p>
    <w:p w14:paraId="7E062DAC" w14:textId="48613A7F" w:rsidR="00F75D88" w:rsidRDefault="00F63BCF">
      <w:r>
        <w:t xml:space="preserve">2)    1.3.14.8(2)- </w:t>
      </w:r>
      <w:r>
        <w:t>A | su/</w:t>
      </w:r>
      <w:r>
        <w:t>va/</w:t>
      </w:r>
      <w:r>
        <w:t xml:space="preserve"> |</w:t>
      </w:r>
    </w:p>
    <w:p w14:paraId="4E131B44" w14:textId="03C43626" w:rsidR="00F75D88" w:rsidRDefault="00F63BCF">
      <w:r>
        <w:t>A su+</w:t>
      </w:r>
      <w:r>
        <w:t>va su/</w:t>
      </w:r>
      <w:r>
        <w:t>vA su+</w:t>
      </w:r>
      <w:r>
        <w:t xml:space="preserve">va | </w:t>
      </w:r>
    </w:p>
    <w:p w14:paraId="4E09DC3D" w14:textId="2BD11E77" w:rsidR="00F75D88" w:rsidRDefault="00F63BCF">
      <w:r>
        <w:t>3)    1.3.14.8(3)- su/</w:t>
      </w:r>
      <w:r>
        <w:t>va/</w:t>
      </w:r>
      <w:r>
        <w:t xml:space="preserve"> | Urja%</w:t>
      </w:r>
      <w:r>
        <w:t>m |</w:t>
      </w:r>
    </w:p>
    <w:p w14:paraId="6B52F683" w14:textId="2AB75C90" w:rsidR="00F75D88" w:rsidRDefault="00F63BCF">
      <w:r>
        <w:t>su/</w:t>
      </w:r>
      <w:r>
        <w:t>vOrja/</w:t>
      </w:r>
      <w:r>
        <w:t xml:space="preserve"> mUrja(gm+</w:t>
      </w:r>
      <w:r>
        <w:t>) suva su/</w:t>
      </w:r>
      <w:r>
        <w:t>vOrja%</w:t>
      </w:r>
      <w:r>
        <w:t xml:space="preserve">m | </w:t>
      </w:r>
    </w:p>
    <w:p w14:paraId="68C7DE12" w14:textId="4C6552B6" w:rsidR="00F75D88" w:rsidRDefault="00F63BCF">
      <w:r>
        <w:t>4)    1.3.14.8(4)- Urja%</w:t>
      </w:r>
      <w:r>
        <w:t>m | iSha%</w:t>
      </w:r>
      <w:r>
        <w:t>m |</w:t>
      </w:r>
    </w:p>
    <w:p w14:paraId="569F5AB0" w14:textId="6619DACB" w:rsidR="00F75D88" w:rsidRDefault="00F63BCF">
      <w:r>
        <w:t>Urja/</w:t>
      </w:r>
      <w:r>
        <w:t xml:space="preserve"> miSha/</w:t>
      </w:r>
      <w:r>
        <w:t xml:space="preserve"> miSha/</w:t>
      </w:r>
      <w:r>
        <w:t xml:space="preserve"> mUrja/</w:t>
      </w:r>
      <w:r>
        <w:t xml:space="preserve"> mUrja/</w:t>
      </w:r>
      <w:r>
        <w:t xml:space="preserve"> miSha%</w:t>
      </w:r>
      <w:r>
        <w:t xml:space="preserve">m | </w:t>
      </w:r>
    </w:p>
    <w:p w14:paraId="3A66FF55" w14:textId="4E17F2FD" w:rsidR="00F75D88" w:rsidRDefault="00F63BCF">
      <w:r>
        <w:t>5)    1.3.14.8(5)- iSha%</w:t>
      </w:r>
      <w:r>
        <w:t>m | ca/</w:t>
      </w:r>
      <w:r>
        <w:t xml:space="preserve"> |</w:t>
      </w:r>
    </w:p>
    <w:p w14:paraId="1C5E4137" w14:textId="46C8F625" w:rsidR="00F75D88" w:rsidRDefault="00F63BCF">
      <w:r>
        <w:t>iSha+</w:t>
      </w:r>
      <w:r>
        <w:t>m ca/</w:t>
      </w:r>
      <w:r>
        <w:t xml:space="preserve"> cE Sha/</w:t>
      </w:r>
      <w:r>
        <w:t xml:space="preserve"> miSha+</w:t>
      </w:r>
      <w:r>
        <w:t xml:space="preserve">m </w:t>
      </w:r>
      <w:r>
        <w:t xml:space="preserve">ca | </w:t>
      </w:r>
    </w:p>
    <w:p w14:paraId="66F88C95" w14:textId="32C44CF0" w:rsidR="00F75D88" w:rsidRDefault="00F63BCF">
      <w:r>
        <w:t>6)    1.3.14.8(6)- ca/</w:t>
      </w:r>
      <w:r>
        <w:t xml:space="preserve"> | ~na/</w:t>
      </w:r>
      <w:r>
        <w:t>H ||</w:t>
      </w:r>
    </w:p>
    <w:p w14:paraId="68361368" w14:textId="5BDD0328" w:rsidR="00F75D88" w:rsidRDefault="00F63BCF">
      <w:r>
        <w:t>ca/</w:t>
      </w:r>
      <w:r>
        <w:t xml:space="preserve"> ~nO/</w:t>
      </w:r>
      <w:r>
        <w:t xml:space="preserve"> ~na/</w:t>
      </w:r>
      <w:r>
        <w:t>Sca/</w:t>
      </w:r>
      <w:r>
        <w:t xml:space="preserve"> ca/</w:t>
      </w:r>
      <w:r>
        <w:t xml:space="preserve"> ~na/</w:t>
      </w:r>
      <w:r>
        <w:t xml:space="preserve">H | </w:t>
      </w:r>
    </w:p>
    <w:p w14:paraId="7D937078" w14:textId="49C9D2C1" w:rsidR="00F75D88" w:rsidRDefault="00F63BCF">
      <w:r>
        <w:t>7)    1.3.14.8(7)- ~na/</w:t>
      </w:r>
      <w:r>
        <w:t>H ||</w:t>
      </w:r>
    </w:p>
    <w:p w14:paraId="1C4E96D2" w14:textId="28C3A077" w:rsidR="00F75D88" w:rsidRDefault="00F63BCF">
      <w:r>
        <w:t>~na/</w:t>
      </w:r>
      <w:r>
        <w:t xml:space="preserve"> iti+</w:t>
      </w:r>
      <w:r>
        <w:t xml:space="preserve"> ~naH | </w:t>
      </w:r>
    </w:p>
    <w:p w14:paraId="0DFCA712" w14:textId="76F651FA" w:rsidR="00F75D88" w:rsidRDefault="00F63BCF">
      <w:r>
        <w:t>8)    1.3.14.8(8)- A/</w:t>
      </w:r>
      <w:r>
        <w:t>rE | bA/</w:t>
      </w:r>
      <w:r>
        <w:t>3dha/</w:t>
      </w:r>
      <w:r>
        <w:t>4sva/</w:t>
      </w:r>
      <w:r>
        <w:t xml:space="preserve"> |</w:t>
      </w:r>
    </w:p>
    <w:p w14:paraId="30A21A88" w14:textId="36F37B1E" w:rsidR="00F75D88" w:rsidRDefault="00F63BCF">
      <w:r>
        <w:t>A/</w:t>
      </w:r>
      <w:r>
        <w:t>rE bA+</w:t>
      </w:r>
      <w:r>
        <w:t>3dha4sva bA3dha4svA/</w:t>
      </w:r>
      <w:r>
        <w:t>ra A/</w:t>
      </w:r>
      <w:r>
        <w:t>rE bA+</w:t>
      </w:r>
      <w:r>
        <w:t xml:space="preserve">3dha4sva | </w:t>
      </w:r>
    </w:p>
    <w:p w14:paraId="55E0A7B3" w14:textId="1356A12A" w:rsidR="00F75D88" w:rsidRDefault="00F63BCF">
      <w:r>
        <w:t>9)    1.3.14.8(9)- bA/</w:t>
      </w:r>
      <w:r>
        <w:t>3dha/</w:t>
      </w:r>
      <w:r>
        <w:t>4sva/</w:t>
      </w:r>
      <w:r>
        <w:t xml:space="preserve"> | du/</w:t>
      </w:r>
      <w:r>
        <w:t>3cCu2nA%</w:t>
      </w:r>
      <w:r>
        <w:t>m ||</w:t>
      </w:r>
    </w:p>
    <w:p w14:paraId="268E6521" w14:textId="7294037C" w:rsidR="00F75D88" w:rsidRDefault="00F63BCF">
      <w:r>
        <w:lastRenderedPageBreak/>
        <w:t>bA/</w:t>
      </w:r>
      <w:r>
        <w:t>3dha/</w:t>
      </w:r>
      <w:r>
        <w:t>4sva/</w:t>
      </w:r>
      <w:r>
        <w:t xml:space="preserve"> du/</w:t>
      </w:r>
      <w:r>
        <w:t>3cCu2nA%</w:t>
      </w:r>
      <w:r>
        <w:t>m du/</w:t>
      </w:r>
      <w:r>
        <w:t>3cCu2nA%</w:t>
      </w:r>
      <w:r>
        <w:t>m bA3dha4sva bA3dha4sva du/</w:t>
      </w:r>
      <w:r>
        <w:t>3cCu2nA%</w:t>
      </w:r>
      <w:r>
        <w:t xml:space="preserve">m | </w:t>
      </w:r>
    </w:p>
    <w:p w14:paraId="3FCA7A6E" w14:textId="1E06F16A" w:rsidR="00F75D88" w:rsidRDefault="00F63BCF">
      <w:r>
        <w:t>10)    1.3.14.8(10)- du/</w:t>
      </w:r>
      <w:r>
        <w:t>3cCu2nA%</w:t>
      </w:r>
      <w:r>
        <w:t>m ||</w:t>
      </w:r>
    </w:p>
    <w:p w14:paraId="55C7A6D3" w14:textId="37D8EF47" w:rsidR="00F75D88" w:rsidRDefault="00F63BCF">
      <w:r>
        <w:t>du/</w:t>
      </w:r>
      <w:r>
        <w:t>3cCu2nA/</w:t>
      </w:r>
      <w:r>
        <w:t>miti+</w:t>
      </w:r>
      <w:r>
        <w:t xml:space="preserve"> du/</w:t>
      </w:r>
      <w:r>
        <w:t>3cCu2nA%</w:t>
      </w:r>
      <w:r>
        <w:t xml:space="preserve">m | </w:t>
      </w:r>
    </w:p>
    <w:p w14:paraId="6757D6D3" w14:textId="3EE02C9B" w:rsidR="00F75D88" w:rsidRDefault="00F63BCF">
      <w:r>
        <w:t>11)    1.3.14.8(11)- ag3nE%</w:t>
      </w:r>
      <w:r>
        <w:t xml:space="preserve"> | pava+</w:t>
      </w:r>
      <w:r>
        <w:t>sva |</w:t>
      </w:r>
    </w:p>
    <w:p w14:paraId="2FD94541" w14:textId="1DF66734" w:rsidR="00F75D88" w:rsidRDefault="00F63BCF">
      <w:r>
        <w:t>ag3nE/</w:t>
      </w:r>
      <w:r>
        <w:t xml:space="preserve"> pava+</w:t>
      </w:r>
      <w:r>
        <w:t>sva/</w:t>
      </w:r>
      <w:r>
        <w:t xml:space="preserve"> pava/</w:t>
      </w:r>
      <w:r>
        <w:t>svAg3nE &amp;g3nE/</w:t>
      </w:r>
      <w:r>
        <w:t xml:space="preserve"> pava+</w:t>
      </w:r>
      <w:r>
        <w:t xml:space="preserve">sva | </w:t>
      </w:r>
    </w:p>
    <w:p w14:paraId="3D4297F8" w14:textId="0467F632" w:rsidR="00F75D88" w:rsidRDefault="00F63BCF">
      <w:r>
        <w:t>12)    1.3.14</w:t>
      </w:r>
      <w:r>
        <w:t>.8(12)- pava+</w:t>
      </w:r>
      <w:r>
        <w:t>sva | svapA%</w:t>
      </w:r>
      <w:r>
        <w:t>H | (J2D3-34)</w:t>
      </w:r>
    </w:p>
    <w:p w14:paraId="3ECCD844" w14:textId="3266A816" w:rsidR="00F75D88" w:rsidRDefault="00F63BCF">
      <w:r>
        <w:t>pava+</w:t>
      </w:r>
      <w:r>
        <w:t>sva/</w:t>
      </w:r>
      <w:r>
        <w:t xml:space="preserve"> svapA/</w:t>
      </w:r>
      <w:r>
        <w:t>H svapA/</w:t>
      </w:r>
      <w:r>
        <w:t>H pava+</w:t>
      </w:r>
      <w:r>
        <w:t>sva/</w:t>
      </w:r>
      <w:r>
        <w:t xml:space="preserve"> pava+</w:t>
      </w:r>
      <w:r>
        <w:t>sva/</w:t>
      </w:r>
      <w:r>
        <w:t xml:space="preserve"> svapA%</w:t>
      </w:r>
      <w:r>
        <w:t xml:space="preserve">H | </w:t>
      </w:r>
    </w:p>
    <w:p w14:paraId="53917401" w14:textId="07A35327" w:rsidR="00F75D88" w:rsidRDefault="00F63BCF">
      <w:r>
        <w:t>13)    1.3.14.8(13)- svapA%</w:t>
      </w:r>
      <w:r>
        <w:t>H | a/</w:t>
      </w:r>
      <w:r>
        <w:t>smE | (J2D3-34)</w:t>
      </w:r>
    </w:p>
    <w:p w14:paraId="0E1C3943" w14:textId="17B1D245" w:rsidR="00F75D88" w:rsidRDefault="00F63BCF">
      <w:r>
        <w:t>svapA+</w:t>
      </w:r>
      <w:r>
        <w:t xml:space="preserve"> a/</w:t>
      </w:r>
      <w:r>
        <w:t>smE a/</w:t>
      </w:r>
      <w:r>
        <w:t>smE svapA/</w:t>
      </w:r>
      <w:r>
        <w:t>H svapA+</w:t>
      </w:r>
      <w:r>
        <w:t xml:space="preserve"> a/</w:t>
      </w:r>
      <w:r>
        <w:t xml:space="preserve">smE | </w:t>
      </w:r>
    </w:p>
    <w:p w14:paraId="6BCD6C38" w14:textId="32F00B24" w:rsidR="00F75D88" w:rsidRDefault="00F63BCF">
      <w:r>
        <w:t>14)    1.3.14.8(13)- svapA%</w:t>
      </w:r>
      <w:r>
        <w:t>H | (J2D3-34)</w:t>
      </w:r>
    </w:p>
    <w:p w14:paraId="42BD98FA" w14:textId="0D830140" w:rsidR="00F75D88" w:rsidRDefault="00F63BCF">
      <w:r>
        <w:t>svapA/</w:t>
      </w:r>
      <w:r>
        <w:t xml:space="preserve"> iti+</w:t>
      </w:r>
      <w:r>
        <w:t xml:space="preserve"> su - apA%</w:t>
      </w:r>
      <w:r>
        <w:t xml:space="preserve">H | </w:t>
      </w:r>
    </w:p>
    <w:p w14:paraId="7EA299BD" w14:textId="48B2BAE1" w:rsidR="00F75D88" w:rsidRDefault="00F63BCF">
      <w:r>
        <w:t>15)    1.3.14.8(14)- a/</w:t>
      </w:r>
      <w:r>
        <w:t>smE | varca+</w:t>
      </w:r>
      <w:r>
        <w:t>H | (J2M-74,J2D3-34)</w:t>
      </w:r>
    </w:p>
    <w:p w14:paraId="3EF0EF95" w14:textId="4B5BB797" w:rsidR="00F75D88" w:rsidRDefault="00F63BCF">
      <w:r>
        <w:t>a/</w:t>
      </w:r>
      <w:r>
        <w:t>smE varcO/</w:t>
      </w:r>
      <w:r>
        <w:t xml:space="preserve"> varcO+</w:t>
      </w:r>
      <w:r>
        <w:t xml:space="preserve"> a/</w:t>
      </w:r>
      <w:r>
        <w:t>smE a/</w:t>
      </w:r>
      <w:r>
        <w:t>smE varca+</w:t>
      </w:r>
      <w:r>
        <w:t xml:space="preserve">H | </w:t>
      </w:r>
    </w:p>
    <w:p w14:paraId="3C23EDC9" w14:textId="5372E5A9" w:rsidR="00F75D88" w:rsidRDefault="00F63BCF">
      <w:r>
        <w:t>16)    1.3.14.8(14)- a/</w:t>
      </w:r>
      <w:r>
        <w:t>smE | (J2M-74,J2D3-34)</w:t>
      </w:r>
    </w:p>
    <w:p w14:paraId="49661CDF" w14:textId="5DC90494" w:rsidR="00F75D88" w:rsidRDefault="00F63BCF">
      <w:r>
        <w:t>a/</w:t>
      </w:r>
      <w:r>
        <w:t>smE itya/</w:t>
      </w:r>
      <w:r>
        <w:t xml:space="preserve">smE | </w:t>
      </w:r>
    </w:p>
    <w:p w14:paraId="6D6E8395" w14:textId="54F8AF2E" w:rsidR="00F75D88" w:rsidRDefault="00F63BCF">
      <w:r>
        <w:t>17)    1.3.14.8(15)- varca+</w:t>
      </w:r>
      <w:r>
        <w:t>H | su/</w:t>
      </w:r>
      <w:r>
        <w:t>vIrya%</w:t>
      </w:r>
      <w:r>
        <w:t>m || (J2M-74,J2D3-34)</w:t>
      </w:r>
    </w:p>
    <w:p w14:paraId="43BACC89" w14:textId="41C55695" w:rsidR="00F75D88" w:rsidRDefault="00F63BCF">
      <w:r>
        <w:t>varca+</w:t>
      </w:r>
      <w:r>
        <w:t>H su/</w:t>
      </w:r>
      <w:r>
        <w:t>vIrya(gm+</w:t>
      </w:r>
      <w:r>
        <w:t>) su/</w:t>
      </w:r>
      <w:r>
        <w:t>vIrya/</w:t>
      </w:r>
      <w:r>
        <w:t>M ~MvarcO/</w:t>
      </w:r>
      <w:r>
        <w:t xml:space="preserve"> varca+</w:t>
      </w:r>
      <w:r>
        <w:t>H su/</w:t>
      </w:r>
      <w:r>
        <w:t>vIrya%</w:t>
      </w:r>
      <w:r>
        <w:t xml:space="preserve">m | </w:t>
      </w:r>
    </w:p>
    <w:p w14:paraId="704582B3" w14:textId="2F8B89F4" w:rsidR="00F75D88" w:rsidRDefault="00F63BCF">
      <w:r>
        <w:t>18)    1.3.14.8(16)- su/</w:t>
      </w:r>
      <w:r>
        <w:t>vIrya%</w:t>
      </w:r>
      <w:r>
        <w:t>m ||</w:t>
      </w:r>
    </w:p>
    <w:p w14:paraId="35B4128D" w14:textId="61A4D1CD" w:rsidR="00F75D88" w:rsidRDefault="00F63BCF">
      <w:r>
        <w:t>su/</w:t>
      </w:r>
      <w:r>
        <w:t>vIrya/</w:t>
      </w:r>
      <w:r>
        <w:t>miti+</w:t>
      </w:r>
      <w:r>
        <w:t xml:space="preserve"> su - vIrya%</w:t>
      </w:r>
      <w:r>
        <w:t xml:space="preserve">m | </w:t>
      </w:r>
    </w:p>
    <w:p w14:paraId="58387912" w14:textId="3D530370" w:rsidR="00F75D88" w:rsidRDefault="00F63BCF">
      <w:r>
        <w:t>19)    1.3.14.8(17)- da3dha+</w:t>
      </w:r>
      <w:r>
        <w:t>4t | pOSha%</w:t>
      </w:r>
      <w:r>
        <w:t>m |</w:t>
      </w:r>
    </w:p>
    <w:p w14:paraId="09899D2E" w14:textId="04A360C2" w:rsidR="00F75D88" w:rsidRDefault="00F63BCF">
      <w:r>
        <w:t>da3dha/</w:t>
      </w:r>
      <w:r>
        <w:t>4t pOSha/</w:t>
      </w:r>
      <w:r>
        <w:t>m pOSha/</w:t>
      </w:r>
      <w:r>
        <w:t>m da3dha/</w:t>
      </w:r>
      <w:r>
        <w:t>4d3 da3dha/</w:t>
      </w:r>
      <w:r>
        <w:t>4t pOSha%</w:t>
      </w:r>
      <w:r>
        <w:t xml:space="preserve">m | </w:t>
      </w:r>
    </w:p>
    <w:p w14:paraId="7F5FA7ED" w14:textId="0D6F2294" w:rsidR="00F75D88" w:rsidRDefault="00F63BCF">
      <w:r>
        <w:t>20)    1.3.14.8(18)- pOSha%</w:t>
      </w:r>
      <w:r>
        <w:t>m |</w:t>
      </w:r>
      <w:r>
        <w:t xml:space="preserve"> ra/</w:t>
      </w:r>
      <w:r>
        <w:t>yim |</w:t>
      </w:r>
    </w:p>
    <w:p w14:paraId="13BA3479" w14:textId="5BCEE23C" w:rsidR="00F75D88" w:rsidRDefault="00F63BCF">
      <w:r>
        <w:t>pOSha(gm+</w:t>
      </w:r>
      <w:r>
        <w:t>) ra/</w:t>
      </w:r>
      <w:r>
        <w:t>yi(gm) ra/</w:t>
      </w:r>
      <w:r>
        <w:t>yim pOSha/</w:t>
      </w:r>
      <w:r>
        <w:t>m pOSha(gm+</w:t>
      </w:r>
      <w:r>
        <w:t>) ra/</w:t>
      </w:r>
      <w:r>
        <w:t xml:space="preserve">yim | </w:t>
      </w:r>
    </w:p>
    <w:p w14:paraId="697BC5B8" w14:textId="22951161" w:rsidR="00F75D88" w:rsidRDefault="00F63BCF">
      <w:r>
        <w:t>21)    1.3.14.8(19)- ra/</w:t>
      </w:r>
      <w:r>
        <w:t>yim | mayi+</w:t>
      </w:r>
      <w:r>
        <w:t xml:space="preserve"> ||</w:t>
      </w:r>
    </w:p>
    <w:p w14:paraId="4C5D13C9" w14:textId="6171F0BA" w:rsidR="00F75D88" w:rsidRDefault="00F63BCF">
      <w:r>
        <w:t>ra/</w:t>
      </w:r>
      <w:r>
        <w:t>yim mayi/</w:t>
      </w:r>
      <w:r>
        <w:t xml:space="preserve"> mayi+</w:t>
      </w:r>
      <w:r>
        <w:t xml:space="preserve"> ra/</w:t>
      </w:r>
      <w:r>
        <w:t>yi(gm) ra/</w:t>
      </w:r>
      <w:r>
        <w:t>yim mayi+</w:t>
      </w:r>
      <w:r>
        <w:t xml:space="preserve"> | </w:t>
      </w:r>
    </w:p>
    <w:p w14:paraId="29CCEE19" w14:textId="3622A5E2" w:rsidR="00F75D88" w:rsidRDefault="00F63BCF">
      <w:r>
        <w:lastRenderedPageBreak/>
        <w:t>22)    1.3.14.8(20)- mayi+</w:t>
      </w:r>
      <w:r>
        <w:t xml:space="preserve"> ||</w:t>
      </w:r>
    </w:p>
    <w:p w14:paraId="35D6F406" w14:textId="1BC7E6AC" w:rsidR="00F75D88" w:rsidRDefault="00F63BCF">
      <w:r>
        <w:t>mayIti/</w:t>
      </w:r>
      <w:r>
        <w:t xml:space="preserve"> mayi+</w:t>
      </w:r>
      <w:r>
        <w:t xml:space="preserve"> | </w:t>
      </w:r>
    </w:p>
    <w:p w14:paraId="125C53D6" w14:textId="18952171" w:rsidR="00F75D88" w:rsidRDefault="00F63BCF">
      <w:r>
        <w:t>23)    1.3.14.8(21)- ag3nE%</w:t>
      </w:r>
      <w:r>
        <w:t xml:space="preserve"> | pA/</w:t>
      </w:r>
      <w:r>
        <w:t>va/</w:t>
      </w:r>
      <w:r>
        <w:t>ka/</w:t>
      </w:r>
      <w:r>
        <w:t xml:space="preserve"> |</w:t>
      </w:r>
    </w:p>
    <w:p w14:paraId="7B09016B" w14:textId="6912CC24" w:rsidR="00F75D88" w:rsidRDefault="00F63BCF">
      <w:r>
        <w:t>ag3nE+</w:t>
      </w:r>
      <w:r>
        <w:t xml:space="preserve"> pAvaka pAva/</w:t>
      </w:r>
      <w:r>
        <w:t>kAg3nE &amp;g3nE+</w:t>
      </w:r>
      <w:r>
        <w:t xml:space="preserve"> pAvaka | </w:t>
      </w:r>
    </w:p>
    <w:p w14:paraId="23886D6B" w14:textId="6316B0AD" w:rsidR="00F75D88" w:rsidRDefault="00F63BCF">
      <w:r>
        <w:t>24)    1.3.14.8(22)- pA/</w:t>
      </w:r>
      <w:r>
        <w:t>va/</w:t>
      </w:r>
      <w:r>
        <w:t>ka/</w:t>
      </w:r>
      <w:r>
        <w:t xml:space="preserve"> | rO/</w:t>
      </w:r>
      <w:r>
        <w:t>ciShA%</w:t>
      </w:r>
      <w:r>
        <w:t xml:space="preserve"> |</w:t>
      </w:r>
    </w:p>
    <w:p w14:paraId="43DA6BFA" w14:textId="179201E7" w:rsidR="00F75D88" w:rsidRDefault="00F63BCF">
      <w:r>
        <w:t>pA/</w:t>
      </w:r>
      <w:r>
        <w:t>va/</w:t>
      </w:r>
      <w:r>
        <w:t>ka/</w:t>
      </w:r>
      <w:r>
        <w:t xml:space="preserve"> rO/</w:t>
      </w:r>
      <w:r>
        <w:t>ciShA+</w:t>
      </w:r>
      <w:r>
        <w:t xml:space="preserve"> rO/</w:t>
      </w:r>
      <w:r>
        <w:t>ciShA+</w:t>
      </w:r>
      <w:r>
        <w:t xml:space="preserve"> pAvaka pAvaka rO/</w:t>
      </w:r>
      <w:r>
        <w:t>ciShA%</w:t>
      </w:r>
      <w:r>
        <w:t xml:space="preserve"> | </w:t>
      </w:r>
    </w:p>
    <w:p w14:paraId="2D6D21F3" w14:textId="3C5A0A07" w:rsidR="00F75D88" w:rsidRDefault="00F63BCF">
      <w:r>
        <w:t>25)    1.3.14.8(23)- rO/</w:t>
      </w:r>
      <w:r>
        <w:t>ciShA%</w:t>
      </w:r>
      <w:r>
        <w:t xml:space="preserve"> | ma/</w:t>
      </w:r>
      <w:r>
        <w:t>~nd3rayA%</w:t>
      </w:r>
      <w:r>
        <w:t xml:space="preserve"> |</w:t>
      </w:r>
    </w:p>
    <w:p w14:paraId="4EBC2FBC" w14:textId="4DB113B1" w:rsidR="00F75D88" w:rsidRDefault="00F63BCF">
      <w:r>
        <w:t>rO/</w:t>
      </w:r>
      <w:r>
        <w:t>ciShA+</w:t>
      </w:r>
      <w:r>
        <w:t xml:space="preserve"> ma/</w:t>
      </w:r>
      <w:r>
        <w:t>~nd3rayA+</w:t>
      </w:r>
      <w:r>
        <w:t xml:space="preserve"> ma/</w:t>
      </w:r>
      <w:r>
        <w:t>~nd3rayA+</w:t>
      </w:r>
      <w:r>
        <w:t xml:space="preserve"> rO/</w:t>
      </w:r>
      <w:r>
        <w:t>ciShA+</w:t>
      </w:r>
      <w:r>
        <w:t xml:space="preserve"> rO/</w:t>
      </w:r>
      <w:r>
        <w:t>ciShA+</w:t>
      </w:r>
      <w:r>
        <w:t xml:space="preserve"> ma/</w:t>
      </w:r>
      <w:r>
        <w:t>~nd3</w:t>
      </w:r>
      <w:r>
        <w:t>rayA%</w:t>
      </w:r>
      <w:r>
        <w:t xml:space="preserve"> | </w:t>
      </w:r>
    </w:p>
    <w:p w14:paraId="24800B93" w14:textId="39F6B302" w:rsidR="00F75D88" w:rsidRDefault="00F63BCF">
      <w:r>
        <w:t>26)    1.3.14.8(24)- ma/</w:t>
      </w:r>
      <w:r>
        <w:t>~nd3rayA%</w:t>
      </w:r>
      <w:r>
        <w:t xml:space="preserve"> | dE/</w:t>
      </w:r>
      <w:r>
        <w:t>3va/</w:t>
      </w:r>
      <w:r>
        <w:t xml:space="preserve"> |</w:t>
      </w:r>
    </w:p>
    <w:p w14:paraId="5F48DCCB" w14:textId="3C04CEC2" w:rsidR="00F75D88" w:rsidRDefault="00F63BCF">
      <w:r>
        <w:t>ma/</w:t>
      </w:r>
      <w:r>
        <w:t>~nd3rayA+</w:t>
      </w:r>
      <w:r>
        <w:t xml:space="preserve"> dE3va dE3va ma/</w:t>
      </w:r>
      <w:r>
        <w:t>~nd3rayA+</w:t>
      </w:r>
      <w:r>
        <w:t xml:space="preserve"> ma/</w:t>
      </w:r>
      <w:r>
        <w:t>~nd3rayA+</w:t>
      </w:r>
      <w:r>
        <w:t xml:space="preserve"> dE3va | </w:t>
      </w:r>
    </w:p>
    <w:p w14:paraId="094B4226" w14:textId="12EB766C" w:rsidR="00F75D88" w:rsidRDefault="00F63BCF">
      <w:r>
        <w:t>27)    1.3.14.8(25)- dE/</w:t>
      </w:r>
      <w:r>
        <w:t>3va/</w:t>
      </w:r>
      <w:r>
        <w:t xml:space="preserve"> | ji/</w:t>
      </w:r>
      <w:r>
        <w:t>hvayA%</w:t>
      </w:r>
      <w:r>
        <w:t xml:space="preserve"> ||</w:t>
      </w:r>
    </w:p>
    <w:p w14:paraId="27355C96" w14:textId="7A270CAA" w:rsidR="00F75D88" w:rsidRDefault="00F63BCF">
      <w:r>
        <w:t>dE/</w:t>
      </w:r>
      <w:r>
        <w:t>3va/</w:t>
      </w:r>
      <w:r>
        <w:t xml:space="preserve"> ji/</w:t>
      </w:r>
      <w:r>
        <w:t>hvayA+</w:t>
      </w:r>
      <w:r>
        <w:t xml:space="preserve"> ji/</w:t>
      </w:r>
      <w:r>
        <w:t>hvayA+</w:t>
      </w:r>
      <w:r>
        <w:t xml:space="preserve"> dE3va dE3va ji/</w:t>
      </w:r>
      <w:r>
        <w:t>hvayA%</w:t>
      </w:r>
      <w:r>
        <w:t xml:space="preserve"> | </w:t>
      </w:r>
    </w:p>
    <w:p w14:paraId="452DA37C" w14:textId="5D3620AB" w:rsidR="00F75D88" w:rsidRDefault="00F63BCF">
      <w:r>
        <w:t>28)    1.3.14.8(26)- ji/</w:t>
      </w:r>
      <w:r>
        <w:t>hvayA%</w:t>
      </w:r>
      <w:r>
        <w:t xml:space="preserve"> ||</w:t>
      </w:r>
    </w:p>
    <w:p w14:paraId="02E5A058" w14:textId="32CAE958" w:rsidR="00F75D88" w:rsidRDefault="00F63BCF">
      <w:r>
        <w:t>ji/</w:t>
      </w:r>
      <w:r>
        <w:t>hvayEti+</w:t>
      </w:r>
      <w:r>
        <w:t xml:space="preserve"> ji/</w:t>
      </w:r>
      <w:r>
        <w:t>hvayA%</w:t>
      </w:r>
      <w:r>
        <w:t xml:space="preserve"> | </w:t>
      </w:r>
    </w:p>
    <w:p w14:paraId="3E4510B5" w14:textId="01BBCA7B" w:rsidR="00F75D88" w:rsidRDefault="00F63BCF">
      <w:r>
        <w:t>29)    1.3.14.8(27)- A | dE/</w:t>
      </w:r>
      <w:r>
        <w:t>3vAn |</w:t>
      </w:r>
    </w:p>
    <w:p w14:paraId="7A9EC732" w14:textId="2D311C63" w:rsidR="00F75D88" w:rsidRDefault="00F63BCF">
      <w:r>
        <w:t>A dE/</w:t>
      </w:r>
      <w:r>
        <w:t>3vAn dE/</w:t>
      </w:r>
      <w:r>
        <w:t>3vA ~nA dE/</w:t>
      </w:r>
      <w:r>
        <w:t xml:space="preserve">3vAn | </w:t>
      </w:r>
    </w:p>
    <w:p w14:paraId="384CB908" w14:textId="53E03023" w:rsidR="00F75D88" w:rsidRDefault="00F63BCF">
      <w:r>
        <w:t>30)    1.3.14.8(28)- dE/</w:t>
      </w:r>
      <w:r>
        <w:t>3vAn | va/</w:t>
      </w:r>
      <w:r>
        <w:t>kShi/</w:t>
      </w:r>
      <w:r>
        <w:t xml:space="preserve"> |</w:t>
      </w:r>
    </w:p>
    <w:p w14:paraId="72634916" w14:textId="53E3B337" w:rsidR="00F75D88" w:rsidRDefault="00F63BCF">
      <w:r>
        <w:t>dE/</w:t>
      </w:r>
      <w:r>
        <w:t>3vAn. va+</w:t>
      </w:r>
      <w:r>
        <w:t>kShi vakShi dE/</w:t>
      </w:r>
      <w:r>
        <w:t>3vAn dE/</w:t>
      </w:r>
      <w:r>
        <w:t>3vAn. va+</w:t>
      </w:r>
      <w:r>
        <w:t xml:space="preserve">kShi | </w:t>
      </w:r>
    </w:p>
    <w:p w14:paraId="65F7C162" w14:textId="194AEEAC" w:rsidR="00F75D88" w:rsidRDefault="00F63BCF">
      <w:r>
        <w:t>31)    1.3.14.8(29)- va/</w:t>
      </w:r>
      <w:r>
        <w:t>kShi/</w:t>
      </w:r>
      <w:r>
        <w:t xml:space="preserve"> | yakShi+</w:t>
      </w:r>
      <w:r>
        <w:t xml:space="preserve"> |</w:t>
      </w:r>
    </w:p>
    <w:p w14:paraId="6CC2B81F" w14:textId="75C8528E" w:rsidR="00F75D88" w:rsidRDefault="00F63BCF">
      <w:r>
        <w:t>va/</w:t>
      </w:r>
      <w:r>
        <w:t>kShi/</w:t>
      </w:r>
      <w:r>
        <w:t xml:space="preserve"> yakShi/</w:t>
      </w:r>
      <w:r>
        <w:t xml:space="preserve"> yakShi+</w:t>
      </w:r>
      <w:r>
        <w:t xml:space="preserve"> vakShi vakShi/</w:t>
      </w:r>
      <w:r>
        <w:t xml:space="preserve"> yakShi+</w:t>
      </w:r>
      <w:r>
        <w:t xml:space="preserve"> | </w:t>
      </w:r>
    </w:p>
    <w:p w14:paraId="051E7035" w14:textId="1923ADC2" w:rsidR="00F75D88" w:rsidRDefault="00F63BCF">
      <w:r>
        <w:t>32)    1.3.14.8(30)- yakShi+</w:t>
      </w:r>
      <w:r>
        <w:t xml:space="preserve"> | ca/</w:t>
      </w:r>
      <w:r>
        <w:t xml:space="preserve"> ||</w:t>
      </w:r>
    </w:p>
    <w:p w14:paraId="7BC346F1" w14:textId="65572B07" w:rsidR="00F75D88" w:rsidRDefault="00F63BCF">
      <w:r>
        <w:t>yakShi+</w:t>
      </w:r>
      <w:r>
        <w:t xml:space="preserve"> ca ca/</w:t>
      </w:r>
      <w:r>
        <w:t xml:space="preserve"> yakShi/</w:t>
      </w:r>
      <w:r>
        <w:t xml:space="preserve"> yakShi+</w:t>
      </w:r>
      <w:r>
        <w:t xml:space="preserve"> ca | </w:t>
      </w:r>
    </w:p>
    <w:p w14:paraId="0D857368" w14:textId="0E20B977" w:rsidR="00F75D88" w:rsidRDefault="00F63BCF">
      <w:r>
        <w:t>33)    1.3.14.8(31)- ca/</w:t>
      </w:r>
      <w:r>
        <w:t xml:space="preserve"> ||</w:t>
      </w:r>
    </w:p>
    <w:p w14:paraId="53A906F7" w14:textId="037B4FBF" w:rsidR="00F75D88" w:rsidRDefault="00F63BCF">
      <w:r>
        <w:t>cEti+</w:t>
      </w:r>
      <w:r>
        <w:t xml:space="preserve"> ca | </w:t>
      </w:r>
    </w:p>
    <w:p w14:paraId="167D15B0" w14:textId="4481DCC1" w:rsidR="00F75D88" w:rsidRDefault="00F63BCF">
      <w:r>
        <w:t>34)    1.3.14.8(32)- saH | ~na/</w:t>
      </w:r>
      <w:r>
        <w:t>H |</w:t>
      </w:r>
    </w:p>
    <w:p w14:paraId="57B5C040" w14:textId="292130C1" w:rsidR="00F75D88" w:rsidRDefault="00F63BCF">
      <w:r>
        <w:t>sa ~nO+</w:t>
      </w:r>
      <w:r>
        <w:t xml:space="preserve"> ~na/</w:t>
      </w:r>
      <w:r>
        <w:t>H sa sa ~na+</w:t>
      </w:r>
      <w:r>
        <w:t xml:space="preserve">H | </w:t>
      </w:r>
    </w:p>
    <w:p w14:paraId="729D43BE" w14:textId="6CA9363B" w:rsidR="00F75D88" w:rsidRDefault="00F63BCF">
      <w:r>
        <w:lastRenderedPageBreak/>
        <w:t>35)    1.3.14.8(33)- ~na/</w:t>
      </w:r>
      <w:r>
        <w:t>H | pA/</w:t>
      </w:r>
      <w:r>
        <w:t>va/</w:t>
      </w:r>
      <w:r>
        <w:t>ka/</w:t>
      </w:r>
      <w:r>
        <w:t xml:space="preserve"> |</w:t>
      </w:r>
    </w:p>
    <w:p w14:paraId="163CD0D4" w14:textId="3694B0AA" w:rsidR="00F75D88" w:rsidRDefault="00F63BCF">
      <w:r>
        <w:t>~na/</w:t>
      </w:r>
      <w:r>
        <w:t>H pA/</w:t>
      </w:r>
      <w:r>
        <w:t>va/</w:t>
      </w:r>
      <w:r>
        <w:t>ka/</w:t>
      </w:r>
      <w:r>
        <w:t xml:space="preserve"> pA/</w:t>
      </w:r>
      <w:r>
        <w:t>va/</w:t>
      </w:r>
      <w:r>
        <w:t>ka/</w:t>
      </w:r>
      <w:r>
        <w:t xml:space="preserve"> ~nO/</w:t>
      </w:r>
      <w:r>
        <w:t xml:space="preserve"> ~na/</w:t>
      </w:r>
      <w:r>
        <w:t>H pA/</w:t>
      </w:r>
      <w:r>
        <w:t>va/</w:t>
      </w:r>
      <w:r>
        <w:t>ka/</w:t>
      </w:r>
      <w:r>
        <w:t xml:space="preserve"> | </w:t>
      </w:r>
    </w:p>
    <w:p w14:paraId="362411C9" w14:textId="0AD2F56A" w:rsidR="00F75D88" w:rsidRDefault="00F63BCF">
      <w:r>
        <w:t>36)    1.3.14.8(34)- pA/</w:t>
      </w:r>
      <w:r>
        <w:t>va/</w:t>
      </w:r>
      <w:r>
        <w:t>ka/</w:t>
      </w:r>
      <w:r>
        <w:t xml:space="preserve"> | dI/</w:t>
      </w:r>
      <w:r>
        <w:t>3di/</w:t>
      </w:r>
      <w:r>
        <w:t>3va/</w:t>
      </w:r>
      <w:r>
        <w:t>H |</w:t>
      </w:r>
    </w:p>
    <w:p w14:paraId="20CB0B69" w14:textId="0BF96C15" w:rsidR="00F75D88" w:rsidRDefault="00F63BCF">
      <w:r>
        <w:t>pA/</w:t>
      </w:r>
      <w:r>
        <w:t>va/</w:t>
      </w:r>
      <w:r>
        <w:t>ka/</w:t>
      </w:r>
      <w:r>
        <w:t xml:space="preserve"> dI/</w:t>
      </w:r>
      <w:r>
        <w:t>3di/</w:t>
      </w:r>
      <w:r>
        <w:t>3vO/</w:t>
      </w:r>
      <w:r>
        <w:t xml:space="preserve"> dI/</w:t>
      </w:r>
      <w:r>
        <w:t>3di/</w:t>
      </w:r>
      <w:r>
        <w:t>3va/</w:t>
      </w:r>
      <w:r>
        <w:t>H pA/</w:t>
      </w:r>
      <w:r>
        <w:t>va/</w:t>
      </w:r>
      <w:r>
        <w:t>ka/</w:t>
      </w:r>
      <w:r>
        <w:t xml:space="preserve"> pA/</w:t>
      </w:r>
      <w:r>
        <w:t>va/</w:t>
      </w:r>
      <w:r>
        <w:t>ka/</w:t>
      </w:r>
      <w:r>
        <w:t xml:space="preserve"> dI/</w:t>
      </w:r>
      <w:r>
        <w:t>3di/</w:t>
      </w:r>
      <w:r>
        <w:t>3va/</w:t>
      </w:r>
      <w:r>
        <w:t xml:space="preserve">H | </w:t>
      </w:r>
    </w:p>
    <w:p w14:paraId="2881883F" w14:textId="53CF2098" w:rsidR="00F75D88" w:rsidRDefault="00F63BCF">
      <w:r>
        <w:t>37)    1.3.14</w:t>
      </w:r>
      <w:r>
        <w:t>.8(35)- dI/</w:t>
      </w:r>
      <w:r>
        <w:t>3di/</w:t>
      </w:r>
      <w:r>
        <w:t>3va/</w:t>
      </w:r>
      <w:r>
        <w:t>H | ag3nE%</w:t>
      </w:r>
      <w:r>
        <w:t xml:space="preserve"> |</w:t>
      </w:r>
    </w:p>
    <w:p w14:paraId="0C54AF35" w14:textId="57E06CC3" w:rsidR="00F75D88" w:rsidRDefault="00F63BCF">
      <w:r>
        <w:t>dI/</w:t>
      </w:r>
      <w:r>
        <w:t>3di/</w:t>
      </w:r>
      <w:r>
        <w:t>3vO &amp;g3nE &amp;g3nE+</w:t>
      </w:r>
      <w:r>
        <w:t xml:space="preserve"> dI3di3vO dI3di/</w:t>
      </w:r>
      <w:r>
        <w:t>3vO &amp;g3nE%</w:t>
      </w:r>
      <w:r>
        <w:t xml:space="preserve"> | </w:t>
      </w:r>
    </w:p>
    <w:p w14:paraId="27D24153" w14:textId="7B9074EE" w:rsidR="00F75D88" w:rsidRDefault="00F63BCF">
      <w:r>
        <w:t>38)    1.3.14.8(36)- ag3nE%</w:t>
      </w:r>
      <w:r>
        <w:t xml:space="preserve"> | dE/</w:t>
      </w:r>
      <w:r>
        <w:t>3vAn |</w:t>
      </w:r>
    </w:p>
    <w:p w14:paraId="4820C20D" w14:textId="0C811323" w:rsidR="00F75D88" w:rsidRDefault="00F63BCF">
      <w:r>
        <w:t>ag3nE+</w:t>
      </w:r>
      <w:r>
        <w:t xml:space="preserve"> dE/</w:t>
      </w:r>
      <w:r>
        <w:t>3vAn dE/</w:t>
      </w:r>
      <w:r>
        <w:t>3vA(gm) ag3nE &amp;g3nE+</w:t>
      </w:r>
      <w:r>
        <w:t xml:space="preserve"> dE/</w:t>
      </w:r>
      <w:r>
        <w:t xml:space="preserve">3vAn | </w:t>
      </w:r>
    </w:p>
    <w:p w14:paraId="2BC14FB4" w14:textId="200A0F4E" w:rsidR="00F75D88" w:rsidRDefault="00F63BCF">
      <w:r>
        <w:t>39)    1.3.14.8(37)- dE/</w:t>
      </w:r>
      <w:r>
        <w:t>3vAn | i/</w:t>
      </w:r>
      <w:r>
        <w:t>ha |</w:t>
      </w:r>
    </w:p>
    <w:p w14:paraId="321B8435" w14:textId="68AF1386" w:rsidR="00F75D88" w:rsidRDefault="00F63BCF">
      <w:r>
        <w:t>dE/</w:t>
      </w:r>
      <w:r>
        <w:t>3vA(gm) i/</w:t>
      </w:r>
      <w:r>
        <w:t>hE ha dE/</w:t>
      </w:r>
      <w:r>
        <w:t>3vAn dE/</w:t>
      </w:r>
      <w:r>
        <w:t>3vA(gm) i/</w:t>
      </w:r>
      <w:r>
        <w:t xml:space="preserve">ha </w:t>
      </w:r>
      <w:r>
        <w:t xml:space="preserve">| </w:t>
      </w:r>
    </w:p>
    <w:p w14:paraId="64ABBA98" w14:textId="7C353AF7" w:rsidR="00F75D88" w:rsidRDefault="00F63BCF">
      <w:r>
        <w:t>40)    1.3.14.8(38)- i/</w:t>
      </w:r>
      <w:r>
        <w:t>ha | A |</w:t>
      </w:r>
    </w:p>
    <w:p w14:paraId="2B225527" w14:textId="7D006AE2" w:rsidR="00F75D88" w:rsidRDefault="00F63BCF">
      <w:r>
        <w:t>i/</w:t>
      </w:r>
      <w:r>
        <w:t xml:space="preserve">hEhE hA | </w:t>
      </w:r>
    </w:p>
    <w:p w14:paraId="5F297D47" w14:textId="0D0FFF03" w:rsidR="00F75D88" w:rsidRDefault="00F63BCF">
      <w:r>
        <w:t>41)    1.3.14.8(39)- A | va/</w:t>
      </w:r>
      <w:r>
        <w:t>ha/</w:t>
      </w:r>
      <w:r>
        <w:t xml:space="preserve"> ||</w:t>
      </w:r>
    </w:p>
    <w:p w14:paraId="55B7EAE7" w14:textId="2AFDA79B" w:rsidR="00F75D88" w:rsidRDefault="00F63BCF">
      <w:r>
        <w:t>A va+</w:t>
      </w:r>
      <w:r>
        <w:t>ha va/</w:t>
      </w:r>
      <w:r>
        <w:t>hA va+</w:t>
      </w:r>
      <w:r>
        <w:t xml:space="preserve">ha | </w:t>
      </w:r>
    </w:p>
    <w:p w14:paraId="0BBB7F28" w14:textId="7F822355" w:rsidR="00F75D88" w:rsidRDefault="00F63BCF">
      <w:r>
        <w:t>42)    1.3.14.8(40)- va/</w:t>
      </w:r>
      <w:r>
        <w:t>ha/</w:t>
      </w:r>
      <w:r>
        <w:t xml:space="preserve"> ||</w:t>
      </w:r>
    </w:p>
    <w:p w14:paraId="3309CFD7" w14:textId="6D0C8F57" w:rsidR="00F75D88" w:rsidRDefault="00F63BCF">
      <w:r>
        <w:t>va/</w:t>
      </w:r>
      <w:r>
        <w:t>hEti+</w:t>
      </w:r>
      <w:r>
        <w:t xml:space="preserve"> vaha | </w:t>
      </w:r>
    </w:p>
    <w:p w14:paraId="1A772853" w14:textId="6604A757" w:rsidR="00F75D88" w:rsidRDefault="00F63BCF">
      <w:r>
        <w:t>43)    1.3.14.8(41)- upa+</w:t>
      </w:r>
      <w:r>
        <w:t xml:space="preserve"> | ya/</w:t>
      </w:r>
      <w:r>
        <w:t>j~jam |</w:t>
      </w:r>
    </w:p>
    <w:p w14:paraId="6852BAFC" w14:textId="5BD2F957" w:rsidR="00F75D88" w:rsidRDefault="00F63BCF">
      <w:r>
        <w:t>upa+</w:t>
      </w:r>
      <w:r>
        <w:t xml:space="preserve"> ya/</w:t>
      </w:r>
      <w:r>
        <w:t>j~jaM ~Mya/</w:t>
      </w:r>
      <w:r>
        <w:t>j~ja mupOpa+</w:t>
      </w:r>
      <w:r>
        <w:t xml:space="preserve"> ya/</w:t>
      </w:r>
      <w:r>
        <w:t xml:space="preserve">j~jam | </w:t>
      </w:r>
    </w:p>
    <w:p w14:paraId="48DC56A6" w14:textId="444D31DC" w:rsidR="00F75D88" w:rsidRDefault="00F63BCF">
      <w:r>
        <w:t>44)    1.3.14.8(42)- ya/</w:t>
      </w:r>
      <w:r>
        <w:t>j~jam | ha/</w:t>
      </w:r>
      <w:r>
        <w:t>viH |</w:t>
      </w:r>
    </w:p>
    <w:p w14:paraId="47F4F6DF" w14:textId="7619C6CC" w:rsidR="00F75D88" w:rsidRDefault="00F63BCF">
      <w:r>
        <w:t>ya/</w:t>
      </w:r>
      <w:r>
        <w:t>j~ja(gm) ha/</w:t>
      </w:r>
      <w:r>
        <w:t>vir. ha/</w:t>
      </w:r>
      <w:r>
        <w:t>vir ya/</w:t>
      </w:r>
      <w:r>
        <w:t>j~jaM ~Mya/</w:t>
      </w:r>
      <w:r>
        <w:t>j~ja(gm) ha/</w:t>
      </w:r>
      <w:r>
        <w:t xml:space="preserve">viH | </w:t>
      </w:r>
    </w:p>
    <w:p w14:paraId="1BAF9750" w14:textId="6BF07325" w:rsidR="00F75D88" w:rsidRDefault="00F63BCF">
      <w:r>
        <w:t>45)    1.3.14.8(43)- ha/</w:t>
      </w:r>
      <w:r>
        <w:t>viH | ca/</w:t>
      </w:r>
      <w:r>
        <w:t xml:space="preserve"> |</w:t>
      </w:r>
    </w:p>
    <w:p w14:paraId="3A4CAAC9" w14:textId="2E1E1A20" w:rsidR="00F75D88" w:rsidRDefault="00F63BCF">
      <w:r>
        <w:t>ha/</w:t>
      </w:r>
      <w:r>
        <w:t>viSca+</w:t>
      </w:r>
      <w:r>
        <w:t xml:space="preserve"> ca ha/</w:t>
      </w:r>
      <w:r>
        <w:t>vir. ha/</w:t>
      </w:r>
      <w:r>
        <w:t>viSca+</w:t>
      </w:r>
      <w:r>
        <w:t xml:space="preserve"> | </w:t>
      </w:r>
    </w:p>
    <w:p w14:paraId="2A40A8E1" w14:textId="04E5243C" w:rsidR="00F75D88" w:rsidRDefault="00F63BCF">
      <w:r>
        <w:t>46)    1.3.14.8(44)- ca/</w:t>
      </w:r>
      <w:r>
        <w:t xml:space="preserve"> | ~na/</w:t>
      </w:r>
      <w:r>
        <w:t>H ||</w:t>
      </w:r>
    </w:p>
    <w:p w14:paraId="0D9B7AA3" w14:textId="4CA561C9" w:rsidR="00F75D88" w:rsidRDefault="00F63BCF">
      <w:r>
        <w:t>ca/</w:t>
      </w:r>
      <w:r>
        <w:t xml:space="preserve"> ~</w:t>
      </w:r>
      <w:r>
        <w:t>nO/</w:t>
      </w:r>
      <w:r>
        <w:t xml:space="preserve"> ~na/</w:t>
      </w:r>
      <w:r>
        <w:t>Sca/</w:t>
      </w:r>
      <w:r>
        <w:t xml:space="preserve"> ca/</w:t>
      </w:r>
      <w:r>
        <w:t xml:space="preserve"> ~na/</w:t>
      </w:r>
      <w:r>
        <w:t xml:space="preserve">H | </w:t>
      </w:r>
    </w:p>
    <w:p w14:paraId="20BC69DA" w14:textId="00498803" w:rsidR="00F75D88" w:rsidRDefault="00F63BCF">
      <w:r>
        <w:t>47)    1.3.14.8(45)- ~na/</w:t>
      </w:r>
      <w:r>
        <w:t>H ||</w:t>
      </w:r>
    </w:p>
    <w:p w14:paraId="7735913B" w14:textId="5F4256CC" w:rsidR="00F75D88" w:rsidRDefault="00F63BCF">
      <w:r>
        <w:t>~na/</w:t>
      </w:r>
      <w:r>
        <w:t xml:space="preserve"> iti+</w:t>
      </w:r>
      <w:r>
        <w:t xml:space="preserve"> ~naH | </w:t>
      </w:r>
    </w:p>
    <w:p w14:paraId="5D1177BF" w14:textId="59FC85FE" w:rsidR="00F75D88" w:rsidRDefault="00F63BCF">
      <w:r>
        <w:lastRenderedPageBreak/>
        <w:t>48)    1.3.14.8(46)- a/</w:t>
      </w:r>
      <w:r>
        <w:t>g3niH | Suci+</w:t>
      </w:r>
      <w:r>
        <w:t>vratatamaH | (G4S1.3-29)</w:t>
      </w:r>
    </w:p>
    <w:p w14:paraId="022BC936" w14:textId="3734C357" w:rsidR="00F75D88" w:rsidRDefault="00F63BCF">
      <w:r>
        <w:t>a/</w:t>
      </w:r>
      <w:r>
        <w:t>g3niH Suci+</w:t>
      </w:r>
      <w:r>
        <w:t>vratatama/</w:t>
      </w:r>
      <w:r>
        <w:t>H Suci+</w:t>
      </w:r>
      <w:r>
        <w:t>vratatamO/</w:t>
      </w:r>
      <w:r>
        <w:t xml:space="preserve"> &amp;g3ni ra/</w:t>
      </w:r>
      <w:r>
        <w:t>g3niH Suci+</w:t>
      </w:r>
      <w:r>
        <w:t xml:space="preserve">vratatamaH | </w:t>
      </w:r>
    </w:p>
    <w:p w14:paraId="64D2C287" w14:textId="1CF0F8F9" w:rsidR="00F75D88" w:rsidRDefault="00F63BCF">
      <w:r>
        <w:t>49)    1.3.14.8(47)- Suci+</w:t>
      </w:r>
      <w:r>
        <w:t>vratatamaH | Suci+</w:t>
      </w:r>
      <w:r>
        <w:t>H | (G4S1.3-29)</w:t>
      </w:r>
    </w:p>
    <w:p w14:paraId="047DB1CE" w14:textId="4B637CB4" w:rsidR="00F75D88" w:rsidRDefault="00F63BCF">
      <w:r>
        <w:t>Suci+</w:t>
      </w:r>
      <w:r>
        <w:t>vratatama/</w:t>
      </w:r>
      <w:r>
        <w:t>H Suci/</w:t>
      </w:r>
      <w:r>
        <w:t>H Suci/</w:t>
      </w:r>
      <w:r>
        <w:t>H Suci+</w:t>
      </w:r>
      <w:r>
        <w:t>vratatama/</w:t>
      </w:r>
      <w:r>
        <w:t>H Suci+</w:t>
      </w:r>
      <w:r>
        <w:t>vratatama/</w:t>
      </w:r>
      <w:r>
        <w:t>H Suci+</w:t>
      </w:r>
      <w:r>
        <w:t xml:space="preserve">H | </w:t>
      </w:r>
    </w:p>
    <w:p w14:paraId="651AE082" w14:textId="0B64D6A4" w:rsidR="00F75D88" w:rsidRDefault="00F63BCF">
      <w:r>
        <w:t>50)    1.3.14.8(47)- Suci+</w:t>
      </w:r>
      <w:r>
        <w:t>vratatamaH | (G4S1.3</w:t>
      </w:r>
      <w:r>
        <w:t>-29)</w:t>
      </w:r>
    </w:p>
    <w:p w14:paraId="5323CFAA" w14:textId="5D3A5518" w:rsidR="00F75D88" w:rsidRDefault="00F63BCF">
      <w:r>
        <w:t>Suci+</w:t>
      </w:r>
      <w:r>
        <w:t>vratatama/</w:t>
      </w:r>
      <w:r>
        <w:t xml:space="preserve"> iti/</w:t>
      </w:r>
      <w:r>
        <w:t xml:space="preserve"> Suci+</w:t>
      </w:r>
      <w:r>
        <w:t>vrata - ta/</w:t>
      </w:r>
      <w:r>
        <w:t>ma/</w:t>
      </w:r>
      <w:r>
        <w:t xml:space="preserve">H | </w:t>
      </w:r>
    </w:p>
    <w:p w14:paraId="1FE290F0" w14:textId="73CCF366" w:rsidR="00F75D88" w:rsidRDefault="00F63BCF">
      <w:r>
        <w:t>51)    1.3.14.8(48)- Suci+</w:t>
      </w:r>
      <w:r>
        <w:t>H | vipra+</w:t>
      </w:r>
      <w:r>
        <w:t>H |</w:t>
      </w:r>
    </w:p>
    <w:p w14:paraId="51DF1B68" w14:textId="2FCA029F" w:rsidR="00F75D88" w:rsidRDefault="00F63BCF">
      <w:r>
        <w:t>Suci/</w:t>
      </w:r>
      <w:r>
        <w:t>r viprO/</w:t>
      </w:r>
      <w:r>
        <w:t xml:space="preserve"> vipra/</w:t>
      </w:r>
      <w:r>
        <w:t>H Suci/</w:t>
      </w:r>
      <w:r>
        <w:t>H Suci/</w:t>
      </w:r>
      <w:r>
        <w:t>r vipra+</w:t>
      </w:r>
      <w:r>
        <w:t xml:space="preserve">H | </w:t>
      </w:r>
    </w:p>
    <w:p w14:paraId="772B44E9" w14:textId="2CE1F71A" w:rsidR="00F75D88" w:rsidRDefault="00F63BCF">
      <w:r>
        <w:t>52)    1.3.14.8(49)- vipra+</w:t>
      </w:r>
      <w:r>
        <w:t>H | Suci+</w:t>
      </w:r>
      <w:r>
        <w:t>H |</w:t>
      </w:r>
    </w:p>
    <w:p w14:paraId="51FFA092" w14:textId="44A3A755" w:rsidR="00F75D88" w:rsidRDefault="00F63BCF">
      <w:r>
        <w:t>vipra/</w:t>
      </w:r>
      <w:r>
        <w:t>H Suci/</w:t>
      </w:r>
      <w:r>
        <w:t>H Suci/</w:t>
      </w:r>
      <w:r>
        <w:t>r viprO/</w:t>
      </w:r>
      <w:r>
        <w:t xml:space="preserve"> vipra/</w:t>
      </w:r>
      <w:r>
        <w:t>H Suci+</w:t>
      </w:r>
      <w:r>
        <w:t xml:space="preserve">H | </w:t>
      </w:r>
    </w:p>
    <w:p w14:paraId="56BFD9AE" w14:textId="0EE008C3" w:rsidR="00F75D88" w:rsidRDefault="00F63BCF">
      <w:r>
        <w:t>53)    1.3.14.8(50)- Suci+</w:t>
      </w:r>
      <w:r>
        <w:t>H | ka/</w:t>
      </w:r>
      <w:r>
        <w:t>viH ||</w:t>
      </w:r>
    </w:p>
    <w:p w14:paraId="190EBD7B" w14:textId="00184998" w:rsidR="00F75D88" w:rsidRDefault="00F63BCF">
      <w:r>
        <w:t>Suci+</w:t>
      </w:r>
      <w:r>
        <w:t>H ka/</w:t>
      </w:r>
      <w:r>
        <w:t>viH ka/</w:t>
      </w:r>
      <w:r>
        <w:t>viH Suci/</w:t>
      </w:r>
      <w:r>
        <w:t>H Suci+</w:t>
      </w:r>
      <w:r>
        <w:t>H ka/</w:t>
      </w:r>
      <w:r>
        <w:t xml:space="preserve">viH | </w:t>
      </w:r>
    </w:p>
    <w:p w14:paraId="6587E648" w14:textId="52069DA2" w:rsidR="00F75D88" w:rsidRDefault="00F63BCF">
      <w:r>
        <w:t>54)    1.3.14.8(51)- ka/</w:t>
      </w:r>
      <w:r>
        <w:t>viH ||</w:t>
      </w:r>
    </w:p>
    <w:p w14:paraId="299A46C1" w14:textId="2FF285CF" w:rsidR="00F75D88" w:rsidRDefault="00F63BCF">
      <w:r>
        <w:t>ka/</w:t>
      </w:r>
      <w:r>
        <w:t>viriti+</w:t>
      </w:r>
      <w:r>
        <w:t xml:space="preserve"> ka/</w:t>
      </w:r>
      <w:r>
        <w:t xml:space="preserve">viH | </w:t>
      </w:r>
    </w:p>
    <w:p w14:paraId="1E99117D" w14:textId="679D195B" w:rsidR="00F75D88" w:rsidRDefault="00F63BCF">
      <w:r>
        <w:t>55)    1.3.14.8(52)- Suci+</w:t>
      </w:r>
      <w:r>
        <w:t>H | rO/</w:t>
      </w:r>
      <w:r>
        <w:t>ca/</w:t>
      </w:r>
      <w:r>
        <w:t>tE/</w:t>
      </w:r>
      <w:r>
        <w:t xml:space="preserve"> |</w:t>
      </w:r>
    </w:p>
    <w:p w14:paraId="7140A4CD" w14:textId="190329AB" w:rsidR="00F75D88" w:rsidRDefault="00F63BCF">
      <w:r>
        <w:t>SucI+</w:t>
      </w:r>
      <w:r>
        <w:t xml:space="preserve"> rOcatE rOcatE/</w:t>
      </w:r>
      <w:r>
        <w:t xml:space="preserve"> Suci/</w:t>
      </w:r>
      <w:r>
        <w:t>H SucI+</w:t>
      </w:r>
      <w:r>
        <w:t xml:space="preserve"> rOcatE | </w:t>
      </w:r>
    </w:p>
    <w:p w14:paraId="57FF35BF" w14:textId="38B79088" w:rsidR="00F75D88" w:rsidRDefault="00F63BCF">
      <w:r>
        <w:t>56)    1.3.14.8(53)- rO/</w:t>
      </w:r>
      <w:r>
        <w:t>ca/</w:t>
      </w:r>
      <w:r>
        <w:t>tE/</w:t>
      </w:r>
      <w:r>
        <w:t xml:space="preserve"> | Ahu+</w:t>
      </w:r>
      <w:r>
        <w:t>taH ||</w:t>
      </w:r>
    </w:p>
    <w:p w14:paraId="74BDC22A" w14:textId="1B2AE8B4" w:rsidR="00F75D88" w:rsidRDefault="00F63BCF">
      <w:r>
        <w:t>rO/</w:t>
      </w:r>
      <w:r>
        <w:t>ca/</w:t>
      </w:r>
      <w:r>
        <w:t>ta/</w:t>
      </w:r>
      <w:r>
        <w:t xml:space="preserve"> Ahu+</w:t>
      </w:r>
      <w:r>
        <w:t>ta/</w:t>
      </w:r>
      <w:r>
        <w:t xml:space="preserve"> Ahu+</w:t>
      </w:r>
      <w:r>
        <w:t>tO rOcatE rOcata/</w:t>
      </w:r>
      <w:r>
        <w:t xml:space="preserve"> Ahu+</w:t>
      </w:r>
      <w:r>
        <w:t xml:space="preserve">taH | </w:t>
      </w:r>
    </w:p>
    <w:p w14:paraId="2ECEC709" w14:textId="763FF882" w:rsidR="00F75D88" w:rsidRDefault="00F63BCF">
      <w:r>
        <w:t>57)    1.3.14.8(54)- Ahu+</w:t>
      </w:r>
      <w:r>
        <w:t>taH ||</w:t>
      </w:r>
    </w:p>
    <w:p w14:paraId="4DB66ED3" w14:textId="5F86D6D9" w:rsidR="00F75D88" w:rsidRDefault="00F63BCF">
      <w:r>
        <w:t>Ahu+</w:t>
      </w:r>
      <w:r>
        <w:t>ta/</w:t>
      </w:r>
      <w:r>
        <w:t xml:space="preserve"> ityA - hu/</w:t>
      </w:r>
      <w:r>
        <w:t>ta/</w:t>
      </w:r>
      <w:r>
        <w:t xml:space="preserve">H | </w:t>
      </w:r>
    </w:p>
    <w:p w14:paraId="6AC66439" w14:textId="10B760C6" w:rsidR="00F75D88" w:rsidRDefault="00F63BCF">
      <w:r>
        <w:t>58)    1.3.14.8(55)- ut | a/</w:t>
      </w:r>
      <w:r>
        <w:t>g3nE/</w:t>
      </w:r>
      <w:r>
        <w:t xml:space="preserve"> |</w:t>
      </w:r>
    </w:p>
    <w:p w14:paraId="57FFDB29" w14:textId="62C211E8" w:rsidR="00F75D88" w:rsidRDefault="00F63BCF">
      <w:r>
        <w:t>uda+</w:t>
      </w:r>
      <w:r>
        <w:t>3g3nE ag3na/</w:t>
      </w:r>
      <w:r>
        <w:t xml:space="preserve"> udu3da+</w:t>
      </w:r>
      <w:r>
        <w:t xml:space="preserve">3g3nE | </w:t>
      </w:r>
    </w:p>
    <w:p w14:paraId="0D87A8DC" w14:textId="111983C2" w:rsidR="00F75D88" w:rsidRDefault="00F63BCF">
      <w:r>
        <w:t>59)    1.3.14.8(56)- a/</w:t>
      </w:r>
      <w:r>
        <w:t>g3nE/</w:t>
      </w:r>
      <w:r>
        <w:t xml:space="preserve"> | Suca+</w:t>
      </w:r>
      <w:r>
        <w:t>yaH |</w:t>
      </w:r>
    </w:p>
    <w:p w14:paraId="2865C828" w14:textId="544A7E1D" w:rsidR="00F75D88" w:rsidRDefault="00F63BCF">
      <w:r>
        <w:t>a/</w:t>
      </w:r>
      <w:r>
        <w:t>g3nE/</w:t>
      </w:r>
      <w:r>
        <w:t xml:space="preserve"> Suca+</w:t>
      </w:r>
      <w:r>
        <w:t>ya/</w:t>
      </w:r>
      <w:r>
        <w:t>H Suca+</w:t>
      </w:r>
      <w:r>
        <w:t>yO ag3nE ag3n</w:t>
      </w:r>
      <w:r>
        <w:t>E/</w:t>
      </w:r>
      <w:r>
        <w:t xml:space="preserve"> Suca+</w:t>
      </w:r>
      <w:r>
        <w:t xml:space="preserve">yaH | </w:t>
      </w:r>
    </w:p>
    <w:p w14:paraId="63BC5DE7" w14:textId="3000CAEF" w:rsidR="00F75D88" w:rsidRDefault="00F63BCF">
      <w:r>
        <w:t>60)    1.3.14.8(57)- Suca+</w:t>
      </w:r>
      <w:r>
        <w:t>yaH | tava+</w:t>
      </w:r>
      <w:r>
        <w:t xml:space="preserve"> |</w:t>
      </w:r>
    </w:p>
    <w:p w14:paraId="4C6B49AC" w14:textId="1AF01479" w:rsidR="00F75D88" w:rsidRDefault="00F63BCF">
      <w:r>
        <w:t>Suca+</w:t>
      </w:r>
      <w:r>
        <w:t>ya/</w:t>
      </w:r>
      <w:r>
        <w:t xml:space="preserve"> stava/</w:t>
      </w:r>
      <w:r>
        <w:t xml:space="preserve"> tava/</w:t>
      </w:r>
      <w:r>
        <w:t xml:space="preserve"> Suca+</w:t>
      </w:r>
      <w:r>
        <w:t>ya/</w:t>
      </w:r>
      <w:r>
        <w:t>H Suca+</w:t>
      </w:r>
      <w:r>
        <w:t>ya/</w:t>
      </w:r>
      <w:r>
        <w:t xml:space="preserve"> stava+</w:t>
      </w:r>
      <w:r>
        <w:t xml:space="preserve"> | </w:t>
      </w:r>
    </w:p>
    <w:p w14:paraId="4AF634C2" w14:textId="5AAB4390" w:rsidR="00F75D88" w:rsidRDefault="00F63BCF">
      <w:r>
        <w:lastRenderedPageBreak/>
        <w:t>61)    1.3.14.8(58)- tava+</w:t>
      </w:r>
      <w:r>
        <w:t xml:space="preserve"> | Su/</w:t>
      </w:r>
      <w:r>
        <w:t>krAH |</w:t>
      </w:r>
    </w:p>
    <w:p w14:paraId="6252D82E" w14:textId="5495BE94" w:rsidR="00F75D88" w:rsidRDefault="00F63BCF">
      <w:r>
        <w:t>tava+</w:t>
      </w:r>
      <w:r>
        <w:t xml:space="preserve"> Su/</w:t>
      </w:r>
      <w:r>
        <w:t>krAH Su/</w:t>
      </w:r>
      <w:r>
        <w:t>krA stava/</w:t>
      </w:r>
      <w:r>
        <w:t xml:space="preserve"> tava+</w:t>
      </w:r>
      <w:r>
        <w:t xml:space="preserve"> Su/</w:t>
      </w:r>
      <w:r>
        <w:t xml:space="preserve">krAH | </w:t>
      </w:r>
    </w:p>
    <w:p w14:paraId="1F3C5785" w14:textId="62DC83AF" w:rsidR="00F75D88" w:rsidRDefault="00F63BCF">
      <w:r>
        <w:t>62)    1.3.14.8(59)- Su/</w:t>
      </w:r>
      <w:r>
        <w:t>krAH | B4rAja+</w:t>
      </w:r>
      <w:r>
        <w:t>~ntaH |</w:t>
      </w:r>
    </w:p>
    <w:p w14:paraId="68F657FD" w14:textId="79084B3D" w:rsidR="00F75D88" w:rsidRDefault="00F63BCF">
      <w:r>
        <w:t>Su/</w:t>
      </w:r>
      <w:r>
        <w:t>krA B4rAja+</w:t>
      </w:r>
      <w:r>
        <w:t>~ntO/</w:t>
      </w:r>
      <w:r>
        <w:t xml:space="preserve"> </w:t>
      </w:r>
      <w:r>
        <w:t>B4rAja+</w:t>
      </w:r>
      <w:r>
        <w:t>~ntaH Su/</w:t>
      </w:r>
      <w:r>
        <w:t>krAH Su/</w:t>
      </w:r>
      <w:r>
        <w:t>krA B4rAja+</w:t>
      </w:r>
      <w:r>
        <w:t xml:space="preserve">~ntaH | </w:t>
      </w:r>
    </w:p>
    <w:p w14:paraId="4D9A7A79" w14:textId="57A1D5A2" w:rsidR="00F75D88" w:rsidRDefault="00F63BCF">
      <w:r>
        <w:t>63)    1.3.14.8(60)- B4rAja+</w:t>
      </w:r>
      <w:r>
        <w:t>~ntaH | I/</w:t>
      </w:r>
      <w:r>
        <w:t>ra/</w:t>
      </w:r>
      <w:r>
        <w:t>tE/</w:t>
      </w:r>
      <w:r>
        <w:t xml:space="preserve"> ||</w:t>
      </w:r>
    </w:p>
    <w:p w14:paraId="3A594D92" w14:textId="63D760C7" w:rsidR="00F75D88" w:rsidRDefault="00F63BCF">
      <w:r>
        <w:t>B4rAja+</w:t>
      </w:r>
      <w:r>
        <w:t>~nta Irata IratE/</w:t>
      </w:r>
      <w:r>
        <w:t xml:space="preserve"> B4rAja+</w:t>
      </w:r>
      <w:r>
        <w:t>~ntO/</w:t>
      </w:r>
      <w:r>
        <w:t xml:space="preserve"> B4rAja+</w:t>
      </w:r>
      <w:r>
        <w:t xml:space="preserve">~nta IratE | </w:t>
      </w:r>
    </w:p>
    <w:p w14:paraId="0F01BD2C" w14:textId="17B678D8" w:rsidR="00F75D88" w:rsidRDefault="00F63BCF">
      <w:r>
        <w:t>64)    1.3.14.8(61)- I/</w:t>
      </w:r>
      <w:r>
        <w:t>ra/</w:t>
      </w:r>
      <w:r>
        <w:t>tE/</w:t>
      </w:r>
      <w:r>
        <w:t xml:space="preserve"> ||</w:t>
      </w:r>
    </w:p>
    <w:p w14:paraId="50C3005F" w14:textId="55BB7E86" w:rsidR="00F75D88" w:rsidRDefault="00F63BCF">
      <w:r>
        <w:t>I/</w:t>
      </w:r>
      <w:r>
        <w:t>ra/</w:t>
      </w:r>
      <w:r>
        <w:t>ta/</w:t>
      </w:r>
      <w:r>
        <w:t xml:space="preserve"> itI+</w:t>
      </w:r>
      <w:r>
        <w:t xml:space="preserve">ratE | </w:t>
      </w:r>
    </w:p>
    <w:p w14:paraId="63F22FF9" w14:textId="0095D10F" w:rsidR="00F75D88" w:rsidRDefault="00F63BCF">
      <w:r>
        <w:t>65)    1.3.14.8(62)- tava+</w:t>
      </w:r>
      <w:r>
        <w:t xml:space="preserve"> | jyOtI(gm+</w:t>
      </w:r>
      <w:r>
        <w:t>)Shi |</w:t>
      </w:r>
    </w:p>
    <w:p w14:paraId="5D276023" w14:textId="09930DDC" w:rsidR="00F75D88" w:rsidRDefault="00F63BCF">
      <w:r>
        <w:t>tava/</w:t>
      </w:r>
      <w:r>
        <w:t xml:space="preserve"> </w:t>
      </w:r>
      <w:r>
        <w:t>jyOtI(gm+</w:t>
      </w:r>
      <w:r>
        <w:t>)Shi/</w:t>
      </w:r>
      <w:r>
        <w:t xml:space="preserve"> jyOtI(gm+</w:t>
      </w:r>
      <w:r>
        <w:t>)Shi/</w:t>
      </w:r>
      <w:r>
        <w:t xml:space="preserve"> tava/</w:t>
      </w:r>
      <w:r>
        <w:t xml:space="preserve"> tava/</w:t>
      </w:r>
      <w:r>
        <w:t xml:space="preserve"> jyOtI(gm+</w:t>
      </w:r>
      <w:r>
        <w:t xml:space="preserve">)Shi | </w:t>
      </w:r>
    </w:p>
    <w:p w14:paraId="4AA00225" w14:textId="72FDD571" w:rsidR="00F75D88" w:rsidRDefault="00F63BCF">
      <w:r>
        <w:t>66)    1.3.14.8(63)- jyOtI(gm+</w:t>
      </w:r>
      <w:r>
        <w:t>)Shi | a/</w:t>
      </w:r>
      <w:r>
        <w:t>rcaya+</w:t>
      </w:r>
      <w:r>
        <w:t>H ||</w:t>
      </w:r>
    </w:p>
    <w:p w14:paraId="777F20B3" w14:textId="67AB3410" w:rsidR="00F75D88" w:rsidRDefault="00F63BCF">
      <w:r>
        <w:t>jyOtI(gg+</w:t>
      </w:r>
      <w:r>
        <w:t>)Shya/</w:t>
      </w:r>
      <w:r>
        <w:t>rcayO+</w:t>
      </w:r>
      <w:r>
        <w:t xml:space="preserve"> a/</w:t>
      </w:r>
      <w:r>
        <w:t>rcayO/</w:t>
      </w:r>
      <w:r>
        <w:t xml:space="preserve"> jyOtI(gm+</w:t>
      </w:r>
      <w:r>
        <w:t>)Shi/</w:t>
      </w:r>
      <w:r>
        <w:t xml:space="preserve"> jyOtI(gg+</w:t>
      </w:r>
      <w:r>
        <w:t>)Shya/</w:t>
      </w:r>
      <w:r>
        <w:t>rcaya+</w:t>
      </w:r>
      <w:r>
        <w:t xml:space="preserve">H | </w:t>
      </w:r>
    </w:p>
    <w:p w14:paraId="63167C5E" w14:textId="4B777CB7" w:rsidR="00F75D88" w:rsidRDefault="00F63BCF">
      <w:r>
        <w:t>67)    1.3.14.8(64)- a/</w:t>
      </w:r>
      <w:r>
        <w:t>rcaya+</w:t>
      </w:r>
      <w:r>
        <w:t>H ||</w:t>
      </w:r>
    </w:p>
    <w:p w14:paraId="70AE2066" w14:textId="7177830F" w:rsidR="00F75D88" w:rsidRDefault="00F63BCF">
      <w:r>
        <w:t>a/</w:t>
      </w:r>
      <w:r>
        <w:t>rcaya/</w:t>
      </w:r>
      <w:r>
        <w:t xml:space="preserve"> itya/</w:t>
      </w:r>
      <w:r>
        <w:t>rcaya+</w:t>
      </w:r>
      <w:r>
        <w:t>H |</w:t>
      </w:r>
    </w:p>
    <w:p w14:paraId="631DEBBA" w14:textId="77777777" w:rsidR="00F75D88" w:rsidRDefault="00F75D88"/>
    <w:p w14:paraId="0DE93662" w14:textId="77777777" w:rsidR="00F75D88" w:rsidRDefault="00F63BCF">
      <w:r>
        <w:t>===SuBa4M===</w:t>
      </w:r>
    </w:p>
    <w:p w14:paraId="46D81216" w14:textId="77777777" w:rsidR="00F75D88" w:rsidRDefault="00F63BCF">
      <w:r>
        <w:t>Sum</w:t>
      </w:r>
      <w:r>
        <w:t>mary stats:</w:t>
      </w:r>
    </w:p>
    <w:p w14:paraId="6A3AB094" w14:textId="77777777" w:rsidR="00F75D88" w:rsidRDefault="00F63BCF">
      <w:r>
        <w:t>1.3.1.1 :     5      0      0      0      0      0      50      55</w:t>
      </w:r>
    </w:p>
    <w:p w14:paraId="68950EC1" w14:textId="77777777" w:rsidR="00F75D88" w:rsidRDefault="00F63BCF">
      <w:r>
        <w:t>1.3.1.2 :     8      0      1      0      1      0      68      77</w:t>
      </w:r>
    </w:p>
    <w:p w14:paraId="3963FF05" w14:textId="77777777" w:rsidR="00F75D88" w:rsidRDefault="00F63BCF">
      <w:r>
        <w:t>1.3.2.1 :     13      0      0      0      0      0      50      63</w:t>
      </w:r>
    </w:p>
    <w:p w14:paraId="4C3B34CA" w14:textId="77777777" w:rsidR="00F75D88" w:rsidRDefault="00F63BCF">
      <w:r>
        <w:t xml:space="preserve">1.3.2.2 :     17      0      4      0    </w:t>
      </w:r>
      <w:r>
        <w:t xml:space="preserve">  1      0      52      73</w:t>
      </w:r>
    </w:p>
    <w:p w14:paraId="1664F849" w14:textId="77777777" w:rsidR="00F75D88" w:rsidRDefault="00F63BCF">
      <w:r>
        <w:t>1.3.3.1 :     16      0      0      0      1      0      58      74</w:t>
      </w:r>
    </w:p>
    <w:p w14:paraId="3A95C643" w14:textId="77777777" w:rsidR="00F75D88" w:rsidRDefault="00F63BCF">
      <w:r>
        <w:t>1.3.4.1 :     9      0      1      0      2      0      50      60</w:t>
      </w:r>
    </w:p>
    <w:p w14:paraId="1EE3C598" w14:textId="77777777" w:rsidR="00F75D88" w:rsidRDefault="00F63BCF">
      <w:r>
        <w:t>1.3.4.2 :     5      0      0      0      0      0      50      55</w:t>
      </w:r>
    </w:p>
    <w:p w14:paraId="2320161D" w14:textId="77777777" w:rsidR="00F75D88" w:rsidRDefault="00F63BCF">
      <w:r>
        <w:t xml:space="preserve">1.3.4.3 :     4      0     </w:t>
      </w:r>
      <w:r>
        <w:t xml:space="preserve"> 0      0      1      0      31      35</w:t>
      </w:r>
    </w:p>
    <w:p w14:paraId="20FD0B5D" w14:textId="77777777" w:rsidR="00F75D88" w:rsidRDefault="00F63BCF">
      <w:r>
        <w:t>1.3.5.1 :     7      1      0      0      1      0      60      66</w:t>
      </w:r>
    </w:p>
    <w:p w14:paraId="26A9A470" w14:textId="77777777" w:rsidR="00F75D88" w:rsidRDefault="00F63BCF">
      <w:r>
        <w:lastRenderedPageBreak/>
        <w:t>1.3.6.1 :     5      0      0      0      0      1      50      55</w:t>
      </w:r>
    </w:p>
    <w:p w14:paraId="55161243" w14:textId="77777777" w:rsidR="00F75D88" w:rsidRDefault="00F63BCF">
      <w:r>
        <w:t>1.3.6.2 :     9      1      0      0      7      0      69      77</w:t>
      </w:r>
    </w:p>
    <w:p w14:paraId="4AC7694F" w14:textId="77777777" w:rsidR="00F75D88" w:rsidRDefault="00F63BCF">
      <w:r>
        <w:t xml:space="preserve">1.3.7.1 :     </w:t>
      </w:r>
      <w:r>
        <w:t>1      0      2      0      0      0      50      53</w:t>
      </w:r>
    </w:p>
    <w:p w14:paraId="5F1FD4CA" w14:textId="77777777" w:rsidR="00F75D88" w:rsidRDefault="00F63BCF">
      <w:r>
        <w:t>1.3.7.2 :     8      1      0      0      4      0      31      38</w:t>
      </w:r>
    </w:p>
    <w:p w14:paraId="63332219" w14:textId="77777777" w:rsidR="00F75D88" w:rsidRDefault="00F63BCF">
      <w:r>
        <w:t>1.3.8.1 :     10      0      1      0      0      1      50      61</w:t>
      </w:r>
    </w:p>
    <w:p w14:paraId="3BAFF552" w14:textId="77777777" w:rsidR="00F75D88" w:rsidRDefault="00F63BCF">
      <w:r>
        <w:t>1.3.8.2 :     7      0      0      0      1      0      44      51</w:t>
      </w:r>
    </w:p>
    <w:p w14:paraId="68631544" w14:textId="77777777" w:rsidR="00F75D88" w:rsidRDefault="00F63BCF">
      <w:r>
        <w:t>1</w:t>
      </w:r>
      <w:r>
        <w:t>.3.9.1 :     4      0      0      0      0      0      50      54</w:t>
      </w:r>
    </w:p>
    <w:p w14:paraId="3C33C0AC" w14:textId="77777777" w:rsidR="00F75D88" w:rsidRDefault="00F63BCF">
      <w:r>
        <w:t>1.3.9.2 :     5      0      2      0      1      0      55      62</w:t>
      </w:r>
    </w:p>
    <w:p w14:paraId="287360B3" w14:textId="77777777" w:rsidR="00F75D88" w:rsidRDefault="00F63BCF">
      <w:r>
        <w:t>1.3.10.1 :     11      0      0      0      0      0      50      61</w:t>
      </w:r>
    </w:p>
    <w:p w14:paraId="6D51812D" w14:textId="77777777" w:rsidR="00F75D88" w:rsidRDefault="00F63BCF">
      <w:r>
        <w:t xml:space="preserve">1.3.10.2 :     8      1      0      0      1      0   </w:t>
      </w:r>
      <w:r>
        <w:t xml:space="preserve">   28      35</w:t>
      </w:r>
    </w:p>
    <w:p w14:paraId="6AD5867E" w14:textId="77777777" w:rsidR="00F75D88" w:rsidRDefault="00F63BCF">
      <w:r>
        <w:t>1.3.11.1 :     4      0      2      0      1      0      76      82</w:t>
      </w:r>
    </w:p>
    <w:p w14:paraId="1C958663" w14:textId="77777777" w:rsidR="00F75D88" w:rsidRDefault="00F63BCF">
      <w:r>
        <w:t>1.3.12.1 :     6      0      0      0      2      0      34      40</w:t>
      </w:r>
    </w:p>
    <w:p w14:paraId="2F514C1F" w14:textId="77777777" w:rsidR="00F75D88" w:rsidRDefault="00F63BCF">
      <w:r>
        <w:t>1.3.13.1 :     5      0      0      0      1      0      50      55</w:t>
      </w:r>
    </w:p>
    <w:p w14:paraId="5CE21807" w14:textId="77777777" w:rsidR="00F75D88" w:rsidRDefault="00F63BCF">
      <w:r>
        <w:t xml:space="preserve">1.3.13.2 :     4      0      0      0 </w:t>
      </w:r>
      <w:r>
        <w:t xml:space="preserve">     4      0      47      51</w:t>
      </w:r>
    </w:p>
    <w:p w14:paraId="68C0AB6B" w14:textId="77777777" w:rsidR="00F75D88" w:rsidRDefault="00F63BCF">
      <w:r>
        <w:t>1.3.14.1 :     6      0      0      0      5      0      50      56</w:t>
      </w:r>
    </w:p>
    <w:p w14:paraId="427D10C5" w14:textId="77777777" w:rsidR="00F75D88" w:rsidRDefault="00F63BCF">
      <w:r>
        <w:t>1.3.14.2 :     5      1      2      0      5      1      50      56</w:t>
      </w:r>
    </w:p>
    <w:p w14:paraId="52F93ACB" w14:textId="77777777" w:rsidR="00F75D88" w:rsidRDefault="00F63BCF">
      <w:r>
        <w:t>1.3.14.3 :     5      1      0      0      7      0      50      54</w:t>
      </w:r>
    </w:p>
    <w:p w14:paraId="3E5166CC" w14:textId="77777777" w:rsidR="00F75D88" w:rsidRDefault="00F63BCF">
      <w:r>
        <w:t xml:space="preserve">1.3.14.4 :     9      </w:t>
      </w:r>
      <w:r>
        <w:t>0      1      0      6      0      50      60</w:t>
      </w:r>
    </w:p>
    <w:p w14:paraId="53E16CE9" w14:textId="77777777" w:rsidR="00F75D88" w:rsidRDefault="00F63BCF">
      <w:r>
        <w:t>1.3.14.5 :     11      5      0      0      8      0      50      56</w:t>
      </w:r>
    </w:p>
    <w:p w14:paraId="0A1C0775" w14:textId="77777777" w:rsidR="00F75D88" w:rsidRDefault="00F63BCF">
      <w:r>
        <w:t>1.3.14.6 :     10      2      0      0      6      0      50      58</w:t>
      </w:r>
    </w:p>
    <w:p w14:paraId="7056BAB0" w14:textId="77777777" w:rsidR="00F75D88" w:rsidRDefault="00F63BCF">
      <w:r>
        <w:t>1.3.14.7 :     8      2      1      0      7      0      50      57</w:t>
      </w:r>
    </w:p>
    <w:p w14:paraId="4A44F211" w14:textId="77777777" w:rsidR="00F75D88" w:rsidRDefault="00F63BCF">
      <w:r>
        <w:t>1.3.</w:t>
      </w:r>
      <w:r>
        <w:t>14.8 :     4      2      1      0      12      0      64      67</w:t>
      </w:r>
    </w:p>
    <w:p w14:paraId="52074107" w14:textId="77777777" w:rsidR="00F75D88" w:rsidRDefault="00F63BCF">
      <w:r>
        <w:t>31 :         229      17      18      0      85      3      1567      1797</w:t>
      </w:r>
    </w:p>
    <w:p w14:paraId="7B5694FD" w14:textId="77777777" w:rsidR="00F75D88" w:rsidRDefault="00F75D88"/>
    <w:p w14:paraId="439E99E2" w14:textId="77777777" w:rsidR="00F75D88" w:rsidRDefault="00F75D88"/>
    <w:sectPr w:rsidR="00F75D8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63BCF"/>
    <w:rsid w:val="00F75D8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58DC09"/>
  <w14:defaultImageDpi w14:val="330"/>
  <w15:docId w15:val="{0A078C9F-4C8F-48DE-A4BB-7043912BF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142</Pages>
  <Words>25005</Words>
  <Characters>142529</Characters>
  <Application>Microsoft Office Word</Application>
  <DocSecurity>0</DocSecurity>
  <Lines>1187</Lines>
  <Paragraphs>334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167200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Sethuraman Krishnamurthi</cp:lastModifiedBy>
  <cp:revision>2</cp:revision>
  <dcterms:created xsi:type="dcterms:W3CDTF">2013-12-23T23:15:00Z</dcterms:created>
  <dcterms:modified xsi:type="dcterms:W3CDTF">2021-10-03T19:58:00Z</dcterms:modified>
  <cp:category/>
</cp:coreProperties>
</file>