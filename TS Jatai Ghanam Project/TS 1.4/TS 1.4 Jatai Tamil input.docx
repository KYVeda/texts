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AABE" w14:textId="3E38F75E" w:rsidR="00D02598" w:rsidRDefault="00593ECD">
      <w:r>
        <w:t>1)</w:t>
      </w:r>
      <w:r>
        <w:tab/>
        <w:t>1.4.1.1(1)</w:t>
      </w:r>
      <w:proofErr w:type="gramStart"/>
      <w:r>
        <w:t>-  A</w:t>
      </w:r>
      <w:proofErr w:type="gramEnd"/>
      <w:r>
        <w:t xml:space="preserve"> | da/</w:t>
      </w:r>
      <w:r>
        <w:t>3dE/</w:t>
      </w:r>
      <w:r>
        <w:t>3 |</w:t>
      </w:r>
    </w:p>
    <w:p w14:paraId="0C402B32" w14:textId="0070AD67" w:rsidR="00D02598" w:rsidRDefault="00593ECD">
      <w:r>
        <w:t>A da+</w:t>
      </w:r>
      <w:r>
        <w:t>3dE3 da3da/</w:t>
      </w:r>
      <w:r>
        <w:t>3 A da+</w:t>
      </w:r>
      <w:r>
        <w:t xml:space="preserve">3dE3 | </w:t>
      </w:r>
    </w:p>
    <w:p w14:paraId="14C5CD6C" w14:textId="6E5E5B96" w:rsidR="00D02598" w:rsidRDefault="00593ECD">
      <w:r>
        <w:t>2)</w:t>
      </w:r>
      <w:r>
        <w:tab/>
        <w:t>1.4.1.1(2)</w:t>
      </w:r>
      <w:proofErr w:type="gramStart"/>
      <w:r>
        <w:t>-  da</w:t>
      </w:r>
      <w:proofErr w:type="gramEnd"/>
      <w:r>
        <w:t>/</w:t>
      </w:r>
      <w:r>
        <w:t>3dE/</w:t>
      </w:r>
      <w:r>
        <w:t>3 | g3rAvA%</w:t>
      </w:r>
      <w:r>
        <w:t xml:space="preserve"> |</w:t>
      </w:r>
    </w:p>
    <w:p w14:paraId="03665AD1" w14:textId="71CCFF03" w:rsidR="00D02598" w:rsidRDefault="00593ECD">
      <w:r>
        <w:t>da/</w:t>
      </w:r>
      <w:r>
        <w:t>3dE/</w:t>
      </w:r>
      <w:r>
        <w:t>3 g3rAvA/</w:t>
      </w:r>
      <w:r>
        <w:t xml:space="preserve"> g3rAvA+</w:t>
      </w:r>
      <w:r>
        <w:t xml:space="preserve"> da3dE3 da3dE/</w:t>
      </w:r>
      <w:r>
        <w:t>3 g3rAvA%</w:t>
      </w:r>
      <w:r>
        <w:t xml:space="preserve"> | </w:t>
      </w:r>
    </w:p>
    <w:p w14:paraId="08B6A858" w14:textId="5E7E0CDC" w:rsidR="00D02598" w:rsidRDefault="00593ECD">
      <w:r>
        <w:t>3)</w:t>
      </w:r>
      <w:r>
        <w:tab/>
        <w:t>1.4.1.1(3)</w:t>
      </w:r>
      <w:proofErr w:type="gramStart"/>
      <w:r>
        <w:t>-  g</w:t>
      </w:r>
      <w:proofErr w:type="gramEnd"/>
      <w:r>
        <w:t>3rAvA%</w:t>
      </w:r>
      <w:r>
        <w:t xml:space="preserve"> | a/</w:t>
      </w:r>
      <w:r>
        <w:t>si/</w:t>
      </w:r>
      <w:r>
        <w:t xml:space="preserve"> |</w:t>
      </w:r>
    </w:p>
    <w:p w14:paraId="6264F615" w14:textId="7EA7E0FA" w:rsidR="00D02598" w:rsidRDefault="00593ECD">
      <w:r>
        <w:t>g3rAvA%</w:t>
      </w:r>
      <w:r>
        <w:t xml:space="preserve"> &amp;syasi/</w:t>
      </w:r>
      <w:r>
        <w:t xml:space="preserve"> g3rAvA/</w:t>
      </w:r>
      <w:r>
        <w:t xml:space="preserve"> g3rAvA+</w:t>
      </w:r>
      <w:r>
        <w:t xml:space="preserve"> &amp;si | </w:t>
      </w:r>
    </w:p>
    <w:p w14:paraId="564173B8" w14:textId="4C1D51D0" w:rsidR="00D02598" w:rsidRDefault="00593ECD">
      <w:r>
        <w:t>4)</w:t>
      </w:r>
      <w:r>
        <w:tab/>
        <w:t>1.4.1.1(4)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a/</w:t>
      </w:r>
      <w:r>
        <w:t>d3dh4va/</w:t>
      </w:r>
      <w:r>
        <w:t>ra/</w:t>
      </w:r>
      <w:r>
        <w:t>kRut |</w:t>
      </w:r>
    </w:p>
    <w:p w14:paraId="28014FDC" w14:textId="0A4B8D7A" w:rsidR="00D02598" w:rsidRDefault="00593ECD">
      <w:r>
        <w:t>a/</w:t>
      </w:r>
      <w:r>
        <w:t>sya/</w:t>
      </w:r>
      <w:r>
        <w:t xml:space="preserve"> d3dh4va/</w:t>
      </w:r>
      <w:r>
        <w:t>ra/</w:t>
      </w:r>
      <w:r>
        <w:t>kRu da+</w:t>
      </w:r>
      <w:r>
        <w:t>3d3dh4vara/</w:t>
      </w:r>
      <w:r>
        <w:t>kRu da+</w:t>
      </w:r>
      <w:r>
        <w:t>3sya syad3dh4vara/</w:t>
      </w:r>
      <w:r>
        <w:t xml:space="preserve">kRut | </w:t>
      </w:r>
    </w:p>
    <w:p w14:paraId="5561619E" w14:textId="1D7B2EE6" w:rsidR="00D02598" w:rsidRDefault="00593ECD">
      <w:r>
        <w:t>5)</w:t>
      </w:r>
      <w:r>
        <w:tab/>
        <w:t>1.4.1.1(5)</w:t>
      </w:r>
      <w:proofErr w:type="gramStart"/>
      <w:r>
        <w:t>-  a</w:t>
      </w:r>
      <w:proofErr w:type="gramEnd"/>
      <w:r>
        <w:t>/</w:t>
      </w:r>
      <w:r>
        <w:t>d3dh4va/</w:t>
      </w:r>
      <w:r>
        <w:t>ra/</w:t>
      </w:r>
      <w:r>
        <w:t>kRut | dE/</w:t>
      </w:r>
      <w:r>
        <w:t>3vEB4ya+</w:t>
      </w:r>
      <w:r>
        <w:t>H |</w:t>
      </w:r>
    </w:p>
    <w:p w14:paraId="13EADB2B" w14:textId="5C1F4E23" w:rsidR="00D02598" w:rsidRDefault="00593ECD">
      <w:r>
        <w:t>a/</w:t>
      </w:r>
      <w:r>
        <w:t>d3dh4va/</w:t>
      </w:r>
      <w:r>
        <w:t>ra/</w:t>
      </w:r>
      <w:r>
        <w:t>kRud3 dE/</w:t>
      </w:r>
      <w:r>
        <w:t>3vEB4yO+</w:t>
      </w:r>
      <w:r>
        <w:t xml:space="preserve"> dE/</w:t>
      </w:r>
      <w:r>
        <w:t>3vEB4yO+</w:t>
      </w:r>
      <w:r>
        <w:t xml:space="preserve"> ad3dh4vara/</w:t>
      </w:r>
      <w:r>
        <w:t>kRuda+</w:t>
      </w:r>
      <w:r>
        <w:t>3 d3dh4vara/</w:t>
      </w:r>
      <w:r>
        <w:t>kRud3 dE/</w:t>
      </w:r>
      <w:r>
        <w:t>3vEB4ya+</w:t>
      </w:r>
      <w:r>
        <w:t xml:space="preserve">H | </w:t>
      </w:r>
    </w:p>
    <w:p w14:paraId="33E6C242" w14:textId="347CDCF2" w:rsidR="00D02598" w:rsidRDefault="00593ECD">
      <w:r>
        <w:t>6)</w:t>
      </w:r>
      <w:r>
        <w:tab/>
        <w:t>1.4.1.1(5)</w:t>
      </w:r>
      <w:proofErr w:type="gramStart"/>
      <w:r>
        <w:t>-  a</w:t>
      </w:r>
      <w:proofErr w:type="gramEnd"/>
      <w:r>
        <w:t>/</w:t>
      </w:r>
      <w:r>
        <w:t>d3dh4va/</w:t>
      </w:r>
      <w:r>
        <w:t>ra/</w:t>
      </w:r>
      <w:r>
        <w:t>kRut |</w:t>
      </w:r>
    </w:p>
    <w:p w14:paraId="36B73C50" w14:textId="44B9A063" w:rsidR="00D02598" w:rsidRDefault="00593ECD">
      <w:r>
        <w:t>a/</w:t>
      </w:r>
      <w:r>
        <w:t>d3dh4va/</w:t>
      </w:r>
      <w:r>
        <w:t>ra/</w:t>
      </w:r>
      <w:r>
        <w:t>kRudi3tya+</w:t>
      </w:r>
      <w:r>
        <w:t xml:space="preserve">d3dh4vara - kRut | </w:t>
      </w:r>
    </w:p>
    <w:p w14:paraId="2E9196D7" w14:textId="6EF95BB0" w:rsidR="00D02598" w:rsidRDefault="00593ECD">
      <w:r>
        <w:t>7)</w:t>
      </w:r>
      <w:r>
        <w:tab/>
        <w:t>1.4.1.1(6)</w:t>
      </w:r>
      <w:proofErr w:type="gramStart"/>
      <w:r>
        <w:t>-  dE</w:t>
      </w:r>
      <w:proofErr w:type="gramEnd"/>
      <w:r>
        <w:t>/</w:t>
      </w:r>
      <w:r>
        <w:t>3vEB4ya+</w:t>
      </w:r>
      <w:r>
        <w:t>H | ga/</w:t>
      </w:r>
      <w:r>
        <w:t>3MBI/</w:t>
      </w:r>
      <w:r>
        <w:t>4ram |</w:t>
      </w:r>
    </w:p>
    <w:p w14:paraId="22547E6A" w14:textId="1B50AA26" w:rsidR="00D02598" w:rsidRDefault="00593ECD">
      <w:r>
        <w:t>dE/</w:t>
      </w:r>
      <w:r>
        <w:t>3vEB4yO+</w:t>
      </w:r>
      <w:r>
        <w:t xml:space="preserve"> ga3MBI/</w:t>
      </w:r>
      <w:r>
        <w:t>4ram ga+</w:t>
      </w:r>
      <w:r>
        <w:t>3MBI/</w:t>
      </w:r>
      <w:r>
        <w:t>4ram dE/</w:t>
      </w:r>
      <w:r>
        <w:t>3vEB4yO+</w:t>
      </w:r>
      <w:r>
        <w:t xml:space="preserve"> dE/</w:t>
      </w:r>
      <w:r>
        <w:t>3vEB4yO+</w:t>
      </w:r>
      <w:r>
        <w:t xml:space="preserve"> ga3MBI/</w:t>
      </w:r>
      <w:r>
        <w:t xml:space="preserve">4ram | </w:t>
      </w:r>
    </w:p>
    <w:p w14:paraId="1E8266DA" w14:textId="41B07E23" w:rsidR="00D02598" w:rsidRDefault="00593ECD">
      <w:r>
        <w:t>8)</w:t>
      </w:r>
      <w:r>
        <w:tab/>
        <w:t>1.4.1.1(7)</w:t>
      </w:r>
      <w:proofErr w:type="gramStart"/>
      <w:r>
        <w:t>-</w:t>
      </w:r>
      <w:r>
        <w:t xml:space="preserve">  ga</w:t>
      </w:r>
      <w:proofErr w:type="gramEnd"/>
      <w:r>
        <w:t>/</w:t>
      </w:r>
      <w:r>
        <w:t>3MBI/</w:t>
      </w:r>
      <w:r>
        <w:t>4ram | i/</w:t>
      </w:r>
      <w:r>
        <w:t>mam |</w:t>
      </w:r>
    </w:p>
    <w:p w14:paraId="0BB07178" w14:textId="6C6B8FA1" w:rsidR="00D02598" w:rsidRDefault="00593ECD">
      <w:r>
        <w:t>ga/</w:t>
      </w:r>
      <w:r>
        <w:t>3MBI/</w:t>
      </w:r>
      <w:r>
        <w:t>4ra mi/</w:t>
      </w:r>
      <w:r>
        <w:t>ma mi/</w:t>
      </w:r>
      <w:r>
        <w:t>mam ga+</w:t>
      </w:r>
      <w:r>
        <w:t>3MBI/</w:t>
      </w:r>
      <w:r>
        <w:t>4ram ga+</w:t>
      </w:r>
      <w:r>
        <w:t>3MBI/</w:t>
      </w:r>
      <w:r>
        <w:t>4ra mi/</w:t>
      </w:r>
      <w:r>
        <w:t xml:space="preserve">mam | </w:t>
      </w:r>
    </w:p>
    <w:p w14:paraId="0AFDCBE2" w14:textId="122E3064" w:rsidR="00D02598" w:rsidRDefault="00593ECD">
      <w:r>
        <w:t>9)</w:t>
      </w:r>
      <w:r>
        <w:tab/>
        <w:t>1.4.1.1(8)</w:t>
      </w:r>
      <w:proofErr w:type="gramStart"/>
      <w:r>
        <w:t>-  i</w:t>
      </w:r>
      <w:proofErr w:type="gramEnd"/>
      <w:r>
        <w:t>/</w:t>
      </w:r>
      <w:r>
        <w:t>mam | a/</w:t>
      </w:r>
      <w:r>
        <w:t>d3dh4va/</w:t>
      </w:r>
      <w:r>
        <w:t>ram |</w:t>
      </w:r>
    </w:p>
    <w:p w14:paraId="458354EC" w14:textId="2EFF787F" w:rsidR="00D02598" w:rsidRDefault="00593ECD">
      <w:r>
        <w:t>i/</w:t>
      </w:r>
      <w:r>
        <w:t>ma ma+</w:t>
      </w:r>
      <w:r>
        <w:t>d3dh4va/</w:t>
      </w:r>
      <w:r>
        <w:t>ra ma+</w:t>
      </w:r>
      <w:r>
        <w:t>d3dh4va/</w:t>
      </w:r>
      <w:r>
        <w:t>ra mi/</w:t>
      </w:r>
      <w:r>
        <w:t>ma mi/</w:t>
      </w:r>
      <w:r>
        <w:t>ma ma+</w:t>
      </w:r>
      <w:r>
        <w:t>d3dh4va/</w:t>
      </w:r>
      <w:r>
        <w:t xml:space="preserve">ram | </w:t>
      </w:r>
    </w:p>
    <w:p w14:paraId="5A5DC7EF" w14:textId="3FE08558" w:rsidR="00D02598" w:rsidRDefault="00593ECD">
      <w:r>
        <w:t>10)</w:t>
      </w:r>
      <w:r>
        <w:tab/>
        <w:t>1.4.1.1(9)</w:t>
      </w:r>
      <w:proofErr w:type="gramStart"/>
      <w:r>
        <w:t>-  a</w:t>
      </w:r>
      <w:proofErr w:type="gramEnd"/>
      <w:r>
        <w:t>/</w:t>
      </w:r>
      <w:r>
        <w:t>d3dh4va/</w:t>
      </w:r>
      <w:r>
        <w:t>ram | kRu/</w:t>
      </w:r>
      <w:r>
        <w:t>dhi/</w:t>
      </w:r>
      <w:r>
        <w:t>4 |</w:t>
      </w:r>
    </w:p>
    <w:p w14:paraId="5ACC12BC" w14:textId="28980AF7" w:rsidR="00D02598" w:rsidRDefault="00593ECD">
      <w:r>
        <w:t>a/</w:t>
      </w:r>
      <w:r>
        <w:t>d3dh4va/</w:t>
      </w:r>
      <w:r>
        <w:t>ram kRu+</w:t>
      </w:r>
      <w:r>
        <w:t xml:space="preserve">dhi4 </w:t>
      </w:r>
      <w:r>
        <w:t>kRudh4yad3dh4va/</w:t>
      </w:r>
      <w:r>
        <w:t>ra ma+</w:t>
      </w:r>
      <w:r>
        <w:t>d3dh4va/</w:t>
      </w:r>
      <w:r>
        <w:t>ram kRu+</w:t>
      </w:r>
      <w:r>
        <w:t xml:space="preserve">dhi4 | </w:t>
      </w:r>
    </w:p>
    <w:p w14:paraId="61F79A40" w14:textId="75D8CC57" w:rsidR="00D02598" w:rsidRDefault="00593ECD">
      <w:r>
        <w:t>11)</w:t>
      </w:r>
      <w:r>
        <w:tab/>
        <w:t>1.4.1.1(10)</w:t>
      </w:r>
      <w:proofErr w:type="gramStart"/>
      <w:r>
        <w:t>-  kRu</w:t>
      </w:r>
      <w:proofErr w:type="gramEnd"/>
      <w:r>
        <w:t>/</w:t>
      </w:r>
      <w:r>
        <w:t>dhi/</w:t>
      </w:r>
      <w:r>
        <w:t>4 | u/</w:t>
      </w:r>
      <w:r>
        <w:t>tta/</w:t>
      </w:r>
      <w:r>
        <w:t>mEna+</w:t>
      </w:r>
      <w:r>
        <w:t xml:space="preserve"> |</w:t>
      </w:r>
    </w:p>
    <w:p w14:paraId="72E56EED" w14:textId="7DFF1E8B" w:rsidR="00D02598" w:rsidRDefault="00593ECD">
      <w:r>
        <w:t>kRu/</w:t>
      </w:r>
      <w:r>
        <w:t>dh4yu/</w:t>
      </w:r>
      <w:r>
        <w:t>tta/</w:t>
      </w:r>
      <w:r>
        <w:t xml:space="preserve"> mEnO%</w:t>
      </w:r>
      <w:r>
        <w:t>tta/</w:t>
      </w:r>
      <w:r>
        <w:t>mEna+</w:t>
      </w:r>
      <w:r>
        <w:t xml:space="preserve"> kRudhi4 kRudh4yutta/</w:t>
      </w:r>
      <w:r>
        <w:t>mEna+</w:t>
      </w:r>
      <w:r>
        <w:t xml:space="preserve"> | </w:t>
      </w:r>
    </w:p>
    <w:p w14:paraId="66DD6697" w14:textId="25134EB4" w:rsidR="00D02598" w:rsidRDefault="00593ECD">
      <w:r>
        <w:t>12)</w:t>
      </w:r>
      <w:r>
        <w:tab/>
        <w:t>1.4.1.1(11)</w:t>
      </w:r>
      <w:proofErr w:type="gramStart"/>
      <w:r>
        <w:t>-  u</w:t>
      </w:r>
      <w:proofErr w:type="gramEnd"/>
      <w:r>
        <w:t>/</w:t>
      </w:r>
      <w:r>
        <w:t>tta/</w:t>
      </w:r>
      <w:r>
        <w:t>mEna+</w:t>
      </w:r>
      <w:r>
        <w:t xml:space="preserve"> | pa/</w:t>
      </w:r>
      <w:r>
        <w:t>vinA%</w:t>
      </w:r>
      <w:r>
        <w:t xml:space="preserve"> |</w:t>
      </w:r>
    </w:p>
    <w:p w14:paraId="56B5AFA8" w14:textId="563383A5" w:rsidR="00D02598" w:rsidRDefault="00593ECD">
      <w:r>
        <w:t>u/</w:t>
      </w:r>
      <w:r>
        <w:t>tta/</w:t>
      </w:r>
      <w:r>
        <w:t>mEna+</w:t>
      </w:r>
      <w:r>
        <w:t xml:space="preserve"> pa/</w:t>
      </w:r>
      <w:r>
        <w:t>vinA+</w:t>
      </w:r>
      <w:r>
        <w:t xml:space="preserve"> pa/</w:t>
      </w:r>
      <w:r>
        <w:t>vi ~nO%</w:t>
      </w:r>
      <w:r>
        <w:t>tta/</w:t>
      </w:r>
      <w:r>
        <w:t>mEnO%</w:t>
      </w:r>
      <w:r>
        <w:t>tta/</w:t>
      </w:r>
      <w:r>
        <w:t>mEna+</w:t>
      </w:r>
      <w:r>
        <w:t xml:space="preserve"> pa/</w:t>
      </w:r>
      <w:r>
        <w:t>vinA%</w:t>
      </w:r>
      <w:r>
        <w:t xml:space="preserve"> | </w:t>
      </w:r>
    </w:p>
    <w:p w14:paraId="1320A317" w14:textId="15EC5A26" w:rsidR="00D02598" w:rsidRDefault="00593ECD">
      <w:r>
        <w:t>13</w:t>
      </w:r>
      <w:r>
        <w:t>)</w:t>
      </w:r>
      <w:r>
        <w:tab/>
        <w:t>1.4.1.1(11)</w:t>
      </w:r>
      <w:proofErr w:type="gramStart"/>
      <w:r>
        <w:t>-  u</w:t>
      </w:r>
      <w:proofErr w:type="gramEnd"/>
      <w:r>
        <w:t>/</w:t>
      </w:r>
      <w:r>
        <w:t>tta/</w:t>
      </w:r>
      <w:r>
        <w:t>mEna+</w:t>
      </w:r>
      <w:r>
        <w:t xml:space="preserve"> |</w:t>
      </w:r>
    </w:p>
    <w:p w14:paraId="661D61C6" w14:textId="368774F3" w:rsidR="00D02598" w:rsidRDefault="00593ECD">
      <w:r>
        <w:lastRenderedPageBreak/>
        <w:t>u/</w:t>
      </w:r>
      <w:r>
        <w:t>tta/</w:t>
      </w:r>
      <w:r>
        <w:t>mEnEtyu+</w:t>
      </w:r>
      <w:r>
        <w:t>t - ta/</w:t>
      </w:r>
      <w:r>
        <w:t>mEna+</w:t>
      </w:r>
      <w:r>
        <w:t xml:space="preserve"> | </w:t>
      </w:r>
    </w:p>
    <w:p w14:paraId="103CE085" w14:textId="02D3FDE7" w:rsidR="00D02598" w:rsidRDefault="00593ECD">
      <w:r>
        <w:t>14)</w:t>
      </w:r>
      <w:r>
        <w:tab/>
        <w:t>1.4.1.1(12)</w:t>
      </w:r>
      <w:proofErr w:type="gramStart"/>
      <w:r>
        <w:t>-  pa</w:t>
      </w:r>
      <w:proofErr w:type="gramEnd"/>
      <w:r>
        <w:t>/</w:t>
      </w:r>
      <w:r>
        <w:t>vinA%</w:t>
      </w:r>
      <w:r>
        <w:t xml:space="preserve"> | i~nd3rA+</w:t>
      </w:r>
      <w:r>
        <w:t>ya |</w:t>
      </w:r>
    </w:p>
    <w:p w14:paraId="0A7DFDE6" w14:textId="44F008A1" w:rsidR="00D02598" w:rsidRDefault="00593ECD">
      <w:r>
        <w:t>pa/</w:t>
      </w:r>
      <w:r>
        <w:t>vinE~nd3rA/</w:t>
      </w:r>
      <w:r>
        <w:t>yE ~nd3rA+</w:t>
      </w:r>
      <w:r>
        <w:t>ya pa/</w:t>
      </w:r>
      <w:r>
        <w:t>vinA+</w:t>
      </w:r>
      <w:r>
        <w:t xml:space="preserve"> pa/</w:t>
      </w:r>
      <w:r>
        <w:t>vinE~nd3rA+</w:t>
      </w:r>
      <w:r>
        <w:t xml:space="preserve">ya | </w:t>
      </w:r>
    </w:p>
    <w:p w14:paraId="1E822125" w14:textId="00FCCA4E" w:rsidR="00D02598" w:rsidRDefault="00593ECD">
      <w:r>
        <w:t>15)</w:t>
      </w:r>
      <w:r>
        <w:tab/>
        <w:t>1.4.1.1(13)</w:t>
      </w:r>
      <w:proofErr w:type="gramStart"/>
      <w:r>
        <w:t>-  i</w:t>
      </w:r>
      <w:proofErr w:type="gramEnd"/>
      <w:r>
        <w:t>~nd3rA+</w:t>
      </w:r>
      <w:r>
        <w:t>ya | sOma%</w:t>
      </w:r>
      <w:r>
        <w:t>m |</w:t>
      </w:r>
    </w:p>
    <w:p w14:paraId="013E51F3" w14:textId="30EEBBDF" w:rsidR="00D02598" w:rsidRDefault="00593ECD">
      <w:r>
        <w:t>i~nd3rA+</w:t>
      </w:r>
      <w:r>
        <w:t>ya/</w:t>
      </w:r>
      <w:r>
        <w:t xml:space="preserve"> sOma/</w:t>
      </w:r>
      <w:r>
        <w:t>(gm/</w:t>
      </w:r>
      <w:r>
        <w:t>) sOma/</w:t>
      </w:r>
      <w:r>
        <w:t xml:space="preserve"> mi~nd3rA/</w:t>
      </w:r>
      <w:r>
        <w:t>yE ~nd3rA+</w:t>
      </w:r>
      <w:r>
        <w:t>ya/</w:t>
      </w:r>
      <w:r>
        <w:t xml:space="preserve"> sOma%</w:t>
      </w:r>
      <w:r>
        <w:t xml:space="preserve">m | </w:t>
      </w:r>
    </w:p>
    <w:p w14:paraId="4EDA9205" w14:textId="09C7C18B" w:rsidR="00D02598" w:rsidRDefault="00593ECD">
      <w:r>
        <w:t>16)</w:t>
      </w:r>
      <w:r>
        <w:tab/>
        <w:t>1.4.1.1(14)</w:t>
      </w:r>
      <w:proofErr w:type="gramStart"/>
      <w:r>
        <w:t>-  sOma</w:t>
      </w:r>
      <w:proofErr w:type="gramEnd"/>
      <w:r>
        <w:t>%</w:t>
      </w:r>
      <w:r>
        <w:t>m | suShu+</w:t>
      </w:r>
      <w:r>
        <w:t>tam |</w:t>
      </w:r>
    </w:p>
    <w:p w14:paraId="3220B33E" w14:textId="0CA9A557" w:rsidR="00D02598" w:rsidRDefault="00593ECD">
      <w:r>
        <w:t>sOma/</w:t>
      </w:r>
      <w:r>
        <w:t>(gm/</w:t>
      </w:r>
      <w:r>
        <w:t>) suShu+</w:t>
      </w:r>
      <w:r>
        <w:t>ta/</w:t>
      </w:r>
      <w:r>
        <w:t>(gm/</w:t>
      </w:r>
      <w:r>
        <w:t>) suShu+</w:t>
      </w:r>
      <w:r>
        <w:t>ta/</w:t>
      </w:r>
      <w:r>
        <w:t>(gm/</w:t>
      </w:r>
      <w:r>
        <w:t>) sOma/</w:t>
      </w:r>
      <w:r>
        <w:t>(gm/</w:t>
      </w:r>
      <w:r>
        <w:t>) sOma/</w:t>
      </w:r>
      <w:r>
        <w:t>(gm/</w:t>
      </w:r>
      <w:r>
        <w:t>) suShu+</w:t>
      </w:r>
      <w:r>
        <w:t xml:space="preserve">tam | </w:t>
      </w:r>
    </w:p>
    <w:p w14:paraId="2B892645" w14:textId="25F2F422" w:rsidR="00D02598" w:rsidRDefault="00593ECD">
      <w:r>
        <w:t>17)</w:t>
      </w:r>
      <w:r>
        <w:tab/>
        <w:t>1.4.1.1(15)</w:t>
      </w:r>
      <w:proofErr w:type="gramStart"/>
      <w:r>
        <w:t>-  suShu</w:t>
      </w:r>
      <w:proofErr w:type="gramEnd"/>
      <w:r>
        <w:t>+</w:t>
      </w:r>
      <w:r>
        <w:t>tam | madhu+</w:t>
      </w:r>
      <w:r>
        <w:t>4ma~ntam |</w:t>
      </w:r>
    </w:p>
    <w:p w14:paraId="478DE940" w14:textId="27ABD3BF" w:rsidR="00D02598" w:rsidRDefault="00593ECD">
      <w:r>
        <w:t>suShu+</w:t>
      </w:r>
      <w:r>
        <w:t>ta/</w:t>
      </w:r>
      <w:r>
        <w:t>m madhu+</w:t>
      </w:r>
      <w:r>
        <w:t>4ma~nta/</w:t>
      </w:r>
      <w:r>
        <w:t>m madhu+</w:t>
      </w:r>
      <w:r>
        <w:t>4ma~nta/</w:t>
      </w:r>
      <w:r>
        <w:t>(gm/</w:t>
      </w:r>
      <w:r>
        <w:t>) suShu+</w:t>
      </w:r>
      <w:r>
        <w:t>ta/</w:t>
      </w:r>
      <w:r>
        <w:t>(gm/</w:t>
      </w:r>
      <w:r>
        <w:t>) suShu+</w:t>
      </w:r>
      <w:r>
        <w:t>ta/</w:t>
      </w:r>
      <w:r>
        <w:t>m madhu+</w:t>
      </w:r>
      <w:r>
        <w:t xml:space="preserve">4ma~ntam | </w:t>
      </w:r>
    </w:p>
    <w:p w14:paraId="2A3A2154" w14:textId="0A96333E" w:rsidR="00D02598" w:rsidRDefault="00593ECD">
      <w:r>
        <w:t>18)</w:t>
      </w:r>
      <w:r>
        <w:tab/>
        <w:t>1.4.1.1(15)</w:t>
      </w:r>
      <w:proofErr w:type="gramStart"/>
      <w:r>
        <w:t>-  suShu</w:t>
      </w:r>
      <w:proofErr w:type="gramEnd"/>
      <w:r>
        <w:t>+</w:t>
      </w:r>
      <w:r>
        <w:t>tam |</w:t>
      </w:r>
    </w:p>
    <w:p w14:paraId="131D6EA2" w14:textId="77E2B0B1" w:rsidR="00D02598" w:rsidRDefault="00593ECD">
      <w:r>
        <w:t>suShu+</w:t>
      </w:r>
      <w:r>
        <w:t>ta/</w:t>
      </w:r>
      <w:r>
        <w:t>miti/</w:t>
      </w:r>
      <w:r>
        <w:t xml:space="preserve"> su - su/</w:t>
      </w:r>
      <w:r>
        <w:t>ta/</w:t>
      </w:r>
      <w:r>
        <w:t xml:space="preserve">m | </w:t>
      </w:r>
    </w:p>
    <w:p w14:paraId="6B29EB88" w14:textId="1BE16A01" w:rsidR="00D02598" w:rsidRDefault="00593ECD">
      <w:r>
        <w:t>19)</w:t>
      </w:r>
      <w:r>
        <w:tab/>
        <w:t>1.4.1.1(16)</w:t>
      </w:r>
      <w:proofErr w:type="gramStart"/>
      <w:r>
        <w:t>-  madhu</w:t>
      </w:r>
      <w:proofErr w:type="gramEnd"/>
      <w:r>
        <w:t>+</w:t>
      </w:r>
      <w:r>
        <w:t>4ma~ntam | paya+</w:t>
      </w:r>
      <w:r>
        <w:t>sva~ntam |</w:t>
      </w:r>
    </w:p>
    <w:p w14:paraId="423DA077" w14:textId="46FA1AAA" w:rsidR="00D02598" w:rsidRDefault="00593ECD">
      <w:r>
        <w:t>madhu+</w:t>
      </w:r>
      <w:r>
        <w:t>4ma~nta/</w:t>
      </w:r>
      <w:r>
        <w:t>m paya+</w:t>
      </w:r>
      <w:r>
        <w:t>sva~nta/</w:t>
      </w:r>
      <w:r>
        <w:t>m paya+</w:t>
      </w:r>
      <w:r>
        <w:t>sva~nta/</w:t>
      </w:r>
      <w:r>
        <w:t>m madhu+</w:t>
      </w:r>
      <w:r>
        <w:t>4ma~nta/</w:t>
      </w:r>
      <w:r>
        <w:t>m madhu+</w:t>
      </w:r>
      <w:r>
        <w:t>4ma~nta/</w:t>
      </w:r>
      <w:r>
        <w:t>m paya+</w:t>
      </w:r>
      <w:r>
        <w:t>sv</w:t>
      </w:r>
      <w:r>
        <w:t xml:space="preserve">a~ntam | </w:t>
      </w:r>
    </w:p>
    <w:p w14:paraId="5141C9F9" w14:textId="709B919A" w:rsidR="00D02598" w:rsidRDefault="00593ECD">
      <w:r>
        <w:t>20)</w:t>
      </w:r>
      <w:r>
        <w:tab/>
        <w:t>1.4.1.1(16)</w:t>
      </w:r>
      <w:proofErr w:type="gramStart"/>
      <w:r>
        <w:t>-  madhu</w:t>
      </w:r>
      <w:proofErr w:type="gramEnd"/>
      <w:r>
        <w:t>+</w:t>
      </w:r>
      <w:r>
        <w:t>4ma~ntam |</w:t>
      </w:r>
    </w:p>
    <w:p w14:paraId="63EE4001" w14:textId="58FF0441" w:rsidR="00D02598" w:rsidRDefault="00593ECD">
      <w:r>
        <w:t>madhu+</w:t>
      </w:r>
      <w:r>
        <w:t>4ma~nta/</w:t>
      </w:r>
      <w:r>
        <w:t>miti/</w:t>
      </w:r>
      <w:r>
        <w:t xml:space="preserve"> madhu+</w:t>
      </w:r>
      <w:r>
        <w:t>4 - ma/</w:t>
      </w:r>
      <w:r>
        <w:t>~nta/</w:t>
      </w:r>
      <w:r>
        <w:t xml:space="preserve">m | </w:t>
      </w:r>
    </w:p>
    <w:p w14:paraId="461A4B71" w14:textId="170E3283" w:rsidR="00D02598" w:rsidRDefault="00593ECD">
      <w:r>
        <w:t>21)</w:t>
      </w:r>
      <w:r>
        <w:tab/>
        <w:t>1.4.1.1(17)</w:t>
      </w:r>
      <w:proofErr w:type="gramStart"/>
      <w:r>
        <w:t>-  paya</w:t>
      </w:r>
      <w:proofErr w:type="gramEnd"/>
      <w:r>
        <w:t>+</w:t>
      </w:r>
      <w:r>
        <w:t>sva~ntam | vRu/</w:t>
      </w:r>
      <w:r>
        <w:t>ShTi/</w:t>
      </w:r>
      <w:r>
        <w:t>vani%</w:t>
      </w:r>
      <w:r>
        <w:t>m |</w:t>
      </w:r>
    </w:p>
    <w:p w14:paraId="79CD0929" w14:textId="255EC225" w:rsidR="00D02598" w:rsidRDefault="00593ECD">
      <w:r>
        <w:t>paya+</w:t>
      </w:r>
      <w:r>
        <w:t>sva~ntaM ~MvRuShTi/</w:t>
      </w:r>
      <w:r>
        <w:t>vani+</w:t>
      </w:r>
      <w:r>
        <w:t>M ~MvRuShTi/</w:t>
      </w:r>
      <w:r>
        <w:t>vani/</w:t>
      </w:r>
      <w:r>
        <w:t>m paya+</w:t>
      </w:r>
      <w:r>
        <w:t>sva~nta/</w:t>
      </w:r>
      <w:r>
        <w:t>m paya+</w:t>
      </w:r>
      <w:r>
        <w:t>sva~ntaM ~MvRuShTi/</w:t>
      </w:r>
      <w:r>
        <w:t>vani%</w:t>
      </w:r>
      <w:r>
        <w:t xml:space="preserve">m | </w:t>
      </w:r>
    </w:p>
    <w:p w14:paraId="49E5654D" w14:textId="3100DCE8" w:rsidR="00D02598" w:rsidRDefault="00593ECD">
      <w:r>
        <w:t>22)</w:t>
      </w:r>
      <w:r>
        <w:tab/>
        <w:t>1.4.1.1(18)</w:t>
      </w:r>
      <w:proofErr w:type="gramStart"/>
      <w:r>
        <w:t>-  v</w:t>
      </w:r>
      <w:r>
        <w:t>Ru</w:t>
      </w:r>
      <w:proofErr w:type="gramEnd"/>
      <w:r>
        <w:t>/</w:t>
      </w:r>
      <w:r>
        <w:t>ShTi/</w:t>
      </w:r>
      <w:r>
        <w:t>vani%</w:t>
      </w:r>
      <w:r>
        <w:t>m | i~nd3rA+</w:t>
      </w:r>
      <w:r>
        <w:t>ya |</w:t>
      </w:r>
    </w:p>
    <w:p w14:paraId="006C1B1C" w14:textId="205A63A5" w:rsidR="00D02598" w:rsidRDefault="00593ECD">
      <w:r>
        <w:t>vRu/</w:t>
      </w:r>
      <w:r>
        <w:t>ShTi/</w:t>
      </w:r>
      <w:r>
        <w:t>vani/</w:t>
      </w:r>
      <w:r>
        <w:t xml:space="preserve"> mi~nd3rA/</w:t>
      </w:r>
      <w:r>
        <w:t>yE ~nd3rA+</w:t>
      </w:r>
      <w:r>
        <w:t>ya vRuShTi/</w:t>
      </w:r>
      <w:r>
        <w:t>vani+</w:t>
      </w:r>
      <w:r>
        <w:t>M ~MvRuShTi/</w:t>
      </w:r>
      <w:r>
        <w:t>vani/</w:t>
      </w:r>
      <w:r>
        <w:t xml:space="preserve"> mi~nd3rA+</w:t>
      </w:r>
      <w:r>
        <w:t xml:space="preserve">ya | </w:t>
      </w:r>
    </w:p>
    <w:p w14:paraId="4E58B65F" w14:textId="4A5576AE" w:rsidR="00D02598" w:rsidRDefault="00593ECD">
      <w:r>
        <w:t>23)</w:t>
      </w:r>
      <w:r>
        <w:tab/>
        <w:t>1.4.1.1(18)</w:t>
      </w:r>
      <w:proofErr w:type="gramStart"/>
      <w:r>
        <w:t>-  vRu</w:t>
      </w:r>
      <w:proofErr w:type="gramEnd"/>
      <w:r>
        <w:t>/</w:t>
      </w:r>
      <w:r>
        <w:t>ShTi/</w:t>
      </w:r>
      <w:r>
        <w:t>vani%</w:t>
      </w:r>
      <w:r>
        <w:t>m |</w:t>
      </w:r>
    </w:p>
    <w:p w14:paraId="3C593301" w14:textId="3CD81792" w:rsidR="00D02598" w:rsidRDefault="00593ECD">
      <w:r>
        <w:t>vRu/</w:t>
      </w:r>
      <w:r>
        <w:t>ShTi/</w:t>
      </w:r>
      <w:r>
        <w:t>vani/</w:t>
      </w:r>
      <w:r>
        <w:t>miti+</w:t>
      </w:r>
      <w:r>
        <w:t xml:space="preserve"> vRuShTi - vani%</w:t>
      </w:r>
      <w:r>
        <w:t xml:space="preserve">m | </w:t>
      </w:r>
    </w:p>
    <w:p w14:paraId="45068029" w14:textId="1AF13B2B" w:rsidR="00D02598" w:rsidRDefault="00593ECD">
      <w:r>
        <w:t>24)</w:t>
      </w:r>
      <w:r>
        <w:tab/>
        <w:t>1.4.1.1(19)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256F73B9" w14:textId="0B97406D" w:rsidR="00D02598" w:rsidRDefault="00593ECD">
      <w:r>
        <w:t>i~nd3rA+</w:t>
      </w:r>
      <w:r>
        <w:t>ya tvA/</w:t>
      </w:r>
      <w:r>
        <w:t xml:space="preserve"> tvE~nd3rA/</w:t>
      </w:r>
      <w:r>
        <w:t xml:space="preserve">yE </w:t>
      </w:r>
      <w:r>
        <w:t>~nd3rA+</w:t>
      </w:r>
      <w:r>
        <w:t xml:space="preserve">ya tvA | </w:t>
      </w:r>
    </w:p>
    <w:p w14:paraId="3FB736FB" w14:textId="1E994832" w:rsidR="00D02598" w:rsidRDefault="00593ECD">
      <w:r>
        <w:t>25)</w:t>
      </w:r>
      <w:r>
        <w:tab/>
        <w:t>1.4.1.1(20)</w:t>
      </w:r>
      <w:proofErr w:type="gramStart"/>
      <w:r>
        <w:t>-  tvA</w:t>
      </w:r>
      <w:proofErr w:type="gramEnd"/>
      <w:r>
        <w:t>/</w:t>
      </w:r>
      <w:r>
        <w:t xml:space="preserve"> | vRu/</w:t>
      </w:r>
      <w:r>
        <w:t>tra/</w:t>
      </w:r>
      <w:r>
        <w:t>G4nE |</w:t>
      </w:r>
    </w:p>
    <w:p w14:paraId="72C50C8E" w14:textId="14977B3A" w:rsidR="00D02598" w:rsidRDefault="00593ECD">
      <w:r>
        <w:lastRenderedPageBreak/>
        <w:t>tvA/</w:t>
      </w:r>
      <w:r>
        <w:t xml:space="preserve"> vRu/</w:t>
      </w:r>
      <w:r>
        <w:t>tra/</w:t>
      </w:r>
      <w:r>
        <w:t>G4nE vRu+</w:t>
      </w:r>
      <w:r>
        <w:t>tra/</w:t>
      </w:r>
      <w:r>
        <w:t>G4nE tvA%</w:t>
      </w:r>
      <w:r>
        <w:t xml:space="preserve"> tvA vRutra/</w:t>
      </w:r>
      <w:r>
        <w:t xml:space="preserve">G4nE | </w:t>
      </w:r>
    </w:p>
    <w:p w14:paraId="0C7F8778" w14:textId="364C193B" w:rsidR="00D02598" w:rsidRDefault="00593ECD">
      <w:r>
        <w:t>26)</w:t>
      </w:r>
      <w:r>
        <w:tab/>
        <w:t>1.4.1.1(21)</w:t>
      </w:r>
      <w:proofErr w:type="gramStart"/>
      <w:r>
        <w:t>-  vRu</w:t>
      </w:r>
      <w:proofErr w:type="gramEnd"/>
      <w:r>
        <w:t>/</w:t>
      </w:r>
      <w:r>
        <w:t>tra/</w:t>
      </w:r>
      <w:r>
        <w:t>G4nE | i~nd3rA+</w:t>
      </w:r>
      <w:r>
        <w:t>ya |</w:t>
      </w:r>
    </w:p>
    <w:p w14:paraId="137CBF05" w14:textId="7440BDC5" w:rsidR="00D02598" w:rsidRDefault="00593ECD">
      <w:r>
        <w:t>vRu/</w:t>
      </w:r>
      <w:r>
        <w:t>tra/</w:t>
      </w:r>
      <w:r>
        <w:t>G4na i~nd3rA/</w:t>
      </w:r>
      <w:r>
        <w:t>yE ~nd3rA+</w:t>
      </w:r>
      <w:r>
        <w:t>ya vRutra/</w:t>
      </w:r>
      <w:r>
        <w:t>G4nE vRu+</w:t>
      </w:r>
      <w:r>
        <w:t>tra/</w:t>
      </w:r>
      <w:r>
        <w:t>G4na i~nd3rA+</w:t>
      </w:r>
      <w:r>
        <w:t xml:space="preserve">ya | </w:t>
      </w:r>
    </w:p>
    <w:p w14:paraId="33B8CDAD" w14:textId="30EE0829" w:rsidR="00D02598" w:rsidRDefault="00593ECD">
      <w:r>
        <w:t>27)</w:t>
      </w:r>
      <w:r>
        <w:tab/>
        <w:t>1.4.1.1(21)</w:t>
      </w:r>
      <w:proofErr w:type="gramStart"/>
      <w:r>
        <w:t>-  vRu</w:t>
      </w:r>
      <w:proofErr w:type="gramEnd"/>
      <w:r>
        <w:t>/</w:t>
      </w:r>
      <w:r>
        <w:t>tra/</w:t>
      </w:r>
      <w:r>
        <w:t>G4nE |</w:t>
      </w:r>
    </w:p>
    <w:p w14:paraId="53B73BCA" w14:textId="5DA419BA" w:rsidR="00D02598" w:rsidRDefault="00593ECD">
      <w:r>
        <w:t>vRu/</w:t>
      </w:r>
      <w:r>
        <w:t>tra/</w:t>
      </w:r>
      <w:r>
        <w:t>G4na iti+</w:t>
      </w:r>
      <w:r>
        <w:t xml:space="preserve"> vRutra - G4nE | </w:t>
      </w:r>
    </w:p>
    <w:p w14:paraId="377D9B56" w14:textId="5A7343BE" w:rsidR="00D02598" w:rsidRDefault="00593ECD">
      <w:r>
        <w:t>28)</w:t>
      </w:r>
      <w:r>
        <w:tab/>
        <w:t>1.4.1.1(22)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68BCFBBF" w14:textId="3896996A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3512AF7F" w14:textId="6438B6A2" w:rsidR="00D02598" w:rsidRDefault="00593ECD">
      <w:r>
        <w:t>29)</w:t>
      </w:r>
      <w:r>
        <w:tab/>
        <w:t>1.4.1.1(23)</w:t>
      </w:r>
      <w:proofErr w:type="gramStart"/>
      <w:r>
        <w:t>-  tvA</w:t>
      </w:r>
      <w:proofErr w:type="gramEnd"/>
      <w:r>
        <w:t>/</w:t>
      </w:r>
      <w:r>
        <w:t xml:space="preserve"> | vRu/</w:t>
      </w:r>
      <w:r>
        <w:t>tr</w:t>
      </w:r>
      <w:r>
        <w:t>a/</w:t>
      </w:r>
      <w:r>
        <w:t>turE%</w:t>
      </w:r>
      <w:r>
        <w:t xml:space="preserve"> |</w:t>
      </w:r>
    </w:p>
    <w:p w14:paraId="28E35E33" w14:textId="3D4D97DC" w:rsidR="00D02598" w:rsidRDefault="00593ECD">
      <w:r>
        <w:t>tvA/</w:t>
      </w:r>
      <w:r>
        <w:t xml:space="preserve"> vRu/</w:t>
      </w:r>
      <w:r>
        <w:t>tra/</w:t>
      </w:r>
      <w:r>
        <w:t>turE+</w:t>
      </w:r>
      <w:r>
        <w:t xml:space="preserve"> vRutra/</w:t>
      </w:r>
      <w:r>
        <w:t>turE%</w:t>
      </w:r>
      <w:r>
        <w:t xml:space="preserve"> tvA tvA vRutra/</w:t>
      </w:r>
      <w:r>
        <w:t>turE%</w:t>
      </w:r>
      <w:r>
        <w:t xml:space="preserve"> | </w:t>
      </w:r>
    </w:p>
    <w:p w14:paraId="35A193CF" w14:textId="5B4CC5BC" w:rsidR="00D02598" w:rsidRDefault="00593ECD">
      <w:r>
        <w:t>30)</w:t>
      </w:r>
      <w:r>
        <w:tab/>
        <w:t>1.4.1.1(24)</w:t>
      </w:r>
      <w:proofErr w:type="gramStart"/>
      <w:r>
        <w:t>-  vRu</w:t>
      </w:r>
      <w:proofErr w:type="gramEnd"/>
      <w:r>
        <w:t>/</w:t>
      </w:r>
      <w:r>
        <w:t>tra/</w:t>
      </w:r>
      <w:r>
        <w:t>turE%</w:t>
      </w:r>
      <w:r>
        <w:t xml:space="preserve"> | i~nd3rA+</w:t>
      </w:r>
      <w:r>
        <w:t>ya |</w:t>
      </w:r>
    </w:p>
    <w:p w14:paraId="12B03868" w14:textId="7ABA3FC7" w:rsidR="00D02598" w:rsidRDefault="00593ECD">
      <w:r>
        <w:t>vRu/</w:t>
      </w:r>
      <w:r>
        <w:t>tra/</w:t>
      </w:r>
      <w:r>
        <w:t>tura/</w:t>
      </w:r>
      <w:r>
        <w:t xml:space="preserve"> i~nd3rA/</w:t>
      </w:r>
      <w:r>
        <w:t>yE ~nd3rA+</w:t>
      </w:r>
      <w:r>
        <w:t>ya vRutra/</w:t>
      </w:r>
      <w:r>
        <w:t>turE+</w:t>
      </w:r>
      <w:r>
        <w:t xml:space="preserve"> vRutra/</w:t>
      </w:r>
      <w:r>
        <w:t>tura/</w:t>
      </w:r>
      <w:r>
        <w:t xml:space="preserve"> i~nd3rA+</w:t>
      </w:r>
      <w:r>
        <w:t xml:space="preserve">ya | </w:t>
      </w:r>
    </w:p>
    <w:p w14:paraId="0D7096D8" w14:textId="698ED4A0" w:rsidR="00D02598" w:rsidRDefault="00593ECD">
      <w:r>
        <w:t>31)</w:t>
      </w:r>
      <w:r>
        <w:tab/>
        <w:t>1.4.1.1(24)</w:t>
      </w:r>
      <w:proofErr w:type="gramStart"/>
      <w:r>
        <w:t>-  vRu</w:t>
      </w:r>
      <w:proofErr w:type="gramEnd"/>
      <w:r>
        <w:t>/</w:t>
      </w:r>
      <w:r>
        <w:t>tra/</w:t>
      </w:r>
      <w:r>
        <w:t>turE%</w:t>
      </w:r>
      <w:r>
        <w:t xml:space="preserve"> |</w:t>
      </w:r>
    </w:p>
    <w:p w14:paraId="3357A4A0" w14:textId="6F05AAF8" w:rsidR="00D02598" w:rsidRDefault="00593ECD">
      <w:r>
        <w:t>vRu/</w:t>
      </w:r>
      <w:r>
        <w:t>tra/</w:t>
      </w:r>
      <w:r>
        <w:t>tura/</w:t>
      </w:r>
      <w:r>
        <w:t xml:space="preserve"> iti+</w:t>
      </w:r>
      <w:r>
        <w:t xml:space="preserve"> vRutra - turE%</w:t>
      </w:r>
      <w:r>
        <w:t xml:space="preserve"> | </w:t>
      </w:r>
    </w:p>
    <w:p w14:paraId="445364E4" w14:textId="30E3E0DD" w:rsidR="00D02598" w:rsidRDefault="00593ECD">
      <w:r>
        <w:t>32)</w:t>
      </w:r>
      <w:r>
        <w:tab/>
        <w:t>1.4.1.1(25)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4E5265B4" w14:textId="5DD3FD0D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4A14934A" w14:textId="4AE9F57B" w:rsidR="00D02598" w:rsidRDefault="00593ECD">
      <w:r>
        <w:t>33)</w:t>
      </w:r>
      <w:r>
        <w:tab/>
        <w:t>1.4.1.1(26)</w:t>
      </w:r>
      <w:proofErr w:type="gramStart"/>
      <w:r>
        <w:t>-  tvA</w:t>
      </w:r>
      <w:proofErr w:type="gramEnd"/>
      <w:r>
        <w:t>/</w:t>
      </w:r>
      <w:r>
        <w:t xml:space="preserve"> | a/</w:t>
      </w:r>
      <w:r>
        <w:t>Bi/</w:t>
      </w:r>
      <w:r>
        <w:t>4mA/</w:t>
      </w:r>
      <w:r>
        <w:t>ti/</w:t>
      </w:r>
      <w:r>
        <w:t>G4nE |</w:t>
      </w:r>
    </w:p>
    <w:p w14:paraId="1263631D" w14:textId="1B7F9405" w:rsidR="00D02598" w:rsidRDefault="00593ECD">
      <w:r>
        <w:t>tvA/</w:t>
      </w:r>
      <w:r>
        <w:t xml:space="preserve"> &amp;Bi/</w:t>
      </w:r>
      <w:r>
        <w:t>4mA/</w:t>
      </w:r>
      <w:r>
        <w:t>ti/</w:t>
      </w:r>
      <w:r>
        <w:t>G4nE+</w:t>
      </w:r>
      <w:r>
        <w:t xml:space="preserve"> &amp;Bi4mAti/</w:t>
      </w:r>
      <w:r>
        <w:t>G4nE tvA%</w:t>
      </w:r>
      <w:r>
        <w:t xml:space="preserve"> tvA &amp;Bi4mAti/</w:t>
      </w:r>
      <w:r>
        <w:t xml:space="preserve">G4nE | </w:t>
      </w:r>
    </w:p>
    <w:p w14:paraId="09DE123A" w14:textId="6E193005" w:rsidR="00D02598" w:rsidRDefault="00593ECD">
      <w:r>
        <w:t>34)</w:t>
      </w:r>
      <w:r>
        <w:tab/>
        <w:t>1.4.1.1(27)</w:t>
      </w:r>
      <w:proofErr w:type="gramStart"/>
      <w:r>
        <w:t>-  a</w:t>
      </w:r>
      <w:proofErr w:type="gramEnd"/>
      <w:r>
        <w:t>/</w:t>
      </w:r>
      <w:r>
        <w:t>Bi/</w:t>
      </w:r>
      <w:r>
        <w:t>4mA/</w:t>
      </w:r>
      <w:r>
        <w:t>ti/</w:t>
      </w:r>
      <w:r>
        <w:t>G4nE | i~nd3rA+</w:t>
      </w:r>
      <w:r>
        <w:t>ya |</w:t>
      </w:r>
    </w:p>
    <w:p w14:paraId="276DE183" w14:textId="174B87BF" w:rsidR="00D02598" w:rsidRDefault="00593ECD">
      <w:r>
        <w:t>a/</w:t>
      </w:r>
      <w:r>
        <w:t>Bi/</w:t>
      </w:r>
      <w:r>
        <w:t>4mA/</w:t>
      </w:r>
      <w:r>
        <w:t>ti/</w:t>
      </w:r>
      <w:r>
        <w:t>G4na i~nd3rA/</w:t>
      </w:r>
      <w:r>
        <w:t>yE ~nd3rA+</w:t>
      </w:r>
      <w:r>
        <w:t>yABi4mAti/</w:t>
      </w:r>
      <w:r>
        <w:t>G4nE+</w:t>
      </w:r>
      <w:r>
        <w:t xml:space="preserve"> &amp;Bi4mAti/</w:t>
      </w:r>
      <w:r>
        <w:t>G4na i~nd3rA+</w:t>
      </w:r>
      <w:r>
        <w:t xml:space="preserve">ya | </w:t>
      </w:r>
    </w:p>
    <w:p w14:paraId="3D711909" w14:textId="6518ABF3" w:rsidR="00D02598" w:rsidRDefault="00593ECD">
      <w:r>
        <w:t>35)</w:t>
      </w:r>
      <w:r>
        <w:tab/>
        <w:t>1.4.1.1(27)</w:t>
      </w:r>
      <w:proofErr w:type="gramStart"/>
      <w:r>
        <w:t>-  a</w:t>
      </w:r>
      <w:proofErr w:type="gramEnd"/>
      <w:r>
        <w:t>/</w:t>
      </w:r>
      <w:r>
        <w:t>Bi/</w:t>
      </w:r>
      <w:r>
        <w:t>4mA/</w:t>
      </w:r>
      <w:r>
        <w:t>ti/</w:t>
      </w:r>
      <w:r>
        <w:t>G4nE |</w:t>
      </w:r>
    </w:p>
    <w:p w14:paraId="36DA3BD2" w14:textId="6209D0CF" w:rsidR="00D02598" w:rsidRDefault="00593ECD">
      <w:r>
        <w:t>a/</w:t>
      </w:r>
      <w:r>
        <w:t>Bi/</w:t>
      </w:r>
      <w:r>
        <w:t>4mA/</w:t>
      </w:r>
      <w:r>
        <w:t>t</w:t>
      </w:r>
      <w:r>
        <w:t>i/</w:t>
      </w:r>
      <w:r>
        <w:t>G4na itya+</w:t>
      </w:r>
      <w:r>
        <w:t xml:space="preserve">Bi4mAti - G4nE | </w:t>
      </w:r>
    </w:p>
    <w:p w14:paraId="6D35C10D" w14:textId="66A175B0" w:rsidR="00D02598" w:rsidRDefault="00593ECD">
      <w:r>
        <w:t>36)</w:t>
      </w:r>
      <w:r>
        <w:tab/>
        <w:t>1.4.1.1(28)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423C00CA" w14:textId="70A9A1B0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12F722F9" w14:textId="1EF4B3B0" w:rsidR="00D02598" w:rsidRDefault="00593ECD">
      <w:r>
        <w:t>37)</w:t>
      </w:r>
      <w:r>
        <w:tab/>
        <w:t>1.4.1.1(29)</w:t>
      </w:r>
      <w:proofErr w:type="gramStart"/>
      <w:r>
        <w:t>-  tvA</w:t>
      </w:r>
      <w:proofErr w:type="gramEnd"/>
      <w:r>
        <w:t>/</w:t>
      </w:r>
      <w:r>
        <w:t xml:space="preserve"> | A/</w:t>
      </w:r>
      <w:r>
        <w:t>di/</w:t>
      </w:r>
      <w:r>
        <w:t>3tyava+</w:t>
      </w:r>
      <w:r>
        <w:t>tE |</w:t>
      </w:r>
    </w:p>
    <w:p w14:paraId="2E0558EA" w14:textId="1E2A744E" w:rsidR="00D02598" w:rsidRDefault="00593ECD">
      <w:r>
        <w:t>tvA/</w:t>
      </w:r>
      <w:r>
        <w:t xml:space="preserve"> &amp;&amp;di/</w:t>
      </w:r>
      <w:r>
        <w:t>3tyava+</w:t>
      </w:r>
      <w:r>
        <w:t>ta Adi/</w:t>
      </w:r>
      <w:r>
        <w:t>3tyava+</w:t>
      </w:r>
      <w:r>
        <w:t>tE tvA tvA &amp;&amp;di/</w:t>
      </w:r>
      <w:r>
        <w:t>3tyava+</w:t>
      </w:r>
      <w:r>
        <w:t xml:space="preserve">tE | </w:t>
      </w:r>
    </w:p>
    <w:p w14:paraId="1E30D42A" w14:textId="1E7750EF" w:rsidR="00D02598" w:rsidRDefault="00593ECD">
      <w:r>
        <w:t>38)</w:t>
      </w:r>
      <w:r>
        <w:tab/>
        <w:t>1.4.1.1(30)</w:t>
      </w:r>
      <w:proofErr w:type="gramStart"/>
      <w:r>
        <w:t>-  A</w:t>
      </w:r>
      <w:proofErr w:type="gramEnd"/>
      <w:r>
        <w:t>/</w:t>
      </w:r>
      <w:r>
        <w:t>di/</w:t>
      </w:r>
      <w:r>
        <w:t>3tyava+</w:t>
      </w:r>
      <w:r>
        <w:t>tE | i~nd3</w:t>
      </w:r>
      <w:r>
        <w:t>rA+</w:t>
      </w:r>
      <w:r>
        <w:t>ya |</w:t>
      </w:r>
    </w:p>
    <w:p w14:paraId="524809DA" w14:textId="492558A8" w:rsidR="00D02598" w:rsidRDefault="00593ECD">
      <w:r>
        <w:lastRenderedPageBreak/>
        <w:t>A/</w:t>
      </w:r>
      <w:r>
        <w:t>di/</w:t>
      </w:r>
      <w:r>
        <w:t>3tyava+</w:t>
      </w:r>
      <w:r>
        <w:t>ta/</w:t>
      </w:r>
      <w:r>
        <w:t xml:space="preserve"> i~nd3rA/</w:t>
      </w:r>
      <w:r>
        <w:t>yE ~nd3rA+</w:t>
      </w:r>
      <w:r>
        <w:t>yAdi/</w:t>
      </w:r>
      <w:r>
        <w:t>3tyava+</w:t>
      </w:r>
      <w:r>
        <w:t>ta Adi/</w:t>
      </w:r>
      <w:r>
        <w:t>3tyava+</w:t>
      </w:r>
      <w:r>
        <w:t>ta/</w:t>
      </w:r>
      <w:r>
        <w:t xml:space="preserve"> i~nd3rA+</w:t>
      </w:r>
      <w:r>
        <w:t xml:space="preserve">ya | </w:t>
      </w:r>
    </w:p>
    <w:p w14:paraId="30AECBAF" w14:textId="44C7E736" w:rsidR="00D02598" w:rsidRDefault="00593ECD">
      <w:r>
        <w:t>39)</w:t>
      </w:r>
      <w:r>
        <w:tab/>
        <w:t>1.4.1.1(30)</w:t>
      </w:r>
      <w:proofErr w:type="gramStart"/>
      <w:r>
        <w:t>-  A</w:t>
      </w:r>
      <w:proofErr w:type="gramEnd"/>
      <w:r>
        <w:t>/</w:t>
      </w:r>
      <w:r>
        <w:t>di/</w:t>
      </w:r>
      <w:r>
        <w:t>3tyava+</w:t>
      </w:r>
      <w:r>
        <w:t>tE |</w:t>
      </w:r>
    </w:p>
    <w:p w14:paraId="3CC8CA19" w14:textId="055887BB" w:rsidR="00D02598" w:rsidRDefault="00593ECD">
      <w:r>
        <w:t>A/</w:t>
      </w:r>
      <w:r>
        <w:t>di/</w:t>
      </w:r>
      <w:r>
        <w:t>3tyava+</w:t>
      </w:r>
      <w:r>
        <w:t>ta/</w:t>
      </w:r>
      <w:r>
        <w:t xml:space="preserve"> ityA+</w:t>
      </w:r>
      <w:r>
        <w:t>di/</w:t>
      </w:r>
      <w:r>
        <w:t>3tya - va/</w:t>
      </w:r>
      <w:r>
        <w:t>tE/</w:t>
      </w:r>
      <w:r>
        <w:t xml:space="preserve"> | </w:t>
      </w:r>
    </w:p>
    <w:p w14:paraId="7DFDEC88" w14:textId="4E454264" w:rsidR="00D02598" w:rsidRDefault="00593ECD">
      <w:r>
        <w:t>40)</w:t>
      </w:r>
      <w:r>
        <w:tab/>
        <w:t>1.4.1.1(31)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11681A3D" w14:textId="67FD687A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61C36150" w14:textId="213FACA3" w:rsidR="00D02598" w:rsidRDefault="00593ECD">
      <w:r>
        <w:t>41)</w:t>
      </w:r>
      <w:r>
        <w:tab/>
        <w:t>1.4.1.</w:t>
      </w:r>
      <w:r>
        <w:t>1(32)</w:t>
      </w:r>
      <w:proofErr w:type="gramStart"/>
      <w:r>
        <w:t>-  tvA</w:t>
      </w:r>
      <w:proofErr w:type="gramEnd"/>
      <w:r>
        <w:t>/</w:t>
      </w:r>
      <w:r>
        <w:t xml:space="preserve"> | vi/</w:t>
      </w:r>
      <w:r>
        <w:t>SvadE%</w:t>
      </w:r>
      <w:r>
        <w:t>3vyAvatE |</w:t>
      </w:r>
    </w:p>
    <w:p w14:paraId="1F791B06" w14:textId="797E801A" w:rsidR="00D02598" w:rsidRDefault="00593ECD">
      <w:r>
        <w:t>tvA/</w:t>
      </w:r>
      <w:r>
        <w:t xml:space="preserve"> vi/</w:t>
      </w:r>
      <w:r>
        <w:t>SvadE%</w:t>
      </w:r>
      <w:r>
        <w:t>3vyAvatE vi/</w:t>
      </w:r>
      <w:r>
        <w:t>SvadE%</w:t>
      </w:r>
      <w:r>
        <w:t>3vyAvatE tvA tvA vi/</w:t>
      </w:r>
      <w:r>
        <w:t>SvadE%</w:t>
      </w:r>
      <w:r>
        <w:t xml:space="preserve">3vyAvatE | </w:t>
      </w:r>
    </w:p>
    <w:p w14:paraId="040E6A4F" w14:textId="393678C7" w:rsidR="00D02598" w:rsidRDefault="00593ECD">
      <w:r>
        <w:t>42)</w:t>
      </w:r>
      <w:r>
        <w:tab/>
        <w:t>1.4.1.1(33)</w:t>
      </w:r>
      <w:proofErr w:type="gramStart"/>
      <w:r>
        <w:t>-  vi</w:t>
      </w:r>
      <w:proofErr w:type="gramEnd"/>
      <w:r>
        <w:t>/</w:t>
      </w:r>
      <w:r>
        <w:t>SvadE%</w:t>
      </w:r>
      <w:r>
        <w:t>3vyAvatE | SvA/</w:t>
      </w:r>
      <w:r>
        <w:t>trAH |</w:t>
      </w:r>
    </w:p>
    <w:p w14:paraId="381103DC" w14:textId="011DBD32" w:rsidR="00D02598" w:rsidRDefault="00593ECD">
      <w:r>
        <w:t>vi/</w:t>
      </w:r>
      <w:r>
        <w:t>SvadE%</w:t>
      </w:r>
      <w:r>
        <w:t>3vyAvatE SvA/</w:t>
      </w:r>
      <w:r>
        <w:t>trAH SvA/</w:t>
      </w:r>
      <w:r>
        <w:t>trA vi/</w:t>
      </w:r>
      <w:r>
        <w:t>SvadE%</w:t>
      </w:r>
      <w:r>
        <w:t>3vyAvatE vi/</w:t>
      </w:r>
      <w:r>
        <w:t>SvadE%</w:t>
      </w:r>
      <w:r>
        <w:t>3vyAvatE SvA/</w:t>
      </w:r>
      <w:r>
        <w:t xml:space="preserve">trAH | </w:t>
      </w:r>
    </w:p>
    <w:p w14:paraId="7FCDDA5F" w14:textId="45E356F0" w:rsidR="00D02598" w:rsidRDefault="00593ECD">
      <w:r>
        <w:t>43)</w:t>
      </w:r>
      <w:r>
        <w:tab/>
        <w:t>1.4.1.1(33)</w:t>
      </w:r>
      <w:proofErr w:type="gramStart"/>
      <w:r>
        <w:t>-  v</w:t>
      </w:r>
      <w:r>
        <w:t>i</w:t>
      </w:r>
      <w:proofErr w:type="gramEnd"/>
      <w:r>
        <w:t>/</w:t>
      </w:r>
      <w:r>
        <w:t>SvadE%</w:t>
      </w:r>
      <w:r>
        <w:t>3vyAvatE |</w:t>
      </w:r>
    </w:p>
    <w:p w14:paraId="173F6B58" w14:textId="50C8562F" w:rsidR="00D02598" w:rsidRDefault="00593ECD">
      <w:r>
        <w:t>vi/</w:t>
      </w:r>
      <w:r>
        <w:t>SvadE%</w:t>
      </w:r>
      <w:r>
        <w:t>3vyAvata/</w:t>
      </w:r>
      <w:r>
        <w:t xml:space="preserve"> iti+</w:t>
      </w:r>
      <w:r>
        <w:t xml:space="preserve"> vi/</w:t>
      </w:r>
      <w:r>
        <w:t>SvadE%</w:t>
      </w:r>
      <w:r>
        <w:t>3vya - va/</w:t>
      </w:r>
      <w:r>
        <w:t>tE/</w:t>
      </w:r>
      <w:r>
        <w:t xml:space="preserve"> | </w:t>
      </w:r>
    </w:p>
    <w:p w14:paraId="7705DA1E" w14:textId="19BE47BF" w:rsidR="00D02598" w:rsidRDefault="00593ECD">
      <w:r>
        <w:t>44)</w:t>
      </w:r>
      <w:r>
        <w:tab/>
        <w:t>1.4.1.1(34)</w:t>
      </w:r>
      <w:proofErr w:type="gramStart"/>
      <w:r>
        <w:t>-  SvA</w:t>
      </w:r>
      <w:proofErr w:type="gramEnd"/>
      <w:r>
        <w:t>/</w:t>
      </w:r>
      <w:r>
        <w:t>trAH | stha/</w:t>
      </w:r>
      <w:r>
        <w:t>2 |</w:t>
      </w:r>
    </w:p>
    <w:p w14:paraId="368DB838" w14:textId="65C4A49A" w:rsidR="00D02598" w:rsidRDefault="00593ECD">
      <w:r>
        <w:t>SvA/</w:t>
      </w:r>
      <w:r>
        <w:t>trAH stha+</w:t>
      </w:r>
      <w:r>
        <w:t>2 stha2 SvA/</w:t>
      </w:r>
      <w:r>
        <w:t>trAH SvA/</w:t>
      </w:r>
      <w:r>
        <w:t>trAH stha+</w:t>
      </w:r>
      <w:r>
        <w:t xml:space="preserve">2 | </w:t>
      </w:r>
    </w:p>
    <w:p w14:paraId="75E117FA" w14:textId="408503A9" w:rsidR="00D02598" w:rsidRDefault="00593ECD">
      <w:r>
        <w:t>45)</w:t>
      </w:r>
      <w:r>
        <w:tab/>
        <w:t>1.4.1.1(35)</w:t>
      </w:r>
      <w:proofErr w:type="gramStart"/>
      <w:r>
        <w:t>-  stha</w:t>
      </w:r>
      <w:proofErr w:type="gramEnd"/>
      <w:r>
        <w:t>/</w:t>
      </w:r>
      <w:r>
        <w:t>2 | vRu/</w:t>
      </w:r>
      <w:r>
        <w:t>tra/</w:t>
      </w:r>
      <w:r>
        <w:t>tura+</w:t>
      </w:r>
      <w:r>
        <w:t>H |</w:t>
      </w:r>
    </w:p>
    <w:p w14:paraId="5761D7A4" w14:textId="79B561E6" w:rsidR="00D02598" w:rsidRDefault="00593ECD">
      <w:r>
        <w:t>stha/</w:t>
      </w:r>
      <w:r>
        <w:t>2 vRu/</w:t>
      </w:r>
      <w:r>
        <w:t>tra/</w:t>
      </w:r>
      <w:r>
        <w:t>turO+</w:t>
      </w:r>
      <w:r>
        <w:t xml:space="preserve"> vRutra/</w:t>
      </w:r>
      <w:r>
        <w:t>tura+</w:t>
      </w:r>
      <w:r>
        <w:t>H stha2 stha2 vRutra/</w:t>
      </w:r>
      <w:r>
        <w:t>tura+</w:t>
      </w:r>
      <w:r>
        <w:t xml:space="preserve">H | </w:t>
      </w:r>
    </w:p>
    <w:p w14:paraId="5F9A984D" w14:textId="78CCD2D6" w:rsidR="00D02598" w:rsidRDefault="00593ECD">
      <w:r>
        <w:t>46)</w:t>
      </w:r>
      <w:r>
        <w:tab/>
        <w:t>1.4.1.1(36)</w:t>
      </w:r>
      <w:proofErr w:type="gramStart"/>
      <w:r>
        <w:t>-  vRu</w:t>
      </w:r>
      <w:proofErr w:type="gramEnd"/>
      <w:r>
        <w:t>/</w:t>
      </w:r>
      <w:r>
        <w:t>tra/</w:t>
      </w:r>
      <w:r>
        <w:t>tura+</w:t>
      </w:r>
      <w:r>
        <w:t>H | rAdhO+</w:t>
      </w:r>
      <w:r>
        <w:t>4gU3rtAH |</w:t>
      </w:r>
    </w:p>
    <w:p w14:paraId="48D1A720" w14:textId="6BCDDA8E" w:rsidR="00D02598" w:rsidRDefault="00593ECD">
      <w:r>
        <w:t>vRu/</w:t>
      </w:r>
      <w:r>
        <w:t>tra/</w:t>
      </w:r>
      <w:r>
        <w:t>turO/</w:t>
      </w:r>
      <w:r>
        <w:t xml:space="preserve"> rAdhO+</w:t>
      </w:r>
      <w:r>
        <w:t>4gU3rtA/</w:t>
      </w:r>
      <w:r>
        <w:t xml:space="preserve"> rAdhO+</w:t>
      </w:r>
      <w:r>
        <w:t>4gU3rtA vRutra/</w:t>
      </w:r>
      <w:r>
        <w:t>turO+</w:t>
      </w:r>
      <w:r>
        <w:t xml:space="preserve"> vRutra/</w:t>
      </w:r>
      <w:r>
        <w:t>turO/</w:t>
      </w:r>
      <w:r>
        <w:t xml:space="preserve"> rAdhO+</w:t>
      </w:r>
      <w:r>
        <w:t xml:space="preserve">4gU3rtAH | </w:t>
      </w:r>
    </w:p>
    <w:p w14:paraId="2E0558B5" w14:textId="51846E83" w:rsidR="00D02598" w:rsidRDefault="00593ECD">
      <w:r>
        <w:t>47)</w:t>
      </w:r>
      <w:r>
        <w:tab/>
        <w:t>1.4.1.1(36)</w:t>
      </w:r>
      <w:proofErr w:type="gramStart"/>
      <w:r>
        <w:t>-  vRu</w:t>
      </w:r>
      <w:proofErr w:type="gramEnd"/>
      <w:r>
        <w:t>/</w:t>
      </w:r>
      <w:r>
        <w:t>tra/</w:t>
      </w:r>
      <w:r>
        <w:t>tura+</w:t>
      </w:r>
      <w:r>
        <w:t>H |</w:t>
      </w:r>
    </w:p>
    <w:p w14:paraId="1E28E8AE" w14:textId="68C015CA" w:rsidR="00D02598" w:rsidRDefault="00593ECD">
      <w:r>
        <w:t>vRu/</w:t>
      </w:r>
      <w:r>
        <w:t>tra/</w:t>
      </w:r>
      <w:r>
        <w:t>tura/</w:t>
      </w:r>
      <w:r>
        <w:t xml:space="preserve"> iti+</w:t>
      </w:r>
      <w:r>
        <w:t xml:space="preserve"> vRutra - tura+</w:t>
      </w:r>
      <w:r>
        <w:t xml:space="preserve">H | </w:t>
      </w:r>
    </w:p>
    <w:p w14:paraId="22731548" w14:textId="13B58F47" w:rsidR="00D02598" w:rsidRDefault="00593ECD">
      <w:r>
        <w:t>48)</w:t>
      </w:r>
      <w:r>
        <w:tab/>
        <w:t>1.4.1.1(37)</w:t>
      </w:r>
      <w:proofErr w:type="gramStart"/>
      <w:r>
        <w:t>-  rAdhO</w:t>
      </w:r>
      <w:proofErr w:type="gramEnd"/>
      <w:r>
        <w:t>+</w:t>
      </w:r>
      <w:r>
        <w:t>4gU3rtAH | a/</w:t>
      </w:r>
      <w:r>
        <w:t>mRuta+</w:t>
      </w:r>
      <w:r>
        <w:t>sya |</w:t>
      </w:r>
    </w:p>
    <w:p w14:paraId="34043C3B" w14:textId="795494CA" w:rsidR="00D02598" w:rsidRDefault="00593ECD">
      <w:r>
        <w:t>rAdhO+</w:t>
      </w:r>
      <w:r>
        <w:t>4gU3rtA a/</w:t>
      </w:r>
      <w:r>
        <w:t>mRuta+</w:t>
      </w:r>
      <w:r>
        <w:t>syA/</w:t>
      </w:r>
      <w:r>
        <w:t>mRuta+</w:t>
      </w:r>
      <w:r>
        <w:t>sya/</w:t>
      </w:r>
      <w:r>
        <w:t xml:space="preserve"> rAdhO+</w:t>
      </w:r>
      <w:r>
        <w:t>4gU3rtA/</w:t>
      </w:r>
      <w:r>
        <w:t xml:space="preserve"> rAdhO+</w:t>
      </w:r>
      <w:r>
        <w:t>4gU3rtA a/</w:t>
      </w:r>
      <w:r>
        <w:t>mRuta+</w:t>
      </w:r>
      <w:r>
        <w:t xml:space="preserve">sya | </w:t>
      </w:r>
    </w:p>
    <w:p w14:paraId="21876B71" w14:textId="03BA9437" w:rsidR="00D02598" w:rsidRDefault="00593ECD">
      <w:r>
        <w:t>49)</w:t>
      </w:r>
      <w:r>
        <w:tab/>
        <w:t>1.4.1.1(37)</w:t>
      </w:r>
      <w:proofErr w:type="gramStart"/>
      <w:r>
        <w:t>-  rAdhO</w:t>
      </w:r>
      <w:proofErr w:type="gramEnd"/>
      <w:r>
        <w:t>+</w:t>
      </w:r>
      <w:r>
        <w:t>4gU3rtAH |</w:t>
      </w:r>
    </w:p>
    <w:p w14:paraId="633196E1" w14:textId="7EBB2939" w:rsidR="00D02598" w:rsidRDefault="00593ECD">
      <w:r>
        <w:t>rAdhO+</w:t>
      </w:r>
      <w:r>
        <w:t>4gU3rtA/</w:t>
      </w:r>
      <w:r>
        <w:t xml:space="preserve"> iti/</w:t>
      </w:r>
      <w:r>
        <w:t xml:space="preserve"> rAdha+</w:t>
      </w:r>
      <w:r>
        <w:t>4H - gU/</w:t>
      </w:r>
      <w:r>
        <w:t>3rtA/</w:t>
      </w:r>
      <w:r>
        <w:t xml:space="preserve">H | </w:t>
      </w:r>
    </w:p>
    <w:p w14:paraId="007624DC" w14:textId="63FFBD32" w:rsidR="00D02598" w:rsidRDefault="00593ECD">
      <w:r>
        <w:t>50)</w:t>
      </w:r>
      <w:r>
        <w:tab/>
        <w:t>1.4.1.1(38)</w:t>
      </w:r>
      <w:proofErr w:type="gramStart"/>
      <w:r>
        <w:t>-  a</w:t>
      </w:r>
      <w:proofErr w:type="gramEnd"/>
      <w:r>
        <w:t>/</w:t>
      </w:r>
      <w:r>
        <w:t>mRuta+</w:t>
      </w:r>
      <w:r>
        <w:t>s</w:t>
      </w:r>
      <w:r>
        <w:t>ya | patnI%</w:t>
      </w:r>
      <w:r>
        <w:t>H |</w:t>
      </w:r>
    </w:p>
    <w:p w14:paraId="4F70CDB5" w14:textId="4E3C795C" w:rsidR="00D02598" w:rsidRDefault="00593ECD">
      <w:r>
        <w:lastRenderedPageBreak/>
        <w:t>a/</w:t>
      </w:r>
      <w:r>
        <w:t>mRuta+</w:t>
      </w:r>
      <w:r>
        <w:t>sya/</w:t>
      </w:r>
      <w:r>
        <w:t xml:space="preserve"> patnI/</w:t>
      </w:r>
      <w:r>
        <w:t>H patnI+</w:t>
      </w:r>
      <w:r>
        <w:t xml:space="preserve"> ra/</w:t>
      </w:r>
      <w:r>
        <w:t>mRuta+</w:t>
      </w:r>
      <w:r>
        <w:t>syA/</w:t>
      </w:r>
      <w:r>
        <w:t>mRuta+</w:t>
      </w:r>
      <w:r>
        <w:t>sya/</w:t>
      </w:r>
      <w:r>
        <w:t xml:space="preserve"> patnI%</w:t>
      </w:r>
      <w:r>
        <w:t xml:space="preserve">H | </w:t>
      </w:r>
    </w:p>
    <w:p w14:paraId="35908507" w14:textId="41C61403" w:rsidR="00D02598" w:rsidRDefault="00593ECD">
      <w:r>
        <w:t>51)</w:t>
      </w:r>
      <w:r>
        <w:tab/>
        <w:t>1.4.1.1(39)</w:t>
      </w:r>
      <w:proofErr w:type="gramStart"/>
      <w:r>
        <w:t>-  patnI</w:t>
      </w:r>
      <w:proofErr w:type="gramEnd"/>
      <w:r>
        <w:t>%</w:t>
      </w:r>
      <w:r>
        <w:t>H | tAH |</w:t>
      </w:r>
    </w:p>
    <w:p w14:paraId="044C2E8B" w14:textId="565498D7" w:rsidR="00D02598" w:rsidRDefault="00593ECD">
      <w:r>
        <w:t>patnI/</w:t>
      </w:r>
      <w:r>
        <w:t xml:space="preserve"> stA stAH patnI/</w:t>
      </w:r>
      <w:r>
        <w:t>H patnI/</w:t>
      </w:r>
      <w:r>
        <w:t xml:space="preserve"> stAH | </w:t>
      </w:r>
    </w:p>
    <w:p w14:paraId="79A24B88" w14:textId="3C2D65CE" w:rsidR="00D02598" w:rsidRDefault="00593ECD">
      <w:r>
        <w:t>52)</w:t>
      </w:r>
      <w:r>
        <w:tab/>
        <w:t>1.4.1.1(40)</w:t>
      </w:r>
      <w:proofErr w:type="gramStart"/>
      <w:r>
        <w:t>-  tAH</w:t>
      </w:r>
      <w:proofErr w:type="gramEnd"/>
      <w:r>
        <w:t xml:space="preserve"> | dE/</w:t>
      </w:r>
      <w:r>
        <w:t>3vI/</w:t>
      </w:r>
      <w:r>
        <w:t>H |</w:t>
      </w:r>
    </w:p>
    <w:p w14:paraId="623893B8" w14:textId="56A1D5C8" w:rsidR="00D02598" w:rsidRDefault="00593ECD">
      <w:r>
        <w:t>tA dE+</w:t>
      </w:r>
      <w:r>
        <w:t>3vIr dE3vI/</w:t>
      </w:r>
      <w:r>
        <w:t xml:space="preserve"> stA stA dE+</w:t>
      </w:r>
      <w:r>
        <w:t xml:space="preserve">3vIH | </w:t>
      </w:r>
    </w:p>
    <w:p w14:paraId="2F87E8AA" w14:textId="4E064B03" w:rsidR="00D02598" w:rsidRDefault="00593ECD">
      <w:r>
        <w:t>53)</w:t>
      </w:r>
      <w:r>
        <w:tab/>
        <w:t>1.4.1.1(41)</w:t>
      </w:r>
      <w:proofErr w:type="gramStart"/>
      <w:r>
        <w:t>-  dE</w:t>
      </w:r>
      <w:proofErr w:type="gramEnd"/>
      <w:r>
        <w:t>/</w:t>
      </w:r>
      <w:r>
        <w:t>3vI/</w:t>
      </w:r>
      <w:r>
        <w:t>H | dE/</w:t>
      </w:r>
      <w:r>
        <w:t>3va/</w:t>
      </w:r>
      <w:r>
        <w:t>trA |</w:t>
      </w:r>
    </w:p>
    <w:p w14:paraId="0BF58E0A" w14:textId="7893888B" w:rsidR="00D02598" w:rsidRDefault="00593ECD">
      <w:r>
        <w:t>dE/</w:t>
      </w:r>
      <w:r>
        <w:t>3vI/</w:t>
      </w:r>
      <w:r>
        <w:t>r dE/</w:t>
      </w:r>
      <w:r>
        <w:t>3va/</w:t>
      </w:r>
      <w:r>
        <w:t>trA dE+</w:t>
      </w:r>
      <w:r>
        <w:t>3va/</w:t>
      </w:r>
      <w:r>
        <w:t>trA dE+</w:t>
      </w:r>
      <w:r>
        <w:t>3vIr dE3vIr dE3va/</w:t>
      </w:r>
      <w:r>
        <w:t xml:space="preserve">trA | </w:t>
      </w:r>
    </w:p>
    <w:p w14:paraId="6656C5A9" w14:textId="50C48507" w:rsidR="00D02598" w:rsidRDefault="00593ECD">
      <w:r>
        <w:t>54)</w:t>
      </w:r>
      <w:r>
        <w:tab/>
        <w:t>1.4.1.1(42)</w:t>
      </w:r>
      <w:proofErr w:type="gramStart"/>
      <w:r>
        <w:t>-  dE</w:t>
      </w:r>
      <w:proofErr w:type="gramEnd"/>
      <w:r>
        <w:t>/</w:t>
      </w:r>
      <w:r>
        <w:t>3va/</w:t>
      </w:r>
      <w:r>
        <w:t>trA | i/</w:t>
      </w:r>
      <w:r>
        <w:t>mam |</w:t>
      </w:r>
    </w:p>
    <w:p w14:paraId="29E9CECB" w14:textId="0A8EDA56" w:rsidR="00D02598" w:rsidRDefault="00593ECD">
      <w:r>
        <w:t>dE/</w:t>
      </w:r>
      <w:r>
        <w:t>3va/</w:t>
      </w:r>
      <w:r>
        <w:t>trEma mi/</w:t>
      </w:r>
      <w:r>
        <w:t>mam dE+</w:t>
      </w:r>
      <w:r>
        <w:t>3va/</w:t>
      </w:r>
      <w:r>
        <w:t>trA dE+</w:t>
      </w:r>
      <w:r>
        <w:t>3va/</w:t>
      </w:r>
      <w:r>
        <w:t xml:space="preserve">trEmam | </w:t>
      </w:r>
    </w:p>
    <w:p w14:paraId="09AF18E4" w14:textId="09A9E063" w:rsidR="00D02598" w:rsidRDefault="00593ECD">
      <w:r>
        <w:t>55)</w:t>
      </w:r>
      <w:r>
        <w:tab/>
        <w:t>1.4.1.1(42)</w:t>
      </w:r>
      <w:proofErr w:type="gramStart"/>
      <w:r>
        <w:t>-  dE</w:t>
      </w:r>
      <w:proofErr w:type="gramEnd"/>
      <w:r>
        <w:t>/</w:t>
      </w:r>
      <w:r>
        <w:t>3va/</w:t>
      </w:r>
      <w:r>
        <w:t>trA |</w:t>
      </w:r>
    </w:p>
    <w:p w14:paraId="1D5A9FD2" w14:textId="275466B3" w:rsidR="00D02598" w:rsidRDefault="00593ECD">
      <w:r>
        <w:t>dE/</w:t>
      </w:r>
      <w:r>
        <w:t>3va/</w:t>
      </w:r>
      <w:r>
        <w:t>trEti+</w:t>
      </w:r>
      <w:r>
        <w:t xml:space="preserve"> dE3va - trA | </w:t>
      </w:r>
    </w:p>
    <w:p w14:paraId="38B20F96" w14:textId="1A062000" w:rsidR="00D02598" w:rsidRDefault="00593ECD">
      <w:r>
        <w:t>56)</w:t>
      </w:r>
      <w:r>
        <w:tab/>
        <w:t>1.4.1.1(43)</w:t>
      </w:r>
      <w:proofErr w:type="gramStart"/>
      <w:r>
        <w:t>-  i</w:t>
      </w:r>
      <w:proofErr w:type="gramEnd"/>
      <w:r>
        <w:t>/</w:t>
      </w:r>
      <w:r>
        <w:t>mam | ya/</w:t>
      </w:r>
      <w:r>
        <w:t>j~jam |</w:t>
      </w:r>
    </w:p>
    <w:p w14:paraId="220CAE3B" w14:textId="16CBD5DC" w:rsidR="00D02598" w:rsidRDefault="00593ECD">
      <w:r>
        <w:t>i/</w:t>
      </w:r>
      <w:r>
        <w:t>maM ~Mya/</w:t>
      </w:r>
      <w:r>
        <w:t>j~jaM ~Mya/</w:t>
      </w:r>
      <w:r>
        <w:t>j~ja mi/</w:t>
      </w:r>
      <w:r>
        <w:t>ma mi/</w:t>
      </w:r>
      <w:r>
        <w:t>maM ~Mya/</w:t>
      </w:r>
      <w:r>
        <w:t xml:space="preserve">j~jam | </w:t>
      </w:r>
    </w:p>
    <w:p w14:paraId="5B84E4E0" w14:textId="1D0FAEFB" w:rsidR="00D02598" w:rsidRDefault="00593ECD">
      <w:r>
        <w:t>57)</w:t>
      </w:r>
      <w:r>
        <w:tab/>
        <w:t>1.4.1.1(44)</w:t>
      </w:r>
      <w:proofErr w:type="gramStart"/>
      <w:r>
        <w:t>-  ya</w:t>
      </w:r>
      <w:proofErr w:type="gramEnd"/>
      <w:r>
        <w:t>/</w:t>
      </w:r>
      <w:r>
        <w:t>j~jam | dha/</w:t>
      </w:r>
      <w:r>
        <w:t>4tta/</w:t>
      </w:r>
      <w:r>
        <w:t xml:space="preserve"> |</w:t>
      </w:r>
    </w:p>
    <w:p w14:paraId="144D3E3E" w14:textId="7CDB8A01" w:rsidR="00D02598" w:rsidRDefault="00593ECD">
      <w:r>
        <w:t>ya/</w:t>
      </w:r>
      <w:r>
        <w:t>j~jam dha+</w:t>
      </w:r>
      <w:r>
        <w:t>4tta dha4tta ya/</w:t>
      </w:r>
      <w:r>
        <w:t>j~jaM ~Mya/</w:t>
      </w:r>
      <w:r>
        <w:t>j~jam dha+</w:t>
      </w:r>
      <w:r>
        <w:t xml:space="preserve">4tta | </w:t>
      </w:r>
    </w:p>
    <w:p w14:paraId="72599455" w14:textId="77612250" w:rsidR="00D02598" w:rsidRDefault="00593ECD">
      <w:r>
        <w:t>58)</w:t>
      </w:r>
      <w:r>
        <w:tab/>
        <w:t>1.4.1.1(45)</w:t>
      </w:r>
      <w:proofErr w:type="gramStart"/>
      <w:r>
        <w:t>-  dha</w:t>
      </w:r>
      <w:proofErr w:type="gramEnd"/>
      <w:r>
        <w:t>/</w:t>
      </w:r>
      <w:r>
        <w:t>4tta/</w:t>
      </w:r>
      <w:r>
        <w:t xml:space="preserve"> | upa+</w:t>
      </w:r>
      <w:r>
        <w:t>hUt</w:t>
      </w:r>
      <w:r>
        <w:t>AH |</w:t>
      </w:r>
    </w:p>
    <w:p w14:paraId="719C697A" w14:textId="50659414" w:rsidR="00D02598" w:rsidRDefault="00593ECD">
      <w:r>
        <w:t>dha/</w:t>
      </w:r>
      <w:r>
        <w:t>4ttOpa+</w:t>
      </w:r>
      <w:r>
        <w:t>hUtA/</w:t>
      </w:r>
      <w:r>
        <w:t xml:space="preserve"> upa+</w:t>
      </w:r>
      <w:r>
        <w:t>hUtA dha4tta dha/</w:t>
      </w:r>
      <w:r>
        <w:t>4ttOpa+</w:t>
      </w:r>
      <w:r>
        <w:t xml:space="preserve">hUtAH | </w:t>
      </w:r>
    </w:p>
    <w:p w14:paraId="18875D0B" w14:textId="648B638A" w:rsidR="00D02598" w:rsidRDefault="00593ECD">
      <w:r>
        <w:t>59)</w:t>
      </w:r>
      <w:r>
        <w:tab/>
        <w:t>1.4.1.1(46)</w:t>
      </w:r>
      <w:proofErr w:type="gramStart"/>
      <w:r>
        <w:t>-  upa</w:t>
      </w:r>
      <w:proofErr w:type="gramEnd"/>
      <w:r>
        <w:t>+</w:t>
      </w:r>
      <w:r>
        <w:t>hUtAH | sOma+</w:t>
      </w:r>
      <w:r>
        <w:t>sya |</w:t>
      </w:r>
    </w:p>
    <w:p w14:paraId="1C091BE1" w14:textId="57503663" w:rsidR="00D02598" w:rsidRDefault="00593ECD">
      <w:r>
        <w:t>upa+</w:t>
      </w:r>
      <w:r>
        <w:t>hUtA/</w:t>
      </w:r>
      <w:r>
        <w:t>H sOma+</w:t>
      </w:r>
      <w:r>
        <w:t>sya/</w:t>
      </w:r>
      <w:r>
        <w:t xml:space="preserve"> sOma/</w:t>
      </w:r>
      <w:r>
        <w:t>syOpa+</w:t>
      </w:r>
      <w:r>
        <w:t>hUtA/</w:t>
      </w:r>
      <w:r>
        <w:t xml:space="preserve"> upa+</w:t>
      </w:r>
      <w:r>
        <w:t>hUtA/</w:t>
      </w:r>
      <w:r>
        <w:t>H sOma+</w:t>
      </w:r>
      <w:r>
        <w:t xml:space="preserve">sya | </w:t>
      </w:r>
    </w:p>
    <w:p w14:paraId="247F5903" w14:textId="23C6FE93" w:rsidR="00D02598" w:rsidRDefault="00593ECD">
      <w:r>
        <w:t>60)</w:t>
      </w:r>
      <w:r>
        <w:tab/>
        <w:t>1.4.1.1(46)</w:t>
      </w:r>
      <w:proofErr w:type="gramStart"/>
      <w:r>
        <w:t>-  upa</w:t>
      </w:r>
      <w:proofErr w:type="gramEnd"/>
      <w:r>
        <w:t>+</w:t>
      </w:r>
      <w:r>
        <w:t>hUtAH |</w:t>
      </w:r>
    </w:p>
    <w:p w14:paraId="44868C80" w14:textId="3C7109A8" w:rsidR="00D02598" w:rsidRDefault="00593ECD">
      <w:r>
        <w:t>upa+</w:t>
      </w:r>
      <w:r>
        <w:t>hUtA/</w:t>
      </w:r>
      <w:r>
        <w:t xml:space="preserve"> ityupa+</w:t>
      </w:r>
      <w:r>
        <w:t xml:space="preserve"> - hU/</w:t>
      </w:r>
      <w:r>
        <w:t>tA/</w:t>
      </w:r>
      <w:r>
        <w:t xml:space="preserve">H | </w:t>
      </w:r>
    </w:p>
    <w:p w14:paraId="78C8DE1E" w14:textId="38CC63C6" w:rsidR="00D02598" w:rsidRDefault="00593ECD">
      <w:r>
        <w:t>61)</w:t>
      </w:r>
      <w:r>
        <w:tab/>
        <w:t>1.4.1.1(47)</w:t>
      </w:r>
      <w:proofErr w:type="gramStart"/>
      <w:r>
        <w:t>-  sOma</w:t>
      </w:r>
      <w:proofErr w:type="gramEnd"/>
      <w:r>
        <w:t>+</w:t>
      </w:r>
      <w:r>
        <w:t xml:space="preserve">sya | </w:t>
      </w:r>
      <w:r>
        <w:t>pi/</w:t>
      </w:r>
      <w:r>
        <w:t>ba/</w:t>
      </w:r>
      <w:r>
        <w:t>3ta/</w:t>
      </w:r>
      <w:r>
        <w:t xml:space="preserve"> |</w:t>
      </w:r>
    </w:p>
    <w:p w14:paraId="4CFE1A03" w14:textId="1560D19D" w:rsidR="00D02598" w:rsidRDefault="00593ECD">
      <w:r>
        <w:t>sOma+</w:t>
      </w:r>
      <w:r>
        <w:t>sya piba3ta piba3ta/</w:t>
      </w:r>
      <w:r>
        <w:t xml:space="preserve"> sOma+</w:t>
      </w:r>
      <w:r>
        <w:t>sya/</w:t>
      </w:r>
      <w:r>
        <w:t xml:space="preserve"> sOma+</w:t>
      </w:r>
      <w:r>
        <w:t xml:space="preserve">sya piba3ta | </w:t>
      </w:r>
    </w:p>
    <w:p w14:paraId="4B38BB55" w14:textId="0D9D9714" w:rsidR="00D02598" w:rsidRDefault="00593ECD">
      <w:r>
        <w:t>62)</w:t>
      </w:r>
      <w:r>
        <w:tab/>
        <w:t>1.4.1.1(48)</w:t>
      </w:r>
      <w:proofErr w:type="gramStart"/>
      <w:r>
        <w:t>-  pi</w:t>
      </w:r>
      <w:proofErr w:type="gramEnd"/>
      <w:r>
        <w:t>/</w:t>
      </w:r>
      <w:r>
        <w:t>ba/</w:t>
      </w:r>
      <w:r>
        <w:t>3ta/</w:t>
      </w:r>
      <w:r>
        <w:t xml:space="preserve"> | upa+</w:t>
      </w:r>
      <w:r>
        <w:t>hUtaH |</w:t>
      </w:r>
    </w:p>
    <w:p w14:paraId="5A778857" w14:textId="12D34973" w:rsidR="00D02598" w:rsidRDefault="00593ECD">
      <w:r>
        <w:t>pi/</w:t>
      </w:r>
      <w:r>
        <w:t>ba/</w:t>
      </w:r>
      <w:r>
        <w:t>3tOpa+</w:t>
      </w:r>
      <w:r>
        <w:t>hUta/</w:t>
      </w:r>
      <w:r>
        <w:t xml:space="preserve"> upa+</w:t>
      </w:r>
      <w:r>
        <w:t>hUtaH piba3ta piba/</w:t>
      </w:r>
      <w:r>
        <w:t>3tOpa+</w:t>
      </w:r>
      <w:r>
        <w:t xml:space="preserve">hUtaH | </w:t>
      </w:r>
    </w:p>
    <w:p w14:paraId="36B650FD" w14:textId="35859860" w:rsidR="00D02598" w:rsidRDefault="00593ECD">
      <w:r>
        <w:t>63)</w:t>
      </w:r>
      <w:r>
        <w:tab/>
        <w:t>1.4.1.1(49)</w:t>
      </w:r>
      <w:proofErr w:type="gramStart"/>
      <w:r>
        <w:t>-  upa</w:t>
      </w:r>
      <w:proofErr w:type="gramEnd"/>
      <w:r>
        <w:t>+</w:t>
      </w:r>
      <w:r>
        <w:t>hUtaH | yu/</w:t>
      </w:r>
      <w:r>
        <w:t>ShmAka%</w:t>
      </w:r>
      <w:r>
        <w:t>m |</w:t>
      </w:r>
    </w:p>
    <w:p w14:paraId="0B4DDC85" w14:textId="0AC1684F" w:rsidR="00D02598" w:rsidRDefault="00593ECD">
      <w:r>
        <w:lastRenderedPageBreak/>
        <w:t>upa+</w:t>
      </w:r>
      <w:r>
        <w:t>hUtO yu/</w:t>
      </w:r>
      <w:r>
        <w:t>ShmAka+</w:t>
      </w:r>
      <w:r>
        <w:t>M ~Myu/</w:t>
      </w:r>
      <w:r>
        <w:t>ShmAka/</w:t>
      </w:r>
      <w:r>
        <w:t xml:space="preserve"> mupa+</w:t>
      </w:r>
      <w:r>
        <w:t>hUta/</w:t>
      </w:r>
      <w:r>
        <w:t xml:space="preserve"> upa+</w:t>
      </w:r>
      <w:r>
        <w:t>hUtO yu/</w:t>
      </w:r>
      <w:r>
        <w:t>ShmAka%</w:t>
      </w:r>
      <w:r>
        <w:t xml:space="preserve">m | </w:t>
      </w:r>
    </w:p>
    <w:p w14:paraId="45118F4A" w14:textId="72E8DE21" w:rsidR="00D02598" w:rsidRDefault="00593ECD">
      <w:r>
        <w:t>64)</w:t>
      </w:r>
      <w:r>
        <w:tab/>
        <w:t>1.4.1.1(49)</w:t>
      </w:r>
      <w:proofErr w:type="gramStart"/>
      <w:r>
        <w:t>-  upa</w:t>
      </w:r>
      <w:proofErr w:type="gramEnd"/>
      <w:r>
        <w:t>+</w:t>
      </w:r>
      <w:r>
        <w:t>hUtaH |</w:t>
      </w:r>
    </w:p>
    <w:p w14:paraId="4DB2F3D5" w14:textId="3889FB6D" w:rsidR="00D02598" w:rsidRDefault="00593ECD">
      <w:r>
        <w:t>upa+</w:t>
      </w:r>
      <w:r>
        <w:t>hUta/</w:t>
      </w:r>
      <w:r>
        <w:t xml:space="preserve"> ityupa+</w:t>
      </w:r>
      <w:r>
        <w:t xml:space="preserve"> - hU/</w:t>
      </w:r>
      <w:r>
        <w:t>ta/</w:t>
      </w:r>
      <w:r>
        <w:t xml:space="preserve">H | </w:t>
      </w:r>
    </w:p>
    <w:p w14:paraId="65410612" w14:textId="69420F5B" w:rsidR="00D02598" w:rsidRDefault="00593ECD">
      <w:r>
        <w:t>65)</w:t>
      </w:r>
      <w:r>
        <w:tab/>
        <w:t>1.4.1.1(50)</w:t>
      </w:r>
      <w:proofErr w:type="gramStart"/>
      <w:r>
        <w:t>-  yu</w:t>
      </w:r>
      <w:proofErr w:type="gramEnd"/>
      <w:r>
        <w:t>/</w:t>
      </w:r>
      <w:r>
        <w:t>ShmAka%</w:t>
      </w:r>
      <w:r>
        <w:t>m | sOma+</w:t>
      </w:r>
      <w:r>
        <w:t>H |</w:t>
      </w:r>
    </w:p>
    <w:p w14:paraId="0A92DCA0" w14:textId="7CCB7124" w:rsidR="00D02598" w:rsidRDefault="00593ECD">
      <w:r>
        <w:t>yu/</w:t>
      </w:r>
      <w:r>
        <w:t>ShmAka/</w:t>
      </w:r>
      <w:r>
        <w:t>(gm/</w:t>
      </w:r>
      <w:r>
        <w:t>) sOma/</w:t>
      </w:r>
      <w:r>
        <w:t>H sOmO+</w:t>
      </w:r>
      <w:r>
        <w:t xml:space="preserve"> yu/</w:t>
      </w:r>
      <w:r>
        <w:t>ShmAka+</w:t>
      </w:r>
      <w:r>
        <w:t>M ~Myu/</w:t>
      </w:r>
      <w:r>
        <w:t>ShmAka/</w:t>
      </w:r>
      <w:r>
        <w:t>(gm/</w:t>
      </w:r>
      <w:r>
        <w:t>) sOma+</w:t>
      </w:r>
      <w:r>
        <w:t xml:space="preserve">H | </w:t>
      </w:r>
    </w:p>
    <w:p w14:paraId="3F2691CF" w14:textId="26A86007" w:rsidR="00D02598" w:rsidRDefault="00593ECD">
      <w:r>
        <w:t>1)</w:t>
      </w:r>
      <w:r>
        <w:tab/>
        <w:t>1.4.1.2(1)</w:t>
      </w:r>
      <w:proofErr w:type="gramStart"/>
      <w:r>
        <w:t>-  sOma</w:t>
      </w:r>
      <w:proofErr w:type="gramEnd"/>
      <w:r>
        <w:t>+</w:t>
      </w:r>
      <w:r>
        <w:t>H | pi/</w:t>
      </w:r>
      <w:r>
        <w:t>ba/</w:t>
      </w:r>
      <w:r>
        <w:t>3tu/</w:t>
      </w:r>
      <w:r>
        <w:t xml:space="preserve"> |</w:t>
      </w:r>
    </w:p>
    <w:p w14:paraId="45B48811" w14:textId="2552ADEE" w:rsidR="00D02598" w:rsidRDefault="00593ECD">
      <w:r>
        <w:t>sOma+</w:t>
      </w:r>
      <w:r>
        <w:t>H piba3tu piba3tu/</w:t>
      </w:r>
      <w:r>
        <w:t xml:space="preserve"> sOma/</w:t>
      </w:r>
      <w:r>
        <w:t>H sOma+</w:t>
      </w:r>
      <w:r>
        <w:t xml:space="preserve">H piba3tu | </w:t>
      </w:r>
    </w:p>
    <w:p w14:paraId="39D4D429" w14:textId="79DD933C" w:rsidR="00D02598" w:rsidRDefault="00593ECD">
      <w:r>
        <w:t>2)</w:t>
      </w:r>
      <w:r>
        <w:tab/>
        <w:t>1.4.1.2(2)</w:t>
      </w:r>
      <w:proofErr w:type="gramStart"/>
      <w:r>
        <w:t>-  pi</w:t>
      </w:r>
      <w:proofErr w:type="gramEnd"/>
      <w:r>
        <w:t>/</w:t>
      </w:r>
      <w:r>
        <w:t>ba/</w:t>
      </w:r>
      <w:r>
        <w:t>3tu/</w:t>
      </w:r>
      <w:r>
        <w:t xml:space="preserve"> | yat |</w:t>
      </w:r>
    </w:p>
    <w:p w14:paraId="34DBF685" w14:textId="18B41301" w:rsidR="00D02598" w:rsidRDefault="00593ECD">
      <w:r>
        <w:t>pi/</w:t>
      </w:r>
      <w:r>
        <w:t>ba/</w:t>
      </w:r>
      <w:r>
        <w:t>3tu/</w:t>
      </w:r>
      <w:r>
        <w:t xml:space="preserve"> yad3 yat pi+</w:t>
      </w:r>
      <w:r>
        <w:t>ba3tu piba3tu/</w:t>
      </w:r>
      <w:r>
        <w:t xml:space="preserve"> yat | </w:t>
      </w:r>
    </w:p>
    <w:p w14:paraId="758D2D0C" w14:textId="214D08CF" w:rsidR="00D02598" w:rsidRDefault="00593ECD">
      <w:r>
        <w:t>3)</w:t>
      </w:r>
      <w:r>
        <w:tab/>
        <w:t>1.4.1.2(3)</w:t>
      </w:r>
      <w:proofErr w:type="gramStart"/>
      <w:r>
        <w:t>-  yat</w:t>
      </w:r>
      <w:proofErr w:type="gramEnd"/>
      <w:r>
        <w:t xml:space="preserve"> | tE/</w:t>
      </w:r>
      <w:r>
        <w:t xml:space="preserve"> |</w:t>
      </w:r>
    </w:p>
    <w:p w14:paraId="4406124E" w14:textId="01404D07" w:rsidR="00D02598" w:rsidRDefault="00593ECD">
      <w:r>
        <w:t>yat tE+</w:t>
      </w:r>
      <w:r>
        <w:t xml:space="preserve"> tE/</w:t>
      </w:r>
      <w:r>
        <w:t xml:space="preserve"> yad3 yat tE%</w:t>
      </w:r>
      <w:r>
        <w:t xml:space="preserve"> | </w:t>
      </w:r>
    </w:p>
    <w:p w14:paraId="37F9185F" w14:textId="58234B2C" w:rsidR="00D02598" w:rsidRDefault="00593ECD">
      <w:r>
        <w:t>4)</w:t>
      </w:r>
      <w:r>
        <w:tab/>
        <w:t>1.4.1.2(4)</w:t>
      </w:r>
      <w:proofErr w:type="gramStart"/>
      <w:r>
        <w:t>-  tE</w:t>
      </w:r>
      <w:proofErr w:type="gramEnd"/>
      <w:r>
        <w:t>/</w:t>
      </w:r>
      <w:r>
        <w:t xml:space="preserve"> | sO/</w:t>
      </w:r>
      <w:r>
        <w:t>ma/</w:t>
      </w:r>
      <w:r>
        <w:t xml:space="preserve"> |</w:t>
      </w:r>
    </w:p>
    <w:p w14:paraId="6A28CCC6" w14:textId="1DB5E7EC" w:rsidR="00D02598" w:rsidRDefault="00593ECD">
      <w:r>
        <w:t>tE/</w:t>
      </w:r>
      <w:r>
        <w:t xml:space="preserve"> sO/</w:t>
      </w:r>
      <w:r>
        <w:t>ma/</w:t>
      </w:r>
      <w:r>
        <w:t xml:space="preserve"> sO/</w:t>
      </w:r>
      <w:r>
        <w:t>ma/</w:t>
      </w:r>
      <w:r>
        <w:t xml:space="preserve"> tE/</w:t>
      </w:r>
      <w:r>
        <w:t xml:space="preserve"> tE/</w:t>
      </w:r>
      <w:r>
        <w:t xml:space="preserve"> sO/</w:t>
      </w:r>
      <w:r>
        <w:t>ma/</w:t>
      </w:r>
      <w:r>
        <w:t xml:space="preserve"> | </w:t>
      </w:r>
    </w:p>
    <w:p w14:paraId="3A44C715" w14:textId="1186A003" w:rsidR="00D02598" w:rsidRDefault="00593ECD">
      <w:r>
        <w:t>5)</w:t>
      </w:r>
      <w:r>
        <w:tab/>
        <w:t>1.4.1.2(5)</w:t>
      </w:r>
      <w:proofErr w:type="gramStart"/>
      <w:r>
        <w:t>-  sO</w:t>
      </w:r>
      <w:proofErr w:type="gramEnd"/>
      <w:r>
        <w:t>/</w:t>
      </w:r>
      <w:r>
        <w:t>ma/</w:t>
      </w:r>
      <w:r>
        <w:t xml:space="preserve"> | d</w:t>
      </w:r>
      <w:r>
        <w:t>i/</w:t>
      </w:r>
      <w:r>
        <w:t>3vi |</w:t>
      </w:r>
    </w:p>
    <w:p w14:paraId="7B9653D5" w14:textId="755D2EE0" w:rsidR="00D02598" w:rsidRDefault="00593ECD">
      <w:r>
        <w:t>sO/</w:t>
      </w:r>
      <w:r>
        <w:t>ma/</w:t>
      </w:r>
      <w:r>
        <w:t xml:space="preserve"> di/</w:t>
      </w:r>
      <w:r>
        <w:t>3vi di/</w:t>
      </w:r>
      <w:r>
        <w:t>3vi sO+</w:t>
      </w:r>
      <w:r>
        <w:t>ma sOma di/</w:t>
      </w:r>
      <w:r>
        <w:t xml:space="preserve">3vi | </w:t>
      </w:r>
    </w:p>
    <w:p w14:paraId="511AFF19" w14:textId="25CFE03E" w:rsidR="00D02598" w:rsidRDefault="00593ECD">
      <w:r>
        <w:t>6)</w:t>
      </w:r>
      <w:r>
        <w:tab/>
        <w:t>1.4.1.2(6)</w:t>
      </w:r>
      <w:proofErr w:type="gramStart"/>
      <w:r>
        <w:t>-  di</w:t>
      </w:r>
      <w:proofErr w:type="gramEnd"/>
      <w:r>
        <w:t>/</w:t>
      </w:r>
      <w:r>
        <w:t>3vi | jyOti+</w:t>
      </w:r>
      <w:r>
        <w:t>H |</w:t>
      </w:r>
    </w:p>
    <w:p w14:paraId="13B95181" w14:textId="55F7D81B" w:rsidR="00D02598" w:rsidRDefault="00593ECD">
      <w:r>
        <w:t>di/</w:t>
      </w:r>
      <w:r>
        <w:t>3vi jyOti/</w:t>
      </w:r>
      <w:r>
        <w:t>r jyOti+</w:t>
      </w:r>
      <w:r>
        <w:t>r di/</w:t>
      </w:r>
      <w:r>
        <w:t>3vi di/</w:t>
      </w:r>
      <w:r>
        <w:t>3vi jyOti+</w:t>
      </w:r>
      <w:r>
        <w:t xml:space="preserve">H | </w:t>
      </w:r>
    </w:p>
    <w:p w14:paraId="47787929" w14:textId="16E6DD7E" w:rsidR="00D02598" w:rsidRDefault="00593ECD">
      <w:r>
        <w:t>7)</w:t>
      </w:r>
      <w:r>
        <w:tab/>
        <w:t>1.4.1.2(7)</w:t>
      </w:r>
      <w:proofErr w:type="gramStart"/>
      <w:r>
        <w:t>-  jyOti</w:t>
      </w:r>
      <w:proofErr w:type="gramEnd"/>
      <w:r>
        <w:t>+</w:t>
      </w:r>
      <w:r>
        <w:t>H | yat |</w:t>
      </w:r>
    </w:p>
    <w:p w14:paraId="73CCF5AE" w14:textId="526808CE" w:rsidR="00D02598" w:rsidRDefault="00593ECD">
      <w:r>
        <w:t>jyOti/</w:t>
      </w:r>
      <w:r>
        <w:t>r yad3 yaj jyOti/</w:t>
      </w:r>
      <w:r>
        <w:t>r jyOti/</w:t>
      </w:r>
      <w:r>
        <w:t xml:space="preserve">r yat | </w:t>
      </w:r>
    </w:p>
    <w:p w14:paraId="18FA019C" w14:textId="3E743355" w:rsidR="00D02598" w:rsidRDefault="00593ECD">
      <w:r>
        <w:t>8)</w:t>
      </w:r>
      <w:r>
        <w:tab/>
        <w:t>1.4.1.2(8)</w:t>
      </w:r>
      <w:proofErr w:type="gramStart"/>
      <w:r>
        <w:t>-  yat</w:t>
      </w:r>
      <w:proofErr w:type="gramEnd"/>
      <w:r>
        <w:t xml:space="preserve"> | pRu/</w:t>
      </w:r>
      <w:r>
        <w:t>thi/</w:t>
      </w:r>
      <w:r>
        <w:t>2vyAm |</w:t>
      </w:r>
    </w:p>
    <w:p w14:paraId="4A1C78A4" w14:textId="418F6241" w:rsidR="00D02598" w:rsidRDefault="00593ECD">
      <w:r>
        <w:t>yat pRu+</w:t>
      </w:r>
      <w:r>
        <w:t>thi/</w:t>
      </w:r>
      <w:r>
        <w:t>2vyAm pRu+</w:t>
      </w:r>
      <w:r>
        <w:t>thi/</w:t>
      </w:r>
      <w:r>
        <w:t>2vyAM ~Myad3 yat pRu+</w:t>
      </w:r>
      <w:r>
        <w:t>thi/</w:t>
      </w:r>
      <w:r>
        <w:t xml:space="preserve">2vyAm | </w:t>
      </w:r>
    </w:p>
    <w:p w14:paraId="414D038B" w14:textId="6EABC6B2" w:rsidR="00D02598" w:rsidRDefault="00593ECD">
      <w:r>
        <w:t>9)</w:t>
      </w:r>
      <w:r>
        <w:tab/>
        <w:t>1.4.1.2(9)</w:t>
      </w:r>
      <w:proofErr w:type="gramStart"/>
      <w:r>
        <w:t>-  pRu</w:t>
      </w:r>
      <w:proofErr w:type="gramEnd"/>
      <w:r>
        <w:t>/</w:t>
      </w:r>
      <w:r>
        <w:t>thi/</w:t>
      </w:r>
      <w:r>
        <w:t>2vyAm | yat |</w:t>
      </w:r>
    </w:p>
    <w:p w14:paraId="428DCEC7" w14:textId="5EEFBDBD" w:rsidR="00D02598" w:rsidRDefault="00593ECD">
      <w:r>
        <w:t>pRu/</w:t>
      </w:r>
      <w:r>
        <w:t>thi/</w:t>
      </w:r>
      <w:r>
        <w:t>2vyAM ~Myad3 yat pRu+</w:t>
      </w:r>
      <w:r>
        <w:t>thi/</w:t>
      </w:r>
      <w:r>
        <w:t>2vyAm pRu+</w:t>
      </w:r>
      <w:r>
        <w:t>thi/</w:t>
      </w:r>
      <w:r>
        <w:t xml:space="preserve">2vyAM ~Myat | </w:t>
      </w:r>
    </w:p>
    <w:p w14:paraId="5542759E" w14:textId="12EBE505" w:rsidR="00D02598" w:rsidRDefault="00593ECD">
      <w:r>
        <w:t>10)</w:t>
      </w:r>
      <w:r>
        <w:tab/>
        <w:t>1.4.1.2(10)</w:t>
      </w:r>
      <w:proofErr w:type="gramStart"/>
      <w:r>
        <w:t>-  yat</w:t>
      </w:r>
      <w:proofErr w:type="gramEnd"/>
      <w:r>
        <w:t xml:space="preserve"> | u/</w:t>
      </w:r>
      <w:r>
        <w:t>rau |</w:t>
      </w:r>
    </w:p>
    <w:p w14:paraId="71A7199E" w14:textId="3A8AF159" w:rsidR="00D02598" w:rsidRDefault="00593ECD">
      <w:r>
        <w:t>yadu/</w:t>
      </w:r>
      <w:r>
        <w:t>3rA vu/</w:t>
      </w:r>
      <w:r>
        <w:t>rau yad3 yadu/</w:t>
      </w:r>
      <w:r>
        <w:t xml:space="preserve">3rau | </w:t>
      </w:r>
    </w:p>
    <w:p w14:paraId="328EBFD4" w14:textId="254F73E9" w:rsidR="00D02598" w:rsidRDefault="00593ECD">
      <w:r>
        <w:t>11)</w:t>
      </w:r>
      <w:r>
        <w:tab/>
        <w:t>1.4.1.2(11)</w:t>
      </w:r>
      <w:proofErr w:type="gramStart"/>
      <w:r>
        <w:t>-  u</w:t>
      </w:r>
      <w:proofErr w:type="gramEnd"/>
      <w:r>
        <w:t>/</w:t>
      </w:r>
      <w:r>
        <w:t xml:space="preserve">rau | </w:t>
      </w:r>
      <w:r>
        <w:t>a/</w:t>
      </w:r>
      <w:r>
        <w:t>~ntari+</w:t>
      </w:r>
      <w:r>
        <w:t>kShE |</w:t>
      </w:r>
    </w:p>
    <w:p w14:paraId="2962048E" w14:textId="60513C65" w:rsidR="00D02598" w:rsidRDefault="00593ECD">
      <w:r>
        <w:lastRenderedPageBreak/>
        <w:t>u/</w:t>
      </w:r>
      <w:r>
        <w:t>rA va/</w:t>
      </w:r>
      <w:r>
        <w:t>~ntari+</w:t>
      </w:r>
      <w:r>
        <w:t>kShE/</w:t>
      </w:r>
      <w:r>
        <w:t xml:space="preserve"> &amp;~ntari+</w:t>
      </w:r>
      <w:r>
        <w:t>kSha u/</w:t>
      </w:r>
      <w:r>
        <w:t>rA vu/</w:t>
      </w:r>
      <w:r>
        <w:t>rA va/</w:t>
      </w:r>
      <w:r>
        <w:t>~ntari+</w:t>
      </w:r>
      <w:r>
        <w:t xml:space="preserve">kShE | </w:t>
      </w:r>
    </w:p>
    <w:p w14:paraId="30557B93" w14:textId="1D6C35D1" w:rsidR="00D02598" w:rsidRDefault="00593ECD">
      <w:r>
        <w:t>12)</w:t>
      </w:r>
      <w:r>
        <w:tab/>
        <w:t>1.4.1.2(12)</w:t>
      </w:r>
      <w:proofErr w:type="gramStart"/>
      <w:r>
        <w:t>-  a</w:t>
      </w:r>
      <w:proofErr w:type="gramEnd"/>
      <w:r>
        <w:t>/</w:t>
      </w:r>
      <w:r>
        <w:t>~ntari+</w:t>
      </w:r>
      <w:r>
        <w:t>kShE | tEna+</w:t>
      </w:r>
      <w:r>
        <w:t xml:space="preserve"> |</w:t>
      </w:r>
    </w:p>
    <w:p w14:paraId="5A7294E3" w14:textId="3CABAA7C" w:rsidR="00D02598" w:rsidRDefault="00593ECD">
      <w:r>
        <w:t>a/</w:t>
      </w:r>
      <w:r>
        <w:t>~ntari+</w:t>
      </w:r>
      <w:r>
        <w:t>kShE/</w:t>
      </w:r>
      <w:r>
        <w:t xml:space="preserve"> tEna/</w:t>
      </w:r>
      <w:r>
        <w:t xml:space="preserve"> tEnA/</w:t>
      </w:r>
      <w:r>
        <w:t>~ntari+</w:t>
      </w:r>
      <w:r>
        <w:t>kShE/</w:t>
      </w:r>
      <w:r>
        <w:t xml:space="preserve"> &amp;~ntari+</w:t>
      </w:r>
      <w:r>
        <w:t>kShE/</w:t>
      </w:r>
      <w:r>
        <w:t xml:space="preserve"> tEna+</w:t>
      </w:r>
      <w:r>
        <w:t xml:space="preserve"> | </w:t>
      </w:r>
    </w:p>
    <w:p w14:paraId="78C6A42D" w14:textId="53219E31" w:rsidR="00D02598" w:rsidRDefault="00593ECD">
      <w:r>
        <w:t>13)</w:t>
      </w:r>
      <w:r>
        <w:tab/>
        <w:t>1.4.1.2(13)</w:t>
      </w:r>
      <w:proofErr w:type="gramStart"/>
      <w:r>
        <w:t>-  tEna</w:t>
      </w:r>
      <w:proofErr w:type="gramEnd"/>
      <w:r>
        <w:t>+</w:t>
      </w:r>
      <w:r>
        <w:t xml:space="preserve"> | a/</w:t>
      </w:r>
      <w:r>
        <w:t>smai |</w:t>
      </w:r>
    </w:p>
    <w:p w14:paraId="779538C6" w14:textId="41253C99" w:rsidR="00D02598" w:rsidRDefault="00593ECD">
      <w:r>
        <w:t>tEnA/</w:t>
      </w:r>
      <w:r>
        <w:t>smA a/</w:t>
      </w:r>
      <w:r>
        <w:t>smai tEna/</w:t>
      </w:r>
      <w:r>
        <w:t xml:space="preserve"> tEnA/</w:t>
      </w:r>
      <w:r>
        <w:t xml:space="preserve">smai | </w:t>
      </w:r>
    </w:p>
    <w:p w14:paraId="32AFE975" w14:textId="699E4251" w:rsidR="00D02598" w:rsidRDefault="00593ECD">
      <w:r>
        <w:t>14)</w:t>
      </w:r>
      <w:r>
        <w:tab/>
        <w:t>1.4.1.2(14)</w:t>
      </w:r>
      <w:proofErr w:type="gramStart"/>
      <w:r>
        <w:t>-  a</w:t>
      </w:r>
      <w:proofErr w:type="gramEnd"/>
      <w:r>
        <w:t>/</w:t>
      </w:r>
      <w:r>
        <w:t>smai | yaja+</w:t>
      </w:r>
      <w:r>
        <w:t>mAnAya |</w:t>
      </w:r>
    </w:p>
    <w:p w14:paraId="219C0C24" w14:textId="46636B17" w:rsidR="00D02598" w:rsidRDefault="00593ECD">
      <w:r>
        <w:t>a/</w:t>
      </w:r>
      <w:r>
        <w:t>smai yaja+</w:t>
      </w:r>
      <w:r>
        <w:t>mAnAya/</w:t>
      </w:r>
      <w:r>
        <w:t xml:space="preserve"> yaja+</w:t>
      </w:r>
      <w:r>
        <w:t>mAnAyA/</w:t>
      </w:r>
      <w:r>
        <w:t>smA a/</w:t>
      </w:r>
      <w:r>
        <w:t>smai yaja+</w:t>
      </w:r>
      <w:r>
        <w:t xml:space="preserve">mAnAya | </w:t>
      </w:r>
    </w:p>
    <w:p w14:paraId="7A8A845C" w14:textId="5986F825" w:rsidR="00D02598" w:rsidRDefault="00593ECD">
      <w:r>
        <w:t>15)</w:t>
      </w:r>
      <w:r>
        <w:tab/>
        <w:t>1.4.1.2(15)</w:t>
      </w:r>
      <w:proofErr w:type="gramStart"/>
      <w:r>
        <w:t>-  yaja</w:t>
      </w:r>
      <w:proofErr w:type="gramEnd"/>
      <w:r>
        <w:t>+</w:t>
      </w:r>
      <w:r>
        <w:t>mAnAya | u/</w:t>
      </w:r>
      <w:r>
        <w:t>ru | (G4S-1.4-1)</w:t>
      </w:r>
    </w:p>
    <w:p w14:paraId="2F04C1F9" w14:textId="659CF3B5" w:rsidR="00D02598" w:rsidRDefault="00593ECD">
      <w:r>
        <w:t>yaja+</w:t>
      </w:r>
      <w:r>
        <w:t>mAnAyO/</w:t>
      </w:r>
      <w:r>
        <w:t>rU+</w:t>
      </w:r>
      <w:r>
        <w:t>ru yaja+</w:t>
      </w:r>
      <w:r>
        <w:t>mAnAya/</w:t>
      </w:r>
      <w:r>
        <w:t xml:space="preserve"> yaja+</w:t>
      </w:r>
      <w:r>
        <w:t>mAnAyO/</w:t>
      </w:r>
      <w:r>
        <w:t xml:space="preserve">ru | </w:t>
      </w:r>
    </w:p>
    <w:p w14:paraId="64922D5E" w14:textId="1699E1ED" w:rsidR="00D02598" w:rsidRDefault="00593ECD">
      <w:r>
        <w:t>16)</w:t>
      </w:r>
      <w:r>
        <w:tab/>
        <w:t>1.4.1.2(16)</w:t>
      </w:r>
      <w:proofErr w:type="gramStart"/>
      <w:r>
        <w:t>-  u</w:t>
      </w:r>
      <w:proofErr w:type="gramEnd"/>
      <w:r>
        <w:t>/</w:t>
      </w:r>
      <w:r>
        <w:t>ru | rA/</w:t>
      </w:r>
      <w:r>
        <w:t>yA | (G4S-1.4-1)</w:t>
      </w:r>
    </w:p>
    <w:p w14:paraId="56E36D07" w14:textId="5EEFD9FB" w:rsidR="00D02598" w:rsidRDefault="00593ECD">
      <w:r>
        <w:t>u/</w:t>
      </w:r>
      <w:r>
        <w:t>ru rA/</w:t>
      </w:r>
      <w:r>
        <w:t>yA rA/</w:t>
      </w:r>
      <w:r>
        <w:t>y</w:t>
      </w:r>
      <w:r>
        <w:t>OrU+</w:t>
      </w:r>
      <w:r>
        <w:t>ru rA/</w:t>
      </w:r>
      <w:r>
        <w:t xml:space="preserve">yA | </w:t>
      </w:r>
    </w:p>
    <w:p w14:paraId="6DDA8560" w14:textId="3A491202" w:rsidR="00D02598" w:rsidRDefault="00593ECD">
      <w:r>
        <w:t>17)</w:t>
      </w:r>
      <w:r>
        <w:tab/>
        <w:t>1.4.1.2(17)</w:t>
      </w:r>
      <w:proofErr w:type="gramStart"/>
      <w:r>
        <w:t>-  rA</w:t>
      </w:r>
      <w:proofErr w:type="gramEnd"/>
      <w:r>
        <w:t>/</w:t>
      </w:r>
      <w:r>
        <w:t>yA | kRu/</w:t>
      </w:r>
      <w:r>
        <w:t>dhi/</w:t>
      </w:r>
      <w:r>
        <w:t>4 | (G4S-1.4-1)</w:t>
      </w:r>
    </w:p>
    <w:p w14:paraId="733B99ED" w14:textId="6235D85D" w:rsidR="00D02598" w:rsidRDefault="00593ECD">
      <w:r>
        <w:t>rA/</w:t>
      </w:r>
      <w:r>
        <w:t>yA kRu+</w:t>
      </w:r>
      <w:r>
        <w:t>dhi4 kRudhi4 rA/</w:t>
      </w:r>
      <w:r>
        <w:t>yA rA/</w:t>
      </w:r>
      <w:r>
        <w:t>yA kRu+</w:t>
      </w:r>
      <w:r>
        <w:t xml:space="preserve">dhi4 | </w:t>
      </w:r>
    </w:p>
    <w:p w14:paraId="508D0239" w14:textId="73C4B9AA" w:rsidR="00D02598" w:rsidRDefault="00593ECD">
      <w:r>
        <w:t>18)</w:t>
      </w:r>
      <w:r>
        <w:tab/>
        <w:t>1.4.1.2(18)</w:t>
      </w:r>
      <w:proofErr w:type="gramStart"/>
      <w:r>
        <w:t>-  kRu</w:t>
      </w:r>
      <w:proofErr w:type="gramEnd"/>
      <w:r>
        <w:t>/</w:t>
      </w:r>
      <w:r>
        <w:t>dhi/</w:t>
      </w:r>
      <w:r>
        <w:t>4 | adhi+</w:t>
      </w:r>
      <w:r>
        <w:t>4 | (G4S-1.4-1)</w:t>
      </w:r>
    </w:p>
    <w:p w14:paraId="4C9B188D" w14:textId="4E059DF7" w:rsidR="00D02598" w:rsidRDefault="00593ECD">
      <w:r>
        <w:t>kRu/</w:t>
      </w:r>
      <w:r>
        <w:t>dh4yadh4yadhi+</w:t>
      </w:r>
      <w:r>
        <w:t>4 kRudhi4 kRu/</w:t>
      </w:r>
      <w:r>
        <w:t>dh4yadhi+</w:t>
      </w:r>
      <w:r>
        <w:t xml:space="preserve">4 | </w:t>
      </w:r>
    </w:p>
    <w:p w14:paraId="7509BCE0" w14:textId="6CE3A645" w:rsidR="00D02598" w:rsidRDefault="00593ECD">
      <w:r>
        <w:t>19)</w:t>
      </w:r>
      <w:r>
        <w:tab/>
        <w:t>1.4.1.2(19)</w:t>
      </w:r>
      <w:proofErr w:type="gramStart"/>
      <w:r>
        <w:t>-  adhi</w:t>
      </w:r>
      <w:proofErr w:type="gramEnd"/>
      <w:r>
        <w:t>+</w:t>
      </w:r>
      <w:r>
        <w:t>4 | dA/</w:t>
      </w:r>
      <w:r>
        <w:t>3trE | (G4S-1.4-</w:t>
      </w:r>
      <w:r>
        <w:t>1)</w:t>
      </w:r>
    </w:p>
    <w:p w14:paraId="119FCD8C" w14:textId="46F818D8" w:rsidR="00D02598" w:rsidRDefault="00593ECD">
      <w:r>
        <w:t>adhi+</w:t>
      </w:r>
      <w:r>
        <w:t>4 dA/</w:t>
      </w:r>
      <w:r>
        <w:t>3trE dA/</w:t>
      </w:r>
      <w:r>
        <w:t>3trE &amp;dh4yadhi+</w:t>
      </w:r>
      <w:r>
        <w:t>4 dA/</w:t>
      </w:r>
      <w:r>
        <w:t xml:space="preserve">3trE | </w:t>
      </w:r>
    </w:p>
    <w:p w14:paraId="3A9D2430" w14:textId="2763279E" w:rsidR="00D02598" w:rsidRDefault="00593ECD">
      <w:r>
        <w:t>20)</w:t>
      </w:r>
      <w:r>
        <w:tab/>
        <w:t>1.4.1.2(20)</w:t>
      </w:r>
      <w:proofErr w:type="gramStart"/>
      <w:r>
        <w:t>-  dA</w:t>
      </w:r>
      <w:proofErr w:type="gramEnd"/>
      <w:r>
        <w:t>/</w:t>
      </w:r>
      <w:r>
        <w:t>3trE | vO/</w:t>
      </w:r>
      <w:r>
        <w:t>ca/</w:t>
      </w:r>
      <w:r>
        <w:t>H |</w:t>
      </w:r>
    </w:p>
    <w:p w14:paraId="39822559" w14:textId="49360152" w:rsidR="00D02598" w:rsidRDefault="00593ECD">
      <w:r>
        <w:t>dA/</w:t>
      </w:r>
      <w:r>
        <w:t>3trE vO+</w:t>
      </w:r>
      <w:r>
        <w:t>cO vOcO dA/</w:t>
      </w:r>
      <w:r>
        <w:t>3trE dA/</w:t>
      </w:r>
      <w:r>
        <w:t>3trE vO+</w:t>
      </w:r>
      <w:r>
        <w:t xml:space="preserve">caH | </w:t>
      </w:r>
    </w:p>
    <w:p w14:paraId="50DF8DFD" w14:textId="48A20664" w:rsidR="00D02598" w:rsidRDefault="00593ECD">
      <w:r>
        <w:t>21)</w:t>
      </w:r>
      <w:r>
        <w:tab/>
        <w:t>1.4.1.2(21)</w:t>
      </w:r>
      <w:proofErr w:type="gramStart"/>
      <w:r>
        <w:t>-  vO</w:t>
      </w:r>
      <w:proofErr w:type="gramEnd"/>
      <w:r>
        <w:t>/</w:t>
      </w:r>
      <w:r>
        <w:t>ca/</w:t>
      </w:r>
      <w:r>
        <w:t>H | dhi4Sha+</w:t>
      </w:r>
      <w:r>
        <w:t>NE |</w:t>
      </w:r>
    </w:p>
    <w:p w14:paraId="2B5707C4" w14:textId="11DFE19E" w:rsidR="00D02598" w:rsidRDefault="00593ECD">
      <w:r>
        <w:t>vO/</w:t>
      </w:r>
      <w:r>
        <w:t>cO/</w:t>
      </w:r>
      <w:r>
        <w:t xml:space="preserve"> dhi4Sha+</w:t>
      </w:r>
      <w:r>
        <w:t>NE/</w:t>
      </w:r>
      <w:r>
        <w:t xml:space="preserve"> dhi4Sha+</w:t>
      </w:r>
      <w:r>
        <w:t>NE vOcO vOcO/</w:t>
      </w:r>
      <w:r>
        <w:t xml:space="preserve"> dhi4Sha+</w:t>
      </w:r>
      <w:r>
        <w:t xml:space="preserve">NE | </w:t>
      </w:r>
    </w:p>
    <w:p w14:paraId="44D1B069" w14:textId="11754A6D" w:rsidR="00D02598" w:rsidRDefault="00593ECD">
      <w:r>
        <w:t>22)</w:t>
      </w:r>
      <w:r>
        <w:tab/>
        <w:t>1.4.1.2(22)</w:t>
      </w:r>
      <w:proofErr w:type="gramStart"/>
      <w:r>
        <w:t>-  dhi</w:t>
      </w:r>
      <w:proofErr w:type="gramEnd"/>
      <w:r>
        <w:t>4Sha+</w:t>
      </w:r>
      <w:r>
        <w:t>NE</w:t>
      </w:r>
      <w:r>
        <w:t xml:space="preserve"> | vI/</w:t>
      </w:r>
      <w:r>
        <w:t>DU3 |</w:t>
      </w:r>
    </w:p>
    <w:p w14:paraId="3B698D8D" w14:textId="366160DD" w:rsidR="00D02598" w:rsidRDefault="00593ECD">
      <w:r>
        <w:t>dhi4Sha+</w:t>
      </w:r>
      <w:r>
        <w:t>NE vI/</w:t>
      </w:r>
      <w:r>
        <w:t>DU3 vI/</w:t>
      </w:r>
      <w:r>
        <w:t>DU3 dhi4Sha+</w:t>
      </w:r>
      <w:r>
        <w:t>NE/</w:t>
      </w:r>
      <w:r>
        <w:t xml:space="preserve"> dhi4Sha+</w:t>
      </w:r>
      <w:r>
        <w:t>NE vI/</w:t>
      </w:r>
      <w:r>
        <w:t xml:space="preserve">DU3 | </w:t>
      </w:r>
    </w:p>
    <w:p w14:paraId="5B683928" w14:textId="02EF008D" w:rsidR="00D02598" w:rsidRDefault="00593ECD">
      <w:r>
        <w:t>23)</w:t>
      </w:r>
      <w:r>
        <w:tab/>
        <w:t>1.4.1.2(22)</w:t>
      </w:r>
      <w:proofErr w:type="gramStart"/>
      <w:r>
        <w:t>-  dhi</w:t>
      </w:r>
      <w:proofErr w:type="gramEnd"/>
      <w:r>
        <w:t>4Sha+</w:t>
      </w:r>
      <w:r>
        <w:t>NE |</w:t>
      </w:r>
    </w:p>
    <w:p w14:paraId="486592B1" w14:textId="45164611" w:rsidR="00D02598" w:rsidRDefault="00593ECD">
      <w:r>
        <w:t>dhi4Sha+</w:t>
      </w:r>
      <w:r>
        <w:t>NE/</w:t>
      </w:r>
      <w:r>
        <w:t xml:space="preserve"> iti/</w:t>
      </w:r>
      <w:r>
        <w:t xml:space="preserve"> dhi4Sha+</w:t>
      </w:r>
      <w:r>
        <w:t xml:space="preserve">NE | </w:t>
      </w:r>
    </w:p>
    <w:p w14:paraId="7BB95E00" w14:textId="0EB0AF51" w:rsidR="00D02598" w:rsidRDefault="00593ECD">
      <w:r>
        <w:t>24)</w:t>
      </w:r>
      <w:r>
        <w:tab/>
        <w:t>1.4.1.2(23)</w:t>
      </w:r>
      <w:proofErr w:type="gramStart"/>
      <w:r>
        <w:t>-  vI</w:t>
      </w:r>
      <w:proofErr w:type="gramEnd"/>
      <w:r>
        <w:t>/</w:t>
      </w:r>
      <w:r>
        <w:t>DU3 | sa/</w:t>
      </w:r>
      <w:r>
        <w:t>tI |</w:t>
      </w:r>
    </w:p>
    <w:p w14:paraId="11580DB4" w14:textId="4831BC5C" w:rsidR="00D02598" w:rsidRDefault="00593ECD">
      <w:r>
        <w:lastRenderedPageBreak/>
        <w:t>vI/</w:t>
      </w:r>
      <w:r>
        <w:t>DU3 sa/</w:t>
      </w:r>
      <w:r>
        <w:t>tI sa/</w:t>
      </w:r>
      <w:r>
        <w:t>tI vI/</w:t>
      </w:r>
      <w:r>
        <w:t>DU3 vI/</w:t>
      </w:r>
      <w:r>
        <w:t>DU3 sa/</w:t>
      </w:r>
      <w:r>
        <w:t xml:space="preserve">tI | </w:t>
      </w:r>
    </w:p>
    <w:p w14:paraId="7A1274D9" w14:textId="137E0720" w:rsidR="00D02598" w:rsidRDefault="00593ECD">
      <w:r>
        <w:t>25)</w:t>
      </w:r>
      <w:r>
        <w:tab/>
        <w:t>1.4.1.2(23)</w:t>
      </w:r>
      <w:proofErr w:type="gramStart"/>
      <w:r>
        <w:t>-  vI</w:t>
      </w:r>
      <w:proofErr w:type="gramEnd"/>
      <w:r>
        <w:t>/</w:t>
      </w:r>
      <w:r>
        <w:t>DU3 |</w:t>
      </w:r>
    </w:p>
    <w:p w14:paraId="3119AD75" w14:textId="22B531F9" w:rsidR="00D02598" w:rsidRDefault="00593ECD">
      <w:r>
        <w:t>vI/</w:t>
      </w:r>
      <w:r>
        <w:t>DU3 iti+</w:t>
      </w:r>
      <w:r>
        <w:t xml:space="preserve"> vI/</w:t>
      </w:r>
      <w:r>
        <w:t xml:space="preserve">DU3 | </w:t>
      </w:r>
    </w:p>
    <w:p w14:paraId="41202876" w14:textId="00323EF1" w:rsidR="00D02598" w:rsidRDefault="00593ECD">
      <w:r>
        <w:t>26)</w:t>
      </w:r>
      <w:r>
        <w:tab/>
        <w:t>1.4.1.2(24)</w:t>
      </w:r>
      <w:proofErr w:type="gramStart"/>
      <w:r>
        <w:t>-  sa</w:t>
      </w:r>
      <w:proofErr w:type="gramEnd"/>
      <w:r>
        <w:t>/</w:t>
      </w:r>
      <w:r>
        <w:t>tI | vI/</w:t>
      </w:r>
      <w:r>
        <w:t>Da/</w:t>
      </w:r>
      <w:r>
        <w:t>3yE/</w:t>
      </w:r>
      <w:r>
        <w:t>thA/</w:t>
      </w:r>
      <w:r>
        <w:t>2m |</w:t>
      </w:r>
    </w:p>
    <w:p w14:paraId="09BD113C" w14:textId="4FF46933" w:rsidR="00D02598" w:rsidRDefault="00593ECD">
      <w:r>
        <w:t>sa/</w:t>
      </w:r>
      <w:r>
        <w:t>tI vI+</w:t>
      </w:r>
      <w:r>
        <w:t>Da3yEthA2M ~MvIDa3yEthA2(gm) sa/</w:t>
      </w:r>
      <w:r>
        <w:t>tI sa/</w:t>
      </w:r>
      <w:r>
        <w:t>tI vI+</w:t>
      </w:r>
      <w:r>
        <w:t xml:space="preserve">Da3yEthA2m | </w:t>
      </w:r>
    </w:p>
    <w:p w14:paraId="354AE085" w14:textId="6D933E2C" w:rsidR="00D02598" w:rsidRDefault="00593ECD">
      <w:r>
        <w:t>27)</w:t>
      </w:r>
      <w:r>
        <w:tab/>
        <w:t>1.4.1.2(24)</w:t>
      </w:r>
      <w:proofErr w:type="gramStart"/>
      <w:r>
        <w:t>-  sa</w:t>
      </w:r>
      <w:proofErr w:type="gramEnd"/>
      <w:r>
        <w:t>/</w:t>
      </w:r>
      <w:r>
        <w:t>tI |</w:t>
      </w:r>
    </w:p>
    <w:p w14:paraId="1494313A" w14:textId="0C4A37B6" w:rsidR="00D02598" w:rsidRDefault="00593ECD">
      <w:r>
        <w:t>sa/</w:t>
      </w:r>
      <w:r>
        <w:t>tI iti+</w:t>
      </w:r>
      <w:r>
        <w:t xml:space="preserve"> sa/</w:t>
      </w:r>
      <w:r>
        <w:t xml:space="preserve">tI | </w:t>
      </w:r>
    </w:p>
    <w:p w14:paraId="1431288F" w14:textId="5F9CF51A" w:rsidR="00D02598" w:rsidRDefault="00593ECD">
      <w:r>
        <w:t>28)</w:t>
      </w:r>
      <w:r>
        <w:tab/>
        <w:t>1.4.1.2(25)</w:t>
      </w:r>
      <w:proofErr w:type="gramStart"/>
      <w:r>
        <w:t>-  vI</w:t>
      </w:r>
      <w:proofErr w:type="gramEnd"/>
      <w:r>
        <w:t>/</w:t>
      </w:r>
      <w:r>
        <w:t>Da/</w:t>
      </w:r>
      <w:r>
        <w:t>3yE/</w:t>
      </w:r>
      <w:r>
        <w:t>thA/</w:t>
      </w:r>
      <w:r>
        <w:t>2m | Urja%</w:t>
      </w:r>
      <w:r>
        <w:t>m |</w:t>
      </w:r>
    </w:p>
    <w:p w14:paraId="3CEDA90D" w14:textId="2D1895E6" w:rsidR="00D02598" w:rsidRDefault="00593ECD">
      <w:r>
        <w:t>vI/</w:t>
      </w:r>
      <w:r>
        <w:t>Da/</w:t>
      </w:r>
      <w:r>
        <w:t>3yE/</w:t>
      </w:r>
      <w:r>
        <w:t>thA/</w:t>
      </w:r>
      <w:r>
        <w:t>2 mUrja/</w:t>
      </w:r>
      <w:r>
        <w:t xml:space="preserve"> mUrja+</w:t>
      </w:r>
      <w:r>
        <w:t>M</w:t>
      </w:r>
      <w:r>
        <w:t xml:space="preserve"> ~MvIDa3yEthA2M ~MvIDa3yEthA/</w:t>
      </w:r>
      <w:r>
        <w:t>2 mUrja%</w:t>
      </w:r>
      <w:r>
        <w:t xml:space="preserve">m | </w:t>
      </w:r>
    </w:p>
    <w:p w14:paraId="047B2CEC" w14:textId="37534463" w:rsidR="00D02598" w:rsidRDefault="00593ECD">
      <w:r>
        <w:t>29)</w:t>
      </w:r>
      <w:r>
        <w:tab/>
        <w:t>1.4.1.2(26)</w:t>
      </w:r>
      <w:proofErr w:type="gramStart"/>
      <w:r>
        <w:t>-  Urja</w:t>
      </w:r>
      <w:proofErr w:type="gramEnd"/>
      <w:r>
        <w:t>%</w:t>
      </w:r>
      <w:r>
        <w:t>m | da/</w:t>
      </w:r>
      <w:r>
        <w:t>3dhA/</w:t>
      </w:r>
      <w:r>
        <w:t>4thA/</w:t>
      </w:r>
      <w:r>
        <w:t>2m |</w:t>
      </w:r>
    </w:p>
    <w:p w14:paraId="0476FB02" w14:textId="0DB00B43" w:rsidR="00D02598" w:rsidRDefault="00593ECD">
      <w:r>
        <w:t>Urja+</w:t>
      </w:r>
      <w:r>
        <w:t>m da3dhA4thA2m da3dhA4thA/</w:t>
      </w:r>
      <w:r>
        <w:t>2 mUrja/</w:t>
      </w:r>
      <w:r>
        <w:t xml:space="preserve"> mUrja+</w:t>
      </w:r>
      <w:r>
        <w:t xml:space="preserve">m da3dhA4thA2m | </w:t>
      </w:r>
    </w:p>
    <w:p w14:paraId="638821B7" w14:textId="335043F6" w:rsidR="00D02598" w:rsidRDefault="00593ECD">
      <w:r>
        <w:t>30)</w:t>
      </w:r>
      <w:r>
        <w:tab/>
        <w:t>1.4.1.2(27)</w:t>
      </w:r>
      <w:proofErr w:type="gramStart"/>
      <w:r>
        <w:t>-  da</w:t>
      </w:r>
      <w:proofErr w:type="gramEnd"/>
      <w:r>
        <w:t>/</w:t>
      </w:r>
      <w:r>
        <w:t>3dhA/</w:t>
      </w:r>
      <w:r>
        <w:t>4thA/</w:t>
      </w:r>
      <w:r>
        <w:t>2m | Urja%</w:t>
      </w:r>
      <w:r>
        <w:t>m |</w:t>
      </w:r>
    </w:p>
    <w:p w14:paraId="788246D7" w14:textId="639C3203" w:rsidR="00D02598" w:rsidRDefault="00593ECD">
      <w:r>
        <w:t>da/</w:t>
      </w:r>
      <w:r>
        <w:t>3dhA/</w:t>
      </w:r>
      <w:r>
        <w:t>4thA/</w:t>
      </w:r>
      <w:r>
        <w:t>2 mUrja/</w:t>
      </w:r>
      <w:r>
        <w:t xml:space="preserve"> mUrja+</w:t>
      </w:r>
      <w:r>
        <w:t>m da3dhA4thA2m da3dhA4thA/</w:t>
      </w:r>
      <w:r>
        <w:t>2 mUrj</w:t>
      </w:r>
      <w:r>
        <w:t>a%</w:t>
      </w:r>
      <w:r>
        <w:t xml:space="preserve">m | </w:t>
      </w:r>
    </w:p>
    <w:p w14:paraId="38E48C62" w14:textId="419D234D" w:rsidR="00D02598" w:rsidRDefault="00593ECD">
      <w:r>
        <w:t>31)</w:t>
      </w:r>
      <w:r>
        <w:tab/>
        <w:t>1.4.1.2(28)</w:t>
      </w:r>
      <w:proofErr w:type="gramStart"/>
      <w:r>
        <w:t>-  Urja</w:t>
      </w:r>
      <w:proofErr w:type="gramEnd"/>
      <w:r>
        <w:t>%</w:t>
      </w:r>
      <w:r>
        <w:t>m | mE/</w:t>
      </w:r>
      <w:r>
        <w:t xml:space="preserve"> |</w:t>
      </w:r>
    </w:p>
    <w:p w14:paraId="32EA6332" w14:textId="459BA700" w:rsidR="00D02598" w:rsidRDefault="00593ECD">
      <w:r>
        <w:t>Urja+</w:t>
      </w:r>
      <w:r>
        <w:t>m mE ma/</w:t>
      </w:r>
      <w:r>
        <w:t xml:space="preserve"> Urja/</w:t>
      </w:r>
      <w:r>
        <w:t xml:space="preserve"> mUrja+</w:t>
      </w:r>
      <w:r>
        <w:t xml:space="preserve">m mE | </w:t>
      </w:r>
    </w:p>
    <w:p w14:paraId="64EC359A" w14:textId="0BB54817" w:rsidR="00D02598" w:rsidRDefault="00593ECD">
      <w:r>
        <w:t>32)</w:t>
      </w:r>
      <w:r>
        <w:tab/>
        <w:t>1.4.1.2(29)</w:t>
      </w:r>
      <w:proofErr w:type="gramStart"/>
      <w:r>
        <w:t>-  mE</w:t>
      </w:r>
      <w:proofErr w:type="gramEnd"/>
      <w:r>
        <w:t>/</w:t>
      </w:r>
      <w:r>
        <w:t xml:space="preserve"> | dha/</w:t>
      </w:r>
      <w:r>
        <w:t>4tta/</w:t>
      </w:r>
      <w:r>
        <w:t>m |</w:t>
      </w:r>
    </w:p>
    <w:p w14:paraId="54D136E0" w14:textId="78D0A774" w:rsidR="00D02598" w:rsidRDefault="00593ECD">
      <w:r>
        <w:t>mE/</w:t>
      </w:r>
      <w:r>
        <w:t xml:space="preserve"> dha/</w:t>
      </w:r>
      <w:r>
        <w:t>4tta/</w:t>
      </w:r>
      <w:r>
        <w:t>m dha/</w:t>
      </w:r>
      <w:r>
        <w:t>4tta/</w:t>
      </w:r>
      <w:r>
        <w:t>m mE/</w:t>
      </w:r>
      <w:r>
        <w:t xml:space="preserve"> mE/</w:t>
      </w:r>
      <w:r>
        <w:t xml:space="preserve"> dha/</w:t>
      </w:r>
      <w:r>
        <w:t>4tta/</w:t>
      </w:r>
      <w:r>
        <w:t xml:space="preserve">m | </w:t>
      </w:r>
    </w:p>
    <w:p w14:paraId="793318B9" w14:textId="1C319B48" w:rsidR="00D02598" w:rsidRDefault="00593ECD">
      <w:r>
        <w:t>33)</w:t>
      </w:r>
      <w:r>
        <w:tab/>
        <w:t>1.4.1.2(30)</w:t>
      </w:r>
      <w:proofErr w:type="gramStart"/>
      <w:r>
        <w:t>-  dha</w:t>
      </w:r>
      <w:proofErr w:type="gramEnd"/>
      <w:r>
        <w:t>/</w:t>
      </w:r>
      <w:r>
        <w:t>4tta/</w:t>
      </w:r>
      <w:r>
        <w:t>m | mA |</w:t>
      </w:r>
    </w:p>
    <w:p w14:paraId="384859E2" w14:textId="009AA8C6" w:rsidR="00D02598" w:rsidRDefault="00593ECD">
      <w:r>
        <w:t>dha/</w:t>
      </w:r>
      <w:r>
        <w:t>4tta/</w:t>
      </w:r>
      <w:r>
        <w:t>m mA mA dha+</w:t>
      </w:r>
      <w:r>
        <w:t>4ttam dha4tta/</w:t>
      </w:r>
      <w:r>
        <w:t xml:space="preserve">m mA | </w:t>
      </w:r>
    </w:p>
    <w:p w14:paraId="4AAD0380" w14:textId="338E11A1" w:rsidR="00D02598" w:rsidRDefault="00593ECD">
      <w:r>
        <w:t>34)</w:t>
      </w:r>
      <w:r>
        <w:tab/>
        <w:t>1.4.1.2(31)</w:t>
      </w:r>
      <w:proofErr w:type="gramStart"/>
      <w:r>
        <w:t xml:space="preserve">-  </w:t>
      </w:r>
      <w:r>
        <w:t>mA</w:t>
      </w:r>
      <w:proofErr w:type="gramEnd"/>
      <w:r>
        <w:t xml:space="preserve"> | vA/</w:t>
      </w:r>
      <w:r>
        <w:t>m |</w:t>
      </w:r>
    </w:p>
    <w:p w14:paraId="6A6C1B84" w14:textId="71C74813" w:rsidR="00D02598" w:rsidRDefault="00593ECD">
      <w:r>
        <w:t>mA vA%</w:t>
      </w:r>
      <w:r>
        <w:t>M ~MvA/</w:t>
      </w:r>
      <w:r>
        <w:t>m mA mA vA%</w:t>
      </w:r>
      <w:r>
        <w:t xml:space="preserve">m | </w:t>
      </w:r>
    </w:p>
    <w:p w14:paraId="506884DF" w14:textId="7AC1CA4C" w:rsidR="00D02598" w:rsidRDefault="00593ECD">
      <w:r>
        <w:t>35)</w:t>
      </w:r>
      <w:r>
        <w:tab/>
        <w:t>1.4.1.2(32)</w:t>
      </w:r>
      <w:proofErr w:type="gramStart"/>
      <w:r>
        <w:t>-  vA</w:t>
      </w:r>
      <w:proofErr w:type="gramEnd"/>
      <w:r>
        <w:t>/</w:t>
      </w:r>
      <w:r>
        <w:t>m | hi/</w:t>
      </w:r>
      <w:r>
        <w:t>(gm/</w:t>
      </w:r>
      <w:r>
        <w:t>)si/</w:t>
      </w:r>
      <w:r>
        <w:t>Sha/</w:t>
      </w:r>
      <w:r>
        <w:t>m |</w:t>
      </w:r>
    </w:p>
    <w:p w14:paraId="54BE4AC2" w14:textId="14D6AE26" w:rsidR="00D02598" w:rsidRDefault="00593ECD">
      <w:r>
        <w:t>vA/</w:t>
      </w:r>
      <w:r>
        <w:t>(gm/</w:t>
      </w:r>
      <w:r>
        <w:t>) hi/</w:t>
      </w:r>
      <w:r>
        <w:t>(gm</w:t>
      </w:r>
      <w:proofErr w:type="gramStart"/>
      <w:r>
        <w:t>/</w:t>
      </w:r>
      <w:r>
        <w:t>)si</w:t>
      </w:r>
      <w:proofErr w:type="gramEnd"/>
      <w:r>
        <w:t>/</w:t>
      </w:r>
      <w:r>
        <w:t>Sha/</w:t>
      </w:r>
      <w:r>
        <w:t>(gm/</w:t>
      </w:r>
      <w:r>
        <w:t>) hi/</w:t>
      </w:r>
      <w:r>
        <w:t>(gm/</w:t>
      </w:r>
      <w:r>
        <w:t>)si/</w:t>
      </w:r>
      <w:r>
        <w:t>Sha/</w:t>
      </w:r>
      <w:r>
        <w:t>M ~MvA/</w:t>
      </w:r>
      <w:r>
        <w:t>M ~MvA/</w:t>
      </w:r>
      <w:r>
        <w:t>(gm/</w:t>
      </w:r>
      <w:r>
        <w:t>) hi/</w:t>
      </w:r>
      <w:r>
        <w:t>(gm/</w:t>
      </w:r>
      <w:r>
        <w:t>)si/</w:t>
      </w:r>
      <w:r>
        <w:t>Sha/</w:t>
      </w:r>
      <w:r>
        <w:t xml:space="preserve">m | </w:t>
      </w:r>
    </w:p>
    <w:p w14:paraId="2346D5F6" w14:textId="30D6338E" w:rsidR="00D02598" w:rsidRDefault="00593ECD">
      <w:r>
        <w:t>36)</w:t>
      </w:r>
      <w:r>
        <w:tab/>
        <w:t>1.4.1.2(33)</w:t>
      </w:r>
      <w:proofErr w:type="gramStart"/>
      <w:r>
        <w:t>-  hi</w:t>
      </w:r>
      <w:proofErr w:type="gramEnd"/>
      <w:r>
        <w:t>/</w:t>
      </w:r>
      <w:r>
        <w:t>(gm/</w:t>
      </w:r>
      <w:r>
        <w:t>)si/</w:t>
      </w:r>
      <w:r>
        <w:t>Sha/</w:t>
      </w:r>
      <w:r>
        <w:t>m | mA |</w:t>
      </w:r>
    </w:p>
    <w:p w14:paraId="6F8AFDE7" w14:textId="43C30A70" w:rsidR="00D02598" w:rsidRDefault="00593ECD">
      <w:r>
        <w:t>hi/</w:t>
      </w:r>
      <w:r>
        <w:t>(gm</w:t>
      </w:r>
      <w:proofErr w:type="gramStart"/>
      <w:r>
        <w:t>/</w:t>
      </w:r>
      <w:r>
        <w:t>)si</w:t>
      </w:r>
      <w:proofErr w:type="gramEnd"/>
      <w:r>
        <w:t>/</w:t>
      </w:r>
      <w:r>
        <w:t>Sha/</w:t>
      </w:r>
      <w:r>
        <w:t>m mA mA hi(gm+</w:t>
      </w:r>
      <w:r>
        <w:t>)siSha(gm) hi(gm)siSha/</w:t>
      </w:r>
      <w:r>
        <w:t xml:space="preserve">m mA | </w:t>
      </w:r>
    </w:p>
    <w:p w14:paraId="423B8852" w14:textId="0F823176" w:rsidR="00D02598" w:rsidRDefault="00593ECD">
      <w:r>
        <w:lastRenderedPageBreak/>
        <w:t>37)</w:t>
      </w:r>
      <w:r>
        <w:tab/>
        <w:t>1.4.1.2(34)</w:t>
      </w:r>
      <w:proofErr w:type="gramStart"/>
      <w:r>
        <w:t>-  mA</w:t>
      </w:r>
      <w:proofErr w:type="gramEnd"/>
      <w:r>
        <w:t xml:space="preserve"> | mA/</w:t>
      </w:r>
      <w:r>
        <w:t xml:space="preserve"> |</w:t>
      </w:r>
    </w:p>
    <w:p w14:paraId="00E97FF2" w14:textId="75F34E36" w:rsidR="00D02598" w:rsidRDefault="00593ECD">
      <w:r>
        <w:t>mA mA+</w:t>
      </w:r>
      <w:r>
        <w:t xml:space="preserve"> mA/</w:t>
      </w:r>
      <w:r>
        <w:t xml:space="preserve"> mA mA mA%</w:t>
      </w:r>
      <w:r>
        <w:t xml:space="preserve"> | </w:t>
      </w:r>
    </w:p>
    <w:p w14:paraId="18DE0556" w14:textId="0BE0A8C0" w:rsidR="00D02598" w:rsidRDefault="00593ECD">
      <w:r>
        <w:t>38)</w:t>
      </w:r>
      <w:r>
        <w:tab/>
        <w:t>1.4.1.2(35)</w:t>
      </w:r>
      <w:proofErr w:type="gramStart"/>
      <w:r>
        <w:t>-  mA</w:t>
      </w:r>
      <w:proofErr w:type="gramEnd"/>
      <w:r>
        <w:t>/</w:t>
      </w:r>
      <w:r>
        <w:t xml:space="preserve"> | hi/</w:t>
      </w:r>
      <w:r>
        <w:t>(gm/</w:t>
      </w:r>
      <w:r>
        <w:t>)si/</w:t>
      </w:r>
      <w:r>
        <w:t>ShTa/</w:t>
      </w:r>
      <w:r>
        <w:t>m |</w:t>
      </w:r>
    </w:p>
    <w:p w14:paraId="187F8458" w14:textId="348A2F77" w:rsidR="00D02598" w:rsidRDefault="00593ECD">
      <w:r>
        <w:t>mA/</w:t>
      </w:r>
      <w:r>
        <w:t xml:space="preserve"> hi/</w:t>
      </w:r>
      <w:r>
        <w:t>(gm</w:t>
      </w:r>
      <w:proofErr w:type="gramStart"/>
      <w:r>
        <w:t>/</w:t>
      </w:r>
      <w:r>
        <w:t>)si</w:t>
      </w:r>
      <w:proofErr w:type="gramEnd"/>
      <w:r>
        <w:t>/</w:t>
      </w:r>
      <w:r>
        <w:t>ShTa/</w:t>
      </w:r>
      <w:r>
        <w:t>(gm/</w:t>
      </w:r>
      <w:r>
        <w:t>) hi/</w:t>
      </w:r>
      <w:r>
        <w:t>(gm/</w:t>
      </w:r>
      <w:r>
        <w:t>)si/</w:t>
      </w:r>
      <w:r>
        <w:t>ShTa/</w:t>
      </w:r>
      <w:r>
        <w:t>m mA/</w:t>
      </w:r>
      <w:r>
        <w:t xml:space="preserve"> mA/</w:t>
      </w:r>
      <w:r>
        <w:t xml:space="preserve"> hi/</w:t>
      </w:r>
      <w:r>
        <w:t>(gm/</w:t>
      </w:r>
      <w:r>
        <w:t>)si/</w:t>
      </w:r>
      <w:r>
        <w:t>ShTa/</w:t>
      </w:r>
      <w:r>
        <w:t xml:space="preserve">m | </w:t>
      </w:r>
    </w:p>
    <w:p w14:paraId="6F04E99D" w14:textId="302C6271" w:rsidR="00D02598" w:rsidRDefault="00593ECD">
      <w:r>
        <w:t>39)</w:t>
      </w:r>
      <w:r>
        <w:tab/>
        <w:t>1.4.1.2(36)</w:t>
      </w:r>
      <w:proofErr w:type="gramStart"/>
      <w:r>
        <w:t>-  hi</w:t>
      </w:r>
      <w:proofErr w:type="gramEnd"/>
      <w:r>
        <w:t>/</w:t>
      </w:r>
      <w:r>
        <w:t>(gm/</w:t>
      </w:r>
      <w:r>
        <w:t>)si/</w:t>
      </w:r>
      <w:r>
        <w:t>ShTa/</w:t>
      </w:r>
      <w:r>
        <w:t>m | prAk | (G4S-1.4-2)</w:t>
      </w:r>
    </w:p>
    <w:p w14:paraId="2A8312BA" w14:textId="63513382" w:rsidR="00D02598" w:rsidRDefault="00593ECD">
      <w:r>
        <w:t>hi/</w:t>
      </w:r>
      <w:r>
        <w:t>(gm</w:t>
      </w:r>
      <w:proofErr w:type="gramStart"/>
      <w:r>
        <w:t>/</w:t>
      </w:r>
      <w:r>
        <w:t>)si</w:t>
      </w:r>
      <w:proofErr w:type="gramEnd"/>
      <w:r>
        <w:t>/</w:t>
      </w:r>
      <w:r>
        <w:t>ShTa/</w:t>
      </w:r>
      <w:r>
        <w:t>m prAk prAg3Gi4(gm+</w:t>
      </w:r>
      <w:r>
        <w:t>)siShTa(gm) hi(gm)siShTa/</w:t>
      </w:r>
      <w:r>
        <w:t xml:space="preserve">m prAk | </w:t>
      </w:r>
    </w:p>
    <w:p w14:paraId="01722DFC" w14:textId="7EFB2458" w:rsidR="00D02598" w:rsidRDefault="00593ECD">
      <w:r>
        <w:t>40)</w:t>
      </w:r>
      <w:r>
        <w:tab/>
        <w:t>1.4.1.2(37)</w:t>
      </w:r>
      <w:proofErr w:type="gramStart"/>
      <w:r>
        <w:t>-  prAk</w:t>
      </w:r>
      <w:proofErr w:type="gramEnd"/>
      <w:r>
        <w:t xml:space="preserve"> | apA%</w:t>
      </w:r>
      <w:r>
        <w:t>k | (G4S-1.4-2)</w:t>
      </w:r>
    </w:p>
    <w:p w14:paraId="145AC9CE" w14:textId="4F3DC085" w:rsidR="00D02598" w:rsidRDefault="00593ECD">
      <w:r>
        <w:t>prAga3pA/</w:t>
      </w:r>
      <w:r>
        <w:t>ga</w:t>
      </w:r>
      <w:r>
        <w:t>3pA/</w:t>
      </w:r>
      <w:r>
        <w:t>k prAk prAga3pA%</w:t>
      </w:r>
      <w:r>
        <w:t xml:space="preserve">k | </w:t>
      </w:r>
    </w:p>
    <w:p w14:paraId="79FCB295" w14:textId="65652FFB" w:rsidR="00D02598" w:rsidRDefault="00593ECD">
      <w:r>
        <w:t>41)</w:t>
      </w:r>
      <w:r>
        <w:tab/>
        <w:t>1.4.1.2(38)</w:t>
      </w:r>
      <w:proofErr w:type="gramStart"/>
      <w:r>
        <w:t>-  apA</w:t>
      </w:r>
      <w:proofErr w:type="gramEnd"/>
      <w:r>
        <w:t>%</w:t>
      </w:r>
      <w:r>
        <w:t>k | uda+</w:t>
      </w:r>
      <w:r>
        <w:t>3k | (G4S-1.4-2)</w:t>
      </w:r>
    </w:p>
    <w:p w14:paraId="6E5C0629" w14:textId="458C5359" w:rsidR="00D02598" w:rsidRDefault="00593ECD">
      <w:r>
        <w:t>apA/</w:t>
      </w:r>
      <w:r>
        <w:t xml:space="preserve"> gu3da/</w:t>
      </w:r>
      <w:r>
        <w:t>3 gu3da/</w:t>
      </w:r>
      <w:r>
        <w:t>3 ga3pA/</w:t>
      </w:r>
      <w:r>
        <w:t xml:space="preserve"> ga3pA/</w:t>
      </w:r>
      <w:r>
        <w:t xml:space="preserve"> gu3da+</w:t>
      </w:r>
      <w:r>
        <w:t xml:space="preserve">3k | </w:t>
      </w:r>
    </w:p>
    <w:p w14:paraId="5B653713" w14:textId="76A4163E" w:rsidR="00D02598" w:rsidRDefault="00593ECD">
      <w:r>
        <w:t>42)</w:t>
      </w:r>
      <w:r>
        <w:tab/>
        <w:t>1.4.1.2(39)</w:t>
      </w:r>
      <w:proofErr w:type="gramStart"/>
      <w:r>
        <w:t>-  uda</w:t>
      </w:r>
      <w:proofErr w:type="gramEnd"/>
      <w:r>
        <w:t>+</w:t>
      </w:r>
      <w:r>
        <w:t>3k | a/</w:t>
      </w:r>
      <w:r>
        <w:t>dha/</w:t>
      </w:r>
      <w:r>
        <w:t>4rAk | (G4S-1.4-2)</w:t>
      </w:r>
    </w:p>
    <w:p w14:paraId="54FEA832" w14:textId="6E88E1FD" w:rsidR="00D02598" w:rsidRDefault="00593ECD">
      <w:r>
        <w:t>uda+</w:t>
      </w:r>
      <w:r>
        <w:t>3 ga3dha/</w:t>
      </w:r>
      <w:r>
        <w:t>4rA ga+</w:t>
      </w:r>
      <w:r>
        <w:t>3dha/</w:t>
      </w:r>
      <w:r>
        <w:t>4rA gu3da/</w:t>
      </w:r>
      <w:r>
        <w:t>3 gu3da+</w:t>
      </w:r>
      <w:r>
        <w:t>3 ga3dha/</w:t>
      </w:r>
      <w:r>
        <w:t xml:space="preserve">4rAk | </w:t>
      </w:r>
    </w:p>
    <w:p w14:paraId="48876D44" w14:textId="3EA1B648" w:rsidR="00D02598" w:rsidRDefault="00593ECD">
      <w:r>
        <w:t>43)</w:t>
      </w:r>
      <w:r>
        <w:tab/>
        <w:t>1.4.1.2(40)</w:t>
      </w:r>
      <w:proofErr w:type="gramStart"/>
      <w:r>
        <w:t>-  a</w:t>
      </w:r>
      <w:proofErr w:type="gramEnd"/>
      <w:r>
        <w:t>/</w:t>
      </w:r>
      <w:r>
        <w:t>dha/</w:t>
      </w:r>
      <w:r>
        <w:t>4</w:t>
      </w:r>
      <w:r>
        <w:t>rAk | tAH | (G4S-1.4-2)</w:t>
      </w:r>
    </w:p>
    <w:p w14:paraId="0E77A126" w14:textId="715925E0" w:rsidR="00D02598" w:rsidRDefault="00593ECD">
      <w:r>
        <w:t>a/</w:t>
      </w:r>
      <w:r>
        <w:t>dha/</w:t>
      </w:r>
      <w:r>
        <w:t>4rAk tAstA a+</w:t>
      </w:r>
      <w:r>
        <w:t>dha/</w:t>
      </w:r>
      <w:r>
        <w:t>4rA ga+</w:t>
      </w:r>
      <w:r>
        <w:t>3dha/</w:t>
      </w:r>
      <w:r>
        <w:t xml:space="preserve">4rAk tAH | </w:t>
      </w:r>
    </w:p>
    <w:p w14:paraId="1E6DE14F" w14:textId="7D5A264C" w:rsidR="00D02598" w:rsidRDefault="00593ECD">
      <w:r>
        <w:t>44)</w:t>
      </w:r>
      <w:r>
        <w:tab/>
        <w:t>1.4.1.2(41)</w:t>
      </w:r>
      <w:proofErr w:type="gramStart"/>
      <w:r>
        <w:t>-  tAH</w:t>
      </w:r>
      <w:proofErr w:type="gramEnd"/>
      <w:r>
        <w:t xml:space="preserve"> | tvA/</w:t>
      </w:r>
      <w:r>
        <w:t xml:space="preserve"> |</w:t>
      </w:r>
    </w:p>
    <w:p w14:paraId="78695782" w14:textId="5E2889CF" w:rsidR="00D02598" w:rsidRDefault="00593ECD">
      <w:r>
        <w:t>tA stvA%</w:t>
      </w:r>
      <w:r>
        <w:t xml:space="preserve"> tvA/</w:t>
      </w:r>
      <w:r>
        <w:t xml:space="preserve"> tA stA stvA%</w:t>
      </w:r>
      <w:r>
        <w:t xml:space="preserve"> | </w:t>
      </w:r>
    </w:p>
    <w:p w14:paraId="7C4EFED3" w14:textId="4E951CEE" w:rsidR="00D02598" w:rsidRDefault="00593ECD">
      <w:r>
        <w:t>45)</w:t>
      </w:r>
      <w:r>
        <w:tab/>
        <w:t>1.4.1.2(42)</w:t>
      </w:r>
      <w:proofErr w:type="gramStart"/>
      <w:r>
        <w:t>-  tvA</w:t>
      </w:r>
      <w:proofErr w:type="gramEnd"/>
      <w:r>
        <w:t>/</w:t>
      </w:r>
      <w:r>
        <w:t xml:space="preserve"> | di3Sa+</w:t>
      </w:r>
      <w:r>
        <w:t>H |</w:t>
      </w:r>
    </w:p>
    <w:p w14:paraId="7D92D45E" w14:textId="56F4F98C" w:rsidR="00D02598" w:rsidRDefault="00593ECD">
      <w:r>
        <w:t>tvA/</w:t>
      </w:r>
      <w:r>
        <w:t xml:space="preserve"> di3SO/</w:t>
      </w:r>
      <w:r>
        <w:t xml:space="preserve"> di3Sa+</w:t>
      </w:r>
      <w:r>
        <w:t xml:space="preserve"> stvA tvA/</w:t>
      </w:r>
      <w:r>
        <w:t xml:space="preserve"> di3Sa+</w:t>
      </w:r>
      <w:r>
        <w:t xml:space="preserve">H | </w:t>
      </w:r>
    </w:p>
    <w:p w14:paraId="04EA13C3" w14:textId="644FD29F" w:rsidR="00D02598" w:rsidRDefault="00593ECD">
      <w:r>
        <w:t>46)</w:t>
      </w:r>
      <w:r>
        <w:tab/>
        <w:t>1.4.1.2(43)</w:t>
      </w:r>
      <w:proofErr w:type="gramStart"/>
      <w:r>
        <w:t>-  di</w:t>
      </w:r>
      <w:proofErr w:type="gramEnd"/>
      <w:r>
        <w:t>3Sa+</w:t>
      </w:r>
      <w:r>
        <w:t>H | A |</w:t>
      </w:r>
    </w:p>
    <w:p w14:paraId="2304CBD3" w14:textId="6E99B534" w:rsidR="00D02598" w:rsidRDefault="00593ECD">
      <w:r>
        <w:t>di3Sa/</w:t>
      </w:r>
      <w:r>
        <w:t xml:space="preserve"> A di3SO/</w:t>
      </w:r>
      <w:r>
        <w:t xml:space="preserve"> d</w:t>
      </w:r>
      <w:r>
        <w:t>i3Sa/</w:t>
      </w:r>
      <w:r>
        <w:t xml:space="preserve"> A | </w:t>
      </w:r>
    </w:p>
    <w:p w14:paraId="0A0C2909" w14:textId="6236FEDA" w:rsidR="00D02598" w:rsidRDefault="00593ECD">
      <w:r>
        <w:t>47)</w:t>
      </w:r>
      <w:r>
        <w:tab/>
        <w:t>1.4.1.2(44)</w:t>
      </w:r>
      <w:proofErr w:type="gramStart"/>
      <w:r>
        <w:t>-  A</w:t>
      </w:r>
      <w:proofErr w:type="gramEnd"/>
      <w:r>
        <w:t xml:space="preserve"> | dhA/</w:t>
      </w:r>
      <w:r>
        <w:t>4va/</w:t>
      </w:r>
      <w:r>
        <w:t>~ntu/</w:t>
      </w:r>
      <w:r>
        <w:t xml:space="preserve"> |</w:t>
      </w:r>
    </w:p>
    <w:p w14:paraId="0F8EE769" w14:textId="3A379B2D" w:rsidR="00D02598" w:rsidRDefault="00593ECD">
      <w:r>
        <w:t>A dhA+</w:t>
      </w:r>
      <w:r>
        <w:t>4va~ntu dhA4va/</w:t>
      </w:r>
      <w:r>
        <w:t>~ntvA dhA+</w:t>
      </w:r>
      <w:r>
        <w:t xml:space="preserve">4va~ntu | </w:t>
      </w:r>
    </w:p>
    <w:p w14:paraId="78504FE7" w14:textId="40CBBA44" w:rsidR="00D02598" w:rsidRDefault="00593ECD">
      <w:r>
        <w:t>48)</w:t>
      </w:r>
      <w:r>
        <w:tab/>
        <w:t>1.4.1.2(45)</w:t>
      </w:r>
      <w:proofErr w:type="gramStart"/>
      <w:r>
        <w:t>-  dhA</w:t>
      </w:r>
      <w:proofErr w:type="gramEnd"/>
      <w:r>
        <w:t>/</w:t>
      </w:r>
      <w:r>
        <w:t>4va/</w:t>
      </w:r>
      <w:r>
        <w:t>~ntu/</w:t>
      </w:r>
      <w:r>
        <w:t xml:space="preserve"> | aMba+</w:t>
      </w:r>
      <w:r>
        <w:t>3 |</w:t>
      </w:r>
    </w:p>
    <w:p w14:paraId="3C1649ED" w14:textId="0025A7AD" w:rsidR="00D02598" w:rsidRDefault="00593ECD">
      <w:r>
        <w:t>dhA/</w:t>
      </w:r>
      <w:r>
        <w:t>4va/</w:t>
      </w:r>
      <w:r>
        <w:t>~ntvaMbA3Mba+</w:t>
      </w:r>
      <w:r>
        <w:t>3 dhA4va~ntu dhA4va/</w:t>
      </w:r>
      <w:r>
        <w:t>~ntvaMba+</w:t>
      </w:r>
      <w:r>
        <w:t xml:space="preserve">3 | </w:t>
      </w:r>
    </w:p>
    <w:p w14:paraId="3E1EF06D" w14:textId="3463BBDB" w:rsidR="00D02598" w:rsidRDefault="00593ECD">
      <w:r>
        <w:t>49)</w:t>
      </w:r>
      <w:r>
        <w:tab/>
        <w:t>1.4.1.2(46)</w:t>
      </w:r>
      <w:proofErr w:type="gramStart"/>
      <w:r>
        <w:t>-  aMba</w:t>
      </w:r>
      <w:proofErr w:type="gramEnd"/>
      <w:r>
        <w:t>+</w:t>
      </w:r>
      <w:r>
        <w:t>3 | ~ni |</w:t>
      </w:r>
    </w:p>
    <w:p w14:paraId="43FA4B95" w14:textId="62E111AD" w:rsidR="00D02598" w:rsidRDefault="00593ECD">
      <w:r>
        <w:t>aMba/</w:t>
      </w:r>
      <w:r>
        <w:t>3 ~ni ~nyaMbA3Mba/</w:t>
      </w:r>
      <w:r>
        <w:t xml:space="preserve">3 ~ni | </w:t>
      </w:r>
    </w:p>
    <w:p w14:paraId="74325FA1" w14:textId="34732EBD" w:rsidR="00D02598" w:rsidRDefault="00593ECD">
      <w:r>
        <w:lastRenderedPageBreak/>
        <w:t>50</w:t>
      </w:r>
      <w:r>
        <w:t>)</w:t>
      </w:r>
      <w:r>
        <w:tab/>
        <w:t>1.4.1.2(47)</w:t>
      </w:r>
      <w:proofErr w:type="gramStart"/>
      <w:r>
        <w:t>-  ~</w:t>
      </w:r>
      <w:proofErr w:type="gramEnd"/>
      <w:r>
        <w:t>ni | sva/</w:t>
      </w:r>
      <w:r>
        <w:t>ra/</w:t>
      </w:r>
      <w:r>
        <w:t xml:space="preserve"> ||</w:t>
      </w:r>
    </w:p>
    <w:p w14:paraId="4B8B8EC9" w14:textId="25650C34" w:rsidR="00D02598" w:rsidRDefault="00593ECD">
      <w:r>
        <w:t>~ni Shva+</w:t>
      </w:r>
      <w:r>
        <w:t>ra svara/</w:t>
      </w:r>
      <w:r>
        <w:t xml:space="preserve"> ~ni ~ni Shva+</w:t>
      </w:r>
      <w:r>
        <w:t xml:space="preserve">ra | </w:t>
      </w:r>
    </w:p>
    <w:p w14:paraId="43F1930E" w14:textId="3CC0B6D4" w:rsidR="00D02598" w:rsidRDefault="00593ECD">
      <w:r>
        <w:t>51)</w:t>
      </w:r>
      <w:r>
        <w:tab/>
        <w:t>1.4.1.2(48)</w:t>
      </w:r>
      <w:proofErr w:type="gramStart"/>
      <w:r>
        <w:t>-  sva</w:t>
      </w:r>
      <w:proofErr w:type="gramEnd"/>
      <w:r>
        <w:t>/</w:t>
      </w:r>
      <w:r>
        <w:t>ra/</w:t>
      </w:r>
      <w:r>
        <w:t xml:space="preserve"> ||</w:t>
      </w:r>
    </w:p>
    <w:p w14:paraId="25A3585A" w14:textId="67DD4986" w:rsidR="00D02598" w:rsidRDefault="00593ECD">
      <w:r>
        <w:t>sva/</w:t>
      </w:r>
      <w:r>
        <w:t>rEti+</w:t>
      </w:r>
      <w:r>
        <w:t xml:space="preserve"> svara | </w:t>
      </w:r>
    </w:p>
    <w:p w14:paraId="06814D7D" w14:textId="55FADCF2" w:rsidR="00D02598" w:rsidRDefault="00593ECD">
      <w:r>
        <w:t>52)</w:t>
      </w:r>
      <w:r>
        <w:tab/>
        <w:t>1.4.1.2(49)</w:t>
      </w:r>
      <w:proofErr w:type="gramStart"/>
      <w:r>
        <w:t>-  yat</w:t>
      </w:r>
      <w:proofErr w:type="gramEnd"/>
      <w:r>
        <w:t xml:space="preserve"> | tE/</w:t>
      </w:r>
      <w:r>
        <w:t xml:space="preserve"> |</w:t>
      </w:r>
    </w:p>
    <w:p w14:paraId="29867141" w14:textId="109213FA" w:rsidR="00D02598" w:rsidRDefault="00593ECD">
      <w:r>
        <w:t>yat tE+</w:t>
      </w:r>
      <w:r>
        <w:t xml:space="preserve"> tE/</w:t>
      </w:r>
      <w:r>
        <w:t xml:space="preserve"> yad3 yat tE%</w:t>
      </w:r>
      <w:r>
        <w:t xml:space="preserve"> | </w:t>
      </w:r>
    </w:p>
    <w:p w14:paraId="25B390F9" w14:textId="731FB316" w:rsidR="00D02598" w:rsidRDefault="00593ECD">
      <w:r>
        <w:t>53)</w:t>
      </w:r>
      <w:r>
        <w:tab/>
        <w:t>1.4.1.2(50)</w:t>
      </w:r>
      <w:proofErr w:type="gramStart"/>
      <w:r>
        <w:t>-  tE</w:t>
      </w:r>
      <w:proofErr w:type="gramEnd"/>
      <w:r>
        <w:t>/</w:t>
      </w:r>
      <w:r>
        <w:t xml:space="preserve"> | sO/</w:t>
      </w:r>
      <w:r>
        <w:t>ma/</w:t>
      </w:r>
      <w:r>
        <w:t xml:space="preserve"> |</w:t>
      </w:r>
    </w:p>
    <w:p w14:paraId="74CD696F" w14:textId="05AE11D2" w:rsidR="00D02598" w:rsidRDefault="00593ECD">
      <w:r>
        <w:t>tE/</w:t>
      </w:r>
      <w:r>
        <w:t xml:space="preserve"> sO/</w:t>
      </w:r>
      <w:r>
        <w:t>ma/</w:t>
      </w:r>
      <w:r>
        <w:t xml:space="preserve"> sO/</w:t>
      </w:r>
      <w:r>
        <w:t>ma/</w:t>
      </w:r>
      <w:r>
        <w:t xml:space="preserve"> tE/</w:t>
      </w:r>
      <w:r>
        <w:t xml:space="preserve"> tE/</w:t>
      </w:r>
      <w:r>
        <w:t xml:space="preserve"> sO/</w:t>
      </w:r>
      <w:r>
        <w:t>ma/</w:t>
      </w:r>
      <w:r>
        <w:t xml:space="preserve"> | </w:t>
      </w:r>
    </w:p>
    <w:p w14:paraId="0752C462" w14:textId="79AF3AF7" w:rsidR="00D02598" w:rsidRDefault="00593ECD">
      <w:r>
        <w:t>54)</w:t>
      </w:r>
      <w:r>
        <w:tab/>
        <w:t>1.4.1.2(51)</w:t>
      </w:r>
      <w:proofErr w:type="gramStart"/>
      <w:r>
        <w:t>-  sO</w:t>
      </w:r>
      <w:proofErr w:type="gramEnd"/>
      <w:r>
        <w:t>/</w:t>
      </w:r>
      <w:r>
        <w:t>ma/</w:t>
      </w:r>
      <w:r>
        <w:t xml:space="preserve"> | adA%</w:t>
      </w:r>
      <w:r>
        <w:t>3B4yam |</w:t>
      </w:r>
    </w:p>
    <w:p w14:paraId="0D449D3A" w14:textId="52421C81" w:rsidR="00D02598" w:rsidRDefault="00593ECD">
      <w:r>
        <w:t>sO/</w:t>
      </w:r>
      <w:r>
        <w:t>mAdA%</w:t>
      </w:r>
      <w:r>
        <w:t>3B4ya/</w:t>
      </w:r>
      <w:r>
        <w:t xml:space="preserve"> madA%</w:t>
      </w:r>
      <w:r>
        <w:t>3B4ya(gm) sOma sO/</w:t>
      </w:r>
      <w:r>
        <w:t>mAdA%</w:t>
      </w:r>
      <w:r>
        <w:t xml:space="preserve">3B4yam | </w:t>
      </w:r>
    </w:p>
    <w:p w14:paraId="1C506156" w14:textId="07C73FF8" w:rsidR="00D02598" w:rsidRDefault="00593ECD">
      <w:r>
        <w:t>55)</w:t>
      </w:r>
      <w:r>
        <w:tab/>
        <w:t>1.4.1.2(52)</w:t>
      </w:r>
      <w:proofErr w:type="gramStart"/>
      <w:r>
        <w:t>-  adA</w:t>
      </w:r>
      <w:proofErr w:type="gramEnd"/>
      <w:r>
        <w:t>%</w:t>
      </w:r>
      <w:r>
        <w:t>3B4yam | ~nAma+</w:t>
      </w:r>
      <w:r>
        <w:t xml:space="preserve"> |</w:t>
      </w:r>
    </w:p>
    <w:p w14:paraId="52B2DA9C" w14:textId="26692261" w:rsidR="00D02598" w:rsidRDefault="00593ECD">
      <w:r>
        <w:t>adA%</w:t>
      </w:r>
      <w:r>
        <w:t>3B4ya/</w:t>
      </w:r>
      <w:r>
        <w:t xml:space="preserve"> ~nnAma/</w:t>
      </w:r>
      <w:r>
        <w:t xml:space="preserve"> ~nAmAdA%</w:t>
      </w:r>
      <w:r>
        <w:t>3B4ya/</w:t>
      </w:r>
      <w:r>
        <w:t xml:space="preserve"> madA%</w:t>
      </w:r>
      <w:r>
        <w:t>3B4ya/</w:t>
      </w:r>
      <w:r>
        <w:t xml:space="preserve"> ~nnAma+</w:t>
      </w:r>
      <w:r>
        <w:t xml:space="preserve"> | </w:t>
      </w:r>
    </w:p>
    <w:p w14:paraId="32797F9E" w14:textId="388802EA" w:rsidR="00D02598" w:rsidRDefault="00593ECD">
      <w:r>
        <w:t>56)</w:t>
      </w:r>
      <w:r>
        <w:tab/>
        <w:t>1.4.1.2(53)</w:t>
      </w:r>
      <w:proofErr w:type="gramStart"/>
      <w:r>
        <w:t>-  ~</w:t>
      </w:r>
      <w:proofErr w:type="gramEnd"/>
      <w:r>
        <w:t>nAma+</w:t>
      </w:r>
      <w:r>
        <w:t xml:space="preserve"> | jAg</w:t>
      </w:r>
      <w:r>
        <w:t>3Ru+</w:t>
      </w:r>
      <w:r>
        <w:t>vi |</w:t>
      </w:r>
    </w:p>
    <w:p w14:paraId="7A21AE48" w14:textId="7D19FFEB" w:rsidR="00D02598" w:rsidRDefault="00593ECD">
      <w:r>
        <w:t>~nAma/</w:t>
      </w:r>
      <w:r>
        <w:t xml:space="preserve"> jAg3Ru+</w:t>
      </w:r>
      <w:r>
        <w:t>vi/</w:t>
      </w:r>
      <w:r>
        <w:t xml:space="preserve"> jAg3Ru+</w:t>
      </w:r>
      <w:r>
        <w:t>vi/</w:t>
      </w:r>
      <w:r>
        <w:t xml:space="preserve"> ~nAma/</w:t>
      </w:r>
      <w:r>
        <w:t xml:space="preserve"> ~nAma/</w:t>
      </w:r>
      <w:r>
        <w:t xml:space="preserve"> jAg3Ru+</w:t>
      </w:r>
      <w:r>
        <w:t xml:space="preserve">vi | </w:t>
      </w:r>
    </w:p>
    <w:p w14:paraId="7927F0D8" w14:textId="2854FCB6" w:rsidR="00D02598" w:rsidRDefault="00593ECD">
      <w:r>
        <w:t>57)</w:t>
      </w:r>
      <w:r>
        <w:tab/>
        <w:t>1.4.1.2(54)</w:t>
      </w:r>
      <w:proofErr w:type="gramStart"/>
      <w:r>
        <w:t>-  jAg</w:t>
      </w:r>
      <w:proofErr w:type="gramEnd"/>
      <w:r>
        <w:t>3Ru+</w:t>
      </w:r>
      <w:r>
        <w:t>vi | tasmai%</w:t>
      </w:r>
      <w:r>
        <w:t xml:space="preserve"> |</w:t>
      </w:r>
    </w:p>
    <w:p w14:paraId="0C4F95DE" w14:textId="576D06F9" w:rsidR="00D02598" w:rsidRDefault="00593ECD">
      <w:r>
        <w:t>jAg3Ru+</w:t>
      </w:r>
      <w:r>
        <w:t>vi/</w:t>
      </w:r>
      <w:r>
        <w:t xml:space="preserve"> tasmai/</w:t>
      </w:r>
      <w:r>
        <w:t xml:space="preserve"> tasmai/</w:t>
      </w:r>
      <w:r>
        <w:t xml:space="preserve"> jAg3Ru+</w:t>
      </w:r>
      <w:r>
        <w:t>vi/</w:t>
      </w:r>
      <w:r>
        <w:t xml:space="preserve"> jAg3Ru+</w:t>
      </w:r>
      <w:r>
        <w:t>vi/</w:t>
      </w:r>
      <w:r>
        <w:t xml:space="preserve"> tasmai%</w:t>
      </w:r>
      <w:r>
        <w:t xml:space="preserve"> | </w:t>
      </w:r>
    </w:p>
    <w:p w14:paraId="643521D0" w14:textId="0A7E2E52" w:rsidR="00D02598" w:rsidRDefault="00593ECD">
      <w:r>
        <w:t>58)</w:t>
      </w:r>
      <w:r>
        <w:tab/>
        <w:t>1.4.1.2(55)</w:t>
      </w:r>
      <w:proofErr w:type="gramStart"/>
      <w:r>
        <w:t>-  tasmai</w:t>
      </w:r>
      <w:proofErr w:type="gramEnd"/>
      <w:r>
        <w:t>%</w:t>
      </w:r>
      <w:r>
        <w:t xml:space="preserve"> | tE/</w:t>
      </w:r>
      <w:r>
        <w:t xml:space="preserve"> |</w:t>
      </w:r>
    </w:p>
    <w:p w14:paraId="655F234B" w14:textId="6158AD9E" w:rsidR="00D02598" w:rsidRDefault="00593ECD">
      <w:r>
        <w:t>tasmai+</w:t>
      </w:r>
      <w:r>
        <w:t xml:space="preserve"> tE tE/</w:t>
      </w:r>
      <w:r>
        <w:t xml:space="preserve"> tasmai/</w:t>
      </w:r>
      <w:r>
        <w:t xml:space="preserve"> tasmai+</w:t>
      </w:r>
      <w:r>
        <w:t xml:space="preserve"> tE | </w:t>
      </w:r>
    </w:p>
    <w:p w14:paraId="0DD9E252" w14:textId="3DE20C2A" w:rsidR="00D02598" w:rsidRDefault="00593ECD">
      <w:r>
        <w:t>59)</w:t>
      </w:r>
      <w:r>
        <w:tab/>
        <w:t>1.4.1.2(56)</w:t>
      </w:r>
      <w:proofErr w:type="gramStart"/>
      <w:r>
        <w:t>-  tE</w:t>
      </w:r>
      <w:proofErr w:type="gramEnd"/>
      <w:r>
        <w:t>/</w:t>
      </w:r>
      <w:r>
        <w:t xml:space="preserve"> | sO/</w:t>
      </w:r>
      <w:r>
        <w:t>ma/</w:t>
      </w:r>
      <w:r>
        <w:t xml:space="preserve"> |</w:t>
      </w:r>
    </w:p>
    <w:p w14:paraId="7ACC10BE" w14:textId="528FAA75" w:rsidR="00D02598" w:rsidRDefault="00593ECD">
      <w:r>
        <w:t>tE/</w:t>
      </w:r>
      <w:r>
        <w:t xml:space="preserve"> sO/</w:t>
      </w:r>
      <w:r>
        <w:t>ma/</w:t>
      </w:r>
      <w:r>
        <w:t xml:space="preserve"> sO/</w:t>
      </w:r>
      <w:r>
        <w:t>ma/</w:t>
      </w:r>
      <w:r>
        <w:t xml:space="preserve"> tE/</w:t>
      </w:r>
      <w:r>
        <w:t xml:space="preserve"> tE/</w:t>
      </w:r>
      <w:r>
        <w:t xml:space="preserve"> sO/</w:t>
      </w:r>
      <w:r>
        <w:t>ma/</w:t>
      </w:r>
      <w:r>
        <w:t xml:space="preserve"> | </w:t>
      </w:r>
    </w:p>
    <w:p w14:paraId="01AB48A1" w14:textId="5CBDD5D5" w:rsidR="00D02598" w:rsidRDefault="00593ECD">
      <w:r>
        <w:t>60)</w:t>
      </w:r>
      <w:r>
        <w:tab/>
        <w:t>1.4.1.2(57)</w:t>
      </w:r>
      <w:proofErr w:type="gramStart"/>
      <w:r>
        <w:t>-  sO</w:t>
      </w:r>
      <w:proofErr w:type="gramEnd"/>
      <w:r>
        <w:t>/</w:t>
      </w:r>
      <w:r>
        <w:t>ma/</w:t>
      </w:r>
      <w:r>
        <w:t xml:space="preserve"> | sOmA+</w:t>
      </w:r>
      <w:r>
        <w:t>ya |</w:t>
      </w:r>
    </w:p>
    <w:p w14:paraId="230E08DB" w14:textId="705A5DB4" w:rsidR="00D02598" w:rsidRDefault="00593ECD">
      <w:r>
        <w:t>sO/</w:t>
      </w:r>
      <w:r>
        <w:t>ma/</w:t>
      </w:r>
      <w:r>
        <w:t xml:space="preserve"> sOmA+</w:t>
      </w:r>
      <w:r>
        <w:t>ya/</w:t>
      </w:r>
      <w:r>
        <w:t xml:space="preserve"> sOmA+</w:t>
      </w:r>
      <w:r>
        <w:t>ya sOma sOma/</w:t>
      </w:r>
      <w:r>
        <w:t xml:space="preserve"> sOmA+</w:t>
      </w:r>
      <w:r>
        <w:t xml:space="preserve">ya | </w:t>
      </w:r>
    </w:p>
    <w:p w14:paraId="6C766E29" w14:textId="5EE0D376" w:rsidR="00D02598" w:rsidRDefault="00593ECD">
      <w:r>
        <w:t>61)</w:t>
      </w:r>
      <w:r>
        <w:tab/>
        <w:t>1.4.1.2(58)</w:t>
      </w:r>
      <w:proofErr w:type="gramStart"/>
      <w:r>
        <w:t>-  sOmA</w:t>
      </w:r>
      <w:proofErr w:type="gramEnd"/>
      <w:r>
        <w:t>+</w:t>
      </w:r>
      <w:r>
        <w:t>ya | svAhA%</w:t>
      </w:r>
      <w:r>
        <w:t xml:space="preserve"> ||</w:t>
      </w:r>
    </w:p>
    <w:p w14:paraId="166CF902" w14:textId="66D86C1C" w:rsidR="00D02598" w:rsidRDefault="00593ECD">
      <w:r>
        <w:t>sOmA+</w:t>
      </w:r>
      <w:r>
        <w:t>ya/</w:t>
      </w:r>
      <w:r>
        <w:t xml:space="preserve"> svAhA/</w:t>
      </w:r>
      <w:r>
        <w:t xml:space="preserve"> svAhA/</w:t>
      </w:r>
      <w:r>
        <w:t xml:space="preserve"> sOmA+</w:t>
      </w:r>
      <w:r>
        <w:t>ya/</w:t>
      </w:r>
      <w:r>
        <w:t xml:space="preserve"> sOmA+</w:t>
      </w:r>
      <w:r>
        <w:t>ya/</w:t>
      </w:r>
      <w:r>
        <w:t xml:space="preserve"> svAhA%</w:t>
      </w:r>
      <w:r>
        <w:t xml:space="preserve"> | </w:t>
      </w:r>
    </w:p>
    <w:p w14:paraId="6D997A98" w14:textId="18443800" w:rsidR="00D02598" w:rsidRDefault="00593ECD">
      <w:r>
        <w:t>62)</w:t>
      </w:r>
      <w:r>
        <w:tab/>
        <w:t>1.4.1.2(59)</w:t>
      </w:r>
      <w:proofErr w:type="gramStart"/>
      <w:r>
        <w:t>-  svAhA</w:t>
      </w:r>
      <w:proofErr w:type="gramEnd"/>
      <w:r>
        <w:t>%</w:t>
      </w:r>
      <w:r>
        <w:t xml:space="preserve"> ||</w:t>
      </w:r>
    </w:p>
    <w:p w14:paraId="34011441" w14:textId="0521CE64" w:rsidR="00D02598" w:rsidRDefault="00593ECD">
      <w:r>
        <w:t>svAhEti/</w:t>
      </w:r>
      <w:r>
        <w:t xml:space="preserve"> svAhA%</w:t>
      </w:r>
      <w:r>
        <w:t xml:space="preserve"> | </w:t>
      </w:r>
    </w:p>
    <w:p w14:paraId="2872BEFB" w14:textId="35D28D60" w:rsidR="00D02598" w:rsidRDefault="00593ECD">
      <w:r>
        <w:lastRenderedPageBreak/>
        <w:t>1)</w:t>
      </w:r>
      <w:r>
        <w:tab/>
        <w:t>1.4.2.1(1)</w:t>
      </w:r>
      <w:proofErr w:type="gramStart"/>
      <w:r>
        <w:t>-  vA</w:t>
      </w:r>
      <w:proofErr w:type="gramEnd"/>
      <w:r>
        <w:t>/</w:t>
      </w:r>
      <w:r>
        <w:t>caH | pata+</w:t>
      </w:r>
      <w:r>
        <w:t>yE |</w:t>
      </w:r>
    </w:p>
    <w:p w14:paraId="551573F5" w14:textId="61555A64" w:rsidR="00D02598" w:rsidRDefault="00593ECD">
      <w:r>
        <w:t>vA/</w:t>
      </w:r>
      <w:r>
        <w:t>ca spata+</w:t>
      </w:r>
      <w:r>
        <w:t>yE/</w:t>
      </w:r>
      <w:r>
        <w:t xml:space="preserve"> pata+</w:t>
      </w:r>
      <w:r>
        <w:t>yE vA/</w:t>
      </w:r>
      <w:r>
        <w:t>cO vA/</w:t>
      </w:r>
      <w:r>
        <w:t>ca spata+</w:t>
      </w:r>
      <w:r>
        <w:t xml:space="preserve">yE | </w:t>
      </w:r>
    </w:p>
    <w:p w14:paraId="330E5080" w14:textId="2EBF64E2" w:rsidR="00D02598" w:rsidRDefault="00593ECD">
      <w:r>
        <w:t>2)</w:t>
      </w:r>
      <w:r>
        <w:tab/>
        <w:t>1.4.2.1(2)</w:t>
      </w:r>
      <w:proofErr w:type="gramStart"/>
      <w:r>
        <w:t>-  pata</w:t>
      </w:r>
      <w:proofErr w:type="gramEnd"/>
      <w:r>
        <w:t>+</w:t>
      </w:r>
      <w:r>
        <w:t>yE | pa/</w:t>
      </w:r>
      <w:r>
        <w:t>va/</w:t>
      </w:r>
      <w:r>
        <w:t>sva/</w:t>
      </w:r>
      <w:r>
        <w:t xml:space="preserve"> |</w:t>
      </w:r>
    </w:p>
    <w:p w14:paraId="473317D0" w14:textId="3FE98C5F" w:rsidR="00D02598" w:rsidRDefault="00593ECD">
      <w:r>
        <w:t>pata+</w:t>
      </w:r>
      <w:r>
        <w:t>yE pavasva pavasva/</w:t>
      </w:r>
      <w:r>
        <w:t xml:space="preserve"> pata+</w:t>
      </w:r>
      <w:r>
        <w:t>yE/</w:t>
      </w:r>
      <w:r>
        <w:t xml:space="preserve"> pa</w:t>
      </w:r>
      <w:r>
        <w:t>ta+</w:t>
      </w:r>
      <w:r>
        <w:t xml:space="preserve">yE pavasva | </w:t>
      </w:r>
    </w:p>
    <w:p w14:paraId="0E257430" w14:textId="642B1B93" w:rsidR="00D02598" w:rsidRDefault="00593ECD">
      <w:r>
        <w:t>3)</w:t>
      </w:r>
      <w:r>
        <w:tab/>
        <w:t>1.4.2.1(3)</w:t>
      </w:r>
      <w:proofErr w:type="gramStart"/>
      <w:r>
        <w:t>-  pa</w:t>
      </w:r>
      <w:proofErr w:type="gramEnd"/>
      <w:r>
        <w:t>/</w:t>
      </w:r>
      <w:r>
        <w:t>va/</w:t>
      </w:r>
      <w:r>
        <w:t>sva/</w:t>
      </w:r>
      <w:r>
        <w:t xml:space="preserve"> | vA/</w:t>
      </w:r>
      <w:r>
        <w:t>ji/</w:t>
      </w:r>
      <w:r>
        <w:t>nn |</w:t>
      </w:r>
    </w:p>
    <w:p w14:paraId="4DE6FEF2" w14:textId="1E914FEC" w:rsidR="00D02598" w:rsidRDefault="00593ECD">
      <w:r>
        <w:t>pa/</w:t>
      </w:r>
      <w:r>
        <w:t>va/</w:t>
      </w:r>
      <w:r>
        <w:t>sva/</w:t>
      </w:r>
      <w:r>
        <w:t xml:space="preserve"> vA/</w:t>
      </w:r>
      <w:r>
        <w:t>ji/</w:t>
      </w:r>
      <w:r>
        <w:t>n/</w:t>
      </w:r>
      <w:r>
        <w:t>. vA/</w:t>
      </w:r>
      <w:r>
        <w:t>ji/</w:t>
      </w:r>
      <w:r>
        <w:t>n pa/</w:t>
      </w:r>
      <w:r>
        <w:t>va/</w:t>
      </w:r>
      <w:r>
        <w:t>sva/</w:t>
      </w:r>
      <w:r>
        <w:t xml:space="preserve"> pa/</w:t>
      </w:r>
      <w:r>
        <w:t>va/</w:t>
      </w:r>
      <w:r>
        <w:t>sva/</w:t>
      </w:r>
      <w:r>
        <w:t xml:space="preserve"> vA/</w:t>
      </w:r>
      <w:r>
        <w:t>ji/</w:t>
      </w:r>
      <w:r>
        <w:t xml:space="preserve">nn | </w:t>
      </w:r>
    </w:p>
    <w:p w14:paraId="31CF7BE2" w14:textId="3FDD759C" w:rsidR="00D02598" w:rsidRDefault="00593ECD">
      <w:r>
        <w:t>4)</w:t>
      </w:r>
      <w:r>
        <w:tab/>
        <w:t>1.4.2.1(4)</w:t>
      </w:r>
      <w:proofErr w:type="gramStart"/>
      <w:r>
        <w:t>-  vA</w:t>
      </w:r>
      <w:proofErr w:type="gramEnd"/>
      <w:r>
        <w:t>/</w:t>
      </w:r>
      <w:r>
        <w:t>ji/</w:t>
      </w:r>
      <w:r>
        <w:t>nn | vRuShA%</w:t>
      </w:r>
      <w:r>
        <w:t xml:space="preserve"> |</w:t>
      </w:r>
    </w:p>
    <w:p w14:paraId="7FD04B23" w14:textId="47C85B05" w:rsidR="00D02598" w:rsidRDefault="00593ECD">
      <w:r>
        <w:t>vA/</w:t>
      </w:r>
      <w:r>
        <w:t>ji/</w:t>
      </w:r>
      <w:r>
        <w:t>n vRuShA/</w:t>
      </w:r>
      <w:r>
        <w:t xml:space="preserve"> vRuShA+</w:t>
      </w:r>
      <w:r>
        <w:t xml:space="preserve"> vAjin. vAji/</w:t>
      </w:r>
      <w:r>
        <w:t>n vRuShA%</w:t>
      </w:r>
      <w:r>
        <w:t xml:space="preserve"> | </w:t>
      </w:r>
    </w:p>
    <w:p w14:paraId="74DF8D33" w14:textId="2022C884" w:rsidR="00D02598" w:rsidRDefault="00593ECD">
      <w:r>
        <w:t>5)</w:t>
      </w:r>
      <w:r>
        <w:tab/>
        <w:t>1.4.2.1(5)</w:t>
      </w:r>
      <w:proofErr w:type="gramStart"/>
      <w:r>
        <w:t>-  vRuShA</w:t>
      </w:r>
      <w:proofErr w:type="gramEnd"/>
      <w:r>
        <w:t>%</w:t>
      </w:r>
      <w:r>
        <w:t xml:space="preserve"> | vRuShNa+</w:t>
      </w:r>
      <w:r>
        <w:t>H |</w:t>
      </w:r>
    </w:p>
    <w:p w14:paraId="3F38D7BC" w14:textId="282CA5A9" w:rsidR="00D02598" w:rsidRDefault="00593ECD">
      <w:r>
        <w:t>vRuShA/</w:t>
      </w:r>
      <w:r>
        <w:t xml:space="preserve"> vRuShNO/</w:t>
      </w:r>
      <w:r>
        <w:t xml:space="preserve"> vRuShNO/</w:t>
      </w:r>
      <w:r>
        <w:t xml:space="preserve"> vRuShA/</w:t>
      </w:r>
      <w:r>
        <w:t xml:space="preserve"> vRuShA/</w:t>
      </w:r>
      <w:r>
        <w:t xml:space="preserve"> vRuShNa+</w:t>
      </w:r>
      <w:r>
        <w:t xml:space="preserve">H | </w:t>
      </w:r>
    </w:p>
    <w:p w14:paraId="02B92B08" w14:textId="6BF7640A" w:rsidR="00D02598" w:rsidRDefault="00593ECD">
      <w:r>
        <w:t>6)</w:t>
      </w:r>
      <w:r>
        <w:tab/>
        <w:t>1.4.2.1(6)</w:t>
      </w:r>
      <w:proofErr w:type="gramStart"/>
      <w:r>
        <w:t>-  vRuShNa</w:t>
      </w:r>
      <w:proofErr w:type="gramEnd"/>
      <w:r>
        <w:t>+</w:t>
      </w:r>
      <w:r>
        <w:t>H | a/</w:t>
      </w:r>
      <w:r>
        <w:t>(gm/</w:t>
      </w:r>
      <w:r>
        <w:t>)SuB4yA%</w:t>
      </w:r>
      <w:r>
        <w:t>m |</w:t>
      </w:r>
    </w:p>
    <w:p w14:paraId="14B47C52" w14:textId="1BE98FAA" w:rsidR="00D02598" w:rsidRDefault="00593ECD">
      <w:r>
        <w:t>vRuShNO+</w:t>
      </w:r>
      <w:r>
        <w:t xml:space="preserve"> a/</w:t>
      </w:r>
      <w:r>
        <w:t>(gm</w:t>
      </w:r>
      <w:proofErr w:type="gramStart"/>
      <w:r>
        <w:t>/</w:t>
      </w:r>
      <w:r>
        <w:t>)SuB</w:t>
      </w:r>
      <w:proofErr w:type="gramEnd"/>
      <w:r>
        <w:t>4yA+</w:t>
      </w:r>
      <w:r>
        <w:t xml:space="preserve"> ma/</w:t>
      </w:r>
      <w:r>
        <w:t>(gm/</w:t>
      </w:r>
      <w:r>
        <w:t>)SuB4yA/</w:t>
      </w:r>
      <w:r>
        <w:t>M ~MvRuShNO/</w:t>
      </w:r>
      <w:r>
        <w:t xml:space="preserve"> vRuShNO+</w:t>
      </w:r>
      <w:r>
        <w:t xml:space="preserve"> a/</w:t>
      </w:r>
      <w:r>
        <w:t>(gm/</w:t>
      </w:r>
      <w:r>
        <w:t>)SuB4yA%</w:t>
      </w:r>
      <w:r>
        <w:t xml:space="preserve">m | </w:t>
      </w:r>
    </w:p>
    <w:p w14:paraId="6B1201EC" w14:textId="2F457090" w:rsidR="00D02598" w:rsidRDefault="00593ECD">
      <w:r>
        <w:t>7)</w:t>
      </w:r>
      <w:r>
        <w:tab/>
        <w:t>1.4.2.1(7)</w:t>
      </w:r>
      <w:proofErr w:type="gramStart"/>
      <w:r>
        <w:t>-  a</w:t>
      </w:r>
      <w:proofErr w:type="gramEnd"/>
      <w:r>
        <w:t>/</w:t>
      </w:r>
      <w:r>
        <w:t>(gm/</w:t>
      </w:r>
      <w:r>
        <w:t>)SuB4yA%</w:t>
      </w:r>
      <w:r>
        <w:t>m | ga3Ba+</w:t>
      </w:r>
      <w:r>
        <w:t>4stipUtaH |</w:t>
      </w:r>
    </w:p>
    <w:p w14:paraId="2CE0AB0E" w14:textId="5F37A41E" w:rsidR="00D02598" w:rsidRDefault="00593ECD">
      <w:r>
        <w:t>a/</w:t>
      </w:r>
      <w:r>
        <w:t>(gm</w:t>
      </w:r>
      <w:proofErr w:type="gramStart"/>
      <w:r>
        <w:t>/</w:t>
      </w:r>
      <w:r>
        <w:t>)SuB</w:t>
      </w:r>
      <w:proofErr w:type="gramEnd"/>
      <w:r>
        <w:t>4yA/</w:t>
      </w:r>
      <w:r>
        <w:t>m ga3Ba+</w:t>
      </w:r>
      <w:r>
        <w:t>4</w:t>
      </w:r>
      <w:r>
        <w:t>stipUtO/</w:t>
      </w:r>
      <w:r>
        <w:t xml:space="preserve"> ga3Ba+</w:t>
      </w:r>
      <w:r>
        <w:t>4stipUtO/</w:t>
      </w:r>
      <w:r>
        <w:t>(gm/</w:t>
      </w:r>
      <w:r>
        <w:t>) SuB4yA+</w:t>
      </w:r>
      <w:r>
        <w:t xml:space="preserve"> ma/</w:t>
      </w:r>
      <w:r>
        <w:t>(gm/</w:t>
      </w:r>
      <w:r>
        <w:t>)SuB4yA/</w:t>
      </w:r>
      <w:r>
        <w:t>m ga3Ba+</w:t>
      </w:r>
      <w:r>
        <w:t xml:space="preserve">4stipUtaH | </w:t>
      </w:r>
    </w:p>
    <w:p w14:paraId="420EF65A" w14:textId="002C9D3D" w:rsidR="00D02598" w:rsidRDefault="00593ECD">
      <w:r>
        <w:t>8)</w:t>
      </w:r>
      <w:r>
        <w:tab/>
        <w:t>1.4.2.1(7)</w:t>
      </w:r>
      <w:proofErr w:type="gramStart"/>
      <w:r>
        <w:t>-  a</w:t>
      </w:r>
      <w:proofErr w:type="gramEnd"/>
      <w:r>
        <w:t>/</w:t>
      </w:r>
      <w:r>
        <w:t>(gm/</w:t>
      </w:r>
      <w:r>
        <w:t>)SuB4yA%</w:t>
      </w:r>
      <w:r>
        <w:t>m |</w:t>
      </w:r>
    </w:p>
    <w:p w14:paraId="530DB25C" w14:textId="0012229D" w:rsidR="00D02598" w:rsidRDefault="00593ECD">
      <w:r>
        <w:t>a/</w:t>
      </w:r>
      <w:r>
        <w:t>(gm</w:t>
      </w:r>
      <w:proofErr w:type="gramStart"/>
      <w:r>
        <w:t>/</w:t>
      </w:r>
      <w:r>
        <w:t>)SuB</w:t>
      </w:r>
      <w:proofErr w:type="gramEnd"/>
      <w:r>
        <w:t>4yA/</w:t>
      </w:r>
      <w:r>
        <w:t>mitya/</w:t>
      </w:r>
      <w:r>
        <w:t>(gm/</w:t>
      </w:r>
      <w:r>
        <w:t>)Su - B4yA/</w:t>
      </w:r>
      <w:r>
        <w:t xml:space="preserve">m | </w:t>
      </w:r>
    </w:p>
    <w:p w14:paraId="4F806131" w14:textId="379A3134" w:rsidR="00D02598" w:rsidRDefault="00593ECD">
      <w:r>
        <w:t>9)</w:t>
      </w:r>
      <w:r>
        <w:tab/>
        <w:t>1.4.2.1(8)</w:t>
      </w:r>
      <w:proofErr w:type="gramStart"/>
      <w:r>
        <w:t>-  ga</w:t>
      </w:r>
      <w:proofErr w:type="gramEnd"/>
      <w:r>
        <w:t>3Ba+</w:t>
      </w:r>
      <w:r>
        <w:t>4stipUtaH | dE/</w:t>
      </w:r>
      <w:r>
        <w:t>3vaH |</w:t>
      </w:r>
    </w:p>
    <w:p w14:paraId="0B1D729D" w14:textId="7F2D36D1" w:rsidR="00D02598" w:rsidRDefault="00593ECD">
      <w:r>
        <w:t>ga3Ba+</w:t>
      </w:r>
      <w:r>
        <w:t>4stipUtO dE/</w:t>
      </w:r>
      <w:r>
        <w:t>3vO dE/</w:t>
      </w:r>
      <w:r>
        <w:t>3vO ga3Ba+</w:t>
      </w:r>
      <w:r>
        <w:t>4stipUtO/</w:t>
      </w:r>
      <w:r>
        <w:t xml:space="preserve"> ga3Ba+</w:t>
      </w:r>
      <w:r>
        <w:t>4stipUtO dE/</w:t>
      </w:r>
      <w:r>
        <w:t>3</w:t>
      </w:r>
      <w:r>
        <w:t xml:space="preserve">vaH | </w:t>
      </w:r>
    </w:p>
    <w:p w14:paraId="03C2B466" w14:textId="12284596" w:rsidR="00D02598" w:rsidRDefault="00593ECD">
      <w:r>
        <w:t>10)</w:t>
      </w:r>
      <w:r>
        <w:tab/>
        <w:t>1.4.2.1(8)</w:t>
      </w:r>
      <w:proofErr w:type="gramStart"/>
      <w:r>
        <w:t>-  ga</w:t>
      </w:r>
      <w:proofErr w:type="gramEnd"/>
      <w:r>
        <w:t>3Ba+</w:t>
      </w:r>
      <w:r>
        <w:t>4stipUtaH |</w:t>
      </w:r>
    </w:p>
    <w:p w14:paraId="5F8F6BD8" w14:textId="79ED45D5" w:rsidR="00D02598" w:rsidRDefault="00593ECD">
      <w:r>
        <w:t>ga3Ba+</w:t>
      </w:r>
      <w:r>
        <w:t>4stipUta/</w:t>
      </w:r>
      <w:r>
        <w:t xml:space="preserve"> iti/</w:t>
      </w:r>
      <w:r>
        <w:t xml:space="preserve"> ga3Ba+</w:t>
      </w:r>
      <w:r>
        <w:t>4sti - pU/</w:t>
      </w:r>
      <w:r>
        <w:t>ta/</w:t>
      </w:r>
      <w:r>
        <w:t xml:space="preserve">H | </w:t>
      </w:r>
    </w:p>
    <w:p w14:paraId="1C291F8D" w14:textId="642B5331" w:rsidR="00D02598" w:rsidRDefault="00593ECD">
      <w:r>
        <w:t>11)</w:t>
      </w:r>
      <w:r>
        <w:tab/>
        <w:t>1.4.2.1(9)</w:t>
      </w:r>
      <w:proofErr w:type="gramStart"/>
      <w:r>
        <w:t>-  dE</w:t>
      </w:r>
      <w:proofErr w:type="gramEnd"/>
      <w:r>
        <w:t>/</w:t>
      </w:r>
      <w:r>
        <w:t>3vaH | dE/</w:t>
      </w:r>
      <w:r>
        <w:t>3vAnA%</w:t>
      </w:r>
      <w:r>
        <w:t>m |</w:t>
      </w:r>
    </w:p>
    <w:p w14:paraId="70AC3524" w14:textId="5B66254D" w:rsidR="00D02598" w:rsidRDefault="00593ECD">
      <w:r>
        <w:t>dE/</w:t>
      </w:r>
      <w:r>
        <w:t>3vO dE/</w:t>
      </w:r>
      <w:r>
        <w:t>3vAnA%</w:t>
      </w:r>
      <w:r>
        <w:t>m dE/</w:t>
      </w:r>
      <w:r>
        <w:t>3vAnA%</w:t>
      </w:r>
      <w:r>
        <w:t>m dE/</w:t>
      </w:r>
      <w:r>
        <w:t>3vO dE/</w:t>
      </w:r>
      <w:r>
        <w:t>3vO dE/</w:t>
      </w:r>
      <w:r>
        <w:t>3vAnA%</w:t>
      </w:r>
      <w:r>
        <w:t xml:space="preserve">m | </w:t>
      </w:r>
    </w:p>
    <w:p w14:paraId="197FACE0" w14:textId="36B2F9DB" w:rsidR="00D02598" w:rsidRDefault="00593ECD">
      <w:r>
        <w:t>12)</w:t>
      </w:r>
      <w:r>
        <w:tab/>
        <w:t>1.4.2.1(10)</w:t>
      </w:r>
      <w:proofErr w:type="gramStart"/>
      <w:r>
        <w:t>-  dE</w:t>
      </w:r>
      <w:proofErr w:type="gramEnd"/>
      <w:r>
        <w:t>/</w:t>
      </w:r>
      <w:r>
        <w:t>3vAnA%</w:t>
      </w:r>
      <w:r>
        <w:t>m | pa/</w:t>
      </w:r>
      <w:r>
        <w:t>vitra%</w:t>
      </w:r>
      <w:r>
        <w:t>m |</w:t>
      </w:r>
    </w:p>
    <w:p w14:paraId="5217DE86" w14:textId="12BD1ADB" w:rsidR="00D02598" w:rsidRDefault="00593ECD">
      <w:r>
        <w:t>dE/</w:t>
      </w:r>
      <w:r>
        <w:t>3vAnA%</w:t>
      </w:r>
      <w:r>
        <w:t>m pa/</w:t>
      </w:r>
      <w:r>
        <w:t>vitra+</w:t>
      </w:r>
      <w:r>
        <w:t>m pa/</w:t>
      </w:r>
      <w:r>
        <w:t>vit</w:t>
      </w:r>
      <w:r>
        <w:t>ra+</w:t>
      </w:r>
      <w:r>
        <w:t>m dE/</w:t>
      </w:r>
      <w:r>
        <w:t>3vAnA%</w:t>
      </w:r>
      <w:r>
        <w:t>m dE/</w:t>
      </w:r>
      <w:r>
        <w:t>3vAnA%</w:t>
      </w:r>
      <w:r>
        <w:t>m pa/</w:t>
      </w:r>
      <w:r>
        <w:t>vitra%</w:t>
      </w:r>
      <w:r>
        <w:t xml:space="preserve">m | </w:t>
      </w:r>
    </w:p>
    <w:p w14:paraId="78C089A7" w14:textId="761A9944" w:rsidR="00D02598" w:rsidRDefault="00593ECD">
      <w:r>
        <w:t>13)</w:t>
      </w:r>
      <w:r>
        <w:tab/>
        <w:t>1.4.2.1(11)</w:t>
      </w:r>
      <w:proofErr w:type="gramStart"/>
      <w:r>
        <w:t>-  pa</w:t>
      </w:r>
      <w:proofErr w:type="gramEnd"/>
      <w:r>
        <w:t>/</w:t>
      </w:r>
      <w:r>
        <w:t>vitra%</w:t>
      </w:r>
      <w:r>
        <w:t>m | a/</w:t>
      </w:r>
      <w:r>
        <w:t>si/</w:t>
      </w:r>
      <w:r>
        <w:t xml:space="preserve"> |</w:t>
      </w:r>
    </w:p>
    <w:p w14:paraId="0D6DB6BE" w14:textId="388A9716" w:rsidR="00D02598" w:rsidRDefault="00593ECD">
      <w:r>
        <w:lastRenderedPageBreak/>
        <w:t>pa/</w:t>
      </w:r>
      <w:r>
        <w:t>vitra+</w:t>
      </w:r>
      <w:r>
        <w:t xml:space="preserve"> masyasi pa/</w:t>
      </w:r>
      <w:r>
        <w:t>vitra+</w:t>
      </w:r>
      <w:r>
        <w:t>m pa/</w:t>
      </w:r>
      <w:r>
        <w:t>vitra+</w:t>
      </w:r>
      <w:r>
        <w:t xml:space="preserve"> masi | </w:t>
      </w:r>
    </w:p>
    <w:p w14:paraId="4508603A" w14:textId="6579CAB8" w:rsidR="00D02598" w:rsidRDefault="00593ECD">
      <w:r>
        <w:t>14)</w:t>
      </w:r>
      <w:r>
        <w:tab/>
        <w:t>1.4.2.1(12)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yEShA%</w:t>
      </w:r>
      <w:r>
        <w:t>m |</w:t>
      </w:r>
    </w:p>
    <w:p w14:paraId="6D607CAA" w14:textId="4A572AEE" w:rsidR="00D02598" w:rsidRDefault="00593ECD">
      <w:r>
        <w:t>a/</w:t>
      </w:r>
      <w:r>
        <w:t>si/</w:t>
      </w:r>
      <w:r>
        <w:t xml:space="preserve"> yEShA/</w:t>
      </w:r>
      <w:r>
        <w:t>M ~MyEShA+</w:t>
      </w:r>
      <w:r>
        <w:t xml:space="preserve"> masyasi/</w:t>
      </w:r>
      <w:r>
        <w:t xml:space="preserve"> yEShA%</w:t>
      </w:r>
      <w:r>
        <w:t xml:space="preserve">m | </w:t>
      </w:r>
    </w:p>
    <w:p w14:paraId="299B7FAB" w14:textId="3D04922E" w:rsidR="00D02598" w:rsidRDefault="00593ECD">
      <w:r>
        <w:t>15)</w:t>
      </w:r>
      <w:r>
        <w:tab/>
        <w:t>1.4.2.1(13)</w:t>
      </w:r>
      <w:proofErr w:type="gramStart"/>
      <w:r>
        <w:t>-  yEShA</w:t>
      </w:r>
      <w:proofErr w:type="gramEnd"/>
      <w:r>
        <w:t>%</w:t>
      </w:r>
      <w:r>
        <w:t>m | BA/</w:t>
      </w:r>
      <w:r>
        <w:t>4ga3H |</w:t>
      </w:r>
    </w:p>
    <w:p w14:paraId="4D7D8AFA" w14:textId="60109634" w:rsidR="00D02598" w:rsidRDefault="00593ECD">
      <w:r>
        <w:t>yEShA%</w:t>
      </w:r>
      <w:r>
        <w:t>m BA/</w:t>
      </w:r>
      <w:r>
        <w:t>4gO3 BA/</w:t>
      </w:r>
      <w:r>
        <w:t>4gO3 yEShA/</w:t>
      </w:r>
      <w:r>
        <w:t>M ~MyEShA%</w:t>
      </w:r>
      <w:r>
        <w:t>m BA/</w:t>
      </w:r>
      <w:r>
        <w:t xml:space="preserve">4ga3H | </w:t>
      </w:r>
    </w:p>
    <w:p w14:paraId="64497A13" w14:textId="0DF009C6" w:rsidR="00D02598" w:rsidRDefault="00593ECD">
      <w:r>
        <w:t>16)</w:t>
      </w:r>
      <w:r>
        <w:tab/>
        <w:t>1.4.2.1(14)</w:t>
      </w:r>
      <w:proofErr w:type="gramStart"/>
      <w:r>
        <w:t>-  BA</w:t>
      </w:r>
      <w:proofErr w:type="gramEnd"/>
      <w:r>
        <w:t>/</w:t>
      </w:r>
      <w:r>
        <w:t>4ga3H | asi+</w:t>
      </w:r>
      <w:r>
        <w:t xml:space="preserve"> |</w:t>
      </w:r>
    </w:p>
    <w:p w14:paraId="71DD2243" w14:textId="77014C55" w:rsidR="00D02598" w:rsidRDefault="00593ECD">
      <w:r>
        <w:t>BA/</w:t>
      </w:r>
      <w:r>
        <w:t>4gO3 &amp;syasi+</w:t>
      </w:r>
      <w:r>
        <w:t xml:space="preserve"> BA/</w:t>
      </w:r>
      <w:r>
        <w:t>4gO3 BA/</w:t>
      </w:r>
      <w:r>
        <w:t>4gO3 &amp;si+</w:t>
      </w:r>
      <w:r>
        <w:t xml:space="preserve"> | </w:t>
      </w:r>
    </w:p>
    <w:p w14:paraId="4B784BBE" w14:textId="420F7330" w:rsidR="00D02598" w:rsidRDefault="00593ECD">
      <w:r>
        <w:t>17)</w:t>
      </w:r>
      <w:r>
        <w:tab/>
        <w:t>1.4.2.1(15)</w:t>
      </w:r>
      <w:proofErr w:type="gramStart"/>
      <w:r>
        <w:t>-  asi</w:t>
      </w:r>
      <w:proofErr w:type="gramEnd"/>
      <w:r>
        <w:t>+</w:t>
      </w:r>
      <w:r>
        <w:t xml:space="preserve"> | tEB4ya+</w:t>
      </w:r>
      <w:r>
        <w:t>H |</w:t>
      </w:r>
    </w:p>
    <w:p w14:paraId="60FE84F9" w14:textId="7ED0168A" w:rsidR="00D02598" w:rsidRDefault="00593ECD">
      <w:r>
        <w:t>asi/</w:t>
      </w:r>
      <w:r>
        <w:t xml:space="preserve"> tEB4ya/</w:t>
      </w:r>
      <w:r>
        <w:t xml:space="preserve"> stEB4yO &amp;syasi/</w:t>
      </w:r>
      <w:r>
        <w:t xml:space="preserve"> tEB4ya+</w:t>
      </w:r>
      <w:r>
        <w:t xml:space="preserve">H | </w:t>
      </w:r>
    </w:p>
    <w:p w14:paraId="1F403334" w14:textId="0F596D22" w:rsidR="00D02598" w:rsidRDefault="00593ECD">
      <w:r>
        <w:t>18)</w:t>
      </w:r>
      <w:r>
        <w:tab/>
        <w:t>1.4.2.1(16)</w:t>
      </w:r>
      <w:proofErr w:type="gramStart"/>
      <w:r>
        <w:t>-  tEB</w:t>
      </w:r>
      <w:proofErr w:type="gramEnd"/>
      <w:r>
        <w:t>4ya+</w:t>
      </w:r>
      <w:r>
        <w:t>H | tvA/</w:t>
      </w:r>
      <w:r>
        <w:t xml:space="preserve"> |</w:t>
      </w:r>
    </w:p>
    <w:p w14:paraId="7CF91732" w14:textId="1CCD809C" w:rsidR="00D02598" w:rsidRDefault="00593ECD">
      <w:r>
        <w:t>tEB4ya+</w:t>
      </w:r>
      <w:r>
        <w:t xml:space="preserve"> stvA tvA/</w:t>
      </w:r>
      <w:r>
        <w:t xml:space="preserve"> tEB4ya/</w:t>
      </w:r>
      <w:r>
        <w:t xml:space="preserve"> stEB4ya+</w:t>
      </w:r>
      <w:r>
        <w:t xml:space="preserve"> stvA | </w:t>
      </w:r>
    </w:p>
    <w:p w14:paraId="7AFBDA0A" w14:textId="2A63606C" w:rsidR="00D02598" w:rsidRDefault="00593ECD">
      <w:r>
        <w:t>19)</w:t>
      </w:r>
      <w:r>
        <w:tab/>
        <w:t>1.4.2.1(17)</w:t>
      </w:r>
      <w:proofErr w:type="gramStart"/>
      <w:r>
        <w:t>-  tvA</w:t>
      </w:r>
      <w:proofErr w:type="gramEnd"/>
      <w:r>
        <w:t>/</w:t>
      </w:r>
      <w:r>
        <w:t xml:space="preserve"> | svA~gkRu+</w:t>
      </w:r>
      <w:r>
        <w:t>taH |</w:t>
      </w:r>
    </w:p>
    <w:p w14:paraId="2AE89BA8" w14:textId="6CD90D4C" w:rsidR="00D02598" w:rsidRDefault="00593ECD">
      <w:r>
        <w:t>tvA/</w:t>
      </w:r>
      <w:r>
        <w:t xml:space="preserve"> svA~gkRu+</w:t>
      </w:r>
      <w:r>
        <w:t>ta/</w:t>
      </w:r>
      <w:r>
        <w:t>H svA~gkRu+</w:t>
      </w:r>
      <w:r>
        <w:t>ta stvA tvA/</w:t>
      </w:r>
      <w:r>
        <w:t xml:space="preserve"> svA~gkRu+</w:t>
      </w:r>
      <w:r>
        <w:t xml:space="preserve">taH | </w:t>
      </w:r>
    </w:p>
    <w:p w14:paraId="38A856C5" w14:textId="78E972E0" w:rsidR="00D02598" w:rsidRDefault="00593ECD">
      <w:r>
        <w:t>20)</w:t>
      </w:r>
      <w:r>
        <w:tab/>
        <w:t>1.4.2.1(18)</w:t>
      </w:r>
      <w:proofErr w:type="gramStart"/>
      <w:r>
        <w:t>-  svA</w:t>
      </w:r>
      <w:proofErr w:type="gramEnd"/>
      <w:r>
        <w:t>~gkRu+</w:t>
      </w:r>
      <w:r>
        <w:t>taH | a/</w:t>
      </w:r>
      <w:r>
        <w:t>si/</w:t>
      </w:r>
      <w:r>
        <w:t xml:space="preserve"> |</w:t>
      </w:r>
    </w:p>
    <w:p w14:paraId="2D159C22" w14:textId="36C37E50" w:rsidR="00D02598" w:rsidRDefault="00593ECD">
      <w:r>
        <w:t>svA~gkRu+</w:t>
      </w:r>
      <w:r>
        <w:t>tO &amp;syasi/</w:t>
      </w:r>
      <w:r>
        <w:t xml:space="preserve"> svA~gkRu+</w:t>
      </w:r>
      <w:r>
        <w:t>ta/</w:t>
      </w:r>
      <w:r>
        <w:t>H svA~gkRu+</w:t>
      </w:r>
      <w:r>
        <w:t xml:space="preserve">tO &amp;si | </w:t>
      </w:r>
    </w:p>
    <w:p w14:paraId="311392A7" w14:textId="796BB0DA" w:rsidR="00D02598" w:rsidRDefault="00593ECD">
      <w:r>
        <w:t>21)</w:t>
      </w:r>
      <w:r>
        <w:tab/>
        <w:t>1.4.2.1(19)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madhu+</w:t>
      </w:r>
      <w:r>
        <w:t>4matIH |</w:t>
      </w:r>
    </w:p>
    <w:p w14:paraId="56EDE363" w14:textId="372265F9" w:rsidR="00D02598" w:rsidRDefault="00593ECD">
      <w:r>
        <w:t>a/</w:t>
      </w:r>
      <w:r>
        <w:t>si/</w:t>
      </w:r>
      <w:r>
        <w:t xml:space="preserve"> madhu+</w:t>
      </w:r>
      <w:r>
        <w:t>4matI/</w:t>
      </w:r>
      <w:r>
        <w:t>r madhu+</w:t>
      </w:r>
      <w:r>
        <w:t>4matI rasyasi/</w:t>
      </w:r>
      <w:r>
        <w:t xml:space="preserve"> madhu+</w:t>
      </w:r>
      <w:r>
        <w:t xml:space="preserve">4matIH | </w:t>
      </w:r>
    </w:p>
    <w:p w14:paraId="7F393B2E" w14:textId="781444CC" w:rsidR="00D02598" w:rsidRDefault="00593ECD">
      <w:r>
        <w:t>22)</w:t>
      </w:r>
      <w:r>
        <w:tab/>
        <w:t>1.4.2.1(20)</w:t>
      </w:r>
      <w:proofErr w:type="gramStart"/>
      <w:r>
        <w:t>-  madhu</w:t>
      </w:r>
      <w:proofErr w:type="gramEnd"/>
      <w:r>
        <w:t>+</w:t>
      </w:r>
      <w:r>
        <w:t>4matIH | ~na/</w:t>
      </w:r>
      <w:r>
        <w:t>H |</w:t>
      </w:r>
    </w:p>
    <w:p w14:paraId="51A05B55" w14:textId="0B59A231" w:rsidR="00D02598" w:rsidRDefault="00593ECD">
      <w:r>
        <w:t>madhu+</w:t>
      </w:r>
      <w:r>
        <w:t>4matIr ~nO ~nO/</w:t>
      </w:r>
      <w:r>
        <w:t xml:space="preserve"> madhu+</w:t>
      </w:r>
      <w:r>
        <w:t>4matI/</w:t>
      </w:r>
      <w:r>
        <w:t>r madhu+</w:t>
      </w:r>
      <w:r>
        <w:t xml:space="preserve">4matIr ~naH | </w:t>
      </w:r>
    </w:p>
    <w:p w14:paraId="0FDC9D08" w14:textId="5EEA673D" w:rsidR="00D02598" w:rsidRDefault="00593ECD">
      <w:r>
        <w:t>23)</w:t>
      </w:r>
      <w:r>
        <w:tab/>
        <w:t>1.4</w:t>
      </w:r>
      <w:r>
        <w:t>.2.1(20)</w:t>
      </w:r>
      <w:proofErr w:type="gramStart"/>
      <w:r>
        <w:t>-  madhu</w:t>
      </w:r>
      <w:proofErr w:type="gramEnd"/>
      <w:r>
        <w:t>+</w:t>
      </w:r>
      <w:r>
        <w:t>4matIH |</w:t>
      </w:r>
    </w:p>
    <w:p w14:paraId="1D80E485" w14:textId="3F6FCA4C" w:rsidR="00D02598" w:rsidRDefault="00593ECD">
      <w:r>
        <w:t>madhu+</w:t>
      </w:r>
      <w:r>
        <w:t>4matI/</w:t>
      </w:r>
      <w:r>
        <w:t>riti/</w:t>
      </w:r>
      <w:r>
        <w:t xml:space="preserve"> madhu+</w:t>
      </w:r>
      <w:r>
        <w:t>4 - ma/</w:t>
      </w:r>
      <w:r>
        <w:t>tI/</w:t>
      </w:r>
      <w:r>
        <w:t xml:space="preserve">H | </w:t>
      </w:r>
    </w:p>
    <w:p w14:paraId="74CB8706" w14:textId="1840D7B2" w:rsidR="00D02598" w:rsidRDefault="00593ECD">
      <w:r>
        <w:t>24)</w:t>
      </w:r>
      <w:r>
        <w:tab/>
        <w:t>1.4.2.1(21)</w:t>
      </w:r>
      <w:proofErr w:type="gramStart"/>
      <w:r>
        <w:t>-  ~</w:t>
      </w:r>
      <w:proofErr w:type="gramEnd"/>
      <w:r>
        <w:t>na/</w:t>
      </w:r>
      <w:r>
        <w:t>H | iSha+</w:t>
      </w:r>
      <w:r>
        <w:t>H |</w:t>
      </w:r>
    </w:p>
    <w:p w14:paraId="3F07E0AC" w14:textId="58C363B5" w:rsidR="00D02598" w:rsidRDefault="00593ECD">
      <w:r>
        <w:t>~na/</w:t>
      </w:r>
      <w:r>
        <w:t xml:space="preserve"> iSha/</w:t>
      </w:r>
      <w:r>
        <w:t xml:space="preserve"> iShO+</w:t>
      </w:r>
      <w:r>
        <w:t xml:space="preserve"> ~nO ~na/</w:t>
      </w:r>
      <w:r>
        <w:t xml:space="preserve"> iSha+</w:t>
      </w:r>
      <w:r>
        <w:t xml:space="preserve">H | </w:t>
      </w:r>
    </w:p>
    <w:p w14:paraId="2C430B1D" w14:textId="38B3EB25" w:rsidR="00D02598" w:rsidRDefault="00593ECD">
      <w:r>
        <w:t>25)</w:t>
      </w:r>
      <w:r>
        <w:tab/>
        <w:t>1.4.2.1(22)</w:t>
      </w:r>
      <w:proofErr w:type="gramStart"/>
      <w:r>
        <w:t>-  iSha</w:t>
      </w:r>
      <w:proofErr w:type="gramEnd"/>
      <w:r>
        <w:t>+</w:t>
      </w:r>
      <w:r>
        <w:t>H | kRu/</w:t>
      </w:r>
      <w:r>
        <w:t>dhi/</w:t>
      </w:r>
      <w:r>
        <w:t>4 |</w:t>
      </w:r>
    </w:p>
    <w:p w14:paraId="230E2F34" w14:textId="005E6E35" w:rsidR="00D02598" w:rsidRDefault="00593ECD">
      <w:r>
        <w:t>iSha+</w:t>
      </w:r>
      <w:r>
        <w:t>skRudhi4 kRu/</w:t>
      </w:r>
      <w:r>
        <w:t>dhI4Sha/</w:t>
      </w:r>
      <w:r>
        <w:t xml:space="preserve"> iSha+</w:t>
      </w:r>
      <w:r>
        <w:t xml:space="preserve">skRudhi4 | </w:t>
      </w:r>
    </w:p>
    <w:p w14:paraId="7235A54B" w14:textId="1C13FFF2" w:rsidR="00D02598" w:rsidRDefault="00593ECD">
      <w:r>
        <w:t>26)</w:t>
      </w:r>
      <w:r>
        <w:tab/>
        <w:t>1.4.2.1(23)</w:t>
      </w:r>
      <w:proofErr w:type="gramStart"/>
      <w:r>
        <w:t>-  kRu</w:t>
      </w:r>
      <w:proofErr w:type="gramEnd"/>
      <w:r>
        <w:t>/</w:t>
      </w:r>
      <w:r>
        <w:t>dhi/</w:t>
      </w:r>
      <w:r>
        <w:t>4 | viSvE%</w:t>
      </w:r>
      <w:r>
        <w:t>B4yaH | (P2S-8.25,G4S-1.4-3)</w:t>
      </w:r>
    </w:p>
    <w:p w14:paraId="0F13326C" w14:textId="7945A41A" w:rsidR="00D02598" w:rsidRDefault="00593ECD">
      <w:r>
        <w:lastRenderedPageBreak/>
        <w:t>kRu/</w:t>
      </w:r>
      <w:r>
        <w:t>dhi/</w:t>
      </w:r>
      <w:r>
        <w:t>4 viSvE%</w:t>
      </w:r>
      <w:r>
        <w:t>B4yO/</w:t>
      </w:r>
      <w:r>
        <w:t xml:space="preserve"> viSvE%</w:t>
      </w:r>
      <w:r>
        <w:t>B4ya skRudhi4 kRudhi/</w:t>
      </w:r>
      <w:r>
        <w:t>4 viSvE%</w:t>
      </w:r>
      <w:r>
        <w:t xml:space="preserve">B4yaH | </w:t>
      </w:r>
    </w:p>
    <w:p w14:paraId="6E821C98" w14:textId="6F92CC6D" w:rsidR="00D02598" w:rsidRDefault="00593ECD">
      <w:r>
        <w:t>27)</w:t>
      </w:r>
      <w:r>
        <w:tab/>
        <w:t>1.4.2.1(24)</w:t>
      </w:r>
      <w:proofErr w:type="gramStart"/>
      <w:r>
        <w:t>-  viSvE</w:t>
      </w:r>
      <w:proofErr w:type="gramEnd"/>
      <w:r>
        <w:t>%</w:t>
      </w:r>
      <w:r>
        <w:t>B4yaH | tvA/</w:t>
      </w:r>
      <w:r>
        <w:t xml:space="preserve"> | (G4S-1.4-3)</w:t>
      </w:r>
    </w:p>
    <w:p w14:paraId="108FD860" w14:textId="6E9E04DA" w:rsidR="00D02598" w:rsidRDefault="00593ECD">
      <w:r>
        <w:t>viSvE%</w:t>
      </w:r>
      <w:r>
        <w:t>B4ya stvA tvA/</w:t>
      </w:r>
      <w:r>
        <w:t xml:space="preserve"> viSvE%</w:t>
      </w:r>
      <w:r>
        <w:t>B4y</w:t>
      </w:r>
      <w:r>
        <w:t>O/</w:t>
      </w:r>
      <w:r>
        <w:t xml:space="preserve"> viSvE%</w:t>
      </w:r>
      <w:r>
        <w:t xml:space="preserve">B4ya stvA | </w:t>
      </w:r>
    </w:p>
    <w:p w14:paraId="796C96BD" w14:textId="17BC2E31" w:rsidR="00D02598" w:rsidRDefault="00593ECD">
      <w:r>
        <w:t>28)</w:t>
      </w:r>
      <w:r>
        <w:tab/>
        <w:t>1.4.2.1(25)</w:t>
      </w:r>
      <w:proofErr w:type="gramStart"/>
      <w:r>
        <w:t>-  tvA</w:t>
      </w:r>
      <w:proofErr w:type="gramEnd"/>
      <w:r>
        <w:t>/</w:t>
      </w:r>
      <w:r>
        <w:t xml:space="preserve"> | i/</w:t>
      </w:r>
      <w:r>
        <w:t>~nd3ri/</w:t>
      </w:r>
      <w:r>
        <w:t>yEB4ya+</w:t>
      </w:r>
      <w:r>
        <w:t>H | (G4S-1.4-3)</w:t>
      </w:r>
    </w:p>
    <w:p w14:paraId="55DFD5E2" w14:textId="5DD7F57B" w:rsidR="00D02598" w:rsidRDefault="00593ECD">
      <w:r>
        <w:t>tvE/</w:t>
      </w:r>
      <w:r>
        <w:t>~nd3ri/</w:t>
      </w:r>
      <w:r>
        <w:t>yEB4ya+</w:t>
      </w:r>
      <w:r>
        <w:t xml:space="preserve"> i~nd3ri/</w:t>
      </w:r>
      <w:r>
        <w:t>yEB4ya+</w:t>
      </w:r>
      <w:r>
        <w:t xml:space="preserve"> stvA tvE~nd3ri/</w:t>
      </w:r>
      <w:r>
        <w:t>yEB4ya+</w:t>
      </w:r>
      <w:r>
        <w:t xml:space="preserve">H | </w:t>
      </w:r>
    </w:p>
    <w:p w14:paraId="071D1772" w14:textId="070B13ED" w:rsidR="00D02598" w:rsidRDefault="00593ECD">
      <w:r>
        <w:t>29)</w:t>
      </w:r>
      <w:r>
        <w:tab/>
        <w:t>1.4.2.1(26)</w:t>
      </w:r>
      <w:proofErr w:type="gramStart"/>
      <w:r>
        <w:t>-  i</w:t>
      </w:r>
      <w:proofErr w:type="gramEnd"/>
      <w:r>
        <w:t>/</w:t>
      </w:r>
      <w:r>
        <w:t>~nd3ri/</w:t>
      </w:r>
      <w:r>
        <w:t>yEB4ya+</w:t>
      </w:r>
      <w:r>
        <w:t>H | di/</w:t>
      </w:r>
      <w:r>
        <w:t>3vyEB4ya+</w:t>
      </w:r>
      <w:r>
        <w:t>H |</w:t>
      </w:r>
    </w:p>
    <w:p w14:paraId="021929D0" w14:textId="1C5033E6" w:rsidR="00D02598" w:rsidRDefault="00593ECD">
      <w:r>
        <w:t>i/</w:t>
      </w:r>
      <w:r>
        <w:t>~nd3ri/</w:t>
      </w:r>
      <w:r>
        <w:t>yEB4yO+</w:t>
      </w:r>
      <w:r>
        <w:t xml:space="preserve"> di/</w:t>
      </w:r>
      <w:r>
        <w:t>3vyEB4yO+</w:t>
      </w:r>
      <w:r>
        <w:t xml:space="preserve"> di/</w:t>
      </w:r>
      <w:r>
        <w:t>3vyEB4ya+</w:t>
      </w:r>
      <w:r>
        <w:t xml:space="preserve"> i~nd3ri/</w:t>
      </w:r>
      <w:r>
        <w:t>yEB4ya+</w:t>
      </w:r>
      <w:r>
        <w:t xml:space="preserve"> i~</w:t>
      </w:r>
      <w:r>
        <w:t>nd3ri/</w:t>
      </w:r>
      <w:r>
        <w:t>yEB4yO+</w:t>
      </w:r>
      <w:r>
        <w:t xml:space="preserve"> di/</w:t>
      </w:r>
      <w:r>
        <w:t>3vyEB4ya+</w:t>
      </w:r>
      <w:r>
        <w:t xml:space="preserve">H | </w:t>
      </w:r>
    </w:p>
    <w:p w14:paraId="1A65C949" w14:textId="6D911F40" w:rsidR="00D02598" w:rsidRDefault="00593ECD">
      <w:r>
        <w:t>30)</w:t>
      </w:r>
      <w:r>
        <w:tab/>
        <w:t>1.4.2.1(27)</w:t>
      </w:r>
      <w:proofErr w:type="gramStart"/>
      <w:r>
        <w:t>-  di</w:t>
      </w:r>
      <w:proofErr w:type="gramEnd"/>
      <w:r>
        <w:t>/</w:t>
      </w:r>
      <w:r>
        <w:t>3vyEB4ya+</w:t>
      </w:r>
      <w:r>
        <w:t>H | pArthi+</w:t>
      </w:r>
      <w:r>
        <w:t>2vEB4yaH |</w:t>
      </w:r>
    </w:p>
    <w:p w14:paraId="4DE7BC41" w14:textId="63832A0D" w:rsidR="00D02598" w:rsidRDefault="00593ECD">
      <w:r>
        <w:t>di/</w:t>
      </w:r>
      <w:r>
        <w:t>3vyEB4ya/</w:t>
      </w:r>
      <w:r>
        <w:t>H pArthi+</w:t>
      </w:r>
      <w:r>
        <w:t>2vEB4ya/</w:t>
      </w:r>
      <w:r>
        <w:t>H pArthi+</w:t>
      </w:r>
      <w:r>
        <w:t>2vEB4yO di/</w:t>
      </w:r>
      <w:r>
        <w:t>3vyEB4yO+</w:t>
      </w:r>
      <w:r>
        <w:t xml:space="preserve"> di/</w:t>
      </w:r>
      <w:r>
        <w:t>3vyEB4ya/</w:t>
      </w:r>
      <w:r>
        <w:t>H pArthi+</w:t>
      </w:r>
      <w:r>
        <w:t xml:space="preserve">2vEB4yaH | </w:t>
      </w:r>
    </w:p>
    <w:p w14:paraId="4E2DE613" w14:textId="1DB1053F" w:rsidR="00D02598" w:rsidRDefault="00593ECD">
      <w:r>
        <w:t>31)</w:t>
      </w:r>
      <w:r>
        <w:tab/>
        <w:t>1.4.2.1(28)</w:t>
      </w:r>
      <w:proofErr w:type="gramStart"/>
      <w:r>
        <w:t>-  pArthi</w:t>
      </w:r>
      <w:proofErr w:type="gramEnd"/>
      <w:r>
        <w:t>+</w:t>
      </w:r>
      <w:r>
        <w:t>2vEB4yaH | mana+</w:t>
      </w:r>
      <w:r>
        <w:t>H |</w:t>
      </w:r>
    </w:p>
    <w:p w14:paraId="51E04649" w14:textId="4E73BB7F" w:rsidR="00D02598" w:rsidRDefault="00593ECD">
      <w:r>
        <w:t>pArthi+</w:t>
      </w:r>
      <w:r>
        <w:t>2vEB4yO/</w:t>
      </w:r>
      <w:r>
        <w:t xml:space="preserve"> manO/</w:t>
      </w:r>
      <w:r>
        <w:t xml:space="preserve"> mana/</w:t>
      </w:r>
      <w:r>
        <w:t>H pArthi+</w:t>
      </w:r>
      <w:r>
        <w:t>2vEB4ya/</w:t>
      </w:r>
      <w:r>
        <w:t>H pArthi+</w:t>
      </w:r>
      <w:r>
        <w:t>2vEB4yO/</w:t>
      </w:r>
      <w:r>
        <w:t xml:space="preserve"> mana+</w:t>
      </w:r>
      <w:r>
        <w:t xml:space="preserve">H | </w:t>
      </w:r>
    </w:p>
    <w:p w14:paraId="23F54121" w14:textId="40A0F26A" w:rsidR="00D02598" w:rsidRDefault="00593ECD">
      <w:r>
        <w:t>32)</w:t>
      </w:r>
      <w:r>
        <w:tab/>
        <w:t>1.4.2.1(29)</w:t>
      </w:r>
      <w:proofErr w:type="gramStart"/>
      <w:r>
        <w:t>-  mana</w:t>
      </w:r>
      <w:proofErr w:type="gramEnd"/>
      <w:r>
        <w:t>+</w:t>
      </w:r>
      <w:r>
        <w:t>H | tvA/</w:t>
      </w:r>
      <w:r>
        <w:t xml:space="preserve"> | (G4S-1.4-4)</w:t>
      </w:r>
    </w:p>
    <w:p w14:paraId="12D043F7" w14:textId="18C62CED" w:rsidR="00D02598" w:rsidRDefault="00593ECD">
      <w:r>
        <w:t>mana+</w:t>
      </w:r>
      <w:r>
        <w:t xml:space="preserve"> stvA tvA/</w:t>
      </w:r>
      <w:r>
        <w:t xml:space="preserve"> manO/</w:t>
      </w:r>
      <w:r>
        <w:t xml:space="preserve"> mana+</w:t>
      </w:r>
      <w:r>
        <w:t xml:space="preserve"> stvA | </w:t>
      </w:r>
    </w:p>
    <w:p w14:paraId="5ACC1E51" w14:textId="086BEC37" w:rsidR="00D02598" w:rsidRDefault="00593ECD">
      <w:r>
        <w:t>33)</w:t>
      </w:r>
      <w:r>
        <w:tab/>
        <w:t>1.4.2.1(30)</w:t>
      </w:r>
      <w:proofErr w:type="gramStart"/>
      <w:r>
        <w:t>-  tvA</w:t>
      </w:r>
      <w:proofErr w:type="gramEnd"/>
      <w:r>
        <w:t>/</w:t>
      </w:r>
      <w:r>
        <w:t xml:space="preserve"> | a/</w:t>
      </w:r>
      <w:r>
        <w:t>ShTu/</w:t>
      </w:r>
      <w:r>
        <w:t xml:space="preserve"> | (G4S-1.4-4)</w:t>
      </w:r>
    </w:p>
    <w:p w14:paraId="63B3DD1E" w14:textId="0A79BF97" w:rsidR="00D02598" w:rsidRDefault="00593ECD">
      <w:r>
        <w:t>tvA/</w:t>
      </w:r>
      <w:r>
        <w:t xml:space="preserve"> &amp;ShTva/</w:t>
      </w:r>
      <w:r>
        <w:t>ShTu/</w:t>
      </w:r>
      <w:r>
        <w:t xml:space="preserve"> tvA/</w:t>
      </w:r>
      <w:r>
        <w:t xml:space="preserve"> tvA/</w:t>
      </w:r>
      <w:r>
        <w:t xml:space="preserve"> &amp;ShTu/</w:t>
      </w:r>
      <w:r>
        <w:t xml:space="preserve"> | </w:t>
      </w:r>
    </w:p>
    <w:p w14:paraId="0636C3FC" w14:textId="0BFDB9AB" w:rsidR="00D02598" w:rsidRDefault="00593ECD">
      <w:r>
        <w:t>34)</w:t>
      </w:r>
      <w:r>
        <w:tab/>
        <w:t>1.4.2.1(31)</w:t>
      </w:r>
      <w:proofErr w:type="gramStart"/>
      <w:r>
        <w:t>-  a</w:t>
      </w:r>
      <w:proofErr w:type="gramEnd"/>
      <w:r>
        <w:t>/</w:t>
      </w:r>
      <w:r>
        <w:t>ShTu/</w:t>
      </w:r>
      <w:r>
        <w:t xml:space="preserve"> | u/</w:t>
      </w:r>
      <w:r>
        <w:t xml:space="preserve">ru | </w:t>
      </w:r>
      <w:r>
        <w:t>(G4S-1.4-4)</w:t>
      </w:r>
    </w:p>
    <w:p w14:paraId="7E09463A" w14:textId="3E48DE30" w:rsidR="00D02598" w:rsidRDefault="00593ECD">
      <w:r>
        <w:t>a/</w:t>
      </w:r>
      <w:r>
        <w:t>ShTUrU</w:t>
      </w:r>
      <w:proofErr w:type="gramStart"/>
      <w:r>
        <w:t>%</w:t>
      </w:r>
      <w:r>
        <w:t>(</w:t>
      </w:r>
      <w:proofErr w:type="gramEnd"/>
      <w:r>
        <w:t>1/</w:t>
      </w:r>
      <w:r>
        <w:t>)rva+</w:t>
      </w:r>
      <w:r>
        <w:t>ShTvaShTU+</w:t>
      </w:r>
      <w:r>
        <w:t xml:space="preserve">ru | </w:t>
      </w:r>
    </w:p>
    <w:p w14:paraId="44D81B4D" w14:textId="11B95052" w:rsidR="00D02598" w:rsidRDefault="00593ECD">
      <w:r>
        <w:t>35)</w:t>
      </w:r>
      <w:r>
        <w:tab/>
        <w:t>1.4.2.1(32)</w:t>
      </w:r>
      <w:proofErr w:type="gramStart"/>
      <w:r>
        <w:t>-  u</w:t>
      </w:r>
      <w:proofErr w:type="gramEnd"/>
      <w:r>
        <w:t>/</w:t>
      </w:r>
      <w:r>
        <w:t>ru | a/</w:t>
      </w:r>
      <w:r>
        <w:t>~ntari+</w:t>
      </w:r>
      <w:r>
        <w:t>kSham | (G4S-1.4-4)</w:t>
      </w:r>
    </w:p>
    <w:p w14:paraId="319C391B" w14:textId="3FD5E5B3" w:rsidR="00D02598" w:rsidRDefault="00593ECD">
      <w:r>
        <w:t>u/</w:t>
      </w:r>
      <w:r>
        <w:t>rva+</w:t>
      </w:r>
      <w:r>
        <w:t>~ntari+</w:t>
      </w:r>
      <w:r>
        <w:t>kSha ma/</w:t>
      </w:r>
      <w:r>
        <w:t>~ntari+</w:t>
      </w:r>
      <w:r>
        <w:t>kSha mu/</w:t>
      </w:r>
      <w:r>
        <w:t>rU</w:t>
      </w:r>
      <w:proofErr w:type="gramStart"/>
      <w:r>
        <w:t>%</w:t>
      </w:r>
      <w:r>
        <w:t>(</w:t>
      </w:r>
      <w:proofErr w:type="gramEnd"/>
      <w:r>
        <w:t>1/</w:t>
      </w:r>
      <w:r>
        <w:t>)rva+</w:t>
      </w:r>
      <w:r>
        <w:t>~ntari+</w:t>
      </w:r>
      <w:r>
        <w:t xml:space="preserve">kSham | </w:t>
      </w:r>
    </w:p>
    <w:p w14:paraId="51479C5F" w14:textId="197CDBA2" w:rsidR="00D02598" w:rsidRDefault="00593ECD">
      <w:r>
        <w:t>36)</w:t>
      </w:r>
      <w:r>
        <w:tab/>
        <w:t>1.4.2.1(33)</w:t>
      </w:r>
      <w:proofErr w:type="gramStart"/>
      <w:r>
        <w:t>-  a</w:t>
      </w:r>
      <w:proofErr w:type="gramEnd"/>
      <w:r>
        <w:t>/</w:t>
      </w:r>
      <w:r>
        <w:t>~ntari+</w:t>
      </w:r>
      <w:r>
        <w:t>kSham | anu+</w:t>
      </w:r>
      <w:r>
        <w:t xml:space="preserve"> | (G4S-1.4-4)</w:t>
      </w:r>
    </w:p>
    <w:p w14:paraId="4346C101" w14:textId="6276EE01" w:rsidR="00D02598" w:rsidRDefault="00593ECD">
      <w:r>
        <w:t>a/</w:t>
      </w:r>
      <w:r>
        <w:t>~ntari+</w:t>
      </w:r>
      <w:r>
        <w:t>kSha/</w:t>
      </w:r>
      <w:r>
        <w:t xml:space="preserve"> manvanva/</w:t>
      </w:r>
      <w:r>
        <w:t>~ntari+</w:t>
      </w:r>
      <w:r>
        <w:t>kSha ma/</w:t>
      </w:r>
      <w:r>
        <w:t>~</w:t>
      </w:r>
      <w:r>
        <w:t>ntari+</w:t>
      </w:r>
      <w:r>
        <w:t>kSha/</w:t>
      </w:r>
      <w:r>
        <w:t xml:space="preserve"> manu+</w:t>
      </w:r>
      <w:r>
        <w:t xml:space="preserve"> | </w:t>
      </w:r>
    </w:p>
    <w:p w14:paraId="0C670AB3" w14:textId="108A8506" w:rsidR="00D02598" w:rsidRDefault="00593ECD">
      <w:r>
        <w:t>37)</w:t>
      </w:r>
      <w:r>
        <w:tab/>
        <w:t>1.4.2.1(34)</w:t>
      </w:r>
      <w:proofErr w:type="gramStart"/>
      <w:r>
        <w:t>-  anu</w:t>
      </w:r>
      <w:proofErr w:type="gramEnd"/>
      <w:r>
        <w:t>+</w:t>
      </w:r>
      <w:r>
        <w:t xml:space="preserve"> | i/</w:t>
      </w:r>
      <w:r>
        <w:t>hi/</w:t>
      </w:r>
      <w:r>
        <w:t xml:space="preserve"> | (G4S-1.4-4)</w:t>
      </w:r>
    </w:p>
    <w:p w14:paraId="68122581" w14:textId="4640C67D" w:rsidR="00D02598" w:rsidRDefault="00593ECD">
      <w:r>
        <w:t>anvi+</w:t>
      </w:r>
      <w:r>
        <w:t>hI/</w:t>
      </w:r>
      <w:r>
        <w:t>hyanvanvi+</w:t>
      </w:r>
      <w:r>
        <w:t xml:space="preserve">hi | </w:t>
      </w:r>
    </w:p>
    <w:p w14:paraId="1B35B3B6" w14:textId="3E4154EB" w:rsidR="00D02598" w:rsidRDefault="00593ECD">
      <w:r>
        <w:t>38)</w:t>
      </w:r>
      <w:r>
        <w:tab/>
        <w:t>1.4.2.1(35)</w:t>
      </w:r>
      <w:proofErr w:type="gramStart"/>
      <w:r>
        <w:t>-  i</w:t>
      </w:r>
      <w:proofErr w:type="gramEnd"/>
      <w:r>
        <w:t>/</w:t>
      </w:r>
      <w:r>
        <w:t>hi/</w:t>
      </w:r>
      <w:r>
        <w:t xml:space="preserve"> | svAhA%</w:t>
      </w:r>
      <w:r>
        <w:t xml:space="preserve"> | (G4S-1.4-4)</w:t>
      </w:r>
    </w:p>
    <w:p w14:paraId="763C0B88" w14:textId="65F5AF12" w:rsidR="00D02598" w:rsidRDefault="00593ECD">
      <w:r>
        <w:t>i/</w:t>
      </w:r>
      <w:r>
        <w:t>hi/</w:t>
      </w:r>
      <w:r>
        <w:t xml:space="preserve"> svAhA/</w:t>
      </w:r>
      <w:r>
        <w:t xml:space="preserve"> svAhE+</w:t>
      </w:r>
      <w:r>
        <w:t>hIhi/</w:t>
      </w:r>
      <w:r>
        <w:t xml:space="preserve"> svAhA%</w:t>
      </w:r>
      <w:r>
        <w:t xml:space="preserve"> | </w:t>
      </w:r>
    </w:p>
    <w:p w14:paraId="78934602" w14:textId="452E9E06" w:rsidR="00D02598" w:rsidRDefault="00593ECD">
      <w:r>
        <w:lastRenderedPageBreak/>
        <w:t>39)</w:t>
      </w:r>
      <w:r>
        <w:tab/>
        <w:t>1.4.2.1(36)</w:t>
      </w:r>
      <w:proofErr w:type="gramStart"/>
      <w:r>
        <w:t>-  svAhA</w:t>
      </w:r>
      <w:proofErr w:type="gramEnd"/>
      <w:r>
        <w:t>%</w:t>
      </w:r>
      <w:r>
        <w:t xml:space="preserve"> | tvA/</w:t>
      </w:r>
      <w:r>
        <w:t xml:space="preserve"> |</w:t>
      </w:r>
    </w:p>
    <w:p w14:paraId="44F1A041" w14:textId="14495997" w:rsidR="00D02598" w:rsidRDefault="00593ECD">
      <w:r>
        <w:t>svAhA%</w:t>
      </w:r>
      <w:r>
        <w:t xml:space="preserve"> tvA tvA/</w:t>
      </w:r>
      <w:r>
        <w:t xml:space="preserve"> svAhA/</w:t>
      </w:r>
      <w:r>
        <w:t xml:space="preserve"> svAhA%</w:t>
      </w:r>
      <w:r>
        <w:t xml:space="preserve"> tvA | </w:t>
      </w:r>
    </w:p>
    <w:p w14:paraId="049DBC40" w14:textId="08988F6C" w:rsidR="00D02598" w:rsidRDefault="00593ECD">
      <w:r>
        <w:t>40)</w:t>
      </w:r>
      <w:r>
        <w:tab/>
        <w:t>1.4.2.1(3</w:t>
      </w:r>
      <w:r>
        <w:t>7)</w:t>
      </w:r>
      <w:proofErr w:type="gramStart"/>
      <w:r>
        <w:t>-  tvA</w:t>
      </w:r>
      <w:proofErr w:type="gramEnd"/>
      <w:r>
        <w:t>/</w:t>
      </w:r>
      <w:r>
        <w:t xml:space="preserve"> | su/</w:t>
      </w:r>
      <w:r>
        <w:t>Ba/</w:t>
      </w:r>
      <w:r>
        <w:t>4vaH |</w:t>
      </w:r>
    </w:p>
    <w:p w14:paraId="324BA689" w14:textId="32735F61" w:rsidR="00D02598" w:rsidRDefault="00593ECD">
      <w:r>
        <w:t>tvA/</w:t>
      </w:r>
      <w:r>
        <w:t xml:space="preserve"> su/</w:t>
      </w:r>
      <w:r>
        <w:t>Ba/</w:t>
      </w:r>
      <w:r>
        <w:t>4vaH su+</w:t>
      </w:r>
      <w:r>
        <w:t>Ba/</w:t>
      </w:r>
      <w:r>
        <w:t>4va stvA%</w:t>
      </w:r>
      <w:r>
        <w:t xml:space="preserve"> tvA suBa/</w:t>
      </w:r>
      <w:r>
        <w:t xml:space="preserve">4vaH | </w:t>
      </w:r>
    </w:p>
    <w:p w14:paraId="1B40B3F5" w14:textId="326B895A" w:rsidR="00D02598" w:rsidRDefault="00593ECD">
      <w:r>
        <w:t>41)</w:t>
      </w:r>
      <w:r>
        <w:tab/>
        <w:t>1.4.2.1(38)</w:t>
      </w:r>
      <w:proofErr w:type="gramStart"/>
      <w:r>
        <w:t>-  su</w:t>
      </w:r>
      <w:proofErr w:type="gramEnd"/>
      <w:r>
        <w:t>/</w:t>
      </w:r>
      <w:r>
        <w:t>Ba/</w:t>
      </w:r>
      <w:r>
        <w:t>4vaH | sUryA+</w:t>
      </w:r>
      <w:r>
        <w:t>ya |</w:t>
      </w:r>
    </w:p>
    <w:p w14:paraId="1C447DD8" w14:textId="5FE78AD2" w:rsidR="00D02598" w:rsidRDefault="00593ECD">
      <w:r>
        <w:t>su/</w:t>
      </w:r>
      <w:r>
        <w:t>Ba/</w:t>
      </w:r>
      <w:r>
        <w:t>4vaH sUryA+</w:t>
      </w:r>
      <w:r>
        <w:t>ya/</w:t>
      </w:r>
      <w:r>
        <w:t xml:space="preserve"> sUryA+</w:t>
      </w:r>
      <w:r>
        <w:t>ya suBa/</w:t>
      </w:r>
      <w:r>
        <w:t>4vaH su+</w:t>
      </w:r>
      <w:r>
        <w:t>Ba/</w:t>
      </w:r>
      <w:r>
        <w:t>4vaH sUryA+</w:t>
      </w:r>
      <w:r>
        <w:t xml:space="preserve">ya | </w:t>
      </w:r>
    </w:p>
    <w:p w14:paraId="0A9C9805" w14:textId="0DD2CCB0" w:rsidR="00D02598" w:rsidRDefault="00593ECD">
      <w:r>
        <w:t>42)</w:t>
      </w:r>
      <w:r>
        <w:tab/>
        <w:t>1.4.2.1(38)</w:t>
      </w:r>
      <w:proofErr w:type="gramStart"/>
      <w:r>
        <w:t>-  su</w:t>
      </w:r>
      <w:proofErr w:type="gramEnd"/>
      <w:r>
        <w:t>/</w:t>
      </w:r>
      <w:r>
        <w:t>Ba/</w:t>
      </w:r>
      <w:r>
        <w:t>4vaH |</w:t>
      </w:r>
    </w:p>
    <w:p w14:paraId="3480B569" w14:textId="438BD612" w:rsidR="00D02598" w:rsidRDefault="00593ECD">
      <w:r>
        <w:t>su/</w:t>
      </w:r>
      <w:r>
        <w:t>Ba/</w:t>
      </w:r>
      <w:r>
        <w:t>4va/</w:t>
      </w:r>
      <w:r>
        <w:t xml:space="preserve"> iti+</w:t>
      </w:r>
      <w:r>
        <w:t xml:space="preserve"> su - Ba/</w:t>
      </w:r>
      <w:r>
        <w:t>4va/</w:t>
      </w:r>
      <w:r>
        <w:t xml:space="preserve">H | </w:t>
      </w:r>
    </w:p>
    <w:p w14:paraId="48BC3C75" w14:textId="6B323ED4" w:rsidR="00D02598" w:rsidRDefault="00593ECD">
      <w:r>
        <w:t>43)</w:t>
      </w:r>
      <w:r>
        <w:tab/>
        <w:t>1.4.2.1(3</w:t>
      </w:r>
      <w:r>
        <w:t>9)</w:t>
      </w:r>
      <w:proofErr w:type="gramStart"/>
      <w:r>
        <w:t>-  sUryA</w:t>
      </w:r>
      <w:proofErr w:type="gramEnd"/>
      <w:r>
        <w:t>+</w:t>
      </w:r>
      <w:r>
        <w:t>ya | dE/</w:t>
      </w:r>
      <w:r>
        <w:t>3vEB4ya+</w:t>
      </w:r>
      <w:r>
        <w:t>H |</w:t>
      </w:r>
    </w:p>
    <w:p w14:paraId="786840FF" w14:textId="22A91E0F" w:rsidR="00D02598" w:rsidRDefault="00593ECD">
      <w:r>
        <w:t>sUryA+</w:t>
      </w:r>
      <w:r>
        <w:t>ya dE/</w:t>
      </w:r>
      <w:r>
        <w:t>3vEB4yO+</w:t>
      </w:r>
      <w:r>
        <w:t xml:space="preserve"> dE/</w:t>
      </w:r>
      <w:r>
        <w:t>3vEB4ya/</w:t>
      </w:r>
      <w:r>
        <w:t>H sUryA+</w:t>
      </w:r>
      <w:r>
        <w:t>ya/</w:t>
      </w:r>
      <w:r>
        <w:t xml:space="preserve"> sUryA+</w:t>
      </w:r>
      <w:r>
        <w:t>ya dE/</w:t>
      </w:r>
      <w:r>
        <w:t>3vEB4ya+</w:t>
      </w:r>
      <w:r>
        <w:t xml:space="preserve">H | </w:t>
      </w:r>
    </w:p>
    <w:p w14:paraId="52927770" w14:textId="1C1406CA" w:rsidR="00D02598" w:rsidRDefault="00593ECD">
      <w:r>
        <w:t>44)</w:t>
      </w:r>
      <w:r>
        <w:tab/>
        <w:t>1.4.2.1(40)</w:t>
      </w:r>
      <w:proofErr w:type="gramStart"/>
      <w:r>
        <w:t>-  dE</w:t>
      </w:r>
      <w:proofErr w:type="gramEnd"/>
      <w:r>
        <w:t>/</w:t>
      </w:r>
      <w:r>
        <w:t>3vEB4ya+</w:t>
      </w:r>
      <w:r>
        <w:t>H | tvA/</w:t>
      </w:r>
      <w:r>
        <w:t xml:space="preserve"> |</w:t>
      </w:r>
    </w:p>
    <w:p w14:paraId="57FCE6D1" w14:textId="5B9B95B2" w:rsidR="00D02598" w:rsidRDefault="00593ECD">
      <w:r>
        <w:t>dE/</w:t>
      </w:r>
      <w:r>
        <w:t>3vEB4ya+</w:t>
      </w:r>
      <w:r>
        <w:t xml:space="preserve"> stvA tvA dE/</w:t>
      </w:r>
      <w:r>
        <w:t>3vEB4yO+</w:t>
      </w:r>
      <w:r>
        <w:t xml:space="preserve"> dE/</w:t>
      </w:r>
      <w:r>
        <w:t>3vEB4ya+</w:t>
      </w:r>
      <w:r>
        <w:t xml:space="preserve"> stvA | </w:t>
      </w:r>
    </w:p>
    <w:p w14:paraId="1C2FC5AE" w14:textId="4ACB1A12" w:rsidR="00D02598" w:rsidRDefault="00593ECD">
      <w:r>
        <w:t>45)</w:t>
      </w:r>
      <w:r>
        <w:tab/>
        <w:t>1.4.2.1(41)</w:t>
      </w:r>
      <w:proofErr w:type="gramStart"/>
      <w:r>
        <w:t>-  tvA</w:t>
      </w:r>
      <w:proofErr w:type="gramEnd"/>
      <w:r>
        <w:t>/</w:t>
      </w:r>
      <w:r>
        <w:t xml:space="preserve"> | ma/</w:t>
      </w:r>
      <w:r>
        <w:t>rI/</w:t>
      </w:r>
      <w:r>
        <w:t>ci/</w:t>
      </w:r>
      <w:r>
        <w:t>pEB4ya+</w:t>
      </w:r>
      <w:r>
        <w:t>H |</w:t>
      </w:r>
    </w:p>
    <w:p w14:paraId="6FBF714F" w14:textId="0C548537" w:rsidR="00D02598" w:rsidRDefault="00593ECD">
      <w:r>
        <w:t>tvA/</w:t>
      </w:r>
      <w:r>
        <w:t xml:space="preserve"> ma/</w:t>
      </w:r>
      <w:r>
        <w:t>rI/</w:t>
      </w:r>
      <w:r>
        <w:t>ci/</w:t>
      </w:r>
      <w:r>
        <w:t>pEB4</w:t>
      </w:r>
      <w:r>
        <w:t>yO+</w:t>
      </w:r>
      <w:r>
        <w:t xml:space="preserve"> marIci/</w:t>
      </w:r>
      <w:r>
        <w:t>pEB4ya+</w:t>
      </w:r>
      <w:r>
        <w:t xml:space="preserve"> stvA tvA marIci/</w:t>
      </w:r>
      <w:r>
        <w:t>pEB4ya+</w:t>
      </w:r>
      <w:r>
        <w:t xml:space="preserve">H | </w:t>
      </w:r>
    </w:p>
    <w:p w14:paraId="1E6AE062" w14:textId="5B8C2581" w:rsidR="00D02598" w:rsidRDefault="00593ECD">
      <w:r>
        <w:t>46)</w:t>
      </w:r>
      <w:r>
        <w:tab/>
        <w:t>1.4.2.1(42)</w:t>
      </w:r>
      <w:proofErr w:type="gramStart"/>
      <w:r>
        <w:t>-  ma</w:t>
      </w:r>
      <w:proofErr w:type="gramEnd"/>
      <w:r>
        <w:t>/</w:t>
      </w:r>
      <w:r>
        <w:t>rI/</w:t>
      </w:r>
      <w:r>
        <w:t>ci/</w:t>
      </w:r>
      <w:r>
        <w:t>pEB4ya+</w:t>
      </w:r>
      <w:r>
        <w:t>H | E/</w:t>
      </w:r>
      <w:r>
        <w:t>ShaH |</w:t>
      </w:r>
    </w:p>
    <w:p w14:paraId="052ECCAC" w14:textId="57593819" w:rsidR="00D02598" w:rsidRDefault="00593ECD">
      <w:r>
        <w:t>ma/</w:t>
      </w:r>
      <w:r>
        <w:t>rI/</w:t>
      </w:r>
      <w:r>
        <w:t>ci/</w:t>
      </w:r>
      <w:r>
        <w:t>pEB4ya+</w:t>
      </w:r>
      <w:r>
        <w:t xml:space="preserve"> E/</w:t>
      </w:r>
      <w:r>
        <w:t>Sha E/</w:t>
      </w:r>
      <w:r>
        <w:t>Sha ma+</w:t>
      </w:r>
      <w:r>
        <w:t>rIci/</w:t>
      </w:r>
      <w:r>
        <w:t>pEB4yO+</w:t>
      </w:r>
      <w:r>
        <w:t xml:space="preserve"> marIci/</w:t>
      </w:r>
      <w:r>
        <w:t>pEB4ya+</w:t>
      </w:r>
      <w:r>
        <w:t xml:space="preserve"> E/</w:t>
      </w:r>
      <w:r>
        <w:t xml:space="preserve">ShaH | </w:t>
      </w:r>
    </w:p>
    <w:p w14:paraId="6F6E9762" w14:textId="252EBCC0" w:rsidR="00D02598" w:rsidRDefault="00593ECD">
      <w:r>
        <w:t>47)</w:t>
      </w:r>
      <w:r>
        <w:tab/>
        <w:t>1.4.2.1(42)</w:t>
      </w:r>
      <w:proofErr w:type="gramStart"/>
      <w:r>
        <w:t>-  ma</w:t>
      </w:r>
      <w:proofErr w:type="gramEnd"/>
      <w:r>
        <w:t>/</w:t>
      </w:r>
      <w:r>
        <w:t>rI/</w:t>
      </w:r>
      <w:r>
        <w:t>ci/</w:t>
      </w:r>
      <w:r>
        <w:t>pEB4ya+</w:t>
      </w:r>
      <w:r>
        <w:t>H |</w:t>
      </w:r>
    </w:p>
    <w:p w14:paraId="00B26D96" w14:textId="60B35A6A" w:rsidR="00D02598" w:rsidRDefault="00593ECD">
      <w:r>
        <w:t>ma/</w:t>
      </w:r>
      <w:r>
        <w:t>rI/</w:t>
      </w:r>
      <w:r>
        <w:t>ci/</w:t>
      </w:r>
      <w:r>
        <w:t>pEB4ya/</w:t>
      </w:r>
      <w:r>
        <w:t xml:space="preserve"> iti+</w:t>
      </w:r>
      <w:r>
        <w:t xml:space="preserve"> marIci - pEB4ya+</w:t>
      </w:r>
      <w:r>
        <w:t xml:space="preserve">H | </w:t>
      </w:r>
    </w:p>
    <w:p w14:paraId="5822C505" w14:textId="7AA2E18C" w:rsidR="00D02598" w:rsidRDefault="00593ECD">
      <w:r>
        <w:t>48)</w:t>
      </w:r>
      <w:r>
        <w:tab/>
      </w:r>
      <w:r>
        <w:t>1.4.2.1(43)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48ED2D21" w14:textId="2B00D1E5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4DE927E6" w14:textId="639BC7B9" w:rsidR="00D02598" w:rsidRDefault="00593ECD">
      <w:r>
        <w:t>49)</w:t>
      </w:r>
      <w:r>
        <w:tab/>
        <w:t>1.4.2.1(44)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04AC8564" w14:textId="5A3942F1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6985F0D8" w14:textId="180349A2" w:rsidR="00D02598" w:rsidRDefault="00593ECD">
      <w:r>
        <w:t>50)</w:t>
      </w:r>
      <w:r>
        <w:tab/>
        <w:t>1.4.2.1(45)</w:t>
      </w:r>
      <w:proofErr w:type="gramStart"/>
      <w:r>
        <w:t>-  yOni</w:t>
      </w:r>
      <w:proofErr w:type="gramEnd"/>
      <w:r>
        <w:t>+</w:t>
      </w:r>
      <w:r>
        <w:t>H | prA/</w:t>
      </w:r>
      <w:r>
        <w:t>NAya+</w:t>
      </w:r>
      <w:r>
        <w:t xml:space="preserve"> |</w:t>
      </w:r>
    </w:p>
    <w:p w14:paraId="52756C0E" w14:textId="3B19D004" w:rsidR="00D02598" w:rsidRDefault="00593ECD">
      <w:r>
        <w:t>yOni+</w:t>
      </w:r>
      <w:r>
        <w:t>H prA/</w:t>
      </w:r>
      <w:r>
        <w:t>NAya+</w:t>
      </w:r>
      <w:r>
        <w:t xml:space="preserve"> prA/</w:t>
      </w:r>
      <w:r>
        <w:t>NAya/</w:t>
      </w:r>
      <w:r>
        <w:t xml:space="preserve"> yOni/</w:t>
      </w:r>
      <w:r>
        <w:t>r yOni+</w:t>
      </w:r>
      <w:r>
        <w:t>H prA/</w:t>
      </w:r>
      <w:r>
        <w:t>NAya+</w:t>
      </w:r>
      <w:r>
        <w:t xml:space="preserve"> | </w:t>
      </w:r>
    </w:p>
    <w:p w14:paraId="7DBF29E7" w14:textId="10A54B2B" w:rsidR="00D02598" w:rsidRDefault="00593ECD">
      <w:r>
        <w:t>51)</w:t>
      </w:r>
      <w:r>
        <w:tab/>
        <w:t>1.4.2.1(46)</w:t>
      </w:r>
      <w:proofErr w:type="gramStart"/>
      <w:r>
        <w:t>-  prA</w:t>
      </w:r>
      <w:proofErr w:type="gramEnd"/>
      <w:r>
        <w:t>/</w:t>
      </w:r>
      <w:r>
        <w:t>NAya+</w:t>
      </w:r>
      <w:r>
        <w:t xml:space="preserve"> | tvA/</w:t>
      </w:r>
      <w:r>
        <w:t xml:space="preserve"> ||</w:t>
      </w:r>
    </w:p>
    <w:p w14:paraId="29B77470" w14:textId="32380DB5" w:rsidR="00D02598" w:rsidRDefault="00593ECD">
      <w:r>
        <w:t>prA/</w:t>
      </w:r>
      <w:r>
        <w:t>NAya+</w:t>
      </w:r>
      <w:r>
        <w:t xml:space="preserve"> tvA tvA prA/</w:t>
      </w:r>
      <w:r>
        <w:t>NAya+</w:t>
      </w:r>
      <w:r>
        <w:t xml:space="preserve"> prA/</w:t>
      </w:r>
      <w:r>
        <w:t>NAya+</w:t>
      </w:r>
      <w:r>
        <w:t xml:space="preserve"> tvA | </w:t>
      </w:r>
    </w:p>
    <w:p w14:paraId="7DFAA75A" w14:textId="665D6F60" w:rsidR="00D02598" w:rsidRDefault="00593ECD">
      <w:r>
        <w:lastRenderedPageBreak/>
        <w:t>52)</w:t>
      </w:r>
      <w:r>
        <w:tab/>
        <w:t>1.4.2.1(46)</w:t>
      </w:r>
      <w:proofErr w:type="gramStart"/>
      <w:r>
        <w:t>-  prA</w:t>
      </w:r>
      <w:proofErr w:type="gramEnd"/>
      <w:r>
        <w:t>/</w:t>
      </w:r>
      <w:r>
        <w:t>NAya+</w:t>
      </w:r>
      <w:r>
        <w:t xml:space="preserve"> |</w:t>
      </w:r>
    </w:p>
    <w:p w14:paraId="13F33084" w14:textId="039903E9" w:rsidR="00D02598" w:rsidRDefault="00593ECD">
      <w:r>
        <w:t>prA/</w:t>
      </w:r>
      <w:r>
        <w:t>NAyEti+</w:t>
      </w:r>
      <w:r>
        <w:t xml:space="preserve"> pra - a/</w:t>
      </w:r>
      <w:r>
        <w:t>nAya+</w:t>
      </w:r>
      <w:r>
        <w:t xml:space="preserve"> | </w:t>
      </w:r>
    </w:p>
    <w:p w14:paraId="73990580" w14:textId="1D1DAFBF" w:rsidR="00D02598" w:rsidRDefault="00593ECD">
      <w:r>
        <w:t>53)</w:t>
      </w:r>
      <w:r>
        <w:tab/>
        <w:t>1.4.2.1(47)</w:t>
      </w:r>
      <w:proofErr w:type="gramStart"/>
      <w:r>
        <w:t>-  tvA</w:t>
      </w:r>
      <w:proofErr w:type="gramEnd"/>
      <w:r>
        <w:t>/</w:t>
      </w:r>
      <w:r>
        <w:t xml:space="preserve"> ||</w:t>
      </w:r>
    </w:p>
    <w:p w14:paraId="5074FFA0" w14:textId="16655E54" w:rsidR="00D02598" w:rsidRDefault="00593ECD">
      <w:r>
        <w:t>tvEti+</w:t>
      </w:r>
      <w:r>
        <w:t xml:space="preserve"> tvA | </w:t>
      </w:r>
    </w:p>
    <w:p w14:paraId="337F8E58" w14:textId="4657055A" w:rsidR="00D02598" w:rsidRDefault="00593ECD">
      <w:r>
        <w:t>1)</w:t>
      </w:r>
      <w:r>
        <w:tab/>
        <w:t>1.4.3.1(1)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3F848B0E" w14:textId="3F7152F2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5AD75DB1" w14:textId="6B93C2A6" w:rsidR="00D02598" w:rsidRDefault="00593ECD">
      <w:r>
        <w:t>2)</w:t>
      </w:r>
      <w:r>
        <w:tab/>
        <w:t>1.4.3.1(1)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133245B1" w14:textId="198803B1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0AA84A7B" w14:textId="686A3F43" w:rsidR="00D02598" w:rsidRDefault="00593ECD">
      <w:r>
        <w:t>3)</w:t>
      </w:r>
      <w:r>
        <w:tab/>
        <w:t>1.4.3.1(2)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a/</w:t>
      </w:r>
      <w:r>
        <w:t>~ntaH |</w:t>
      </w:r>
    </w:p>
    <w:p w14:paraId="753E067B" w14:textId="7F4903CC" w:rsidR="00D02598" w:rsidRDefault="00593ECD">
      <w:r>
        <w:t>a/</w:t>
      </w:r>
      <w:r>
        <w:t>sya/</w:t>
      </w:r>
      <w:r>
        <w:t>~nta ra/</w:t>
      </w:r>
      <w:r>
        <w:t>~nta ra+</w:t>
      </w:r>
      <w:r>
        <w:t>syasya/</w:t>
      </w:r>
      <w:r>
        <w:t xml:space="preserve">~ntaH </w:t>
      </w:r>
      <w:r>
        <w:t xml:space="preserve">| </w:t>
      </w:r>
    </w:p>
    <w:p w14:paraId="678B868E" w14:textId="4D71534F" w:rsidR="00D02598" w:rsidRDefault="00593ECD">
      <w:r>
        <w:t>4)</w:t>
      </w:r>
      <w:r>
        <w:tab/>
        <w:t>1.4.3.1(3)</w:t>
      </w:r>
      <w:proofErr w:type="gramStart"/>
      <w:r>
        <w:t>-  a</w:t>
      </w:r>
      <w:proofErr w:type="gramEnd"/>
      <w:r>
        <w:t>/</w:t>
      </w:r>
      <w:r>
        <w:t>~ntaH | ya/</w:t>
      </w:r>
      <w:r>
        <w:t>cCa/</w:t>
      </w:r>
      <w:r>
        <w:t>2 |</w:t>
      </w:r>
    </w:p>
    <w:p w14:paraId="6EB5E8C0" w14:textId="61906052" w:rsidR="00D02598" w:rsidRDefault="00593ECD">
      <w:r>
        <w:t>a/</w:t>
      </w:r>
      <w:r>
        <w:t>~ntar ya+</w:t>
      </w:r>
      <w:r>
        <w:t>cCa2 yacCA/</w:t>
      </w:r>
      <w:r>
        <w:t>2~nta ra/</w:t>
      </w:r>
      <w:r>
        <w:t>~ntar ya+</w:t>
      </w:r>
      <w:r>
        <w:t xml:space="preserve">cCa2 | </w:t>
      </w:r>
    </w:p>
    <w:p w14:paraId="53AEEE8E" w14:textId="7737303E" w:rsidR="00D02598" w:rsidRDefault="00593ECD">
      <w:r>
        <w:t>5)</w:t>
      </w:r>
      <w:r>
        <w:tab/>
        <w:t>1.4.3.1(4)</w:t>
      </w:r>
      <w:proofErr w:type="gramStart"/>
      <w:r>
        <w:t>-  ya</w:t>
      </w:r>
      <w:proofErr w:type="gramEnd"/>
      <w:r>
        <w:t>/</w:t>
      </w:r>
      <w:r>
        <w:t>cCa/</w:t>
      </w:r>
      <w:r>
        <w:t>2 | ma/</w:t>
      </w:r>
      <w:r>
        <w:t>Ga/</w:t>
      </w:r>
      <w:r>
        <w:t>4va/</w:t>
      </w:r>
      <w:r>
        <w:t>nn |</w:t>
      </w:r>
    </w:p>
    <w:p w14:paraId="7902B17F" w14:textId="3C14FB0F" w:rsidR="00D02598" w:rsidRDefault="00593ECD">
      <w:r>
        <w:t>ya/</w:t>
      </w:r>
      <w:r>
        <w:t>cCa/</w:t>
      </w:r>
      <w:r>
        <w:t>2 ma/</w:t>
      </w:r>
      <w:r>
        <w:t>Ga/</w:t>
      </w:r>
      <w:r>
        <w:t>4va/</w:t>
      </w:r>
      <w:r>
        <w:t>n ma/</w:t>
      </w:r>
      <w:r>
        <w:t>Ga/</w:t>
      </w:r>
      <w:r>
        <w:t>4va/</w:t>
      </w:r>
      <w:r>
        <w:t>n/</w:t>
      </w:r>
      <w:r>
        <w:t>. ya/</w:t>
      </w:r>
      <w:r>
        <w:t>cCa/</w:t>
      </w:r>
      <w:r>
        <w:t>2 ya/</w:t>
      </w:r>
      <w:r>
        <w:t>cCa/</w:t>
      </w:r>
      <w:r>
        <w:t>2 ma/</w:t>
      </w:r>
      <w:r>
        <w:t>Ga/</w:t>
      </w:r>
      <w:r>
        <w:t>4va/</w:t>
      </w:r>
      <w:r>
        <w:t xml:space="preserve">nn | </w:t>
      </w:r>
    </w:p>
    <w:p w14:paraId="77605543" w14:textId="2EE5448E" w:rsidR="00D02598" w:rsidRDefault="00593ECD">
      <w:r>
        <w:t>6)</w:t>
      </w:r>
      <w:r>
        <w:tab/>
        <w:t>1.4.3.1(5)</w:t>
      </w:r>
      <w:proofErr w:type="gramStart"/>
      <w:r>
        <w:t>-  ma</w:t>
      </w:r>
      <w:proofErr w:type="gramEnd"/>
      <w:r>
        <w:t>/</w:t>
      </w:r>
      <w:r>
        <w:t>Ga/</w:t>
      </w:r>
      <w:r>
        <w:t>4va/</w:t>
      </w:r>
      <w:r>
        <w:t>nn | pA/</w:t>
      </w:r>
      <w:r>
        <w:t>hi |</w:t>
      </w:r>
    </w:p>
    <w:p w14:paraId="45B3DC8E" w14:textId="017754DC" w:rsidR="00D02598" w:rsidRDefault="00593ECD">
      <w:r>
        <w:t>ma/</w:t>
      </w:r>
      <w:r>
        <w:t>Ga/</w:t>
      </w:r>
      <w:r>
        <w:t>4va/</w:t>
      </w:r>
      <w:r>
        <w:t>n pA/</w:t>
      </w:r>
      <w:r>
        <w:t xml:space="preserve">hi </w:t>
      </w:r>
      <w:r>
        <w:t>pA/</w:t>
      </w:r>
      <w:r>
        <w:t>hi ma+</w:t>
      </w:r>
      <w:r>
        <w:t>Ga4van maGa4van pA/</w:t>
      </w:r>
      <w:r>
        <w:t xml:space="preserve">hi | </w:t>
      </w:r>
    </w:p>
    <w:p w14:paraId="20211F1C" w14:textId="700D22AF" w:rsidR="00D02598" w:rsidRDefault="00593ECD">
      <w:r>
        <w:t>7)</w:t>
      </w:r>
      <w:r>
        <w:tab/>
        <w:t>1.4.3.1(5)</w:t>
      </w:r>
      <w:proofErr w:type="gramStart"/>
      <w:r>
        <w:t>-  ma</w:t>
      </w:r>
      <w:proofErr w:type="gramEnd"/>
      <w:r>
        <w:t>/</w:t>
      </w:r>
      <w:r>
        <w:t>Ga/</w:t>
      </w:r>
      <w:r>
        <w:t>4va/</w:t>
      </w:r>
      <w:r>
        <w:t>nn |</w:t>
      </w:r>
    </w:p>
    <w:p w14:paraId="31B341C0" w14:textId="2E822574" w:rsidR="00D02598" w:rsidRDefault="00593ECD">
      <w:r>
        <w:t>ma/</w:t>
      </w:r>
      <w:r>
        <w:t>Ga/</w:t>
      </w:r>
      <w:r>
        <w:t>4va/</w:t>
      </w:r>
      <w:r>
        <w:t>nniti+</w:t>
      </w:r>
      <w:r>
        <w:t xml:space="preserve"> maGa4 - va/</w:t>
      </w:r>
      <w:r>
        <w:t xml:space="preserve">nn | </w:t>
      </w:r>
    </w:p>
    <w:p w14:paraId="44EE2EA7" w14:textId="448FEA1A" w:rsidR="00D02598" w:rsidRDefault="00593ECD">
      <w:r>
        <w:t>8)</w:t>
      </w:r>
      <w:r>
        <w:tab/>
        <w:t>1.4.3.1(6)</w:t>
      </w:r>
      <w:proofErr w:type="gramStart"/>
      <w:r>
        <w:t>-  pA</w:t>
      </w:r>
      <w:proofErr w:type="gramEnd"/>
      <w:r>
        <w:t>/</w:t>
      </w:r>
      <w:r>
        <w:t>hi | sOma%</w:t>
      </w:r>
      <w:r>
        <w:t>m |</w:t>
      </w:r>
    </w:p>
    <w:p w14:paraId="00809696" w14:textId="1622AC63" w:rsidR="00D02598" w:rsidRDefault="00593ECD">
      <w:r>
        <w:t>pA/</w:t>
      </w:r>
      <w:r>
        <w:t>hi sOma/</w:t>
      </w:r>
      <w:r>
        <w:t>(gm/</w:t>
      </w:r>
      <w:r>
        <w:t>) sOma+</w:t>
      </w:r>
      <w:r>
        <w:t>m pA/</w:t>
      </w:r>
      <w:r>
        <w:t>hi pA/</w:t>
      </w:r>
      <w:r>
        <w:t>hi sOma%</w:t>
      </w:r>
      <w:r>
        <w:t xml:space="preserve">m | </w:t>
      </w:r>
    </w:p>
    <w:p w14:paraId="601DAAC4" w14:textId="58591558" w:rsidR="00D02598" w:rsidRDefault="00593ECD">
      <w:r>
        <w:t>9)</w:t>
      </w:r>
      <w:r>
        <w:tab/>
        <w:t>1.4.3.1(7)</w:t>
      </w:r>
      <w:proofErr w:type="gramStart"/>
      <w:r>
        <w:t>-  sOma</w:t>
      </w:r>
      <w:proofErr w:type="gramEnd"/>
      <w:r>
        <w:t>%</w:t>
      </w:r>
      <w:r>
        <w:t>m | u/</w:t>
      </w:r>
      <w:r>
        <w:t>ru/</w:t>
      </w:r>
      <w:r>
        <w:t>Shya |</w:t>
      </w:r>
    </w:p>
    <w:p w14:paraId="6D2D1CD5" w14:textId="0D88C28A" w:rsidR="00D02598" w:rsidRDefault="00593ECD">
      <w:r>
        <w:t>sOma+</w:t>
      </w:r>
      <w:r>
        <w:t xml:space="preserve"> muru/</w:t>
      </w:r>
      <w:r>
        <w:t>ShyOru/</w:t>
      </w:r>
      <w:r>
        <w:t>Shya sOma/</w:t>
      </w:r>
      <w:r>
        <w:t>(gm/</w:t>
      </w:r>
      <w:r>
        <w:t>) sOma+</w:t>
      </w:r>
      <w:r>
        <w:t xml:space="preserve"> muru/</w:t>
      </w:r>
      <w:r>
        <w:t xml:space="preserve">Shya | </w:t>
      </w:r>
    </w:p>
    <w:p w14:paraId="76B817CE" w14:textId="43136103" w:rsidR="00D02598" w:rsidRDefault="00593ECD">
      <w:r>
        <w:t>10)</w:t>
      </w:r>
      <w:r>
        <w:tab/>
        <w:t>1.4.3.1(8)</w:t>
      </w:r>
      <w:proofErr w:type="gramStart"/>
      <w:r>
        <w:t>-  u</w:t>
      </w:r>
      <w:proofErr w:type="gramEnd"/>
      <w:r>
        <w:t>/</w:t>
      </w:r>
      <w:r>
        <w:t>ru/</w:t>
      </w:r>
      <w:r>
        <w:t>Shya | rAya+</w:t>
      </w:r>
      <w:r>
        <w:t>H |</w:t>
      </w:r>
    </w:p>
    <w:p w14:paraId="0F762091" w14:textId="60D22B09" w:rsidR="00D02598" w:rsidRDefault="00593ECD">
      <w:r>
        <w:t>u/</w:t>
      </w:r>
      <w:r>
        <w:t>ru/</w:t>
      </w:r>
      <w:r>
        <w:t>Shya rAyO/</w:t>
      </w:r>
      <w:r>
        <w:t xml:space="preserve"> rAya+</w:t>
      </w:r>
      <w:r>
        <w:t xml:space="preserve"> uru/</w:t>
      </w:r>
      <w:r>
        <w:t>ShyOru/</w:t>
      </w:r>
      <w:r>
        <w:t>Shya rAya+</w:t>
      </w:r>
      <w:r>
        <w:t xml:space="preserve">H | </w:t>
      </w:r>
    </w:p>
    <w:p w14:paraId="41CC0F5A" w14:textId="50CD33FA" w:rsidR="00D02598" w:rsidRDefault="00593ECD">
      <w:r>
        <w:t>11)</w:t>
      </w:r>
      <w:r>
        <w:tab/>
        <w:t>1.4.3.1(9)</w:t>
      </w:r>
      <w:proofErr w:type="gramStart"/>
      <w:r>
        <w:t>-  rAya</w:t>
      </w:r>
      <w:proofErr w:type="gramEnd"/>
      <w:r>
        <w:t>+</w:t>
      </w:r>
      <w:r>
        <w:t>H | sam |</w:t>
      </w:r>
    </w:p>
    <w:p w14:paraId="4C75BDC5" w14:textId="5A5D9292" w:rsidR="00D02598" w:rsidRDefault="00593ECD">
      <w:r>
        <w:t>rAya/</w:t>
      </w:r>
      <w:r>
        <w:t>H sa(gm) sa(gm) rAyO/</w:t>
      </w:r>
      <w:r>
        <w:t xml:space="preserve"> rAya/</w:t>
      </w:r>
      <w:r>
        <w:t xml:space="preserve">H sam | </w:t>
      </w:r>
    </w:p>
    <w:p w14:paraId="5BFE12BF" w14:textId="73FC9E70" w:rsidR="00D02598" w:rsidRDefault="00593ECD">
      <w:r>
        <w:lastRenderedPageBreak/>
        <w:t>12)</w:t>
      </w:r>
      <w:r>
        <w:tab/>
        <w:t>1.4.3.1(10)</w:t>
      </w:r>
      <w:proofErr w:type="gramStart"/>
      <w:r>
        <w:t>-  sam</w:t>
      </w:r>
      <w:proofErr w:type="gramEnd"/>
      <w:r>
        <w:t xml:space="preserve"> | iSha+</w:t>
      </w:r>
      <w:r>
        <w:t>H |</w:t>
      </w:r>
    </w:p>
    <w:p w14:paraId="3D21FD9B" w14:textId="550AAE6F" w:rsidR="00D02598" w:rsidRDefault="00593ECD">
      <w:r>
        <w:t>sa miSha/</w:t>
      </w:r>
      <w:r>
        <w:t xml:space="preserve"> i</w:t>
      </w:r>
      <w:r>
        <w:t>Sha/</w:t>
      </w:r>
      <w:r>
        <w:t>H sa(gm) sa miSha+</w:t>
      </w:r>
      <w:r>
        <w:t xml:space="preserve">H | </w:t>
      </w:r>
    </w:p>
    <w:p w14:paraId="5C0B0371" w14:textId="533FB66E" w:rsidR="00D02598" w:rsidRDefault="00593ECD">
      <w:r>
        <w:t>13)</w:t>
      </w:r>
      <w:r>
        <w:tab/>
        <w:t>1.4.3.1(11)</w:t>
      </w:r>
      <w:proofErr w:type="gramStart"/>
      <w:r>
        <w:t>-  iSha</w:t>
      </w:r>
      <w:proofErr w:type="gramEnd"/>
      <w:r>
        <w:t>+</w:t>
      </w:r>
      <w:r>
        <w:t>H | ya/</w:t>
      </w:r>
      <w:r>
        <w:t>ja/</w:t>
      </w:r>
      <w:r>
        <w:t>sva/</w:t>
      </w:r>
      <w:r>
        <w:t xml:space="preserve"> |</w:t>
      </w:r>
    </w:p>
    <w:p w14:paraId="2D8FE19D" w14:textId="1C99BFCE" w:rsidR="00D02598" w:rsidRDefault="00593ECD">
      <w:r>
        <w:t>iShO+</w:t>
      </w:r>
      <w:r>
        <w:t xml:space="preserve"> yajasva yaja/</w:t>
      </w:r>
      <w:r>
        <w:t>svESha/</w:t>
      </w:r>
      <w:r>
        <w:t xml:space="preserve"> iShO+</w:t>
      </w:r>
      <w:r>
        <w:t xml:space="preserve"> yajasva | </w:t>
      </w:r>
    </w:p>
    <w:p w14:paraId="03CF1C88" w14:textId="5615094A" w:rsidR="00D02598" w:rsidRDefault="00593ECD">
      <w:r>
        <w:t>14)</w:t>
      </w:r>
      <w:r>
        <w:tab/>
        <w:t>1.4.3.1(12)</w:t>
      </w:r>
      <w:proofErr w:type="gramStart"/>
      <w:r>
        <w:t>-  ya</w:t>
      </w:r>
      <w:proofErr w:type="gramEnd"/>
      <w:r>
        <w:t>/</w:t>
      </w:r>
      <w:r>
        <w:t>ja/</w:t>
      </w:r>
      <w:r>
        <w:t>sva/</w:t>
      </w:r>
      <w:r>
        <w:t xml:space="preserve"> | a/</w:t>
      </w:r>
      <w:r>
        <w:t>~ntaH |</w:t>
      </w:r>
    </w:p>
    <w:p w14:paraId="3B862E60" w14:textId="6C2A0F03" w:rsidR="00D02598" w:rsidRDefault="00593ECD">
      <w:r>
        <w:t>ya/</w:t>
      </w:r>
      <w:r>
        <w:t>ja/</w:t>
      </w:r>
      <w:r>
        <w:t>svA/</w:t>
      </w:r>
      <w:r>
        <w:t>~nta ra/</w:t>
      </w:r>
      <w:r>
        <w:t>~ntar ya+</w:t>
      </w:r>
      <w:r>
        <w:t>jasva yajasvA/</w:t>
      </w:r>
      <w:r>
        <w:t xml:space="preserve">~ntaH | </w:t>
      </w:r>
    </w:p>
    <w:p w14:paraId="25ADEFB8" w14:textId="08CBC059" w:rsidR="00D02598" w:rsidRDefault="00593ECD">
      <w:r>
        <w:t>15)</w:t>
      </w:r>
      <w:r>
        <w:tab/>
        <w:t>1.4.3.1(13)</w:t>
      </w:r>
      <w:proofErr w:type="gramStart"/>
      <w:r>
        <w:t>-  a</w:t>
      </w:r>
      <w:proofErr w:type="gramEnd"/>
      <w:r>
        <w:t>/</w:t>
      </w:r>
      <w:r>
        <w:t>~ntaH | tE/</w:t>
      </w:r>
      <w:r>
        <w:t xml:space="preserve"> |</w:t>
      </w:r>
    </w:p>
    <w:p w14:paraId="1CD22D54" w14:textId="1E63D922" w:rsidR="00D02598" w:rsidRDefault="00593ECD">
      <w:r>
        <w:t>a/</w:t>
      </w:r>
      <w:r>
        <w:t>~nta stE+</w:t>
      </w:r>
      <w:r>
        <w:t xml:space="preserve"> tE/</w:t>
      </w:r>
      <w:r>
        <w:t xml:space="preserve"> &amp;~nt</w:t>
      </w:r>
      <w:r>
        <w:t>a ra/</w:t>
      </w:r>
      <w:r>
        <w:t>~nta stE%</w:t>
      </w:r>
      <w:r>
        <w:t xml:space="preserve"> | </w:t>
      </w:r>
    </w:p>
    <w:p w14:paraId="4621ADEE" w14:textId="15CDE2C2" w:rsidR="00D02598" w:rsidRDefault="00593ECD">
      <w:r>
        <w:t>16)</w:t>
      </w:r>
      <w:r>
        <w:tab/>
        <w:t>1.4.3.1(14)</w:t>
      </w:r>
      <w:proofErr w:type="gramStart"/>
      <w:r>
        <w:t>-  tE</w:t>
      </w:r>
      <w:proofErr w:type="gramEnd"/>
      <w:r>
        <w:t>/</w:t>
      </w:r>
      <w:r>
        <w:t xml:space="preserve"> | da/</w:t>
      </w:r>
      <w:r>
        <w:t>3dhA/</w:t>
      </w:r>
      <w:r>
        <w:t>4mi/</w:t>
      </w:r>
      <w:r>
        <w:t xml:space="preserve"> |</w:t>
      </w:r>
    </w:p>
    <w:p w14:paraId="151A6911" w14:textId="7C46DC72" w:rsidR="00D02598" w:rsidRDefault="00593ECD">
      <w:r>
        <w:t>tE/</w:t>
      </w:r>
      <w:r>
        <w:t xml:space="preserve"> da/</w:t>
      </w:r>
      <w:r>
        <w:t>3dhA/</w:t>
      </w:r>
      <w:r>
        <w:t>4mi/</w:t>
      </w:r>
      <w:r>
        <w:t xml:space="preserve"> da/</w:t>
      </w:r>
      <w:r>
        <w:t>3dhA/</w:t>
      </w:r>
      <w:r>
        <w:t>4mi/</w:t>
      </w:r>
      <w:r>
        <w:t xml:space="preserve"> tE/</w:t>
      </w:r>
      <w:r>
        <w:t xml:space="preserve"> tE/</w:t>
      </w:r>
      <w:r>
        <w:t xml:space="preserve"> da/</w:t>
      </w:r>
      <w:r>
        <w:t>3dhA/</w:t>
      </w:r>
      <w:r>
        <w:t>4mi/</w:t>
      </w:r>
      <w:r>
        <w:t xml:space="preserve"> | </w:t>
      </w:r>
    </w:p>
    <w:p w14:paraId="313D7057" w14:textId="2155C32E" w:rsidR="00D02598" w:rsidRDefault="00593ECD">
      <w:r>
        <w:t>17)</w:t>
      </w:r>
      <w:r>
        <w:tab/>
        <w:t>1.4.3.1(15)</w:t>
      </w:r>
      <w:proofErr w:type="gramStart"/>
      <w:r>
        <w:t>-  da</w:t>
      </w:r>
      <w:proofErr w:type="gramEnd"/>
      <w:r>
        <w:t>/</w:t>
      </w:r>
      <w:r>
        <w:t>3dhA/</w:t>
      </w:r>
      <w:r>
        <w:t>4mi/</w:t>
      </w:r>
      <w:r>
        <w:t xml:space="preserve"> | d3yAvA+</w:t>
      </w:r>
      <w:r>
        <w:t>pRuthi/</w:t>
      </w:r>
      <w:r>
        <w:t>2vI |</w:t>
      </w:r>
    </w:p>
    <w:p w14:paraId="1D0B982B" w14:textId="5DD3E255" w:rsidR="00D02598" w:rsidRDefault="00593ECD">
      <w:r>
        <w:t>da/</w:t>
      </w:r>
      <w:r>
        <w:t>3dhA/</w:t>
      </w:r>
      <w:r>
        <w:t>4mi/</w:t>
      </w:r>
      <w:r>
        <w:t xml:space="preserve"> d3yAvA+</w:t>
      </w:r>
      <w:r>
        <w:t>pRuthi/</w:t>
      </w:r>
      <w:r>
        <w:t>2vI d3yAvA+</w:t>
      </w:r>
      <w:r>
        <w:t>pRuthi/</w:t>
      </w:r>
      <w:r>
        <w:t>2vI da+</w:t>
      </w:r>
      <w:r>
        <w:t>3dhA4mi da3dhA4mi/</w:t>
      </w:r>
      <w:r>
        <w:t xml:space="preserve"> d3yAvA+</w:t>
      </w:r>
      <w:r>
        <w:t>pRuthi/</w:t>
      </w:r>
      <w:r>
        <w:t xml:space="preserve">2vI | </w:t>
      </w:r>
    </w:p>
    <w:p w14:paraId="60D965F0" w14:textId="7A246F86" w:rsidR="00D02598" w:rsidRDefault="00593ECD">
      <w:r>
        <w:t>18)</w:t>
      </w:r>
      <w:r>
        <w:tab/>
        <w:t>1.4.3.1(16)</w:t>
      </w:r>
      <w:proofErr w:type="gramStart"/>
      <w:r>
        <w:t>-  d</w:t>
      </w:r>
      <w:proofErr w:type="gramEnd"/>
      <w:r>
        <w:t>3yAvA+</w:t>
      </w:r>
      <w:r>
        <w:t>pRuthi/</w:t>
      </w:r>
      <w:r>
        <w:t>2vI | a/</w:t>
      </w:r>
      <w:r>
        <w:t>~ntaH | (G4S-1.4-5)</w:t>
      </w:r>
    </w:p>
    <w:p w14:paraId="0F288A7F" w14:textId="66312F9A" w:rsidR="00D02598" w:rsidRDefault="00593ECD">
      <w:r>
        <w:t>d3yAvA+</w:t>
      </w:r>
      <w:r>
        <w:t>pRuthi/</w:t>
      </w:r>
      <w:r>
        <w:t>2vI a/</w:t>
      </w:r>
      <w:r>
        <w:t>~nta ra/</w:t>
      </w:r>
      <w:r>
        <w:t>~ntar d3yAvA+</w:t>
      </w:r>
      <w:r>
        <w:t>pRuthi/</w:t>
      </w:r>
      <w:r>
        <w:t>2vI d3yAvA+</w:t>
      </w:r>
      <w:r>
        <w:t>pRuthi/</w:t>
      </w:r>
      <w:r>
        <w:t>2vI a/</w:t>
      </w:r>
      <w:r>
        <w:t xml:space="preserve">~ntaH | </w:t>
      </w:r>
    </w:p>
    <w:p w14:paraId="2155E99A" w14:textId="6BE77778" w:rsidR="00D02598" w:rsidRDefault="00593ECD">
      <w:r>
        <w:t>19)</w:t>
      </w:r>
      <w:r>
        <w:tab/>
        <w:t>1.4.3.1(16)</w:t>
      </w:r>
      <w:proofErr w:type="gramStart"/>
      <w:r>
        <w:t>-  d</w:t>
      </w:r>
      <w:proofErr w:type="gramEnd"/>
      <w:r>
        <w:t>3yAvA+</w:t>
      </w:r>
      <w:r>
        <w:t>pRuthi/</w:t>
      </w:r>
      <w:r>
        <w:t>2vI | (G4S-1.4-5)</w:t>
      </w:r>
    </w:p>
    <w:p w14:paraId="77EF8D03" w14:textId="108AA93E" w:rsidR="00D02598" w:rsidRDefault="00593ECD">
      <w:r>
        <w:t>d3yAvA+</w:t>
      </w:r>
      <w:r>
        <w:t>pRuthi/</w:t>
      </w:r>
      <w:r>
        <w:t>2vI iti/</w:t>
      </w:r>
      <w:r>
        <w:t xml:space="preserve"> d3yAvA%</w:t>
      </w:r>
      <w:r>
        <w:t xml:space="preserve"> - pRu/</w:t>
      </w:r>
      <w:r>
        <w:t>thi/</w:t>
      </w:r>
      <w:r>
        <w:t xml:space="preserve">2vI | </w:t>
      </w:r>
    </w:p>
    <w:p w14:paraId="3C01A4A6" w14:textId="65A5BEAD" w:rsidR="00D02598" w:rsidRDefault="00593ECD">
      <w:r>
        <w:t>20)</w:t>
      </w:r>
      <w:r>
        <w:tab/>
        <w:t>1.4.3.1(17)</w:t>
      </w:r>
      <w:proofErr w:type="gramStart"/>
      <w:r>
        <w:t xml:space="preserve">- </w:t>
      </w:r>
      <w:r>
        <w:t xml:space="preserve"> a</w:t>
      </w:r>
      <w:proofErr w:type="gramEnd"/>
      <w:r>
        <w:t>/</w:t>
      </w:r>
      <w:r>
        <w:t>~ntaH | u/</w:t>
      </w:r>
      <w:r>
        <w:t>ru | (G4S-1.4-5)</w:t>
      </w:r>
    </w:p>
    <w:p w14:paraId="26165830" w14:textId="27595492" w:rsidR="00D02598" w:rsidRDefault="00593ECD">
      <w:r>
        <w:t>a/</w:t>
      </w:r>
      <w:r>
        <w:t>~nta ru/</w:t>
      </w:r>
      <w:r>
        <w:t>rU</w:t>
      </w:r>
      <w:proofErr w:type="gramStart"/>
      <w:r>
        <w:t>%</w:t>
      </w:r>
      <w:r>
        <w:t>(</w:t>
      </w:r>
      <w:proofErr w:type="gramEnd"/>
      <w:r>
        <w:t>1/</w:t>
      </w:r>
      <w:r>
        <w:t>)rva+</w:t>
      </w:r>
      <w:r>
        <w:t>~nta ra/</w:t>
      </w:r>
      <w:r>
        <w:t>~nta ru/</w:t>
      </w:r>
      <w:r>
        <w:t xml:space="preserve">ru | </w:t>
      </w:r>
    </w:p>
    <w:p w14:paraId="4241E1C9" w14:textId="64DAB08D" w:rsidR="00D02598" w:rsidRDefault="00593ECD">
      <w:r>
        <w:t>21)</w:t>
      </w:r>
      <w:r>
        <w:tab/>
        <w:t>1.4.3.1(18)</w:t>
      </w:r>
      <w:proofErr w:type="gramStart"/>
      <w:r>
        <w:t>-  u</w:t>
      </w:r>
      <w:proofErr w:type="gramEnd"/>
      <w:r>
        <w:t>/</w:t>
      </w:r>
      <w:r>
        <w:t>ru | a/</w:t>
      </w:r>
      <w:r>
        <w:t>~ntari+</w:t>
      </w:r>
      <w:r>
        <w:t>kSham | (G4S-1.4-5)</w:t>
      </w:r>
    </w:p>
    <w:p w14:paraId="747FA645" w14:textId="21D157F3" w:rsidR="00D02598" w:rsidRDefault="00593ECD">
      <w:r>
        <w:t>u/</w:t>
      </w:r>
      <w:r>
        <w:t>rva+</w:t>
      </w:r>
      <w:r>
        <w:t>~ntari+</w:t>
      </w:r>
      <w:r>
        <w:t>kSha ma/</w:t>
      </w:r>
      <w:r>
        <w:t>~ntari+</w:t>
      </w:r>
      <w:r>
        <w:t>kSha mu/</w:t>
      </w:r>
      <w:r>
        <w:t>rU</w:t>
      </w:r>
      <w:proofErr w:type="gramStart"/>
      <w:r>
        <w:t>%</w:t>
      </w:r>
      <w:r>
        <w:t>(</w:t>
      </w:r>
      <w:proofErr w:type="gramEnd"/>
      <w:r>
        <w:t>1/</w:t>
      </w:r>
      <w:r>
        <w:t>)rva+</w:t>
      </w:r>
      <w:r>
        <w:t>~ntari+</w:t>
      </w:r>
      <w:r>
        <w:t xml:space="preserve">kSham | </w:t>
      </w:r>
    </w:p>
    <w:p w14:paraId="601AA57E" w14:textId="4A5A909D" w:rsidR="00D02598" w:rsidRDefault="00593ECD">
      <w:r>
        <w:t>22)</w:t>
      </w:r>
      <w:r>
        <w:tab/>
        <w:t>1.4.3.1(19)</w:t>
      </w:r>
      <w:proofErr w:type="gramStart"/>
      <w:r>
        <w:t>-  a</w:t>
      </w:r>
      <w:proofErr w:type="gramEnd"/>
      <w:r>
        <w:t>/</w:t>
      </w:r>
      <w:r>
        <w:t>~ntari+</w:t>
      </w:r>
      <w:r>
        <w:t>kSham | sa/</w:t>
      </w:r>
      <w:r>
        <w:t>jOShA%</w:t>
      </w:r>
      <w:r>
        <w:t xml:space="preserve">H | </w:t>
      </w:r>
      <w:r>
        <w:t>(G4S-1.4-5)</w:t>
      </w:r>
    </w:p>
    <w:p w14:paraId="794BB97F" w14:textId="4390D058" w:rsidR="00D02598" w:rsidRDefault="00593ECD">
      <w:r>
        <w:t>a/</w:t>
      </w:r>
      <w:r>
        <w:t>~ntari+</w:t>
      </w:r>
      <w:r>
        <w:t>kSha(gm) sa/</w:t>
      </w:r>
      <w:r>
        <w:t>jOShA%</w:t>
      </w:r>
      <w:r>
        <w:t>H sa/</w:t>
      </w:r>
      <w:r>
        <w:t>jOShA+</w:t>
      </w:r>
      <w:r>
        <w:t xml:space="preserve"> a/</w:t>
      </w:r>
      <w:r>
        <w:t>~ntari+</w:t>
      </w:r>
      <w:r>
        <w:t>kSha ma/</w:t>
      </w:r>
      <w:r>
        <w:t>~ntari+</w:t>
      </w:r>
      <w:r>
        <w:t>kSha(gm) sa/</w:t>
      </w:r>
      <w:r>
        <w:t>jOShA%</w:t>
      </w:r>
      <w:r>
        <w:t xml:space="preserve">H | </w:t>
      </w:r>
    </w:p>
    <w:p w14:paraId="69183E76" w14:textId="76F56EF9" w:rsidR="00D02598" w:rsidRDefault="00593ECD">
      <w:r>
        <w:t>23)</w:t>
      </w:r>
      <w:r>
        <w:tab/>
        <w:t>1.4.3.1(20)</w:t>
      </w:r>
      <w:proofErr w:type="gramStart"/>
      <w:r>
        <w:t>-  sa</w:t>
      </w:r>
      <w:proofErr w:type="gramEnd"/>
      <w:r>
        <w:t>/</w:t>
      </w:r>
      <w:r>
        <w:t>jOShA%</w:t>
      </w:r>
      <w:r>
        <w:t>H | dE/</w:t>
      </w:r>
      <w:r>
        <w:t>3vaiH |</w:t>
      </w:r>
    </w:p>
    <w:p w14:paraId="6221227C" w14:textId="1CB86FDB" w:rsidR="00D02598" w:rsidRDefault="00593ECD">
      <w:r>
        <w:t>sa/</w:t>
      </w:r>
      <w:r>
        <w:t>jOShA+</w:t>
      </w:r>
      <w:r>
        <w:t xml:space="preserve"> dE/</w:t>
      </w:r>
      <w:r>
        <w:t>3vair dE/</w:t>
      </w:r>
      <w:r>
        <w:t>3vaiH sa/</w:t>
      </w:r>
      <w:r>
        <w:t>jOShA%</w:t>
      </w:r>
      <w:r>
        <w:t>H sa/</w:t>
      </w:r>
      <w:r>
        <w:t>jOShA+</w:t>
      </w:r>
      <w:r>
        <w:t xml:space="preserve"> dE/</w:t>
      </w:r>
      <w:r>
        <w:t xml:space="preserve">3vaiH | </w:t>
      </w:r>
    </w:p>
    <w:p w14:paraId="2C34E549" w14:textId="443181C7" w:rsidR="00D02598" w:rsidRDefault="00593ECD">
      <w:r>
        <w:t>24)</w:t>
      </w:r>
      <w:r>
        <w:tab/>
        <w:t>1.4.3.1(20)</w:t>
      </w:r>
      <w:proofErr w:type="gramStart"/>
      <w:r>
        <w:t>-  sa</w:t>
      </w:r>
      <w:proofErr w:type="gramEnd"/>
      <w:r>
        <w:t>/</w:t>
      </w:r>
      <w:r>
        <w:t>jOShA%</w:t>
      </w:r>
      <w:r>
        <w:t>H |</w:t>
      </w:r>
    </w:p>
    <w:p w14:paraId="044CED20" w14:textId="25554D9A" w:rsidR="00D02598" w:rsidRDefault="00593ECD">
      <w:r>
        <w:lastRenderedPageBreak/>
        <w:t>sa/</w:t>
      </w:r>
      <w:r>
        <w:t>jOShA/</w:t>
      </w:r>
      <w:r>
        <w:t xml:space="preserve"> iti+</w:t>
      </w:r>
      <w:r>
        <w:t xml:space="preserve"> sa - jOShA%</w:t>
      </w:r>
      <w:r>
        <w:t xml:space="preserve">H | </w:t>
      </w:r>
    </w:p>
    <w:p w14:paraId="1631A2AB" w14:textId="366C5AC0" w:rsidR="00D02598" w:rsidRDefault="00593ECD">
      <w:r>
        <w:t>25)</w:t>
      </w:r>
      <w:r>
        <w:tab/>
        <w:t>1.4.3.1(21)</w:t>
      </w:r>
      <w:proofErr w:type="gramStart"/>
      <w:r>
        <w:t>-  dE</w:t>
      </w:r>
      <w:proofErr w:type="gramEnd"/>
      <w:r>
        <w:t>/</w:t>
      </w:r>
      <w:r>
        <w:t>3vaiH | ava+</w:t>
      </w:r>
      <w:r>
        <w:t>raiH |</w:t>
      </w:r>
    </w:p>
    <w:p w14:paraId="093A3CE3" w14:textId="56017676" w:rsidR="00D02598" w:rsidRDefault="00593ECD">
      <w:r>
        <w:t>dE/</w:t>
      </w:r>
      <w:r>
        <w:t>3vai rava+</w:t>
      </w:r>
      <w:r>
        <w:t>rai/</w:t>
      </w:r>
      <w:r>
        <w:t xml:space="preserve"> rava+</w:t>
      </w:r>
      <w:r>
        <w:t>rair dE/</w:t>
      </w:r>
      <w:r>
        <w:t>3vair dE/</w:t>
      </w:r>
      <w:r>
        <w:t>3vairava+</w:t>
      </w:r>
      <w:r>
        <w:t xml:space="preserve">raiH | </w:t>
      </w:r>
    </w:p>
    <w:p w14:paraId="1A3E7DE0" w14:textId="081BEB80" w:rsidR="00D02598" w:rsidRDefault="00593ECD">
      <w:r>
        <w:t>26)</w:t>
      </w:r>
      <w:r>
        <w:tab/>
        <w:t>1.4.3.1(22)</w:t>
      </w:r>
      <w:proofErr w:type="gramStart"/>
      <w:r>
        <w:t>-  ava</w:t>
      </w:r>
      <w:proofErr w:type="gramEnd"/>
      <w:r>
        <w:t>+</w:t>
      </w:r>
      <w:r>
        <w:t>raiH | parai%</w:t>
      </w:r>
      <w:r>
        <w:t>H |</w:t>
      </w:r>
    </w:p>
    <w:p w14:paraId="6A6FB0B2" w14:textId="7E6CC173" w:rsidR="00D02598" w:rsidRDefault="00593ECD">
      <w:r>
        <w:t>ava+</w:t>
      </w:r>
      <w:r>
        <w:t>rai/</w:t>
      </w:r>
      <w:r>
        <w:t>H parai/</w:t>
      </w:r>
      <w:r>
        <w:t>H parai/</w:t>
      </w:r>
      <w:r>
        <w:t xml:space="preserve"> rava+</w:t>
      </w:r>
      <w:r>
        <w:t>rai/</w:t>
      </w:r>
      <w:r>
        <w:t xml:space="preserve"> rava+</w:t>
      </w:r>
      <w:r>
        <w:t>rai/</w:t>
      </w:r>
      <w:r>
        <w:t>H parai%</w:t>
      </w:r>
      <w:r>
        <w:t xml:space="preserve">H | </w:t>
      </w:r>
    </w:p>
    <w:p w14:paraId="59DA90F4" w14:textId="7D355958" w:rsidR="00D02598" w:rsidRDefault="00593ECD">
      <w:r>
        <w:t>27)</w:t>
      </w:r>
      <w:r>
        <w:tab/>
        <w:t>1.4.3.1(23)</w:t>
      </w:r>
      <w:proofErr w:type="gramStart"/>
      <w:r>
        <w:t>-  parai</w:t>
      </w:r>
      <w:proofErr w:type="gramEnd"/>
      <w:r>
        <w:t>%</w:t>
      </w:r>
      <w:r>
        <w:t>H | ca/</w:t>
      </w:r>
      <w:r>
        <w:t xml:space="preserve"> </w:t>
      </w:r>
      <w:r>
        <w:t>|</w:t>
      </w:r>
    </w:p>
    <w:p w14:paraId="30F7B6E2" w14:textId="11DC349E" w:rsidR="00D02598" w:rsidRDefault="00593ECD">
      <w:r>
        <w:t>parai%</w:t>
      </w:r>
      <w:r>
        <w:t>Sca ca/</w:t>
      </w:r>
      <w:r>
        <w:t xml:space="preserve"> parai/</w:t>
      </w:r>
      <w:r>
        <w:t>H parai%</w:t>
      </w:r>
      <w:r>
        <w:t xml:space="preserve">Sca | </w:t>
      </w:r>
    </w:p>
    <w:p w14:paraId="2A2FD891" w14:textId="74D4590F" w:rsidR="00D02598" w:rsidRDefault="00593ECD">
      <w:r>
        <w:t>28)</w:t>
      </w:r>
      <w:r>
        <w:tab/>
        <w:t>1.4.3.1(24)</w:t>
      </w:r>
      <w:proofErr w:type="gramStart"/>
      <w:r>
        <w:t>-  ca</w:t>
      </w:r>
      <w:proofErr w:type="gramEnd"/>
      <w:r>
        <w:t>/</w:t>
      </w:r>
      <w:r>
        <w:t xml:space="preserve"> | a/</w:t>
      </w:r>
      <w:r>
        <w:t>~nta/</w:t>
      </w:r>
      <w:r>
        <w:t>ryA/</w:t>
      </w:r>
      <w:r>
        <w:t>mE |</w:t>
      </w:r>
    </w:p>
    <w:p w14:paraId="0893EBB3" w14:textId="42E26C0E" w:rsidR="00D02598" w:rsidRDefault="00593ECD">
      <w:r>
        <w:t>cA/</w:t>
      </w:r>
      <w:r>
        <w:t>~nta/</w:t>
      </w:r>
      <w:r>
        <w:t>ryA/</w:t>
      </w:r>
      <w:r>
        <w:t>mE%</w:t>
      </w:r>
      <w:r>
        <w:t xml:space="preserve"> &amp;~ntaryA/</w:t>
      </w:r>
      <w:r>
        <w:t>mE ca+</w:t>
      </w:r>
      <w:r>
        <w:t xml:space="preserve"> cA~ntaryA/</w:t>
      </w:r>
      <w:r>
        <w:t xml:space="preserve">mE | </w:t>
      </w:r>
    </w:p>
    <w:p w14:paraId="2DC5EE45" w14:textId="2B3203E1" w:rsidR="00D02598" w:rsidRDefault="00593ECD">
      <w:r>
        <w:t>29)</w:t>
      </w:r>
      <w:r>
        <w:tab/>
        <w:t>1.4.3.1(25)</w:t>
      </w:r>
      <w:proofErr w:type="gramStart"/>
      <w:r>
        <w:t>-  a</w:t>
      </w:r>
      <w:proofErr w:type="gramEnd"/>
      <w:r>
        <w:t>/</w:t>
      </w:r>
      <w:r>
        <w:t>~nta/</w:t>
      </w:r>
      <w:r>
        <w:t>ryA/</w:t>
      </w:r>
      <w:r>
        <w:t>mE | ma/</w:t>
      </w:r>
      <w:r>
        <w:t>Ga/</w:t>
      </w:r>
      <w:r>
        <w:t>4va/</w:t>
      </w:r>
      <w:r>
        <w:t>nn |</w:t>
      </w:r>
    </w:p>
    <w:p w14:paraId="1D52A868" w14:textId="683B3535" w:rsidR="00D02598" w:rsidRDefault="00593ECD">
      <w:r>
        <w:t>a/</w:t>
      </w:r>
      <w:r>
        <w:t>~nta/</w:t>
      </w:r>
      <w:r>
        <w:t>ryA/</w:t>
      </w:r>
      <w:r>
        <w:t>mE ma+</w:t>
      </w:r>
      <w:r>
        <w:t>Ga4van maGa4van ~na~ntaryA/</w:t>
      </w:r>
      <w:r>
        <w:t>mE%</w:t>
      </w:r>
      <w:r>
        <w:t xml:space="preserve"> &amp;~ntaryA/</w:t>
      </w:r>
      <w:r>
        <w:t>mE ma+</w:t>
      </w:r>
      <w:r>
        <w:t xml:space="preserve">Ga4vann | </w:t>
      </w:r>
    </w:p>
    <w:p w14:paraId="0713615F" w14:textId="223DE097" w:rsidR="00D02598" w:rsidRDefault="00593ECD">
      <w:r>
        <w:t>30)</w:t>
      </w:r>
      <w:r>
        <w:tab/>
        <w:t>1.4.</w:t>
      </w:r>
      <w:r>
        <w:t>3.1(25)</w:t>
      </w:r>
      <w:proofErr w:type="gramStart"/>
      <w:r>
        <w:t>-  a</w:t>
      </w:r>
      <w:proofErr w:type="gramEnd"/>
      <w:r>
        <w:t>/</w:t>
      </w:r>
      <w:r>
        <w:t>~nta/</w:t>
      </w:r>
      <w:r>
        <w:t>ryA/</w:t>
      </w:r>
      <w:r>
        <w:t>mE |</w:t>
      </w:r>
    </w:p>
    <w:p w14:paraId="0D8B26D9" w14:textId="07380E3C" w:rsidR="00D02598" w:rsidRDefault="00593ECD">
      <w:r>
        <w:t>a/</w:t>
      </w:r>
      <w:r>
        <w:t>~nta/</w:t>
      </w:r>
      <w:r>
        <w:t>ryA/</w:t>
      </w:r>
      <w:r>
        <w:t>ma itya+</w:t>
      </w:r>
      <w:r>
        <w:t>~ntaH - yA/</w:t>
      </w:r>
      <w:r>
        <w:t xml:space="preserve">mE | </w:t>
      </w:r>
    </w:p>
    <w:p w14:paraId="2E5E0230" w14:textId="230981CC" w:rsidR="00D02598" w:rsidRDefault="00593ECD">
      <w:r>
        <w:t>31)</w:t>
      </w:r>
      <w:r>
        <w:tab/>
        <w:t>1.4.3.1(26)</w:t>
      </w:r>
      <w:proofErr w:type="gramStart"/>
      <w:r>
        <w:t>-  ma</w:t>
      </w:r>
      <w:proofErr w:type="gramEnd"/>
      <w:r>
        <w:t>/</w:t>
      </w:r>
      <w:r>
        <w:t>Ga/</w:t>
      </w:r>
      <w:r>
        <w:t>4va/</w:t>
      </w:r>
      <w:r>
        <w:t>nn | mA/</w:t>
      </w:r>
      <w:r>
        <w:t>da/</w:t>
      </w:r>
      <w:r>
        <w:t>3ya/</w:t>
      </w:r>
      <w:r>
        <w:t>sva/</w:t>
      </w:r>
      <w:r>
        <w:t xml:space="preserve"> |</w:t>
      </w:r>
    </w:p>
    <w:p w14:paraId="6786BD7B" w14:textId="1089F788" w:rsidR="00D02598" w:rsidRDefault="00593ECD">
      <w:r>
        <w:t>ma/</w:t>
      </w:r>
      <w:r>
        <w:t>Ga/</w:t>
      </w:r>
      <w:r>
        <w:t>4va/</w:t>
      </w:r>
      <w:r>
        <w:t>n mA/</w:t>
      </w:r>
      <w:r>
        <w:t>da/</w:t>
      </w:r>
      <w:r>
        <w:t>3ya/</w:t>
      </w:r>
      <w:r>
        <w:t>sva/</w:t>
      </w:r>
      <w:r>
        <w:t xml:space="preserve"> mA/</w:t>
      </w:r>
      <w:r>
        <w:t>da/</w:t>
      </w:r>
      <w:r>
        <w:t>3ya/</w:t>
      </w:r>
      <w:r>
        <w:t>sva/</w:t>
      </w:r>
      <w:r>
        <w:t xml:space="preserve"> ma/</w:t>
      </w:r>
      <w:r>
        <w:t>Ga/</w:t>
      </w:r>
      <w:r>
        <w:t>4va/</w:t>
      </w:r>
      <w:r>
        <w:t>n ma/</w:t>
      </w:r>
      <w:r>
        <w:t>Ga/</w:t>
      </w:r>
      <w:r>
        <w:t>4va/</w:t>
      </w:r>
      <w:r>
        <w:t>n mA/</w:t>
      </w:r>
      <w:r>
        <w:t>da/</w:t>
      </w:r>
      <w:r>
        <w:t>3ya/</w:t>
      </w:r>
      <w:r>
        <w:t>sva/</w:t>
      </w:r>
      <w:r>
        <w:t xml:space="preserve"> | </w:t>
      </w:r>
    </w:p>
    <w:p w14:paraId="372013EA" w14:textId="212EB5AD" w:rsidR="00D02598" w:rsidRDefault="00593ECD">
      <w:r>
        <w:t>32)</w:t>
      </w:r>
      <w:r>
        <w:tab/>
        <w:t>1.4.3.1(26)</w:t>
      </w:r>
      <w:proofErr w:type="gramStart"/>
      <w:r>
        <w:t>-  ma</w:t>
      </w:r>
      <w:proofErr w:type="gramEnd"/>
      <w:r>
        <w:t>/</w:t>
      </w:r>
      <w:r>
        <w:t>Ga/</w:t>
      </w:r>
      <w:r>
        <w:t>4va/</w:t>
      </w:r>
      <w:r>
        <w:t>nn |</w:t>
      </w:r>
    </w:p>
    <w:p w14:paraId="64A8D7FD" w14:textId="2AF08A96" w:rsidR="00D02598" w:rsidRDefault="00593ECD">
      <w:r>
        <w:t>ma/</w:t>
      </w:r>
      <w:r>
        <w:t>Ga/</w:t>
      </w:r>
      <w:r>
        <w:t>4va/</w:t>
      </w:r>
      <w:r>
        <w:t>nniti+</w:t>
      </w:r>
      <w:r>
        <w:t xml:space="preserve"> maGa4 - va/</w:t>
      </w:r>
      <w:r>
        <w:t xml:space="preserve">nn | </w:t>
      </w:r>
    </w:p>
    <w:p w14:paraId="3C72F8E6" w14:textId="72F5684C" w:rsidR="00D02598" w:rsidRDefault="00593ECD">
      <w:r>
        <w:t>33)</w:t>
      </w:r>
      <w:r>
        <w:tab/>
        <w:t>1.4.3.1(27)</w:t>
      </w:r>
      <w:proofErr w:type="gramStart"/>
      <w:r>
        <w:t>-  mA</w:t>
      </w:r>
      <w:proofErr w:type="gramEnd"/>
      <w:r>
        <w:t>/</w:t>
      </w:r>
      <w:r>
        <w:t>da/</w:t>
      </w:r>
      <w:r>
        <w:t>3ya/</w:t>
      </w:r>
      <w:r>
        <w:t>sva/</w:t>
      </w:r>
      <w:r>
        <w:t xml:space="preserve"> | svA~gkRu+</w:t>
      </w:r>
      <w:r>
        <w:t>taH |</w:t>
      </w:r>
    </w:p>
    <w:p w14:paraId="21C3704A" w14:textId="4269E246" w:rsidR="00D02598" w:rsidRDefault="00593ECD">
      <w:r>
        <w:t>mA/</w:t>
      </w:r>
      <w:r>
        <w:t>da/</w:t>
      </w:r>
      <w:r>
        <w:t>3ya/</w:t>
      </w:r>
      <w:r>
        <w:t>sva/</w:t>
      </w:r>
      <w:r>
        <w:t xml:space="preserve"> svA~gkRu+</w:t>
      </w:r>
      <w:r>
        <w:t>ta/</w:t>
      </w:r>
      <w:r>
        <w:t>H svA~gkRu+</w:t>
      </w:r>
      <w:r>
        <w:t>tO mAda3yasva mAda3yasva/</w:t>
      </w:r>
      <w:r>
        <w:t xml:space="preserve"> svA~gkRu+</w:t>
      </w:r>
      <w:r>
        <w:t xml:space="preserve">taH | </w:t>
      </w:r>
    </w:p>
    <w:p w14:paraId="61B78D77" w14:textId="58E850B1" w:rsidR="00D02598" w:rsidRDefault="00593ECD">
      <w:r>
        <w:t>34)</w:t>
      </w:r>
      <w:r>
        <w:tab/>
        <w:t>1.4.3.1(28)</w:t>
      </w:r>
      <w:proofErr w:type="gramStart"/>
      <w:r>
        <w:t>-  svA</w:t>
      </w:r>
      <w:proofErr w:type="gramEnd"/>
      <w:r>
        <w:t>~gkRu+</w:t>
      </w:r>
      <w:r>
        <w:t>taH | a/</w:t>
      </w:r>
      <w:r>
        <w:t>si/</w:t>
      </w:r>
      <w:r>
        <w:t xml:space="preserve"> |</w:t>
      </w:r>
    </w:p>
    <w:p w14:paraId="59BAEC1D" w14:textId="5B5F1DB7" w:rsidR="00D02598" w:rsidRDefault="00593ECD">
      <w:r>
        <w:t>svA~gkRu+</w:t>
      </w:r>
      <w:r>
        <w:t>tO &amp;syasi/</w:t>
      </w:r>
      <w:r>
        <w:t xml:space="preserve"> svA~gkRu+</w:t>
      </w:r>
      <w:r>
        <w:t>ta/</w:t>
      </w:r>
      <w:r>
        <w:t>H svA~gkRu+</w:t>
      </w:r>
      <w:r>
        <w:t xml:space="preserve">tO &amp;si | </w:t>
      </w:r>
    </w:p>
    <w:p w14:paraId="73010539" w14:textId="0C241AB4" w:rsidR="00D02598" w:rsidRDefault="00593ECD">
      <w:r>
        <w:t>35)</w:t>
      </w:r>
      <w:r>
        <w:tab/>
        <w:t>1.4.3.1(29)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</w:t>
      </w:r>
      <w:r>
        <w:t xml:space="preserve"> madhu+</w:t>
      </w:r>
      <w:r>
        <w:t>4matIH |</w:t>
      </w:r>
    </w:p>
    <w:p w14:paraId="0932631B" w14:textId="1CEFF406" w:rsidR="00D02598" w:rsidRDefault="00593ECD">
      <w:r>
        <w:t>a/</w:t>
      </w:r>
      <w:r>
        <w:t>si/</w:t>
      </w:r>
      <w:r>
        <w:t xml:space="preserve"> madhu+</w:t>
      </w:r>
      <w:r>
        <w:t>4matI/</w:t>
      </w:r>
      <w:r>
        <w:t>r madhu+</w:t>
      </w:r>
      <w:r>
        <w:t>4matI rasyasi/</w:t>
      </w:r>
      <w:r>
        <w:t xml:space="preserve"> madhu+</w:t>
      </w:r>
      <w:r>
        <w:t xml:space="preserve">4matIH | </w:t>
      </w:r>
    </w:p>
    <w:p w14:paraId="6D10BEF9" w14:textId="64285038" w:rsidR="00D02598" w:rsidRDefault="00593ECD">
      <w:r>
        <w:t>36)</w:t>
      </w:r>
      <w:r>
        <w:tab/>
        <w:t>1.4.3.1(30)</w:t>
      </w:r>
      <w:proofErr w:type="gramStart"/>
      <w:r>
        <w:t>-  madhu</w:t>
      </w:r>
      <w:proofErr w:type="gramEnd"/>
      <w:r>
        <w:t>+</w:t>
      </w:r>
      <w:r>
        <w:t>4matIH | ~na/</w:t>
      </w:r>
      <w:r>
        <w:t>H |</w:t>
      </w:r>
    </w:p>
    <w:p w14:paraId="367B5131" w14:textId="49D22C67" w:rsidR="00D02598" w:rsidRDefault="00593ECD">
      <w:r>
        <w:t>madhu+</w:t>
      </w:r>
      <w:r>
        <w:t>4matIr ~nO ~nO/</w:t>
      </w:r>
      <w:r>
        <w:t xml:space="preserve"> madhu+</w:t>
      </w:r>
      <w:r>
        <w:t>4matI/</w:t>
      </w:r>
      <w:r>
        <w:t>r madhu+</w:t>
      </w:r>
      <w:r>
        <w:t xml:space="preserve">4matIr ~naH | </w:t>
      </w:r>
    </w:p>
    <w:p w14:paraId="33E68CA8" w14:textId="19F91A91" w:rsidR="00D02598" w:rsidRDefault="00593ECD">
      <w:r>
        <w:lastRenderedPageBreak/>
        <w:t>37)</w:t>
      </w:r>
      <w:r>
        <w:tab/>
        <w:t>1.4.3.1(30)</w:t>
      </w:r>
      <w:proofErr w:type="gramStart"/>
      <w:r>
        <w:t>-  madhu</w:t>
      </w:r>
      <w:proofErr w:type="gramEnd"/>
      <w:r>
        <w:t>+</w:t>
      </w:r>
      <w:r>
        <w:t>4matIH |</w:t>
      </w:r>
    </w:p>
    <w:p w14:paraId="2EAEEA4A" w14:textId="10F64B84" w:rsidR="00D02598" w:rsidRDefault="00593ECD">
      <w:r>
        <w:t>madhu+</w:t>
      </w:r>
      <w:r>
        <w:t>4matI/</w:t>
      </w:r>
      <w:r>
        <w:t>riti/</w:t>
      </w:r>
      <w:r>
        <w:t xml:space="preserve"> madhu+</w:t>
      </w:r>
      <w:r>
        <w:t>4 - ma/</w:t>
      </w:r>
      <w:r>
        <w:t>tI/</w:t>
      </w:r>
      <w:r>
        <w:t xml:space="preserve">H | </w:t>
      </w:r>
    </w:p>
    <w:p w14:paraId="075EE9E2" w14:textId="67BD33A9" w:rsidR="00D02598" w:rsidRDefault="00593ECD">
      <w:r>
        <w:t>38)</w:t>
      </w:r>
      <w:r>
        <w:tab/>
        <w:t>1.4.3.1(3</w:t>
      </w:r>
      <w:r>
        <w:t>1)</w:t>
      </w:r>
      <w:proofErr w:type="gramStart"/>
      <w:r>
        <w:t>-  ~</w:t>
      </w:r>
      <w:proofErr w:type="gramEnd"/>
      <w:r>
        <w:t>na/</w:t>
      </w:r>
      <w:r>
        <w:t>H | iSha+</w:t>
      </w:r>
      <w:r>
        <w:t>H |</w:t>
      </w:r>
    </w:p>
    <w:p w14:paraId="5F3F4423" w14:textId="0BA53109" w:rsidR="00D02598" w:rsidRDefault="00593ECD">
      <w:r>
        <w:t>~na/</w:t>
      </w:r>
      <w:r>
        <w:t xml:space="preserve"> iSha/</w:t>
      </w:r>
      <w:r>
        <w:t xml:space="preserve"> iShO+</w:t>
      </w:r>
      <w:r>
        <w:t xml:space="preserve"> ~nO ~na/</w:t>
      </w:r>
      <w:r>
        <w:t xml:space="preserve"> iSha+</w:t>
      </w:r>
      <w:r>
        <w:t xml:space="preserve">H | </w:t>
      </w:r>
    </w:p>
    <w:p w14:paraId="1925E608" w14:textId="2CB01449" w:rsidR="00D02598" w:rsidRDefault="00593ECD">
      <w:r>
        <w:t>39)</w:t>
      </w:r>
      <w:r>
        <w:tab/>
        <w:t>1.4.3.1(32)</w:t>
      </w:r>
      <w:proofErr w:type="gramStart"/>
      <w:r>
        <w:t>-  iSha</w:t>
      </w:r>
      <w:proofErr w:type="gramEnd"/>
      <w:r>
        <w:t>+</w:t>
      </w:r>
      <w:r>
        <w:t>H | kRu/</w:t>
      </w:r>
      <w:r>
        <w:t>dhi/</w:t>
      </w:r>
      <w:r>
        <w:t>4 |</w:t>
      </w:r>
    </w:p>
    <w:p w14:paraId="5DF68949" w14:textId="1792CEF0" w:rsidR="00D02598" w:rsidRDefault="00593ECD">
      <w:r>
        <w:t>iSha+</w:t>
      </w:r>
      <w:r>
        <w:t>skRudhi4 kRu/</w:t>
      </w:r>
      <w:r>
        <w:t>dhI4Sha/</w:t>
      </w:r>
      <w:r>
        <w:t xml:space="preserve"> iSha+</w:t>
      </w:r>
      <w:r>
        <w:t xml:space="preserve">skRudhi4 | </w:t>
      </w:r>
    </w:p>
    <w:p w14:paraId="55FDA131" w14:textId="24236F6E" w:rsidR="00D02598" w:rsidRDefault="00593ECD">
      <w:r>
        <w:t>40)</w:t>
      </w:r>
      <w:r>
        <w:tab/>
        <w:t>1.4.3.1(33)</w:t>
      </w:r>
      <w:proofErr w:type="gramStart"/>
      <w:r>
        <w:t>-  kRu</w:t>
      </w:r>
      <w:proofErr w:type="gramEnd"/>
      <w:r>
        <w:t>/</w:t>
      </w:r>
      <w:r>
        <w:t>dhi/</w:t>
      </w:r>
      <w:r>
        <w:t>4 | viSvE%</w:t>
      </w:r>
      <w:r>
        <w:t>B4yaH |</w:t>
      </w:r>
    </w:p>
    <w:p w14:paraId="7E1DAF50" w14:textId="7097F7E5" w:rsidR="00D02598" w:rsidRDefault="00593ECD">
      <w:r>
        <w:t>kRu/</w:t>
      </w:r>
      <w:r>
        <w:t>dhi/</w:t>
      </w:r>
      <w:r>
        <w:t>4 viSvE%</w:t>
      </w:r>
      <w:r>
        <w:t>B4yO/</w:t>
      </w:r>
      <w:r>
        <w:t xml:space="preserve"> viSvE%</w:t>
      </w:r>
      <w:r>
        <w:t>B4yaskRudhi4 kRudhi/</w:t>
      </w:r>
      <w:r>
        <w:t>4 viSvE%</w:t>
      </w:r>
      <w:r>
        <w:t xml:space="preserve">B4yaH | </w:t>
      </w:r>
    </w:p>
    <w:p w14:paraId="53DB7A16" w14:textId="5FCDF52A" w:rsidR="00D02598" w:rsidRDefault="00593ECD">
      <w:r>
        <w:t>41)</w:t>
      </w:r>
      <w:r>
        <w:tab/>
        <w:t>1.4.3.1(34)</w:t>
      </w:r>
      <w:proofErr w:type="gramStart"/>
      <w:r>
        <w:t>-  viSvE</w:t>
      </w:r>
      <w:proofErr w:type="gramEnd"/>
      <w:r>
        <w:t>%</w:t>
      </w:r>
      <w:r>
        <w:t>B4yaH | tvA/</w:t>
      </w:r>
      <w:r>
        <w:t xml:space="preserve"> |</w:t>
      </w:r>
    </w:p>
    <w:p w14:paraId="25E778BB" w14:textId="2E6796E3" w:rsidR="00D02598" w:rsidRDefault="00593ECD">
      <w:r>
        <w:t>viSvE%</w:t>
      </w:r>
      <w:r>
        <w:t>B4ya stvA tvA/</w:t>
      </w:r>
      <w:r>
        <w:t xml:space="preserve"> viSvE%</w:t>
      </w:r>
      <w:r>
        <w:t>B4yO/</w:t>
      </w:r>
      <w:r>
        <w:t xml:space="preserve"> viSvE%</w:t>
      </w:r>
      <w:r>
        <w:t xml:space="preserve">B4ya stvA | </w:t>
      </w:r>
    </w:p>
    <w:p w14:paraId="3C0F7680" w14:textId="4FE4B7D4" w:rsidR="00D02598" w:rsidRDefault="00593ECD">
      <w:r>
        <w:t>42)</w:t>
      </w:r>
      <w:r>
        <w:tab/>
        <w:t>1.4.3.1(35)</w:t>
      </w:r>
      <w:proofErr w:type="gramStart"/>
      <w:r>
        <w:t>-  tvA</w:t>
      </w:r>
      <w:proofErr w:type="gramEnd"/>
      <w:r>
        <w:t>/</w:t>
      </w:r>
      <w:r>
        <w:t xml:space="preserve"> | i/</w:t>
      </w:r>
      <w:r>
        <w:t>~nd3ri/</w:t>
      </w:r>
      <w:r>
        <w:t>yEB4ya+</w:t>
      </w:r>
      <w:r>
        <w:t>H |</w:t>
      </w:r>
    </w:p>
    <w:p w14:paraId="3841DACD" w14:textId="3D96B851" w:rsidR="00D02598" w:rsidRDefault="00593ECD">
      <w:r>
        <w:t>tvE/</w:t>
      </w:r>
      <w:r>
        <w:t>~nd3ri/</w:t>
      </w:r>
      <w:r>
        <w:t>yEB4ya+</w:t>
      </w:r>
      <w:r>
        <w:t xml:space="preserve"> i~nd3ri/</w:t>
      </w:r>
      <w:r>
        <w:t>yEB4ya+</w:t>
      </w:r>
      <w:r>
        <w:t xml:space="preserve"> stvA tvE~nd3ri/</w:t>
      </w:r>
      <w:r>
        <w:t>yEB4y</w:t>
      </w:r>
      <w:r>
        <w:t>a+</w:t>
      </w:r>
      <w:r>
        <w:t xml:space="preserve">H | </w:t>
      </w:r>
    </w:p>
    <w:p w14:paraId="5173BD31" w14:textId="01DE39CE" w:rsidR="00D02598" w:rsidRDefault="00593ECD">
      <w:r>
        <w:t>43)</w:t>
      </w:r>
      <w:r>
        <w:tab/>
        <w:t>1.4.3.1(36)</w:t>
      </w:r>
      <w:proofErr w:type="gramStart"/>
      <w:r>
        <w:t>-  i</w:t>
      </w:r>
      <w:proofErr w:type="gramEnd"/>
      <w:r>
        <w:t>/</w:t>
      </w:r>
      <w:r>
        <w:t>~nd3ri/</w:t>
      </w:r>
      <w:r>
        <w:t>yEB4ya+</w:t>
      </w:r>
      <w:r>
        <w:t>H | di/</w:t>
      </w:r>
      <w:r>
        <w:t>3vyEB4ya+</w:t>
      </w:r>
      <w:r>
        <w:t>H |</w:t>
      </w:r>
    </w:p>
    <w:p w14:paraId="602DEF05" w14:textId="3EC4FEC2" w:rsidR="00D02598" w:rsidRDefault="00593ECD">
      <w:r>
        <w:t>i/</w:t>
      </w:r>
      <w:r>
        <w:t>~nd3ri/</w:t>
      </w:r>
      <w:r>
        <w:t>yEB4yO+</w:t>
      </w:r>
      <w:r>
        <w:t xml:space="preserve"> di/</w:t>
      </w:r>
      <w:r>
        <w:t>3vyEB4yO+</w:t>
      </w:r>
      <w:r>
        <w:t xml:space="preserve"> di/</w:t>
      </w:r>
      <w:r>
        <w:t>3vyEB4ya+</w:t>
      </w:r>
      <w:r>
        <w:t xml:space="preserve"> i~nd3ri/</w:t>
      </w:r>
      <w:r>
        <w:t>yEB4ya+</w:t>
      </w:r>
      <w:r>
        <w:t xml:space="preserve"> i~nd3ri/</w:t>
      </w:r>
      <w:r>
        <w:t>yEB4yO+</w:t>
      </w:r>
      <w:r>
        <w:t xml:space="preserve"> di/</w:t>
      </w:r>
      <w:r>
        <w:t>3vyEB4ya+</w:t>
      </w:r>
      <w:r>
        <w:t xml:space="preserve">H | </w:t>
      </w:r>
    </w:p>
    <w:p w14:paraId="5D377412" w14:textId="4F8AB594" w:rsidR="00D02598" w:rsidRDefault="00593ECD">
      <w:r>
        <w:t>44)</w:t>
      </w:r>
      <w:r>
        <w:tab/>
        <w:t>1.4.3.1(37)</w:t>
      </w:r>
      <w:proofErr w:type="gramStart"/>
      <w:r>
        <w:t>-  di</w:t>
      </w:r>
      <w:proofErr w:type="gramEnd"/>
      <w:r>
        <w:t>/</w:t>
      </w:r>
      <w:r>
        <w:t>3vyEB4ya+</w:t>
      </w:r>
      <w:r>
        <w:t>H | pArthi+</w:t>
      </w:r>
      <w:r>
        <w:t>2vEB4yaH |</w:t>
      </w:r>
    </w:p>
    <w:p w14:paraId="336CCDE7" w14:textId="15AC944B" w:rsidR="00D02598" w:rsidRDefault="00593ECD">
      <w:r>
        <w:t>di/</w:t>
      </w:r>
      <w:r>
        <w:t>3vyEB4ya/</w:t>
      </w:r>
      <w:r>
        <w:t>H pArthi+</w:t>
      </w:r>
      <w:r>
        <w:t>2vEB4ya/</w:t>
      </w:r>
      <w:r>
        <w:t>H pArthi+</w:t>
      </w:r>
      <w:r>
        <w:t>2vEB4yO di/</w:t>
      </w:r>
      <w:r>
        <w:t>3v</w:t>
      </w:r>
      <w:r>
        <w:t>yEB4yO+</w:t>
      </w:r>
      <w:r>
        <w:t xml:space="preserve"> di/</w:t>
      </w:r>
      <w:r>
        <w:t>3vyEB4ya/</w:t>
      </w:r>
      <w:r>
        <w:t>H pArthi+</w:t>
      </w:r>
      <w:r>
        <w:t xml:space="preserve">2vEB4yaH | </w:t>
      </w:r>
    </w:p>
    <w:p w14:paraId="7023D7F4" w14:textId="5687FB15" w:rsidR="00D02598" w:rsidRDefault="00593ECD">
      <w:r>
        <w:t>45)</w:t>
      </w:r>
      <w:r>
        <w:tab/>
        <w:t>1.4.3.1(38)</w:t>
      </w:r>
      <w:proofErr w:type="gramStart"/>
      <w:r>
        <w:t>-  pArthi</w:t>
      </w:r>
      <w:proofErr w:type="gramEnd"/>
      <w:r>
        <w:t>+</w:t>
      </w:r>
      <w:r>
        <w:t>2vEB4yaH | mana+</w:t>
      </w:r>
      <w:r>
        <w:t>H |</w:t>
      </w:r>
    </w:p>
    <w:p w14:paraId="2A209EF5" w14:textId="4D8C7052" w:rsidR="00D02598" w:rsidRDefault="00593ECD">
      <w:r>
        <w:t>pArthi+</w:t>
      </w:r>
      <w:r>
        <w:t>2vEB4yO/</w:t>
      </w:r>
      <w:r>
        <w:t xml:space="preserve"> manO/</w:t>
      </w:r>
      <w:r>
        <w:t xml:space="preserve"> mana/</w:t>
      </w:r>
      <w:r>
        <w:t>H pArthi+</w:t>
      </w:r>
      <w:r>
        <w:t>2vEB4ya/</w:t>
      </w:r>
      <w:r>
        <w:t>H pArthi+</w:t>
      </w:r>
      <w:r>
        <w:t>2vEB4yO/</w:t>
      </w:r>
      <w:r>
        <w:t xml:space="preserve"> mana+</w:t>
      </w:r>
      <w:r>
        <w:t xml:space="preserve">H | </w:t>
      </w:r>
    </w:p>
    <w:p w14:paraId="407EE576" w14:textId="50D6F460" w:rsidR="00D02598" w:rsidRDefault="00593ECD">
      <w:r>
        <w:t>46)</w:t>
      </w:r>
      <w:r>
        <w:tab/>
        <w:t>1.4.3.1(39)</w:t>
      </w:r>
      <w:proofErr w:type="gramStart"/>
      <w:r>
        <w:t>-  mana</w:t>
      </w:r>
      <w:proofErr w:type="gramEnd"/>
      <w:r>
        <w:t>+</w:t>
      </w:r>
      <w:r>
        <w:t>H | tvA/</w:t>
      </w:r>
      <w:r>
        <w:t xml:space="preserve"> | (G4S-1.4-6)</w:t>
      </w:r>
    </w:p>
    <w:p w14:paraId="5F35AC25" w14:textId="56B8C898" w:rsidR="00D02598" w:rsidRDefault="00593ECD">
      <w:r>
        <w:t>mana+</w:t>
      </w:r>
      <w:r>
        <w:t xml:space="preserve"> stvA tvA/</w:t>
      </w:r>
      <w:r>
        <w:t xml:space="preserve"> manO/</w:t>
      </w:r>
      <w:r>
        <w:t xml:space="preserve"> mana+</w:t>
      </w:r>
      <w:r>
        <w:t xml:space="preserve"> stvA | </w:t>
      </w:r>
    </w:p>
    <w:p w14:paraId="2919DDD6" w14:textId="2EC5A4B5" w:rsidR="00D02598" w:rsidRDefault="00593ECD">
      <w:r>
        <w:t>47)</w:t>
      </w:r>
      <w:r>
        <w:tab/>
        <w:t>1.4.3.1(40)</w:t>
      </w:r>
      <w:proofErr w:type="gramStart"/>
      <w:r>
        <w:t>-  tvA</w:t>
      </w:r>
      <w:proofErr w:type="gramEnd"/>
      <w:r>
        <w:t>/</w:t>
      </w:r>
      <w:r>
        <w:t xml:space="preserve"> | a/</w:t>
      </w:r>
      <w:r>
        <w:t>ShTu/</w:t>
      </w:r>
      <w:r>
        <w:t xml:space="preserve"> | (G4S-1.4-6)</w:t>
      </w:r>
    </w:p>
    <w:p w14:paraId="60601EC7" w14:textId="5966EA3A" w:rsidR="00D02598" w:rsidRDefault="00593ECD">
      <w:r>
        <w:t>tvA/</w:t>
      </w:r>
      <w:r>
        <w:t xml:space="preserve"> &amp;ShTva/</w:t>
      </w:r>
      <w:r>
        <w:t>ShTu/</w:t>
      </w:r>
      <w:r>
        <w:t xml:space="preserve"> tvA/</w:t>
      </w:r>
      <w:r>
        <w:t xml:space="preserve"> tvA/</w:t>
      </w:r>
      <w:r>
        <w:t xml:space="preserve"> &amp;ShTu/</w:t>
      </w:r>
      <w:r>
        <w:t xml:space="preserve"> | </w:t>
      </w:r>
    </w:p>
    <w:p w14:paraId="62898F6F" w14:textId="16933365" w:rsidR="00D02598" w:rsidRDefault="00593ECD">
      <w:r>
        <w:t>48)</w:t>
      </w:r>
      <w:r>
        <w:tab/>
        <w:t>1.4.3.1(41)</w:t>
      </w:r>
      <w:proofErr w:type="gramStart"/>
      <w:r>
        <w:t>-  a</w:t>
      </w:r>
      <w:proofErr w:type="gramEnd"/>
      <w:r>
        <w:t>/</w:t>
      </w:r>
      <w:r>
        <w:t>ShTu/</w:t>
      </w:r>
      <w:r>
        <w:t xml:space="preserve"> | u/</w:t>
      </w:r>
      <w:r>
        <w:t>ru | (G4S-1.4-6)</w:t>
      </w:r>
    </w:p>
    <w:p w14:paraId="525078AE" w14:textId="4359ABAE" w:rsidR="00D02598" w:rsidRDefault="00593ECD">
      <w:r>
        <w:t>a/</w:t>
      </w:r>
      <w:r>
        <w:t>ShTUrU</w:t>
      </w:r>
      <w:proofErr w:type="gramStart"/>
      <w:r>
        <w:t>%</w:t>
      </w:r>
      <w:r>
        <w:t>(</w:t>
      </w:r>
      <w:proofErr w:type="gramEnd"/>
      <w:r>
        <w:t>1/</w:t>
      </w:r>
      <w:r>
        <w:t>)rva+</w:t>
      </w:r>
      <w:r>
        <w:t>ShTvaShTU+</w:t>
      </w:r>
      <w:r>
        <w:t>ru |</w:t>
      </w:r>
    </w:p>
    <w:p w14:paraId="74327F81" w14:textId="075D4D5D" w:rsidR="00D02598" w:rsidRDefault="00593ECD">
      <w:r>
        <w:t>49)</w:t>
      </w:r>
      <w:r>
        <w:tab/>
        <w:t>1.4.3.1(42)</w:t>
      </w:r>
      <w:proofErr w:type="gramStart"/>
      <w:r>
        <w:t>-  u</w:t>
      </w:r>
      <w:proofErr w:type="gramEnd"/>
      <w:r>
        <w:t>/</w:t>
      </w:r>
      <w:r>
        <w:t>ru | a/</w:t>
      </w:r>
      <w:r>
        <w:t>~ntari+</w:t>
      </w:r>
      <w:r>
        <w:t>kSham | (G4S-1.4-6)</w:t>
      </w:r>
    </w:p>
    <w:p w14:paraId="50525EF7" w14:textId="69579CC5" w:rsidR="00D02598" w:rsidRDefault="00593ECD">
      <w:r>
        <w:lastRenderedPageBreak/>
        <w:t>u/</w:t>
      </w:r>
      <w:r>
        <w:t>rva+</w:t>
      </w:r>
      <w:r>
        <w:t>~ntari+</w:t>
      </w:r>
      <w:r>
        <w:t>kSha ma/</w:t>
      </w:r>
      <w:r>
        <w:t>~ntari+</w:t>
      </w:r>
      <w:r>
        <w:t>kSha mu/</w:t>
      </w:r>
      <w:r>
        <w:t>rU</w:t>
      </w:r>
      <w:proofErr w:type="gramStart"/>
      <w:r>
        <w:t>%</w:t>
      </w:r>
      <w:r>
        <w:t>(</w:t>
      </w:r>
      <w:proofErr w:type="gramEnd"/>
      <w:r>
        <w:t>1/</w:t>
      </w:r>
      <w:r>
        <w:t>)rva+</w:t>
      </w:r>
      <w:r>
        <w:t>~ntari+</w:t>
      </w:r>
      <w:r>
        <w:t xml:space="preserve">kSham | </w:t>
      </w:r>
    </w:p>
    <w:p w14:paraId="0312012D" w14:textId="0DE6433B" w:rsidR="00D02598" w:rsidRDefault="00593ECD">
      <w:r>
        <w:t>50)</w:t>
      </w:r>
      <w:r>
        <w:tab/>
        <w:t>1.4.3.1(43)</w:t>
      </w:r>
      <w:proofErr w:type="gramStart"/>
      <w:r>
        <w:t>-  a</w:t>
      </w:r>
      <w:proofErr w:type="gramEnd"/>
      <w:r>
        <w:t>/</w:t>
      </w:r>
      <w:r>
        <w:t>~ntari+</w:t>
      </w:r>
      <w:r>
        <w:t>kSham | anu+</w:t>
      </w:r>
      <w:r>
        <w:t xml:space="preserve"> | (G4S-1.4-6)</w:t>
      </w:r>
    </w:p>
    <w:p w14:paraId="64C3CDD9" w14:textId="574112AD" w:rsidR="00D02598" w:rsidRDefault="00593ECD">
      <w:r>
        <w:t>a/</w:t>
      </w:r>
      <w:r>
        <w:t>~ntari+</w:t>
      </w:r>
      <w:r>
        <w:t>kSha/</w:t>
      </w:r>
      <w:r>
        <w:t xml:space="preserve"> manvanva/</w:t>
      </w:r>
      <w:r>
        <w:t>~ntari+</w:t>
      </w:r>
      <w:r>
        <w:t>kSha ma/</w:t>
      </w:r>
      <w:r>
        <w:t>~ntari+</w:t>
      </w:r>
      <w:r>
        <w:t>kSha/</w:t>
      </w:r>
      <w:r>
        <w:t xml:space="preserve"> manu+</w:t>
      </w:r>
      <w:r>
        <w:t xml:space="preserve"> | </w:t>
      </w:r>
    </w:p>
    <w:p w14:paraId="46BCE802" w14:textId="34D1384D" w:rsidR="00D02598" w:rsidRDefault="00593ECD">
      <w:r>
        <w:t>51)</w:t>
      </w:r>
      <w:r>
        <w:tab/>
        <w:t>1.4.3.1(44)</w:t>
      </w:r>
      <w:proofErr w:type="gramStart"/>
      <w:r>
        <w:t>-  anu</w:t>
      </w:r>
      <w:proofErr w:type="gramEnd"/>
      <w:r>
        <w:t>+</w:t>
      </w:r>
      <w:r>
        <w:t xml:space="preserve"> | i/</w:t>
      </w:r>
      <w:r>
        <w:t>hi/</w:t>
      </w:r>
      <w:r>
        <w:t xml:space="preserve"> | (G4S-1.4-6)</w:t>
      </w:r>
    </w:p>
    <w:p w14:paraId="581D6DF7" w14:textId="5721599C" w:rsidR="00D02598" w:rsidRDefault="00593ECD">
      <w:r>
        <w:t>anvi+</w:t>
      </w:r>
      <w:r>
        <w:t xml:space="preserve"> hI/</w:t>
      </w:r>
      <w:r>
        <w:t>hyanvan vi+</w:t>
      </w:r>
      <w:r>
        <w:t xml:space="preserve">hi | </w:t>
      </w:r>
    </w:p>
    <w:p w14:paraId="7C108361" w14:textId="11336589" w:rsidR="00D02598" w:rsidRDefault="00593ECD">
      <w:r>
        <w:t>52)</w:t>
      </w:r>
      <w:r>
        <w:tab/>
        <w:t>1.4.3</w:t>
      </w:r>
      <w:r>
        <w:t>.1(45)</w:t>
      </w:r>
      <w:proofErr w:type="gramStart"/>
      <w:r>
        <w:t>-  i</w:t>
      </w:r>
      <w:proofErr w:type="gramEnd"/>
      <w:r>
        <w:t>/</w:t>
      </w:r>
      <w:r>
        <w:t>hi/</w:t>
      </w:r>
      <w:r>
        <w:t xml:space="preserve"> | svAhA%</w:t>
      </w:r>
      <w:r>
        <w:t xml:space="preserve"> | (G4S-1.4-6)</w:t>
      </w:r>
    </w:p>
    <w:p w14:paraId="208D1A99" w14:textId="3331FA6C" w:rsidR="00D02598" w:rsidRDefault="00593ECD">
      <w:r>
        <w:t>i/</w:t>
      </w:r>
      <w:r>
        <w:t>hi/</w:t>
      </w:r>
      <w:r>
        <w:t xml:space="preserve"> svAhA/</w:t>
      </w:r>
      <w:r>
        <w:t xml:space="preserve"> svAhE+</w:t>
      </w:r>
      <w:r>
        <w:t>hIhi/</w:t>
      </w:r>
      <w:r>
        <w:t xml:space="preserve"> svAhA%</w:t>
      </w:r>
      <w:r>
        <w:t xml:space="preserve"> | </w:t>
      </w:r>
    </w:p>
    <w:p w14:paraId="60422AE2" w14:textId="5F31D70F" w:rsidR="00D02598" w:rsidRDefault="00593ECD">
      <w:r>
        <w:t>53)</w:t>
      </w:r>
      <w:r>
        <w:tab/>
        <w:t>1.4.3.1(46)</w:t>
      </w:r>
      <w:proofErr w:type="gramStart"/>
      <w:r>
        <w:t>-  svAhA</w:t>
      </w:r>
      <w:proofErr w:type="gramEnd"/>
      <w:r>
        <w:t>%</w:t>
      </w:r>
      <w:r>
        <w:t xml:space="preserve"> | tvA/</w:t>
      </w:r>
      <w:r>
        <w:t xml:space="preserve"> |</w:t>
      </w:r>
    </w:p>
    <w:p w14:paraId="65740EFE" w14:textId="49BF22ED" w:rsidR="00D02598" w:rsidRDefault="00593ECD">
      <w:r>
        <w:t>svAhA%</w:t>
      </w:r>
      <w:r>
        <w:t xml:space="preserve"> tvA tvA/</w:t>
      </w:r>
      <w:r>
        <w:t xml:space="preserve"> svAhA/</w:t>
      </w:r>
      <w:r>
        <w:t xml:space="preserve"> svAhA%</w:t>
      </w:r>
      <w:r>
        <w:t xml:space="preserve"> tvA | </w:t>
      </w:r>
    </w:p>
    <w:p w14:paraId="30701FE2" w14:textId="3A054DF7" w:rsidR="00D02598" w:rsidRDefault="00593ECD">
      <w:r>
        <w:t>54)</w:t>
      </w:r>
      <w:r>
        <w:tab/>
        <w:t>1.4.3.1(47)</w:t>
      </w:r>
      <w:proofErr w:type="gramStart"/>
      <w:r>
        <w:t>-  tvA</w:t>
      </w:r>
      <w:proofErr w:type="gramEnd"/>
      <w:r>
        <w:t>/</w:t>
      </w:r>
      <w:r>
        <w:t xml:space="preserve"> | su/</w:t>
      </w:r>
      <w:r>
        <w:t>Ba/</w:t>
      </w:r>
      <w:r>
        <w:t>4va/</w:t>
      </w:r>
      <w:r>
        <w:t>H |</w:t>
      </w:r>
    </w:p>
    <w:p w14:paraId="5883F35F" w14:textId="6430B807" w:rsidR="00D02598" w:rsidRDefault="00593ECD">
      <w:r>
        <w:t>tvA/</w:t>
      </w:r>
      <w:r>
        <w:t xml:space="preserve"> su/</w:t>
      </w:r>
      <w:r>
        <w:t>Ba/</w:t>
      </w:r>
      <w:r>
        <w:t>4va/</w:t>
      </w:r>
      <w:r>
        <w:t>H su/</w:t>
      </w:r>
      <w:r>
        <w:t>Ba/</w:t>
      </w:r>
      <w:r>
        <w:t>4va/</w:t>
      </w:r>
      <w:r>
        <w:t xml:space="preserve"> stvA/</w:t>
      </w:r>
      <w:r>
        <w:t xml:space="preserve"> tvA/</w:t>
      </w:r>
      <w:r>
        <w:t xml:space="preserve"> su/</w:t>
      </w:r>
      <w:r>
        <w:t>Ba/</w:t>
      </w:r>
      <w:r>
        <w:t>4va/</w:t>
      </w:r>
      <w:r>
        <w:t xml:space="preserve">H | </w:t>
      </w:r>
    </w:p>
    <w:p w14:paraId="591C6E49" w14:textId="1D4D16B1" w:rsidR="00D02598" w:rsidRDefault="00593ECD">
      <w:r>
        <w:t>55)</w:t>
      </w:r>
      <w:r>
        <w:tab/>
        <w:t>1.4.3.1(48)</w:t>
      </w:r>
      <w:proofErr w:type="gramStart"/>
      <w:r>
        <w:t>-  su</w:t>
      </w:r>
      <w:proofErr w:type="gramEnd"/>
      <w:r>
        <w:t>/</w:t>
      </w:r>
      <w:r>
        <w:t>Ba/</w:t>
      </w:r>
      <w:r>
        <w:t>4va/</w:t>
      </w:r>
      <w:r>
        <w:t>H | sUryA+</w:t>
      </w:r>
      <w:r>
        <w:t>ya |</w:t>
      </w:r>
    </w:p>
    <w:p w14:paraId="32BFBA24" w14:textId="39410D26" w:rsidR="00D02598" w:rsidRDefault="00593ECD">
      <w:r>
        <w:t>su/</w:t>
      </w:r>
      <w:r>
        <w:t>Ba/</w:t>
      </w:r>
      <w:r>
        <w:t>4va/</w:t>
      </w:r>
      <w:r>
        <w:t>H sUryA+</w:t>
      </w:r>
      <w:r>
        <w:t>ya/</w:t>
      </w:r>
      <w:r>
        <w:t xml:space="preserve"> sUryA+</w:t>
      </w:r>
      <w:r>
        <w:t>ya suBa4vaH suBa4va/</w:t>
      </w:r>
      <w:r>
        <w:t>H sUryA+</w:t>
      </w:r>
      <w:r>
        <w:t xml:space="preserve">ya | </w:t>
      </w:r>
    </w:p>
    <w:p w14:paraId="0054C5D5" w14:textId="4EAC26C4" w:rsidR="00D02598" w:rsidRDefault="00593ECD">
      <w:r>
        <w:t>56)</w:t>
      </w:r>
      <w:r>
        <w:tab/>
        <w:t>1.4.3.1(48)</w:t>
      </w:r>
      <w:proofErr w:type="gramStart"/>
      <w:r>
        <w:t>-  su</w:t>
      </w:r>
      <w:proofErr w:type="gramEnd"/>
      <w:r>
        <w:t>/</w:t>
      </w:r>
      <w:r>
        <w:t>Ba/</w:t>
      </w:r>
      <w:r>
        <w:t>4va/</w:t>
      </w:r>
      <w:r>
        <w:t>H |</w:t>
      </w:r>
    </w:p>
    <w:p w14:paraId="4F362C2F" w14:textId="6004F60B" w:rsidR="00D02598" w:rsidRDefault="00593ECD">
      <w:r>
        <w:t>su/</w:t>
      </w:r>
      <w:r>
        <w:t>Ba/</w:t>
      </w:r>
      <w:r>
        <w:t>4va/</w:t>
      </w:r>
      <w:r>
        <w:t xml:space="preserve"> iti+</w:t>
      </w:r>
      <w:r>
        <w:t xml:space="preserve"> su - Ba/</w:t>
      </w:r>
      <w:r>
        <w:t>4va/</w:t>
      </w:r>
      <w:r>
        <w:t xml:space="preserve">H | </w:t>
      </w:r>
    </w:p>
    <w:p w14:paraId="6C49DC91" w14:textId="7BB404D5" w:rsidR="00D02598" w:rsidRDefault="00593ECD">
      <w:r>
        <w:t>57)</w:t>
      </w:r>
      <w:r>
        <w:tab/>
        <w:t>1.4.3.1(49)</w:t>
      </w:r>
      <w:proofErr w:type="gramStart"/>
      <w:r>
        <w:t>-  sUryA</w:t>
      </w:r>
      <w:proofErr w:type="gramEnd"/>
      <w:r>
        <w:t>+</w:t>
      </w:r>
      <w:r>
        <w:t>ya | dE/</w:t>
      </w:r>
      <w:r>
        <w:t>3vEB4ya+</w:t>
      </w:r>
      <w:r>
        <w:t>H |</w:t>
      </w:r>
    </w:p>
    <w:p w14:paraId="689F9891" w14:textId="20F313D4" w:rsidR="00D02598" w:rsidRDefault="00593ECD">
      <w:r>
        <w:t>sUryA+</w:t>
      </w:r>
      <w:r>
        <w:t>ya dE/</w:t>
      </w:r>
      <w:r>
        <w:t>3vEB4yO+</w:t>
      </w:r>
      <w:r>
        <w:t xml:space="preserve"> dE/</w:t>
      </w:r>
      <w:r>
        <w:t>3vEB4ya/</w:t>
      </w:r>
      <w:r>
        <w:t>H sUryA+</w:t>
      </w:r>
      <w:r>
        <w:t>ya/</w:t>
      </w:r>
      <w:r>
        <w:t xml:space="preserve"> sUryA+</w:t>
      </w:r>
      <w:r>
        <w:t>ya dE/</w:t>
      </w:r>
      <w:r>
        <w:t>3vEB4ya+</w:t>
      </w:r>
      <w:r>
        <w:t xml:space="preserve">H | </w:t>
      </w:r>
    </w:p>
    <w:p w14:paraId="4DACD01C" w14:textId="160C2A08" w:rsidR="00D02598" w:rsidRDefault="00593ECD">
      <w:r>
        <w:t>58)</w:t>
      </w:r>
      <w:r>
        <w:tab/>
        <w:t>1.4.3.1(50)</w:t>
      </w:r>
      <w:proofErr w:type="gramStart"/>
      <w:r>
        <w:t>-  dE</w:t>
      </w:r>
      <w:proofErr w:type="gramEnd"/>
      <w:r>
        <w:t>/</w:t>
      </w:r>
      <w:r>
        <w:t>3vEB4ya+</w:t>
      </w:r>
      <w:r>
        <w:t>H | tvA/</w:t>
      </w:r>
      <w:r>
        <w:t xml:space="preserve"> |</w:t>
      </w:r>
    </w:p>
    <w:p w14:paraId="79B8AF6A" w14:textId="4C8CBD5C" w:rsidR="00D02598" w:rsidRDefault="00593ECD">
      <w:r>
        <w:t>dE/</w:t>
      </w:r>
      <w:r>
        <w:t>3vEB4ya+</w:t>
      </w:r>
      <w:r>
        <w:t xml:space="preserve"> stvA tvA dE/</w:t>
      </w:r>
      <w:r>
        <w:t>3vEB4yO+</w:t>
      </w:r>
      <w:r>
        <w:t xml:space="preserve"> dE/</w:t>
      </w:r>
      <w:r>
        <w:t>3vEB4ya+</w:t>
      </w:r>
      <w:r>
        <w:t xml:space="preserve"> stvA | </w:t>
      </w:r>
    </w:p>
    <w:p w14:paraId="3D2E6F44" w14:textId="6D7272D6" w:rsidR="00D02598" w:rsidRDefault="00593ECD">
      <w:r>
        <w:t>59)</w:t>
      </w:r>
      <w:r>
        <w:tab/>
        <w:t>1.4.3.1(51)</w:t>
      </w:r>
      <w:proofErr w:type="gramStart"/>
      <w:r>
        <w:t>-  tvA</w:t>
      </w:r>
      <w:proofErr w:type="gramEnd"/>
      <w:r>
        <w:t>/</w:t>
      </w:r>
      <w:r>
        <w:t xml:space="preserve"> | ma/</w:t>
      </w:r>
      <w:r>
        <w:t>rI/</w:t>
      </w:r>
      <w:r>
        <w:t>ci/</w:t>
      </w:r>
      <w:r>
        <w:t>pEB4ya+</w:t>
      </w:r>
      <w:r>
        <w:t>H |</w:t>
      </w:r>
    </w:p>
    <w:p w14:paraId="396F63FD" w14:textId="02100F34" w:rsidR="00D02598" w:rsidRDefault="00593ECD">
      <w:r>
        <w:t>tvA/</w:t>
      </w:r>
      <w:r>
        <w:t xml:space="preserve"> ma/</w:t>
      </w:r>
      <w:r>
        <w:t>rI/</w:t>
      </w:r>
      <w:r>
        <w:t>ci/</w:t>
      </w:r>
      <w:r>
        <w:t>pEB4yO+</w:t>
      </w:r>
      <w:r>
        <w:t xml:space="preserve"> marIci/</w:t>
      </w:r>
      <w:r>
        <w:t>pEB4ya+</w:t>
      </w:r>
      <w:r>
        <w:t xml:space="preserve"> </w:t>
      </w:r>
      <w:r>
        <w:t>stvA tvA marIci/</w:t>
      </w:r>
      <w:r>
        <w:t>pEB4ya+</w:t>
      </w:r>
      <w:r>
        <w:t xml:space="preserve">H | </w:t>
      </w:r>
    </w:p>
    <w:p w14:paraId="015BA40D" w14:textId="252F0900" w:rsidR="00D02598" w:rsidRDefault="00593ECD">
      <w:r>
        <w:t>60)</w:t>
      </w:r>
      <w:r>
        <w:tab/>
        <w:t>1.4.3.1(52)</w:t>
      </w:r>
      <w:proofErr w:type="gramStart"/>
      <w:r>
        <w:t>-  ma</w:t>
      </w:r>
      <w:proofErr w:type="gramEnd"/>
      <w:r>
        <w:t>/</w:t>
      </w:r>
      <w:r>
        <w:t>rI/</w:t>
      </w:r>
      <w:r>
        <w:t>ci/</w:t>
      </w:r>
      <w:r>
        <w:t>pEB4ya+</w:t>
      </w:r>
      <w:r>
        <w:t>H | E/</w:t>
      </w:r>
      <w:r>
        <w:t>ShaH |</w:t>
      </w:r>
    </w:p>
    <w:p w14:paraId="33B1309C" w14:textId="6AA2738A" w:rsidR="00D02598" w:rsidRDefault="00593ECD">
      <w:r>
        <w:t>ma/</w:t>
      </w:r>
      <w:r>
        <w:t>rI/</w:t>
      </w:r>
      <w:r>
        <w:t>ci/</w:t>
      </w:r>
      <w:r>
        <w:t>pEB4ya+</w:t>
      </w:r>
      <w:r>
        <w:t xml:space="preserve"> E/</w:t>
      </w:r>
      <w:r>
        <w:t>Sha E/</w:t>
      </w:r>
      <w:r>
        <w:t>Sha ma+</w:t>
      </w:r>
      <w:r>
        <w:t>rIci/</w:t>
      </w:r>
      <w:r>
        <w:t>pEB4yO+</w:t>
      </w:r>
      <w:r>
        <w:t xml:space="preserve"> marIci/</w:t>
      </w:r>
      <w:r>
        <w:t>pEB4ya+</w:t>
      </w:r>
      <w:r>
        <w:t xml:space="preserve"> E/</w:t>
      </w:r>
      <w:r>
        <w:t xml:space="preserve">ShaH | </w:t>
      </w:r>
    </w:p>
    <w:p w14:paraId="2FA298C1" w14:textId="6897F8B3" w:rsidR="00D02598" w:rsidRDefault="00593ECD">
      <w:r>
        <w:t>61)</w:t>
      </w:r>
      <w:r>
        <w:tab/>
        <w:t>1.4.3.1(52)</w:t>
      </w:r>
      <w:proofErr w:type="gramStart"/>
      <w:r>
        <w:t>-  ma</w:t>
      </w:r>
      <w:proofErr w:type="gramEnd"/>
      <w:r>
        <w:t>/</w:t>
      </w:r>
      <w:r>
        <w:t>rI/</w:t>
      </w:r>
      <w:r>
        <w:t>ci/</w:t>
      </w:r>
      <w:r>
        <w:t>pEB4ya+</w:t>
      </w:r>
      <w:r>
        <w:t>H |</w:t>
      </w:r>
    </w:p>
    <w:p w14:paraId="0BCAFF6B" w14:textId="222ABFFF" w:rsidR="00D02598" w:rsidRDefault="00593ECD">
      <w:r>
        <w:t>ma/</w:t>
      </w:r>
      <w:r>
        <w:t>rI/</w:t>
      </w:r>
      <w:r>
        <w:t>ci/</w:t>
      </w:r>
      <w:r>
        <w:t>pEB4ya/</w:t>
      </w:r>
      <w:r>
        <w:t xml:space="preserve"> iti+</w:t>
      </w:r>
      <w:r>
        <w:t xml:space="preserve"> marIci - pEB4ya+</w:t>
      </w:r>
      <w:r>
        <w:t xml:space="preserve">H | </w:t>
      </w:r>
    </w:p>
    <w:p w14:paraId="05B558CB" w14:textId="3FBB518B" w:rsidR="00D02598" w:rsidRDefault="00593ECD">
      <w:r>
        <w:t>62)</w:t>
      </w:r>
      <w:r>
        <w:tab/>
        <w:t>1.4.3.1(53)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191C2653" w14:textId="0B071781" w:rsidR="00D02598" w:rsidRDefault="00593ECD">
      <w:r>
        <w:lastRenderedPageBreak/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67F6ED51" w14:textId="2CC22130" w:rsidR="00D02598" w:rsidRDefault="00593ECD">
      <w:r>
        <w:t>63)</w:t>
      </w:r>
      <w:r>
        <w:tab/>
        <w:t>1.4.3.1(54)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06FB369A" w14:textId="1D4DC8D8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6E6A589B" w14:textId="40CA89BC" w:rsidR="00D02598" w:rsidRDefault="00593ECD">
      <w:r>
        <w:t>64)</w:t>
      </w:r>
      <w:r>
        <w:tab/>
        <w:t>1.4.3.1(55)</w:t>
      </w:r>
      <w:proofErr w:type="gramStart"/>
      <w:r>
        <w:t>-  yOni</w:t>
      </w:r>
      <w:proofErr w:type="gramEnd"/>
      <w:r>
        <w:t>+</w:t>
      </w:r>
      <w:r>
        <w:t>H | a/</w:t>
      </w:r>
      <w:r>
        <w:t>pA/</w:t>
      </w:r>
      <w:r>
        <w:t>nAya+</w:t>
      </w:r>
      <w:r>
        <w:t xml:space="preserve"> |</w:t>
      </w:r>
    </w:p>
    <w:p w14:paraId="00D62806" w14:textId="03E8D9D0" w:rsidR="00D02598" w:rsidRDefault="00593ECD">
      <w:r>
        <w:t>yOni+</w:t>
      </w:r>
      <w:r>
        <w:t xml:space="preserve"> rapA/</w:t>
      </w:r>
      <w:r>
        <w:t>nAyA+</w:t>
      </w:r>
      <w:r>
        <w:t>pA/</w:t>
      </w:r>
      <w:r>
        <w:t>nAya/</w:t>
      </w:r>
      <w:r>
        <w:t xml:space="preserve"> yOni/</w:t>
      </w:r>
      <w:r>
        <w:t>r yOni+</w:t>
      </w:r>
      <w:r>
        <w:t xml:space="preserve"> rapA/</w:t>
      </w:r>
      <w:r>
        <w:t>nAya+</w:t>
      </w:r>
      <w:r>
        <w:t xml:space="preserve"> | </w:t>
      </w:r>
    </w:p>
    <w:p w14:paraId="32CA2F72" w14:textId="5EBDCE31" w:rsidR="00D02598" w:rsidRDefault="00593ECD">
      <w:r>
        <w:t>65)</w:t>
      </w:r>
      <w:r>
        <w:tab/>
        <w:t>1.4.3.1(56)</w:t>
      </w:r>
      <w:proofErr w:type="gramStart"/>
      <w:r>
        <w:t>-  a</w:t>
      </w:r>
      <w:proofErr w:type="gramEnd"/>
      <w:r>
        <w:t>/</w:t>
      </w:r>
      <w:r>
        <w:t>pA/</w:t>
      </w:r>
      <w:r>
        <w:t>nAya+</w:t>
      </w:r>
      <w:r>
        <w:t xml:space="preserve"> | tvA/</w:t>
      </w:r>
      <w:r>
        <w:t xml:space="preserve"> ||</w:t>
      </w:r>
    </w:p>
    <w:p w14:paraId="118AE3E9" w14:textId="3B442EFF" w:rsidR="00D02598" w:rsidRDefault="00593ECD">
      <w:r>
        <w:t>a/</w:t>
      </w:r>
      <w:r>
        <w:t>pA/</w:t>
      </w:r>
      <w:r>
        <w:t>nAya+</w:t>
      </w:r>
      <w:r>
        <w:t xml:space="preserve"> tvA tvA &amp;pA/</w:t>
      </w:r>
      <w:r>
        <w:t>nAyA+</w:t>
      </w:r>
      <w:r>
        <w:t>pA/</w:t>
      </w:r>
      <w:r>
        <w:t>nAya+</w:t>
      </w:r>
      <w:r>
        <w:t xml:space="preserve"> tvA | </w:t>
      </w:r>
    </w:p>
    <w:p w14:paraId="1856292B" w14:textId="429DFB94" w:rsidR="00D02598" w:rsidRDefault="00593ECD">
      <w:r>
        <w:t>66)</w:t>
      </w:r>
      <w:r>
        <w:tab/>
        <w:t>1.4.3.1(56)</w:t>
      </w:r>
      <w:proofErr w:type="gramStart"/>
      <w:r>
        <w:t>-  a</w:t>
      </w:r>
      <w:proofErr w:type="gramEnd"/>
      <w:r>
        <w:t>/</w:t>
      </w:r>
      <w:r>
        <w:t>pA/</w:t>
      </w:r>
      <w:r>
        <w:t>nAya+</w:t>
      </w:r>
      <w:r>
        <w:t xml:space="preserve"> |</w:t>
      </w:r>
    </w:p>
    <w:p w14:paraId="3C760557" w14:textId="740962F7" w:rsidR="00D02598" w:rsidRDefault="00593ECD">
      <w:r>
        <w:t>a/</w:t>
      </w:r>
      <w:r>
        <w:t>pA/</w:t>
      </w:r>
      <w:r>
        <w:t>nAyEtya+</w:t>
      </w:r>
      <w:r>
        <w:t>pa - a/</w:t>
      </w:r>
      <w:r>
        <w:t>nAya+</w:t>
      </w:r>
      <w:r>
        <w:t xml:space="preserve"> | </w:t>
      </w:r>
    </w:p>
    <w:p w14:paraId="16B7AAF8" w14:textId="30406D5D" w:rsidR="00D02598" w:rsidRDefault="00593ECD">
      <w:r>
        <w:t>67)</w:t>
      </w:r>
      <w:r>
        <w:tab/>
        <w:t>1.4.3.1(57)</w:t>
      </w:r>
      <w:proofErr w:type="gramStart"/>
      <w:r>
        <w:t>-  tvA</w:t>
      </w:r>
      <w:proofErr w:type="gramEnd"/>
      <w:r>
        <w:t>/</w:t>
      </w:r>
      <w:r>
        <w:t xml:space="preserve"> ||</w:t>
      </w:r>
    </w:p>
    <w:p w14:paraId="1F26AB7C" w14:textId="0EC7F41C" w:rsidR="00D02598" w:rsidRDefault="00593ECD">
      <w:r>
        <w:t>tvEti+</w:t>
      </w:r>
      <w:r>
        <w:t xml:space="preserve"> tvA | </w:t>
      </w:r>
    </w:p>
    <w:p w14:paraId="298D8126" w14:textId="21FD4444" w:rsidR="00D02598" w:rsidRDefault="00593ECD">
      <w:r>
        <w:t>1)</w:t>
      </w:r>
      <w:r>
        <w:tab/>
        <w:t>1.4.4.1(1)</w:t>
      </w:r>
      <w:proofErr w:type="gramStart"/>
      <w:r>
        <w:t>-  A</w:t>
      </w:r>
      <w:proofErr w:type="gramEnd"/>
      <w:r>
        <w:t xml:space="preserve"> | vA/</w:t>
      </w:r>
      <w:r>
        <w:t>yO/</w:t>
      </w:r>
      <w:r>
        <w:t xml:space="preserve"> |</w:t>
      </w:r>
    </w:p>
    <w:p w14:paraId="34A06520" w14:textId="5BCD46CF" w:rsidR="00D02598" w:rsidRDefault="00593ECD">
      <w:r>
        <w:t>A vA+</w:t>
      </w:r>
      <w:r>
        <w:t>yO vAyO/</w:t>
      </w:r>
      <w:r>
        <w:t xml:space="preserve"> A vA+</w:t>
      </w:r>
      <w:r>
        <w:t xml:space="preserve">yO | </w:t>
      </w:r>
    </w:p>
    <w:p w14:paraId="085439B2" w14:textId="3613914B" w:rsidR="00D02598" w:rsidRDefault="00593ECD">
      <w:r>
        <w:t>2)</w:t>
      </w:r>
      <w:r>
        <w:tab/>
        <w:t>1.4.4.1(2)</w:t>
      </w:r>
      <w:proofErr w:type="gramStart"/>
      <w:r>
        <w:t>-  vA</w:t>
      </w:r>
      <w:proofErr w:type="gramEnd"/>
      <w:r>
        <w:t>/</w:t>
      </w:r>
      <w:r>
        <w:t>yO/</w:t>
      </w:r>
      <w:r>
        <w:t xml:space="preserve"> | BU/</w:t>
      </w:r>
      <w:r>
        <w:t>4Sha/</w:t>
      </w:r>
      <w:r>
        <w:t xml:space="preserve"> |</w:t>
      </w:r>
    </w:p>
    <w:p w14:paraId="22361691" w14:textId="4C47F1E6" w:rsidR="00D02598" w:rsidRDefault="00593ECD">
      <w:r>
        <w:t>vA/</w:t>
      </w:r>
      <w:r>
        <w:t>yO/</w:t>
      </w:r>
      <w:r>
        <w:t xml:space="preserve"> BU/</w:t>
      </w:r>
      <w:r>
        <w:t>4Sha/</w:t>
      </w:r>
      <w:r>
        <w:t xml:space="preserve"> BU/</w:t>
      </w:r>
      <w:r>
        <w:t>4Sha/</w:t>
      </w:r>
      <w:r>
        <w:t xml:space="preserve"> vA/</w:t>
      </w:r>
      <w:r>
        <w:t>yO/</w:t>
      </w:r>
      <w:r>
        <w:t xml:space="preserve"> vA/</w:t>
      </w:r>
      <w:r>
        <w:t>yO/</w:t>
      </w:r>
      <w:r>
        <w:t xml:space="preserve"> BU/</w:t>
      </w:r>
      <w:r>
        <w:t>4Sha/</w:t>
      </w:r>
      <w:r>
        <w:t xml:space="preserve"> | </w:t>
      </w:r>
    </w:p>
    <w:p w14:paraId="100C754C" w14:textId="244F75A4" w:rsidR="00D02598" w:rsidRDefault="00593ECD">
      <w:r>
        <w:t>3)</w:t>
      </w:r>
      <w:r>
        <w:tab/>
        <w:t>1.4.4.1(2)</w:t>
      </w:r>
      <w:proofErr w:type="gramStart"/>
      <w:r>
        <w:t>-  vA</w:t>
      </w:r>
      <w:proofErr w:type="gramEnd"/>
      <w:r>
        <w:t>/</w:t>
      </w:r>
      <w:r>
        <w:t>yO/</w:t>
      </w:r>
      <w:r>
        <w:t xml:space="preserve"> |</w:t>
      </w:r>
    </w:p>
    <w:p w14:paraId="48FC9610" w14:textId="5A620E3D" w:rsidR="00D02598" w:rsidRDefault="00593ECD">
      <w:r>
        <w:t>vA/</w:t>
      </w:r>
      <w:r>
        <w:t>yO/</w:t>
      </w:r>
      <w:r>
        <w:t xml:space="preserve"> iti+</w:t>
      </w:r>
      <w:r>
        <w:t xml:space="preserve"> vAyO | </w:t>
      </w:r>
    </w:p>
    <w:p w14:paraId="1D15B929" w14:textId="658AE720" w:rsidR="00D02598" w:rsidRDefault="00593ECD">
      <w:r>
        <w:t>4)</w:t>
      </w:r>
      <w:r>
        <w:tab/>
        <w:t>1.4.4.1(3)</w:t>
      </w:r>
      <w:proofErr w:type="gramStart"/>
      <w:r>
        <w:t>-  BU</w:t>
      </w:r>
      <w:proofErr w:type="gramEnd"/>
      <w:r>
        <w:t>/</w:t>
      </w:r>
      <w:r>
        <w:t>4Sha/</w:t>
      </w:r>
      <w:r>
        <w:t xml:space="preserve"> | Su/</w:t>
      </w:r>
      <w:r>
        <w:t>ci/</w:t>
      </w:r>
      <w:r>
        <w:t>pA/</w:t>
      </w:r>
      <w:r>
        <w:t>H |</w:t>
      </w:r>
    </w:p>
    <w:p w14:paraId="656D0919" w14:textId="6AB4425E" w:rsidR="00D02598" w:rsidRDefault="00593ECD">
      <w:r>
        <w:t>BU/</w:t>
      </w:r>
      <w:r>
        <w:t>4Sha/</w:t>
      </w:r>
      <w:r>
        <w:t xml:space="preserve"> Su/</w:t>
      </w:r>
      <w:r>
        <w:t>ci/</w:t>
      </w:r>
      <w:r>
        <w:t>pA/</w:t>
      </w:r>
      <w:r>
        <w:t>H Su/</w:t>
      </w:r>
      <w:r>
        <w:t>ci/</w:t>
      </w:r>
      <w:r>
        <w:t>pA/</w:t>
      </w:r>
      <w:r>
        <w:t xml:space="preserve"> BU/</w:t>
      </w:r>
      <w:r>
        <w:t>4Sha/</w:t>
      </w:r>
      <w:r>
        <w:t xml:space="preserve"> BU/</w:t>
      </w:r>
      <w:r>
        <w:t>4Sha/</w:t>
      </w:r>
      <w:r>
        <w:t xml:space="preserve"> Su/</w:t>
      </w:r>
      <w:r>
        <w:t>ci/</w:t>
      </w:r>
      <w:r>
        <w:t>pA/</w:t>
      </w:r>
      <w:r>
        <w:t xml:space="preserve">H | </w:t>
      </w:r>
    </w:p>
    <w:p w14:paraId="2302EE8F" w14:textId="06F968AC" w:rsidR="00D02598" w:rsidRDefault="00593ECD">
      <w:r>
        <w:t>5)</w:t>
      </w:r>
      <w:r>
        <w:tab/>
        <w:t>1.4.4.1(4)</w:t>
      </w:r>
      <w:proofErr w:type="gramStart"/>
      <w:r>
        <w:t>-  Su</w:t>
      </w:r>
      <w:proofErr w:type="gramEnd"/>
      <w:r>
        <w:t>/</w:t>
      </w:r>
      <w:r>
        <w:t>ci/</w:t>
      </w:r>
      <w:r>
        <w:t>pA/</w:t>
      </w:r>
      <w:r>
        <w:t>H | upa+</w:t>
      </w:r>
      <w:r>
        <w:t xml:space="preserve"> |</w:t>
      </w:r>
    </w:p>
    <w:p w14:paraId="42869BB2" w14:textId="71CF0CD9" w:rsidR="00D02598" w:rsidRDefault="00593ECD">
      <w:r>
        <w:t>Su/</w:t>
      </w:r>
      <w:r>
        <w:t>ci/</w:t>
      </w:r>
      <w:r>
        <w:t>pA/</w:t>
      </w:r>
      <w:r>
        <w:t xml:space="preserve"> upOpa+</w:t>
      </w:r>
      <w:r>
        <w:t xml:space="preserve"> SucipAH SucipA/</w:t>
      </w:r>
      <w:r>
        <w:t xml:space="preserve"> upa+</w:t>
      </w:r>
      <w:r>
        <w:t xml:space="preserve"> | </w:t>
      </w:r>
    </w:p>
    <w:p w14:paraId="410FDAE6" w14:textId="4093D807" w:rsidR="00D02598" w:rsidRDefault="00593ECD">
      <w:r>
        <w:t>6)</w:t>
      </w:r>
      <w:r>
        <w:tab/>
        <w:t>1.4.4.1(4)</w:t>
      </w:r>
      <w:proofErr w:type="gramStart"/>
      <w:r>
        <w:t>-  Su</w:t>
      </w:r>
      <w:proofErr w:type="gramEnd"/>
      <w:r>
        <w:t>/</w:t>
      </w:r>
      <w:r>
        <w:t>ci/</w:t>
      </w:r>
      <w:r>
        <w:t>pA/</w:t>
      </w:r>
      <w:r>
        <w:t>H |</w:t>
      </w:r>
    </w:p>
    <w:p w14:paraId="184D7E3A" w14:textId="67B66888" w:rsidR="00D02598" w:rsidRDefault="00593ECD">
      <w:r>
        <w:t>Su/</w:t>
      </w:r>
      <w:r>
        <w:t>ci/</w:t>
      </w:r>
      <w:r>
        <w:t>pA/</w:t>
      </w:r>
      <w:r>
        <w:t xml:space="preserve"> iti+</w:t>
      </w:r>
      <w:r>
        <w:t xml:space="preserve"> Suci - pA/</w:t>
      </w:r>
      <w:r>
        <w:t xml:space="preserve">H | </w:t>
      </w:r>
    </w:p>
    <w:p w14:paraId="6FF03449" w14:textId="195CD1DC" w:rsidR="00D02598" w:rsidRDefault="00593ECD">
      <w:r>
        <w:t>7)</w:t>
      </w:r>
      <w:r>
        <w:tab/>
        <w:t>1.4.4.1(5)</w:t>
      </w:r>
      <w:proofErr w:type="gramStart"/>
      <w:r>
        <w:t>-  upa</w:t>
      </w:r>
      <w:proofErr w:type="gramEnd"/>
      <w:r>
        <w:t>+</w:t>
      </w:r>
      <w:r>
        <w:t xml:space="preserve"> | ~na/</w:t>
      </w:r>
      <w:r>
        <w:t>H |</w:t>
      </w:r>
    </w:p>
    <w:p w14:paraId="6D12BDB7" w14:textId="5666769B" w:rsidR="00D02598" w:rsidRDefault="00593ECD">
      <w:r>
        <w:t>upa+</w:t>
      </w:r>
      <w:r>
        <w:t xml:space="preserve"> ~nO ~na/</w:t>
      </w:r>
      <w:r>
        <w:t xml:space="preserve"> upOpa+</w:t>
      </w:r>
      <w:r>
        <w:t xml:space="preserve"> ~naH |</w:t>
      </w:r>
      <w:r>
        <w:t xml:space="preserve"> </w:t>
      </w:r>
    </w:p>
    <w:p w14:paraId="03051696" w14:textId="443C74FE" w:rsidR="00D02598" w:rsidRDefault="00593ECD">
      <w:r>
        <w:t>8)</w:t>
      </w:r>
      <w:r>
        <w:tab/>
        <w:t>1.4.4.1(6)</w:t>
      </w:r>
      <w:proofErr w:type="gramStart"/>
      <w:r>
        <w:t>-  ~</w:t>
      </w:r>
      <w:proofErr w:type="gramEnd"/>
      <w:r>
        <w:t>na/</w:t>
      </w:r>
      <w:r>
        <w:t>H | sa/</w:t>
      </w:r>
      <w:r>
        <w:t>hasra%</w:t>
      </w:r>
      <w:r>
        <w:t>m |</w:t>
      </w:r>
    </w:p>
    <w:p w14:paraId="75402AC4" w14:textId="4DCE900A" w:rsidR="00D02598" w:rsidRDefault="00593ECD">
      <w:r>
        <w:lastRenderedPageBreak/>
        <w:t>~na/</w:t>
      </w:r>
      <w:r>
        <w:t>H sa/</w:t>
      </w:r>
      <w:r>
        <w:t>hasra(gm+</w:t>
      </w:r>
      <w:r>
        <w:t>) sa/</w:t>
      </w:r>
      <w:r>
        <w:t>hasra+</w:t>
      </w:r>
      <w:r>
        <w:t>nnO ~naH sa/</w:t>
      </w:r>
      <w:r>
        <w:t>hasra%</w:t>
      </w:r>
      <w:r>
        <w:t xml:space="preserve">m | </w:t>
      </w:r>
    </w:p>
    <w:p w14:paraId="39B59CD6" w14:textId="1B435384" w:rsidR="00D02598" w:rsidRDefault="00593ECD">
      <w:r>
        <w:t>9)</w:t>
      </w:r>
      <w:r>
        <w:tab/>
        <w:t>1.4.4.1(7)</w:t>
      </w:r>
      <w:proofErr w:type="gramStart"/>
      <w:r>
        <w:t>-  sa</w:t>
      </w:r>
      <w:proofErr w:type="gramEnd"/>
      <w:r>
        <w:t>/</w:t>
      </w:r>
      <w:r>
        <w:t>hasra%</w:t>
      </w:r>
      <w:r>
        <w:t>m | tE/</w:t>
      </w:r>
      <w:r>
        <w:t xml:space="preserve"> |</w:t>
      </w:r>
    </w:p>
    <w:p w14:paraId="074EA36C" w14:textId="60D40B52" w:rsidR="00D02598" w:rsidRDefault="00593ECD">
      <w:r>
        <w:t>sa/</w:t>
      </w:r>
      <w:r>
        <w:t>hasra+</w:t>
      </w:r>
      <w:r>
        <w:t>m tE tE sa/</w:t>
      </w:r>
      <w:r>
        <w:t>hasra(gm+</w:t>
      </w:r>
      <w:r>
        <w:t>) sa/</w:t>
      </w:r>
      <w:r>
        <w:t>hasra+</w:t>
      </w:r>
      <w:r>
        <w:t xml:space="preserve">m tE | </w:t>
      </w:r>
    </w:p>
    <w:p w14:paraId="6EE02C5D" w14:textId="7A8978D1" w:rsidR="00D02598" w:rsidRDefault="00593ECD">
      <w:r>
        <w:t>10)</w:t>
      </w:r>
      <w:r>
        <w:tab/>
        <w:t>1.4.4.1(8)</w:t>
      </w:r>
      <w:proofErr w:type="gramStart"/>
      <w:r>
        <w:t>-  tE</w:t>
      </w:r>
      <w:proofErr w:type="gramEnd"/>
      <w:r>
        <w:t>/</w:t>
      </w:r>
      <w:r>
        <w:t xml:space="preserve"> | ~ni/</w:t>
      </w:r>
      <w:r>
        <w:t>yuta+</w:t>
      </w:r>
      <w:r>
        <w:t>H |</w:t>
      </w:r>
    </w:p>
    <w:p w14:paraId="2912EC97" w14:textId="04B28CD4" w:rsidR="00D02598" w:rsidRDefault="00593ECD">
      <w:r>
        <w:t>tE/</w:t>
      </w:r>
      <w:r>
        <w:t xml:space="preserve"> ~ni/</w:t>
      </w:r>
      <w:r>
        <w:t>yutO+</w:t>
      </w:r>
      <w:r>
        <w:t xml:space="preserve"> ~ni/</w:t>
      </w:r>
      <w:r>
        <w:t>yuta+</w:t>
      </w:r>
      <w:r>
        <w:t xml:space="preserve"> stE tE ~ni/</w:t>
      </w:r>
      <w:r>
        <w:t>yuta+</w:t>
      </w:r>
      <w:r>
        <w:t xml:space="preserve">H | </w:t>
      </w:r>
    </w:p>
    <w:p w14:paraId="560B199F" w14:textId="07A66E57" w:rsidR="00D02598" w:rsidRDefault="00593ECD">
      <w:r>
        <w:t>1</w:t>
      </w:r>
      <w:r>
        <w:t>1)</w:t>
      </w:r>
      <w:r>
        <w:tab/>
        <w:t>1.4.4.1(9)</w:t>
      </w:r>
      <w:proofErr w:type="gramStart"/>
      <w:r>
        <w:t>-  ~</w:t>
      </w:r>
      <w:proofErr w:type="gramEnd"/>
      <w:r>
        <w:t>ni/</w:t>
      </w:r>
      <w:r>
        <w:t>yuta+</w:t>
      </w:r>
      <w:r>
        <w:t>H | vi/</w:t>
      </w:r>
      <w:r>
        <w:t>Sva/</w:t>
      </w:r>
      <w:r>
        <w:t>vA/</w:t>
      </w:r>
      <w:r>
        <w:t>ra/</w:t>
      </w:r>
      <w:r>
        <w:t xml:space="preserve"> ||</w:t>
      </w:r>
    </w:p>
    <w:p w14:paraId="02E2CE85" w14:textId="1B586E5B" w:rsidR="00D02598" w:rsidRDefault="00593ECD">
      <w:r>
        <w:t>~ni/</w:t>
      </w:r>
      <w:r>
        <w:t>yutO+</w:t>
      </w:r>
      <w:r>
        <w:t xml:space="preserve"> viSvavAra viSvavAra ~ni/</w:t>
      </w:r>
      <w:r>
        <w:t>yutO+</w:t>
      </w:r>
      <w:r>
        <w:t xml:space="preserve"> ~ni/</w:t>
      </w:r>
      <w:r>
        <w:t>yutO+</w:t>
      </w:r>
      <w:r>
        <w:t xml:space="preserve"> viSvavAra | </w:t>
      </w:r>
    </w:p>
    <w:p w14:paraId="52196B0E" w14:textId="3171060E" w:rsidR="00D02598" w:rsidRDefault="00593ECD">
      <w:r>
        <w:t>12)</w:t>
      </w:r>
      <w:r>
        <w:tab/>
        <w:t>1.4.4.1(9)</w:t>
      </w:r>
      <w:proofErr w:type="gramStart"/>
      <w:r>
        <w:t>-  ~</w:t>
      </w:r>
      <w:proofErr w:type="gramEnd"/>
      <w:r>
        <w:t>ni/</w:t>
      </w:r>
      <w:r>
        <w:t>yuta+</w:t>
      </w:r>
      <w:r>
        <w:t>H |</w:t>
      </w:r>
    </w:p>
    <w:p w14:paraId="342CCE68" w14:textId="38F485B4" w:rsidR="00D02598" w:rsidRDefault="00593ECD">
      <w:r>
        <w:t>~ni/</w:t>
      </w:r>
      <w:r>
        <w:t>yuta/</w:t>
      </w:r>
      <w:r>
        <w:t xml:space="preserve"> iti+</w:t>
      </w:r>
      <w:r>
        <w:t xml:space="preserve"> ~ni - yuta+</w:t>
      </w:r>
      <w:r>
        <w:t xml:space="preserve">H | </w:t>
      </w:r>
    </w:p>
    <w:p w14:paraId="35F73FDA" w14:textId="4C030E9F" w:rsidR="00D02598" w:rsidRDefault="00593ECD">
      <w:r>
        <w:t>13)</w:t>
      </w:r>
      <w:r>
        <w:tab/>
        <w:t>1.4.4.1(10)</w:t>
      </w:r>
      <w:proofErr w:type="gramStart"/>
      <w:r>
        <w:t>-  vi</w:t>
      </w:r>
      <w:proofErr w:type="gramEnd"/>
      <w:r>
        <w:t>/</w:t>
      </w:r>
      <w:r>
        <w:t>Sva/</w:t>
      </w:r>
      <w:r>
        <w:t>vA/</w:t>
      </w:r>
      <w:r>
        <w:t>ra/</w:t>
      </w:r>
      <w:r>
        <w:t xml:space="preserve"> ||</w:t>
      </w:r>
    </w:p>
    <w:p w14:paraId="69596064" w14:textId="5B041D7E" w:rsidR="00D02598" w:rsidRDefault="00593ECD">
      <w:r>
        <w:t>vi/</w:t>
      </w:r>
      <w:r>
        <w:t>Sva/</w:t>
      </w:r>
      <w:r>
        <w:t>vA/</w:t>
      </w:r>
      <w:r>
        <w:t>rEti+</w:t>
      </w:r>
      <w:r>
        <w:t xml:space="preserve"> viSva - vA/</w:t>
      </w:r>
      <w:r>
        <w:t>ra/</w:t>
      </w:r>
      <w:r>
        <w:t xml:space="preserve"> | </w:t>
      </w:r>
    </w:p>
    <w:p w14:paraId="24D3C022" w14:textId="5237FD28" w:rsidR="00D02598" w:rsidRDefault="00593ECD">
      <w:r>
        <w:t>14)</w:t>
      </w:r>
      <w:r>
        <w:tab/>
        <w:t>1.4.4.1(11)</w:t>
      </w:r>
      <w:proofErr w:type="gramStart"/>
      <w:r>
        <w:t xml:space="preserve">- </w:t>
      </w:r>
      <w:r>
        <w:t xml:space="preserve"> upO</w:t>
      </w:r>
      <w:proofErr w:type="gramEnd"/>
      <w:r>
        <w:t>%</w:t>
      </w:r>
      <w:r>
        <w:t xml:space="preserve"> | tE/</w:t>
      </w:r>
      <w:r>
        <w:t xml:space="preserve"> | (G4S-1.4-8)</w:t>
      </w:r>
    </w:p>
    <w:p w14:paraId="6A7EB017" w14:textId="49320AE8" w:rsidR="00D02598" w:rsidRDefault="00593ECD">
      <w:r>
        <w:t>upO+</w:t>
      </w:r>
      <w:r>
        <w:t xml:space="preserve"> tE ta/</w:t>
      </w:r>
      <w:r>
        <w:t xml:space="preserve"> upO/</w:t>
      </w:r>
      <w:r>
        <w:t xml:space="preserve"> upO+</w:t>
      </w:r>
      <w:r>
        <w:t xml:space="preserve"> tE | </w:t>
      </w:r>
    </w:p>
    <w:p w14:paraId="19365719" w14:textId="6568C3A2" w:rsidR="00D02598" w:rsidRDefault="00593ECD">
      <w:r>
        <w:t>15)</w:t>
      </w:r>
      <w:r>
        <w:tab/>
        <w:t>1.4.4.1(11)</w:t>
      </w:r>
      <w:proofErr w:type="gramStart"/>
      <w:r>
        <w:t>-  upO</w:t>
      </w:r>
      <w:proofErr w:type="gramEnd"/>
      <w:r>
        <w:t>%</w:t>
      </w:r>
      <w:r>
        <w:t xml:space="preserve"> | (G4S-1.4-8)</w:t>
      </w:r>
    </w:p>
    <w:p w14:paraId="54B80D68" w14:textId="744A9188" w:rsidR="00D02598" w:rsidRDefault="00593ECD">
      <w:r>
        <w:t>upO/</w:t>
      </w:r>
      <w:r>
        <w:t xml:space="preserve"> ityupO%</w:t>
      </w:r>
      <w:r>
        <w:t xml:space="preserve"> | </w:t>
      </w:r>
    </w:p>
    <w:p w14:paraId="33E738E1" w14:textId="6CB73458" w:rsidR="00D02598" w:rsidRDefault="00593ECD">
      <w:r>
        <w:t>16)</w:t>
      </w:r>
      <w:r>
        <w:tab/>
        <w:t>1.4.4.1(12)</w:t>
      </w:r>
      <w:proofErr w:type="gramStart"/>
      <w:r>
        <w:t>-  tE</w:t>
      </w:r>
      <w:proofErr w:type="gramEnd"/>
      <w:r>
        <w:t>/</w:t>
      </w:r>
      <w:r>
        <w:t xml:space="preserve"> | a~ndha+</w:t>
      </w:r>
      <w:r>
        <w:t>4H | (G4S-1.4-8)</w:t>
      </w:r>
    </w:p>
    <w:p w14:paraId="487DF15F" w14:textId="6EE8B9B9" w:rsidR="00D02598" w:rsidRDefault="00593ECD">
      <w:r>
        <w:t>tE/</w:t>
      </w:r>
      <w:r>
        <w:t xml:space="preserve"> a~ndhO4 &amp;~ndha+</w:t>
      </w:r>
      <w:r>
        <w:t>4 stE tE/</w:t>
      </w:r>
      <w:r>
        <w:t xml:space="preserve"> a~ndha+</w:t>
      </w:r>
      <w:r>
        <w:t xml:space="preserve">4H | </w:t>
      </w:r>
    </w:p>
    <w:p w14:paraId="22A196FD" w14:textId="7326E0BB" w:rsidR="00D02598" w:rsidRDefault="00593ECD">
      <w:r>
        <w:t>17)</w:t>
      </w:r>
      <w:r>
        <w:tab/>
        <w:t>1.4.4.1(13)</w:t>
      </w:r>
      <w:proofErr w:type="gramStart"/>
      <w:r>
        <w:t>-  a</w:t>
      </w:r>
      <w:proofErr w:type="gramEnd"/>
      <w:r>
        <w:t>~ndha+</w:t>
      </w:r>
      <w:r>
        <w:t>4H | mad3ya%</w:t>
      </w:r>
      <w:r>
        <w:t xml:space="preserve">m | </w:t>
      </w:r>
      <w:r>
        <w:t>(G4S-1.4-8)</w:t>
      </w:r>
    </w:p>
    <w:p w14:paraId="2C2A3AB5" w14:textId="491FC85D" w:rsidR="00D02598" w:rsidRDefault="00593ECD">
      <w:r>
        <w:t>a~ndhO/</w:t>
      </w:r>
      <w:r>
        <w:t>4 mad3ya/</w:t>
      </w:r>
      <w:r>
        <w:t>m mad3ya/</w:t>
      </w:r>
      <w:r>
        <w:t xml:space="preserve"> ma~ndhO4 &amp;~ndhO/</w:t>
      </w:r>
      <w:r>
        <w:t>4 mad3ya%</w:t>
      </w:r>
      <w:r>
        <w:t xml:space="preserve">m | </w:t>
      </w:r>
    </w:p>
    <w:p w14:paraId="6B1B0093" w14:textId="062C7A7B" w:rsidR="00D02598" w:rsidRDefault="00593ECD">
      <w:r>
        <w:t>18)</w:t>
      </w:r>
      <w:r>
        <w:tab/>
        <w:t>1.4.4.1(14)</w:t>
      </w:r>
      <w:proofErr w:type="gramStart"/>
      <w:r>
        <w:t>-  mad</w:t>
      </w:r>
      <w:proofErr w:type="gramEnd"/>
      <w:r>
        <w:t>3ya%</w:t>
      </w:r>
      <w:r>
        <w:t>m | a/</w:t>
      </w:r>
      <w:r>
        <w:t>yA/</w:t>
      </w:r>
      <w:r>
        <w:t>mi/</w:t>
      </w:r>
      <w:r>
        <w:t xml:space="preserve"> | (G4S-1.4-8)</w:t>
      </w:r>
    </w:p>
    <w:p w14:paraId="05F20AE8" w14:textId="6DB2FDAD" w:rsidR="00D02598" w:rsidRDefault="00593ECD">
      <w:r>
        <w:t>mad3ya+</w:t>
      </w:r>
      <w:r>
        <w:t xml:space="preserve"> mayAmyayAmi/</w:t>
      </w:r>
      <w:r>
        <w:t xml:space="preserve"> mad3ya/</w:t>
      </w:r>
      <w:r>
        <w:t>m mad3ya+</w:t>
      </w:r>
      <w:r>
        <w:t xml:space="preserve"> mayAmi | </w:t>
      </w:r>
    </w:p>
    <w:p w14:paraId="3199115E" w14:textId="43E9F990" w:rsidR="00D02598" w:rsidRDefault="00593ECD">
      <w:r>
        <w:t>19)</w:t>
      </w:r>
      <w:r>
        <w:tab/>
        <w:t>1.4.4.1(15)</w:t>
      </w:r>
      <w:proofErr w:type="gramStart"/>
      <w:r>
        <w:t>-  a</w:t>
      </w:r>
      <w:proofErr w:type="gramEnd"/>
      <w:r>
        <w:t>/</w:t>
      </w:r>
      <w:r>
        <w:t>yA/</w:t>
      </w:r>
      <w:r>
        <w:t>mi/</w:t>
      </w:r>
      <w:r>
        <w:t xml:space="preserve"> | yasya+</w:t>
      </w:r>
      <w:r>
        <w:t xml:space="preserve"> |</w:t>
      </w:r>
    </w:p>
    <w:p w14:paraId="583C07A2" w14:textId="23D14345" w:rsidR="00D02598" w:rsidRDefault="00593ECD">
      <w:r>
        <w:t>a/</w:t>
      </w:r>
      <w:r>
        <w:t>yA/</w:t>
      </w:r>
      <w:r>
        <w:t>mi/</w:t>
      </w:r>
      <w:r>
        <w:t xml:space="preserve"> yasya/</w:t>
      </w:r>
      <w:r>
        <w:t xml:space="preserve"> yasyA+</w:t>
      </w:r>
      <w:r>
        <w:t>yA myayAmi/</w:t>
      </w:r>
      <w:r>
        <w:t xml:space="preserve"> yasya+</w:t>
      </w:r>
      <w:r>
        <w:t xml:space="preserve"> | </w:t>
      </w:r>
    </w:p>
    <w:p w14:paraId="11FDAC71" w14:textId="7C41BAD1" w:rsidR="00D02598" w:rsidRDefault="00593ECD">
      <w:r>
        <w:t>20)</w:t>
      </w:r>
      <w:r>
        <w:tab/>
        <w:t>1.</w:t>
      </w:r>
      <w:r>
        <w:t>4.4.1(16)</w:t>
      </w:r>
      <w:proofErr w:type="gramStart"/>
      <w:r>
        <w:t>-  yasya</w:t>
      </w:r>
      <w:proofErr w:type="gramEnd"/>
      <w:r>
        <w:t>+</w:t>
      </w:r>
      <w:r>
        <w:t xml:space="preserve"> | dE/</w:t>
      </w:r>
      <w:r>
        <w:t>3va/</w:t>
      </w:r>
      <w:r>
        <w:t xml:space="preserve"> |</w:t>
      </w:r>
    </w:p>
    <w:p w14:paraId="4BCD35AE" w14:textId="52B056DA" w:rsidR="00D02598" w:rsidRDefault="00593ECD">
      <w:r>
        <w:t>yasya+</w:t>
      </w:r>
      <w:r>
        <w:t xml:space="preserve"> dE3va dE3va/</w:t>
      </w:r>
      <w:r>
        <w:t xml:space="preserve"> yasya/</w:t>
      </w:r>
      <w:r>
        <w:t xml:space="preserve"> yasya+</w:t>
      </w:r>
      <w:r>
        <w:t xml:space="preserve"> dE3va | </w:t>
      </w:r>
    </w:p>
    <w:p w14:paraId="1A912AC1" w14:textId="554857E5" w:rsidR="00D02598" w:rsidRDefault="00593ECD">
      <w:r>
        <w:t>21)</w:t>
      </w:r>
      <w:r>
        <w:tab/>
        <w:t>1.4.4.1(17)</w:t>
      </w:r>
      <w:proofErr w:type="gramStart"/>
      <w:r>
        <w:t>-  dE</w:t>
      </w:r>
      <w:proofErr w:type="gramEnd"/>
      <w:r>
        <w:t>/</w:t>
      </w:r>
      <w:r>
        <w:t>3va/</w:t>
      </w:r>
      <w:r>
        <w:t xml:space="preserve"> | da/</w:t>
      </w:r>
      <w:r>
        <w:t>3dhi/</w:t>
      </w:r>
      <w:r>
        <w:t>4ShE |</w:t>
      </w:r>
    </w:p>
    <w:p w14:paraId="4E220016" w14:textId="265E297D" w:rsidR="00D02598" w:rsidRDefault="00593ECD">
      <w:r>
        <w:lastRenderedPageBreak/>
        <w:t>dE/</w:t>
      </w:r>
      <w:r>
        <w:t>3va/</w:t>
      </w:r>
      <w:r>
        <w:t xml:space="preserve"> da/</w:t>
      </w:r>
      <w:r>
        <w:t>3dhi/</w:t>
      </w:r>
      <w:r>
        <w:t>4ShE da+</w:t>
      </w:r>
      <w:r>
        <w:t>3dhi/</w:t>
      </w:r>
      <w:r>
        <w:t>4ShE dE+</w:t>
      </w:r>
      <w:r>
        <w:t>3va dE3va da3dhi/</w:t>
      </w:r>
      <w:r>
        <w:t xml:space="preserve">4ShE | </w:t>
      </w:r>
    </w:p>
    <w:p w14:paraId="096A1AE5" w14:textId="4BA26117" w:rsidR="00D02598" w:rsidRDefault="00593ECD">
      <w:r>
        <w:t>22)</w:t>
      </w:r>
      <w:r>
        <w:tab/>
        <w:t>1.4.4.1(18)</w:t>
      </w:r>
      <w:proofErr w:type="gramStart"/>
      <w:r>
        <w:t>-  da</w:t>
      </w:r>
      <w:proofErr w:type="gramEnd"/>
      <w:r>
        <w:t>/</w:t>
      </w:r>
      <w:r>
        <w:t>3dhi/</w:t>
      </w:r>
      <w:r>
        <w:t>4ShE | pU/</w:t>
      </w:r>
      <w:r>
        <w:t>rva/</w:t>
      </w:r>
      <w:r>
        <w:t>pEya%</w:t>
      </w:r>
      <w:r>
        <w:t>m ||</w:t>
      </w:r>
    </w:p>
    <w:p w14:paraId="469680EF" w14:textId="212E1A6B" w:rsidR="00D02598" w:rsidRDefault="00593ECD">
      <w:r>
        <w:t>da/</w:t>
      </w:r>
      <w:r>
        <w:t>3dhi/</w:t>
      </w:r>
      <w:r>
        <w:t>4ShE pU%</w:t>
      </w:r>
      <w:r>
        <w:t>rva/</w:t>
      </w:r>
      <w:r>
        <w:t>pEya+</w:t>
      </w:r>
      <w:r>
        <w:t xml:space="preserve">m </w:t>
      </w:r>
      <w:r>
        <w:t>pUrva/</w:t>
      </w:r>
      <w:r>
        <w:t>pEya+</w:t>
      </w:r>
      <w:r>
        <w:t>m da3dhi/</w:t>
      </w:r>
      <w:r>
        <w:t>4ShE da+</w:t>
      </w:r>
      <w:r>
        <w:t>3dhi/</w:t>
      </w:r>
      <w:r>
        <w:t>4ShE pU%</w:t>
      </w:r>
      <w:r>
        <w:t>rva/</w:t>
      </w:r>
      <w:r>
        <w:t>pEya%</w:t>
      </w:r>
      <w:r>
        <w:t xml:space="preserve">m | </w:t>
      </w:r>
    </w:p>
    <w:p w14:paraId="16DD1E14" w14:textId="39FE59A6" w:rsidR="00D02598" w:rsidRDefault="00593ECD">
      <w:r>
        <w:t>23)</w:t>
      </w:r>
      <w:r>
        <w:tab/>
        <w:t>1.4.4.1(19)</w:t>
      </w:r>
      <w:proofErr w:type="gramStart"/>
      <w:r>
        <w:t>-  pU</w:t>
      </w:r>
      <w:proofErr w:type="gramEnd"/>
      <w:r>
        <w:t>/</w:t>
      </w:r>
      <w:r>
        <w:t>rva/</w:t>
      </w:r>
      <w:r>
        <w:t>pEya%</w:t>
      </w:r>
      <w:r>
        <w:t>m ||</w:t>
      </w:r>
    </w:p>
    <w:p w14:paraId="3BD7A328" w14:textId="459B804E" w:rsidR="00D02598" w:rsidRDefault="00593ECD">
      <w:r>
        <w:t>pU/</w:t>
      </w:r>
      <w:r>
        <w:t>rva/</w:t>
      </w:r>
      <w:r>
        <w:t>pEya/</w:t>
      </w:r>
      <w:r>
        <w:t>miti+</w:t>
      </w:r>
      <w:r>
        <w:t xml:space="preserve"> pUrva - pEya%</w:t>
      </w:r>
      <w:r>
        <w:t xml:space="preserve">m | </w:t>
      </w:r>
    </w:p>
    <w:p w14:paraId="5A9B10B8" w14:textId="3B64D817" w:rsidR="00D02598" w:rsidRDefault="00593ECD">
      <w:r>
        <w:t>24)</w:t>
      </w:r>
      <w:r>
        <w:tab/>
        <w:t>1.4.4.1(20)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09DD3EDC" w14:textId="72F55538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07C13380" w14:textId="6CE354CF" w:rsidR="00D02598" w:rsidRDefault="00593ECD">
      <w:r>
        <w:t>25)</w:t>
      </w:r>
      <w:r>
        <w:tab/>
        <w:t>1.4.4.1(</w:t>
      </w:r>
      <w:r>
        <w:t>20)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19E1641C" w14:textId="5F859867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76CA38E5" w14:textId="0DBA9EE2" w:rsidR="00D02598" w:rsidRDefault="00593ECD">
      <w:r>
        <w:t>26)</w:t>
      </w:r>
      <w:r>
        <w:tab/>
        <w:t>1.4.4.1(21)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vA/</w:t>
      </w:r>
      <w:r>
        <w:t>yavE%</w:t>
      </w:r>
      <w:r>
        <w:t xml:space="preserve"> |</w:t>
      </w:r>
    </w:p>
    <w:p w14:paraId="46F5A845" w14:textId="5609BB39" w:rsidR="00D02598" w:rsidRDefault="00593ECD">
      <w:r>
        <w:t>a/</w:t>
      </w:r>
      <w:r>
        <w:t>si/</w:t>
      </w:r>
      <w:r>
        <w:t xml:space="preserve"> vA/</w:t>
      </w:r>
      <w:r>
        <w:t>yavE+</w:t>
      </w:r>
      <w:r>
        <w:t xml:space="preserve"> vA/</w:t>
      </w:r>
      <w:r>
        <w:t>yavE%</w:t>
      </w:r>
      <w:r>
        <w:t xml:space="preserve"> &amp;syasi vA/</w:t>
      </w:r>
      <w:r>
        <w:t>yavE%</w:t>
      </w:r>
      <w:r>
        <w:t xml:space="preserve"> | </w:t>
      </w:r>
    </w:p>
    <w:p w14:paraId="59453B4D" w14:textId="61BF6487" w:rsidR="00D02598" w:rsidRDefault="00593ECD">
      <w:r>
        <w:t>27)</w:t>
      </w:r>
      <w:r>
        <w:tab/>
        <w:t>1.4.4.1(22)</w:t>
      </w:r>
      <w:proofErr w:type="gramStart"/>
      <w:r>
        <w:t>-  vA</w:t>
      </w:r>
      <w:proofErr w:type="gramEnd"/>
      <w:r>
        <w:t>/</w:t>
      </w:r>
      <w:r>
        <w:t>yavE%</w:t>
      </w:r>
      <w:r>
        <w:t xml:space="preserve"> | tvA/</w:t>
      </w:r>
      <w:r>
        <w:t xml:space="preserve"> |</w:t>
      </w:r>
    </w:p>
    <w:p w14:paraId="5000E9D0" w14:textId="4D626EC3" w:rsidR="00D02598" w:rsidRDefault="00593ECD">
      <w:r>
        <w:t>vA/</w:t>
      </w:r>
      <w:r>
        <w:t>yavE%</w:t>
      </w:r>
      <w:r>
        <w:t xml:space="preserve"> tvA tvA vA/</w:t>
      </w:r>
      <w:r>
        <w:t>yavE+</w:t>
      </w:r>
      <w:r>
        <w:t xml:space="preserve"> vA/</w:t>
      </w:r>
      <w:r>
        <w:t>yavE%</w:t>
      </w:r>
      <w:r>
        <w:t xml:space="preserve"> tvA | </w:t>
      </w:r>
    </w:p>
    <w:p w14:paraId="4E16BF88" w14:textId="7BDEC542" w:rsidR="00D02598" w:rsidRDefault="00593ECD">
      <w:r>
        <w:t>28)</w:t>
      </w:r>
      <w:r>
        <w:tab/>
        <w:t>1.4.4.1(23)</w:t>
      </w:r>
      <w:proofErr w:type="gramStart"/>
      <w:r>
        <w:t xml:space="preserve">- </w:t>
      </w:r>
      <w:r>
        <w:t xml:space="preserve"> tvA</w:t>
      </w:r>
      <w:proofErr w:type="gramEnd"/>
      <w:r>
        <w:t>/</w:t>
      </w:r>
      <w:r>
        <w:t xml:space="preserve"> | i~nd3ra+</w:t>
      </w:r>
      <w:r>
        <w:t>vAyU |</w:t>
      </w:r>
    </w:p>
    <w:p w14:paraId="59BE9E9E" w14:textId="16322238" w:rsidR="00D02598" w:rsidRDefault="00593ECD">
      <w:r>
        <w:t>tvE~nd3ra+</w:t>
      </w:r>
      <w:r>
        <w:t>vAyU/</w:t>
      </w:r>
      <w:r>
        <w:t xml:space="preserve"> i~nd3ra+</w:t>
      </w:r>
      <w:r>
        <w:t>vAyU tvA/</w:t>
      </w:r>
      <w:r>
        <w:t xml:space="preserve"> tvE~nd3ra+</w:t>
      </w:r>
      <w:r>
        <w:t xml:space="preserve">vAyU | </w:t>
      </w:r>
    </w:p>
    <w:p w14:paraId="00D807EB" w14:textId="6123BD8E" w:rsidR="00D02598" w:rsidRDefault="00593ECD">
      <w:r>
        <w:t>29)</w:t>
      </w:r>
      <w:r>
        <w:tab/>
        <w:t>1.4.4.1(24)</w:t>
      </w:r>
      <w:proofErr w:type="gramStart"/>
      <w:r>
        <w:t>-  i</w:t>
      </w:r>
      <w:proofErr w:type="gramEnd"/>
      <w:r>
        <w:t>~nd3ra+</w:t>
      </w:r>
      <w:r>
        <w:t>vAyU | i/</w:t>
      </w:r>
      <w:r>
        <w:t>mE |</w:t>
      </w:r>
    </w:p>
    <w:p w14:paraId="7AB460CA" w14:textId="401FBE6D" w:rsidR="00D02598" w:rsidRDefault="00593ECD">
      <w:r>
        <w:t>i~nd3ra+</w:t>
      </w:r>
      <w:r>
        <w:t>vAyU i/</w:t>
      </w:r>
      <w:r>
        <w:t>ma i/</w:t>
      </w:r>
      <w:r>
        <w:t>ma i~nd3ra+</w:t>
      </w:r>
      <w:r>
        <w:t>vAyU/</w:t>
      </w:r>
      <w:r>
        <w:t xml:space="preserve"> i~nd3ra+</w:t>
      </w:r>
      <w:r>
        <w:t>vAyU i/</w:t>
      </w:r>
      <w:r>
        <w:t xml:space="preserve">mE | </w:t>
      </w:r>
    </w:p>
    <w:p w14:paraId="74F21BD8" w14:textId="5273EBEA" w:rsidR="00D02598" w:rsidRDefault="00593ECD">
      <w:r>
        <w:t>30)</w:t>
      </w:r>
      <w:r>
        <w:tab/>
        <w:t>1.4.4.1(24)</w:t>
      </w:r>
      <w:proofErr w:type="gramStart"/>
      <w:r>
        <w:t>-  i</w:t>
      </w:r>
      <w:proofErr w:type="gramEnd"/>
      <w:r>
        <w:t>~nd3ra+</w:t>
      </w:r>
      <w:r>
        <w:t>vAyU |</w:t>
      </w:r>
    </w:p>
    <w:p w14:paraId="07231998" w14:textId="24AF39AB" w:rsidR="00D02598" w:rsidRDefault="00593ECD">
      <w:r>
        <w:t>i~nd3ra+</w:t>
      </w:r>
      <w:r>
        <w:t>vAyU/</w:t>
      </w:r>
      <w:r>
        <w:t xml:space="preserve"> itI~nd3ra+</w:t>
      </w:r>
      <w:r>
        <w:t xml:space="preserve"> - vA/</w:t>
      </w:r>
      <w:r>
        <w:t>yU/</w:t>
      </w:r>
      <w:r>
        <w:t xml:space="preserve"> | </w:t>
      </w:r>
    </w:p>
    <w:p w14:paraId="689993E3" w14:textId="68C7A43D" w:rsidR="00D02598" w:rsidRDefault="00593ECD">
      <w:r>
        <w:t>31)</w:t>
      </w:r>
      <w:r>
        <w:tab/>
        <w:t>1.4.4.1(25)</w:t>
      </w:r>
      <w:proofErr w:type="gramStart"/>
      <w:r>
        <w:t>-  i</w:t>
      </w:r>
      <w:proofErr w:type="gramEnd"/>
      <w:r>
        <w:t>/</w:t>
      </w:r>
      <w:r>
        <w:t>mE | su/</w:t>
      </w:r>
      <w:r>
        <w:t>tAH ||</w:t>
      </w:r>
    </w:p>
    <w:p w14:paraId="66CB6A17" w14:textId="1F1D8C3A" w:rsidR="00D02598" w:rsidRDefault="00593ECD">
      <w:r>
        <w:t>i/</w:t>
      </w:r>
      <w:r>
        <w:t>mE su/</w:t>
      </w:r>
      <w:r>
        <w:t>tAH su/</w:t>
      </w:r>
      <w:r>
        <w:t>tA i/</w:t>
      </w:r>
      <w:r>
        <w:t>ma i/</w:t>
      </w:r>
      <w:r>
        <w:t>mE su/</w:t>
      </w:r>
      <w:r>
        <w:t xml:space="preserve">tAH | </w:t>
      </w:r>
    </w:p>
    <w:p w14:paraId="24B1F383" w14:textId="55BD7972" w:rsidR="00D02598" w:rsidRDefault="00593ECD">
      <w:r>
        <w:t>32)</w:t>
      </w:r>
      <w:r>
        <w:tab/>
        <w:t>1.4.4.1(26)</w:t>
      </w:r>
      <w:proofErr w:type="gramStart"/>
      <w:r>
        <w:t>-  su</w:t>
      </w:r>
      <w:proofErr w:type="gramEnd"/>
      <w:r>
        <w:t>/</w:t>
      </w:r>
      <w:r>
        <w:t>tAH ||</w:t>
      </w:r>
    </w:p>
    <w:p w14:paraId="59D7A56E" w14:textId="5F68A96F" w:rsidR="00D02598" w:rsidRDefault="00593ECD">
      <w:r>
        <w:t>su/</w:t>
      </w:r>
      <w:r>
        <w:t>tA iti+</w:t>
      </w:r>
      <w:r>
        <w:t xml:space="preserve"> su/</w:t>
      </w:r>
      <w:r>
        <w:t xml:space="preserve">tAH | </w:t>
      </w:r>
    </w:p>
    <w:p w14:paraId="40F259AF" w14:textId="0F9733EE" w:rsidR="00D02598" w:rsidRDefault="00593ECD">
      <w:r>
        <w:t>33)</w:t>
      </w:r>
      <w:r>
        <w:tab/>
        <w:t>1.4.4.1(27)</w:t>
      </w:r>
      <w:proofErr w:type="gramStart"/>
      <w:r>
        <w:t>-  upa</w:t>
      </w:r>
      <w:proofErr w:type="gramEnd"/>
      <w:r>
        <w:t>+</w:t>
      </w:r>
      <w:r>
        <w:t xml:space="preserve"> | prayO+</w:t>
      </w:r>
      <w:r>
        <w:t>Bi4H | (G4S-1.4-7)</w:t>
      </w:r>
    </w:p>
    <w:p w14:paraId="2C67578E" w14:textId="0081321F" w:rsidR="00D02598" w:rsidRDefault="00593ECD">
      <w:r>
        <w:t>upa/</w:t>
      </w:r>
      <w:r>
        <w:t xml:space="preserve"> prayO+</w:t>
      </w:r>
      <w:r>
        <w:t>Bi/</w:t>
      </w:r>
      <w:r>
        <w:t>4H prayO+</w:t>
      </w:r>
      <w:r>
        <w:t>Bi/</w:t>
      </w:r>
      <w:r>
        <w:t>4 rupOpa/</w:t>
      </w:r>
      <w:r>
        <w:t xml:space="preserve"> prayO+</w:t>
      </w:r>
      <w:r>
        <w:t xml:space="preserve">Bi4H </w:t>
      </w:r>
      <w:r>
        <w:t xml:space="preserve">| </w:t>
      </w:r>
    </w:p>
    <w:p w14:paraId="1396B948" w14:textId="1A6D0C7D" w:rsidR="00D02598" w:rsidRDefault="00593ECD">
      <w:r>
        <w:lastRenderedPageBreak/>
        <w:t>34)</w:t>
      </w:r>
      <w:r>
        <w:tab/>
        <w:t>1.4.4.1(28)</w:t>
      </w:r>
      <w:proofErr w:type="gramStart"/>
      <w:r>
        <w:t>-  prayO</w:t>
      </w:r>
      <w:proofErr w:type="gramEnd"/>
      <w:r>
        <w:t>+</w:t>
      </w:r>
      <w:r>
        <w:t>Bi4H | A | (G4S-1.4-7)</w:t>
      </w:r>
    </w:p>
    <w:p w14:paraId="184EB8B4" w14:textId="49A6B0F7" w:rsidR="00D02598" w:rsidRDefault="00593ECD">
      <w:r>
        <w:t>prayO+</w:t>
      </w:r>
      <w:r>
        <w:t>Bi/</w:t>
      </w:r>
      <w:r>
        <w:t>4rA prayO+</w:t>
      </w:r>
      <w:r>
        <w:t>Bi/</w:t>
      </w:r>
      <w:r>
        <w:t>4H prayO+</w:t>
      </w:r>
      <w:r>
        <w:t>Bi/</w:t>
      </w:r>
      <w:r>
        <w:t xml:space="preserve">4rA | </w:t>
      </w:r>
    </w:p>
    <w:p w14:paraId="1F10980D" w14:textId="16CA0C9E" w:rsidR="00D02598" w:rsidRDefault="00593ECD">
      <w:r>
        <w:t>35)</w:t>
      </w:r>
      <w:r>
        <w:tab/>
        <w:t>1.4.4.1(28)</w:t>
      </w:r>
      <w:proofErr w:type="gramStart"/>
      <w:r>
        <w:t>-  prayO</w:t>
      </w:r>
      <w:proofErr w:type="gramEnd"/>
      <w:r>
        <w:t>+</w:t>
      </w:r>
      <w:r>
        <w:t>Bi4H | (G4S-1.4-7)</w:t>
      </w:r>
    </w:p>
    <w:p w14:paraId="5AA5E936" w14:textId="69F4A8D2" w:rsidR="00D02598" w:rsidRDefault="00593ECD">
      <w:r>
        <w:t>prayO+</w:t>
      </w:r>
      <w:r>
        <w:t>Bi/</w:t>
      </w:r>
      <w:r>
        <w:t>4riti/</w:t>
      </w:r>
      <w:r>
        <w:t xml:space="preserve"> praya+</w:t>
      </w:r>
      <w:r>
        <w:t>H - Bi/</w:t>
      </w:r>
      <w:r>
        <w:t xml:space="preserve">4H | </w:t>
      </w:r>
    </w:p>
    <w:p w14:paraId="29F0A931" w14:textId="040A42AC" w:rsidR="00D02598" w:rsidRDefault="00593ECD">
      <w:r>
        <w:t>36)</w:t>
      </w:r>
      <w:r>
        <w:tab/>
        <w:t>1.4.4.1(29)</w:t>
      </w:r>
      <w:proofErr w:type="gramStart"/>
      <w:r>
        <w:t>-  A</w:t>
      </w:r>
      <w:proofErr w:type="gramEnd"/>
      <w:r>
        <w:t xml:space="preserve"> | ga/</w:t>
      </w:r>
      <w:r>
        <w:t>3ta/</w:t>
      </w:r>
      <w:r>
        <w:t>m | (G4S-1.4-7)</w:t>
      </w:r>
    </w:p>
    <w:p w14:paraId="109777D9" w14:textId="3937CDA3" w:rsidR="00D02598" w:rsidRDefault="00593ECD">
      <w:r>
        <w:t>A ga+</w:t>
      </w:r>
      <w:r>
        <w:t>3tam ga3ta/</w:t>
      </w:r>
      <w:r>
        <w:t xml:space="preserve"> mA ga+</w:t>
      </w:r>
      <w:r>
        <w:t xml:space="preserve">3tam | </w:t>
      </w:r>
    </w:p>
    <w:p w14:paraId="1DDD7868" w14:textId="12B1463C" w:rsidR="00D02598" w:rsidRDefault="00593ECD">
      <w:r>
        <w:t>37)</w:t>
      </w:r>
      <w:r>
        <w:tab/>
        <w:t>1.4.4.1</w:t>
      </w:r>
      <w:r>
        <w:t>(30)</w:t>
      </w:r>
      <w:proofErr w:type="gramStart"/>
      <w:r>
        <w:t>-  ga</w:t>
      </w:r>
      <w:proofErr w:type="gramEnd"/>
      <w:r>
        <w:t>/</w:t>
      </w:r>
      <w:r>
        <w:t>3ta/</w:t>
      </w:r>
      <w:r>
        <w:t>m | i~nda+</w:t>
      </w:r>
      <w:r>
        <w:t>3vaH | (G4S-1.4-7)</w:t>
      </w:r>
    </w:p>
    <w:p w14:paraId="5460E693" w14:textId="4FADB8A5" w:rsidR="00D02598" w:rsidRDefault="00593ECD">
      <w:r>
        <w:t>ga/</w:t>
      </w:r>
      <w:r>
        <w:t>3ta/</w:t>
      </w:r>
      <w:r>
        <w:t xml:space="preserve"> mi~nda+</w:t>
      </w:r>
      <w:r>
        <w:t>3va/</w:t>
      </w:r>
      <w:r>
        <w:t xml:space="preserve"> i~nda+</w:t>
      </w:r>
      <w:r>
        <w:t>3vO ga3tam ga3ta/</w:t>
      </w:r>
      <w:r>
        <w:t xml:space="preserve"> mi~nda+</w:t>
      </w:r>
      <w:r>
        <w:t xml:space="preserve">3vaH | </w:t>
      </w:r>
    </w:p>
    <w:p w14:paraId="247A8978" w14:textId="2367EEC3" w:rsidR="00D02598" w:rsidRDefault="00593ECD">
      <w:r>
        <w:t>38)</w:t>
      </w:r>
      <w:r>
        <w:tab/>
        <w:t>1.4.4.1(31)</w:t>
      </w:r>
      <w:proofErr w:type="gramStart"/>
      <w:r>
        <w:t>-  i</w:t>
      </w:r>
      <w:proofErr w:type="gramEnd"/>
      <w:r>
        <w:t>~nda+</w:t>
      </w:r>
      <w:r>
        <w:t>3vaH | vA/</w:t>
      </w:r>
      <w:r>
        <w:t>m | (G4S-1.4-7)</w:t>
      </w:r>
    </w:p>
    <w:p w14:paraId="0BF881EF" w14:textId="6F8E5E1D" w:rsidR="00D02598" w:rsidRDefault="00593ECD">
      <w:r>
        <w:t>i~nda+</w:t>
      </w:r>
      <w:r>
        <w:t>3vO vAM ~MvA/</w:t>
      </w:r>
      <w:r>
        <w:t xml:space="preserve"> mi~nda+</w:t>
      </w:r>
      <w:r>
        <w:t>3va/</w:t>
      </w:r>
      <w:r>
        <w:t xml:space="preserve"> i~nda+</w:t>
      </w:r>
      <w:r>
        <w:t xml:space="preserve">3vO vAm | </w:t>
      </w:r>
    </w:p>
    <w:p w14:paraId="579D7049" w14:textId="56F07333" w:rsidR="00D02598" w:rsidRDefault="00593ECD">
      <w:r>
        <w:t>39)</w:t>
      </w:r>
      <w:r>
        <w:tab/>
        <w:t>1.4.4.1(32)</w:t>
      </w:r>
      <w:proofErr w:type="gramStart"/>
      <w:r>
        <w:t>-  vA</w:t>
      </w:r>
      <w:proofErr w:type="gramEnd"/>
      <w:r>
        <w:t>/</w:t>
      </w:r>
      <w:r>
        <w:t>m | u/</w:t>
      </w:r>
      <w:r>
        <w:t>Sa~nti+</w:t>
      </w:r>
      <w:r>
        <w:t xml:space="preserve"> | (G4S-1.4-7)</w:t>
      </w:r>
    </w:p>
    <w:p w14:paraId="4DE97EC7" w14:textId="29CA27B6" w:rsidR="00D02598" w:rsidRDefault="00593ECD">
      <w:r>
        <w:t>vA/</w:t>
      </w:r>
      <w:r>
        <w:t xml:space="preserve"> mu/</w:t>
      </w:r>
      <w:r>
        <w:t>Sa~ntyu/</w:t>
      </w:r>
      <w:r>
        <w:t>Sa~nti+</w:t>
      </w:r>
      <w:r>
        <w:t xml:space="preserve"> vAM ~MvA mu/</w:t>
      </w:r>
      <w:r>
        <w:t>Sa~nti+</w:t>
      </w:r>
      <w:r>
        <w:t xml:space="preserve"> | </w:t>
      </w:r>
    </w:p>
    <w:p w14:paraId="11B18577" w14:textId="1102B74C" w:rsidR="00D02598" w:rsidRDefault="00593ECD">
      <w:r>
        <w:t>40)</w:t>
      </w:r>
      <w:r>
        <w:tab/>
        <w:t>1.4.4.1(33)</w:t>
      </w:r>
      <w:proofErr w:type="gramStart"/>
      <w:r>
        <w:t>-  u</w:t>
      </w:r>
      <w:proofErr w:type="gramEnd"/>
      <w:r>
        <w:t>/</w:t>
      </w:r>
      <w:r>
        <w:t>Sa~nti+</w:t>
      </w:r>
      <w:r>
        <w:t xml:space="preserve"> | hi || (G4S-1.4-7)</w:t>
      </w:r>
    </w:p>
    <w:p w14:paraId="6259F2A8" w14:textId="6BBF046E" w:rsidR="00D02598" w:rsidRDefault="00593ECD">
      <w:r>
        <w:t>u/</w:t>
      </w:r>
      <w:r>
        <w:t>Sa~nti/</w:t>
      </w:r>
      <w:r>
        <w:t xml:space="preserve"> hi hyu+</w:t>
      </w:r>
      <w:r>
        <w:t>Sa~ntyu/</w:t>
      </w:r>
      <w:r>
        <w:t>Sa~nti/</w:t>
      </w:r>
      <w:r>
        <w:t xml:space="preserve"> hi | </w:t>
      </w:r>
    </w:p>
    <w:p w14:paraId="2FBEFB5D" w14:textId="77777777" w:rsidR="00D02598" w:rsidRDefault="00593ECD">
      <w:r>
        <w:t>41)</w:t>
      </w:r>
      <w:r>
        <w:tab/>
        <w:t>1.4.4.1(34)</w:t>
      </w:r>
      <w:proofErr w:type="gramStart"/>
      <w:r>
        <w:t>-  hi</w:t>
      </w:r>
      <w:proofErr w:type="gramEnd"/>
      <w:r>
        <w:t xml:space="preserve"> || (G4S-1.4-7)</w:t>
      </w:r>
    </w:p>
    <w:p w14:paraId="4CBDDA94" w14:textId="3382B61A" w:rsidR="00D02598" w:rsidRDefault="00593ECD">
      <w:r>
        <w:t>hIti/</w:t>
      </w:r>
      <w:r>
        <w:t xml:space="preserve"> hi | </w:t>
      </w:r>
    </w:p>
    <w:p w14:paraId="2A7737A8" w14:textId="6C1D1B3F" w:rsidR="00D02598" w:rsidRDefault="00593ECD">
      <w:r>
        <w:t>42)</w:t>
      </w:r>
      <w:r>
        <w:tab/>
        <w:t>1.4.4.1(35)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3A9F0458" w14:textId="24BCE05A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0176756C" w14:textId="44118F3D" w:rsidR="00D02598" w:rsidRDefault="00593ECD">
      <w:r>
        <w:t>43)</w:t>
      </w:r>
      <w:r>
        <w:tab/>
        <w:t>1.4.4.1(35)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38834E5B" w14:textId="4FF8D733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2061D3A6" w14:textId="36B996F9" w:rsidR="00D02598" w:rsidRDefault="00593ECD">
      <w:r>
        <w:t>44)</w:t>
      </w:r>
      <w:r>
        <w:tab/>
        <w:t>1.4.4.1(36)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i/</w:t>
      </w:r>
      <w:r>
        <w:t>~nd3ra/</w:t>
      </w:r>
      <w:r>
        <w:t>vA/</w:t>
      </w:r>
      <w:r>
        <w:t>yuB4yA%</w:t>
      </w:r>
      <w:r>
        <w:t>m |</w:t>
      </w:r>
    </w:p>
    <w:p w14:paraId="64015D65" w14:textId="505EE72F" w:rsidR="00D02598" w:rsidRDefault="00593ECD">
      <w:r>
        <w:t>a/</w:t>
      </w:r>
      <w:r>
        <w:t>sI/</w:t>
      </w:r>
      <w:r>
        <w:t>~nd3ra/</w:t>
      </w:r>
      <w:r>
        <w:t>vA/</w:t>
      </w:r>
      <w:r>
        <w:t>yuB4yA+</w:t>
      </w:r>
      <w:r>
        <w:t xml:space="preserve"> mi~nd3ravA/</w:t>
      </w:r>
      <w:r>
        <w:t>yuB4yA+</w:t>
      </w:r>
      <w:r>
        <w:t xml:space="preserve"> masyasI~nd3ravA/</w:t>
      </w:r>
      <w:r>
        <w:t>yuB4yA%</w:t>
      </w:r>
      <w:r>
        <w:t xml:space="preserve">m | </w:t>
      </w:r>
    </w:p>
    <w:p w14:paraId="2368E095" w14:textId="681F6363" w:rsidR="00D02598" w:rsidRDefault="00593ECD">
      <w:r>
        <w:t>45)</w:t>
      </w:r>
      <w:r>
        <w:tab/>
        <w:t>1.4.4.1(37)</w:t>
      </w:r>
      <w:proofErr w:type="gramStart"/>
      <w:r>
        <w:t>-  i</w:t>
      </w:r>
      <w:proofErr w:type="gramEnd"/>
      <w:r>
        <w:t>/</w:t>
      </w:r>
      <w:r>
        <w:t>~nd3ra/</w:t>
      </w:r>
      <w:r>
        <w:t>vA/</w:t>
      </w:r>
      <w:r>
        <w:t>yuB4yA%</w:t>
      </w:r>
      <w:r>
        <w:t>m | tvA/</w:t>
      </w:r>
      <w:r>
        <w:t xml:space="preserve"> |</w:t>
      </w:r>
    </w:p>
    <w:p w14:paraId="097C7565" w14:textId="098B948F" w:rsidR="00D02598" w:rsidRDefault="00593ECD">
      <w:r>
        <w:t>i/</w:t>
      </w:r>
      <w:r>
        <w:t>~nd3ra/</w:t>
      </w:r>
      <w:r>
        <w:t>vA/</w:t>
      </w:r>
      <w:r>
        <w:t>yuB4yA%</w:t>
      </w:r>
      <w:r>
        <w:t>m tvA tvE~nd3ravA/</w:t>
      </w:r>
      <w:r>
        <w:t>yuB4yA+</w:t>
      </w:r>
      <w:r>
        <w:t xml:space="preserve"> mi~nd3ravA/</w:t>
      </w:r>
      <w:r>
        <w:t>yuB4yA%</w:t>
      </w:r>
      <w:r>
        <w:t xml:space="preserve">m tvA | </w:t>
      </w:r>
    </w:p>
    <w:p w14:paraId="06B05F30" w14:textId="7E4FD7C0" w:rsidR="00D02598" w:rsidRDefault="00593ECD">
      <w:r>
        <w:t>46)</w:t>
      </w:r>
      <w:r>
        <w:tab/>
        <w:t>1.4.4.1(37)</w:t>
      </w:r>
      <w:proofErr w:type="gramStart"/>
      <w:r>
        <w:t>-  i</w:t>
      </w:r>
      <w:proofErr w:type="gramEnd"/>
      <w:r>
        <w:t>/</w:t>
      </w:r>
      <w:r>
        <w:t>~nd3ra/</w:t>
      </w:r>
      <w:r>
        <w:t>vA/</w:t>
      </w:r>
      <w:r>
        <w:t>yuB4yA%</w:t>
      </w:r>
      <w:r>
        <w:t>m |</w:t>
      </w:r>
    </w:p>
    <w:p w14:paraId="37407075" w14:textId="317D1F9E" w:rsidR="00D02598" w:rsidRDefault="00593ECD">
      <w:r>
        <w:t>i/</w:t>
      </w:r>
      <w:r>
        <w:t>~nd3ra/</w:t>
      </w:r>
      <w:r>
        <w:t>vA/</w:t>
      </w:r>
      <w:r>
        <w:t>yuB4yA/</w:t>
      </w:r>
      <w:r>
        <w:t>mitI%</w:t>
      </w:r>
      <w:r>
        <w:t>~</w:t>
      </w:r>
      <w:r>
        <w:t>nd3ravA/</w:t>
      </w:r>
      <w:r>
        <w:t>yu - B4yA/</w:t>
      </w:r>
      <w:r>
        <w:t xml:space="preserve">m | </w:t>
      </w:r>
    </w:p>
    <w:p w14:paraId="3E26FEF0" w14:textId="483E72EE" w:rsidR="00D02598" w:rsidRDefault="00593ECD">
      <w:r>
        <w:lastRenderedPageBreak/>
        <w:t>47)</w:t>
      </w:r>
      <w:r>
        <w:tab/>
        <w:t>1.4.4.1(38)</w:t>
      </w:r>
      <w:proofErr w:type="gramStart"/>
      <w:r>
        <w:t>-  tvA</w:t>
      </w:r>
      <w:proofErr w:type="gramEnd"/>
      <w:r>
        <w:t>/</w:t>
      </w:r>
      <w:r>
        <w:t xml:space="preserve"> | E/</w:t>
      </w:r>
      <w:r>
        <w:t>ShaH |</w:t>
      </w:r>
    </w:p>
    <w:p w14:paraId="790F0D22" w14:textId="3C57DC6F" w:rsidR="00D02598" w:rsidRDefault="00593ECD">
      <w:r>
        <w:t>tvai/</w:t>
      </w:r>
      <w:r>
        <w:t>Sha E/</w:t>
      </w:r>
      <w:r>
        <w:t>Sha tvA%</w:t>
      </w:r>
      <w:r>
        <w:t xml:space="preserve"> tvai/</w:t>
      </w:r>
      <w:r>
        <w:t xml:space="preserve">ShaH | </w:t>
      </w:r>
    </w:p>
    <w:p w14:paraId="5177CA49" w14:textId="208CC96E" w:rsidR="00D02598" w:rsidRDefault="00593ECD">
      <w:r>
        <w:t>48)</w:t>
      </w:r>
      <w:r>
        <w:tab/>
        <w:t>1.4.4.1(39)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7B9832F3" w14:textId="34152D69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18E78BB7" w14:textId="14438F16" w:rsidR="00D02598" w:rsidRDefault="00593ECD">
      <w:r>
        <w:t>49)</w:t>
      </w:r>
      <w:r>
        <w:tab/>
        <w:t>1.4.4.1(40)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05E7B3A4" w14:textId="37CF409C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24E34AFC" w14:textId="4A5004F4" w:rsidR="00D02598" w:rsidRDefault="00593ECD">
      <w:r>
        <w:t>50)</w:t>
      </w:r>
      <w:r>
        <w:tab/>
        <w:t>1.4.4.1(41)</w:t>
      </w:r>
      <w:proofErr w:type="gramStart"/>
      <w:r>
        <w:t>-  yOni</w:t>
      </w:r>
      <w:proofErr w:type="gramEnd"/>
      <w:r>
        <w:t>+</w:t>
      </w:r>
      <w:r>
        <w:t>H | sa/</w:t>
      </w:r>
      <w:r>
        <w:t>jOS</w:t>
      </w:r>
      <w:r>
        <w:t>hA%</w:t>
      </w:r>
      <w:r>
        <w:t>B4yAm |</w:t>
      </w:r>
    </w:p>
    <w:p w14:paraId="3EC0660F" w14:textId="2DF77096" w:rsidR="00D02598" w:rsidRDefault="00593ECD">
      <w:r>
        <w:t>yOni+</w:t>
      </w:r>
      <w:r>
        <w:t>H sa/</w:t>
      </w:r>
      <w:r>
        <w:t>jOShA%</w:t>
      </w:r>
      <w:r>
        <w:t>B4yA(gm) sa/</w:t>
      </w:r>
      <w:r>
        <w:t>jOShA%</w:t>
      </w:r>
      <w:r>
        <w:t>B4yA/</w:t>
      </w:r>
      <w:r>
        <w:t>M ~MyOni/</w:t>
      </w:r>
      <w:r>
        <w:t>r yOni+</w:t>
      </w:r>
      <w:r>
        <w:t>H sa/</w:t>
      </w:r>
      <w:r>
        <w:t>jOShA%</w:t>
      </w:r>
      <w:r>
        <w:t xml:space="preserve">B4yAm | </w:t>
      </w:r>
    </w:p>
    <w:p w14:paraId="76183659" w14:textId="05E5F607" w:rsidR="00D02598" w:rsidRDefault="00593ECD">
      <w:r>
        <w:t>51)</w:t>
      </w:r>
      <w:r>
        <w:tab/>
        <w:t>1.4.4.1(42)</w:t>
      </w:r>
      <w:proofErr w:type="gramStart"/>
      <w:r>
        <w:t>-  sa</w:t>
      </w:r>
      <w:proofErr w:type="gramEnd"/>
      <w:r>
        <w:t>/</w:t>
      </w:r>
      <w:r>
        <w:t>jOShA%</w:t>
      </w:r>
      <w:r>
        <w:t>B4yAm | tvA/</w:t>
      </w:r>
      <w:r>
        <w:t xml:space="preserve"> ||</w:t>
      </w:r>
    </w:p>
    <w:p w14:paraId="19E9D990" w14:textId="2F1AEC0F" w:rsidR="00D02598" w:rsidRDefault="00593ECD">
      <w:r>
        <w:t>sa/</w:t>
      </w:r>
      <w:r>
        <w:t>jOShA%</w:t>
      </w:r>
      <w:r>
        <w:t>B4yAm tvA tvA sa/</w:t>
      </w:r>
      <w:r>
        <w:t>jOShA%</w:t>
      </w:r>
      <w:r>
        <w:t>B4yA(gm) sa/</w:t>
      </w:r>
      <w:r>
        <w:t>jOShA%</w:t>
      </w:r>
      <w:r>
        <w:t xml:space="preserve">B4yAm tvA | </w:t>
      </w:r>
    </w:p>
    <w:p w14:paraId="3B4C2C13" w14:textId="1D336EDC" w:rsidR="00D02598" w:rsidRDefault="00593ECD">
      <w:r>
        <w:t>52)</w:t>
      </w:r>
      <w:r>
        <w:tab/>
        <w:t>1.4.4.1(42)</w:t>
      </w:r>
      <w:proofErr w:type="gramStart"/>
      <w:r>
        <w:t>-  sa</w:t>
      </w:r>
      <w:proofErr w:type="gramEnd"/>
      <w:r>
        <w:t>/</w:t>
      </w:r>
      <w:r>
        <w:t>jOShA%</w:t>
      </w:r>
      <w:r>
        <w:t>B4yAm |</w:t>
      </w:r>
    </w:p>
    <w:p w14:paraId="7443A8AB" w14:textId="78350B58" w:rsidR="00D02598" w:rsidRDefault="00593ECD">
      <w:r>
        <w:t>sa/</w:t>
      </w:r>
      <w:r>
        <w:t>jOShA%</w:t>
      </w:r>
      <w:r>
        <w:t>B4yA/</w:t>
      </w:r>
      <w:r>
        <w:t>miti+</w:t>
      </w:r>
      <w:r>
        <w:t xml:space="preserve"> sa - jOSh</w:t>
      </w:r>
      <w:r>
        <w:t>A%</w:t>
      </w:r>
      <w:r>
        <w:t xml:space="preserve">B4yAm | </w:t>
      </w:r>
    </w:p>
    <w:p w14:paraId="62AAAB2B" w14:textId="46A6AB57" w:rsidR="00D02598" w:rsidRDefault="00593ECD">
      <w:r>
        <w:t>53)</w:t>
      </w:r>
      <w:r>
        <w:tab/>
        <w:t>1.4.4.1(43)</w:t>
      </w:r>
      <w:proofErr w:type="gramStart"/>
      <w:r>
        <w:t>-  tvA</w:t>
      </w:r>
      <w:proofErr w:type="gramEnd"/>
      <w:r>
        <w:t>/</w:t>
      </w:r>
      <w:r>
        <w:t xml:space="preserve"> ||</w:t>
      </w:r>
    </w:p>
    <w:p w14:paraId="487584FC" w14:textId="1526EF8A" w:rsidR="00D02598" w:rsidRDefault="00593ECD">
      <w:r>
        <w:t>tvEti+</w:t>
      </w:r>
      <w:r>
        <w:t xml:space="preserve"> tvA | </w:t>
      </w:r>
    </w:p>
    <w:p w14:paraId="5F7B94C2" w14:textId="2EB4B960" w:rsidR="00D02598" w:rsidRDefault="00593ECD">
      <w:r>
        <w:t>1)</w:t>
      </w:r>
      <w:r>
        <w:tab/>
        <w:t>1.4.5.1(1)</w:t>
      </w:r>
      <w:proofErr w:type="gramStart"/>
      <w:r>
        <w:t>-  a</w:t>
      </w:r>
      <w:proofErr w:type="gramEnd"/>
      <w:r>
        <w:t>/</w:t>
      </w:r>
      <w:r>
        <w:t>yam | vA/</w:t>
      </w:r>
      <w:r>
        <w:t>m |</w:t>
      </w:r>
    </w:p>
    <w:p w14:paraId="2306AED2" w14:textId="250AAA52" w:rsidR="00D02598" w:rsidRDefault="00593ECD">
      <w:r>
        <w:t>a/</w:t>
      </w:r>
      <w:r>
        <w:t>yaM ~MvA%</w:t>
      </w:r>
      <w:r>
        <w:t>M ~MvA ma/</w:t>
      </w:r>
      <w:r>
        <w:t>ya ma/</w:t>
      </w:r>
      <w:r>
        <w:t>yaM ~MvA%</w:t>
      </w:r>
      <w:r>
        <w:t xml:space="preserve">m | </w:t>
      </w:r>
    </w:p>
    <w:p w14:paraId="526D67AF" w14:textId="041A5CB3" w:rsidR="00D02598" w:rsidRDefault="00593ECD">
      <w:r>
        <w:t>2)</w:t>
      </w:r>
      <w:r>
        <w:tab/>
        <w:t>1.4.5.1(2)</w:t>
      </w:r>
      <w:proofErr w:type="gramStart"/>
      <w:r>
        <w:t>-  vA</w:t>
      </w:r>
      <w:proofErr w:type="gramEnd"/>
      <w:r>
        <w:t>/</w:t>
      </w:r>
      <w:r>
        <w:t>m | mi/</w:t>
      </w:r>
      <w:r>
        <w:t>trA/</w:t>
      </w:r>
      <w:r>
        <w:t>va/</w:t>
      </w:r>
      <w:r>
        <w:t>ru/</w:t>
      </w:r>
      <w:r>
        <w:t>NA/</w:t>
      </w:r>
      <w:r>
        <w:t xml:space="preserve"> |</w:t>
      </w:r>
    </w:p>
    <w:p w14:paraId="4A2F83A8" w14:textId="3CB07701" w:rsidR="00D02598" w:rsidRDefault="00593ECD">
      <w:r>
        <w:t>vA/</w:t>
      </w:r>
      <w:r>
        <w:t>m mi/</w:t>
      </w:r>
      <w:r>
        <w:t>trA/</w:t>
      </w:r>
      <w:r>
        <w:t>va/</w:t>
      </w:r>
      <w:r>
        <w:t>ru/</w:t>
      </w:r>
      <w:r>
        <w:t>NA/</w:t>
      </w:r>
      <w:r>
        <w:t xml:space="preserve"> mi/</w:t>
      </w:r>
      <w:r>
        <w:t>trA/</w:t>
      </w:r>
      <w:r>
        <w:t>va/</w:t>
      </w:r>
      <w:r>
        <w:t>ru/</w:t>
      </w:r>
      <w:r>
        <w:t>NA/</w:t>
      </w:r>
      <w:r>
        <w:t xml:space="preserve"> vA/</w:t>
      </w:r>
      <w:r>
        <w:t>M ~MvA/</w:t>
      </w:r>
      <w:r>
        <w:t>m mi/</w:t>
      </w:r>
      <w:r>
        <w:t>trA/</w:t>
      </w:r>
      <w:r>
        <w:t>va/</w:t>
      </w:r>
      <w:r>
        <w:t>ru/</w:t>
      </w:r>
      <w:r>
        <w:t>NA/</w:t>
      </w:r>
      <w:r>
        <w:t xml:space="preserve"> | </w:t>
      </w:r>
    </w:p>
    <w:p w14:paraId="1BDAB121" w14:textId="1B04E4F8" w:rsidR="00D02598" w:rsidRDefault="00593ECD">
      <w:r>
        <w:t>3)</w:t>
      </w:r>
      <w:r>
        <w:tab/>
        <w:t>1.4.5.1(3)</w:t>
      </w:r>
      <w:proofErr w:type="gramStart"/>
      <w:r>
        <w:t>-  mi</w:t>
      </w:r>
      <w:proofErr w:type="gramEnd"/>
      <w:r>
        <w:t>/</w:t>
      </w:r>
      <w:r>
        <w:t>trA/</w:t>
      </w:r>
      <w:r>
        <w:t>va/</w:t>
      </w:r>
      <w:r>
        <w:t>ru/</w:t>
      </w:r>
      <w:r>
        <w:t>NA/</w:t>
      </w:r>
      <w:r>
        <w:t xml:space="preserve"> | su/</w:t>
      </w:r>
      <w:r>
        <w:t>taH |</w:t>
      </w:r>
    </w:p>
    <w:p w14:paraId="2FCA0473" w14:textId="1583F849" w:rsidR="00D02598" w:rsidRDefault="00593ECD">
      <w:r>
        <w:t>mi/</w:t>
      </w:r>
      <w:r>
        <w:t>trA/</w:t>
      </w:r>
      <w:r>
        <w:t>va/</w:t>
      </w:r>
      <w:r>
        <w:t>ru/</w:t>
      </w:r>
      <w:r>
        <w:t>NA/</w:t>
      </w:r>
      <w:r>
        <w:t xml:space="preserve"> su/</w:t>
      </w:r>
      <w:r>
        <w:t>taH su/</w:t>
      </w:r>
      <w:r>
        <w:t>tO mi+</w:t>
      </w:r>
      <w:r>
        <w:t>trAvaruNA mitrAvaruNA su/</w:t>
      </w:r>
      <w:r>
        <w:t xml:space="preserve">taH | </w:t>
      </w:r>
    </w:p>
    <w:p w14:paraId="741971DC" w14:textId="55F8D04C" w:rsidR="00D02598" w:rsidRDefault="00593ECD">
      <w:r>
        <w:t>4)</w:t>
      </w:r>
      <w:r>
        <w:tab/>
        <w:t>1.4.5.1(3)</w:t>
      </w:r>
      <w:proofErr w:type="gramStart"/>
      <w:r>
        <w:t>-  mi</w:t>
      </w:r>
      <w:proofErr w:type="gramEnd"/>
      <w:r>
        <w:t>/</w:t>
      </w:r>
      <w:r>
        <w:t>trA/</w:t>
      </w:r>
      <w:r>
        <w:t>va/</w:t>
      </w:r>
      <w:r>
        <w:t>ru/</w:t>
      </w:r>
      <w:r>
        <w:t>NA/</w:t>
      </w:r>
      <w:r>
        <w:t xml:space="preserve"> |</w:t>
      </w:r>
    </w:p>
    <w:p w14:paraId="0F320D12" w14:textId="53236F9B" w:rsidR="00D02598" w:rsidRDefault="00593ECD">
      <w:r>
        <w:t>mi/</w:t>
      </w:r>
      <w:r>
        <w:t>trA/</w:t>
      </w:r>
      <w:r>
        <w:t>va/</w:t>
      </w:r>
      <w:r>
        <w:t>ru/</w:t>
      </w:r>
      <w:r>
        <w:t>NEti+</w:t>
      </w:r>
      <w:r>
        <w:t xml:space="preserve"> mitrA - va/</w:t>
      </w:r>
      <w:r>
        <w:t>ru/</w:t>
      </w:r>
      <w:r>
        <w:t>NA/</w:t>
      </w:r>
      <w:r>
        <w:t xml:space="preserve"> | </w:t>
      </w:r>
    </w:p>
    <w:p w14:paraId="0E2C20AB" w14:textId="12F964D6" w:rsidR="00D02598" w:rsidRDefault="00593ECD">
      <w:r>
        <w:t>5</w:t>
      </w:r>
      <w:r>
        <w:t>)</w:t>
      </w:r>
      <w:r>
        <w:tab/>
        <w:t>1.4.5.1(4)</w:t>
      </w:r>
      <w:proofErr w:type="gramStart"/>
      <w:r>
        <w:t>-  su</w:t>
      </w:r>
      <w:proofErr w:type="gramEnd"/>
      <w:r>
        <w:t>/</w:t>
      </w:r>
      <w:r>
        <w:t>taH | sOma+</w:t>
      </w:r>
      <w:r>
        <w:t>H |</w:t>
      </w:r>
    </w:p>
    <w:p w14:paraId="4DEDEB47" w14:textId="44E9F000" w:rsidR="00D02598" w:rsidRDefault="00593ECD">
      <w:r>
        <w:t>su/</w:t>
      </w:r>
      <w:r>
        <w:t>taH sOma/</w:t>
      </w:r>
      <w:r>
        <w:t>H sOma+</w:t>
      </w:r>
      <w:r>
        <w:t>H su/</w:t>
      </w:r>
      <w:r>
        <w:t>taH su/</w:t>
      </w:r>
      <w:r>
        <w:t>taH sOma+</w:t>
      </w:r>
      <w:r>
        <w:t xml:space="preserve">H | </w:t>
      </w:r>
    </w:p>
    <w:p w14:paraId="3B67F49C" w14:textId="3644ED4D" w:rsidR="00D02598" w:rsidRDefault="00593ECD">
      <w:r>
        <w:t>6)</w:t>
      </w:r>
      <w:r>
        <w:tab/>
        <w:t>1.4.5.1(5)</w:t>
      </w:r>
      <w:proofErr w:type="gramStart"/>
      <w:r>
        <w:t>-  sOma</w:t>
      </w:r>
      <w:proofErr w:type="gramEnd"/>
      <w:r>
        <w:t>+</w:t>
      </w:r>
      <w:r>
        <w:t>H | Ru/</w:t>
      </w:r>
      <w:r>
        <w:t>tA/</w:t>
      </w:r>
      <w:r>
        <w:t>vRu/</w:t>
      </w:r>
      <w:r>
        <w:t>dhA/</w:t>
      </w:r>
      <w:r>
        <w:t>4 ||</w:t>
      </w:r>
    </w:p>
    <w:p w14:paraId="1E1FDB24" w14:textId="3EF04721" w:rsidR="00D02598" w:rsidRDefault="00593ECD">
      <w:r>
        <w:t>sOma+</w:t>
      </w:r>
      <w:r>
        <w:t xml:space="preserve"> RutAvRudha4rtAvRudhA/</w:t>
      </w:r>
      <w:r>
        <w:t>4 sOma/</w:t>
      </w:r>
      <w:r>
        <w:t>H sOma+</w:t>
      </w:r>
      <w:r>
        <w:t xml:space="preserve"> RutAvRudhA4 | </w:t>
      </w:r>
    </w:p>
    <w:p w14:paraId="4726BF15" w14:textId="4CF4FB33" w:rsidR="00D02598" w:rsidRDefault="00593ECD">
      <w:r>
        <w:lastRenderedPageBreak/>
        <w:t>7)</w:t>
      </w:r>
      <w:r>
        <w:tab/>
        <w:t>1.4.5.1(6)</w:t>
      </w:r>
      <w:proofErr w:type="gramStart"/>
      <w:r>
        <w:t>-  Ru</w:t>
      </w:r>
      <w:proofErr w:type="gramEnd"/>
      <w:r>
        <w:t>/</w:t>
      </w:r>
      <w:r>
        <w:t>tA/</w:t>
      </w:r>
      <w:r>
        <w:t>vRu/</w:t>
      </w:r>
      <w:r>
        <w:t>dhA/</w:t>
      </w:r>
      <w:r>
        <w:t>4 ||</w:t>
      </w:r>
    </w:p>
    <w:p w14:paraId="347D5BA7" w14:textId="5AE3EB30" w:rsidR="00D02598" w:rsidRDefault="00593ECD">
      <w:r>
        <w:t>Ru/</w:t>
      </w:r>
      <w:r>
        <w:t>tA/</w:t>
      </w:r>
      <w:r>
        <w:t>vRu/</w:t>
      </w:r>
      <w:r>
        <w:t>dhE4tyRu+</w:t>
      </w:r>
      <w:r>
        <w:t>ta - vRu/</w:t>
      </w:r>
      <w:r>
        <w:t>dhA/</w:t>
      </w:r>
      <w:r>
        <w:t xml:space="preserve">4 | </w:t>
      </w:r>
    </w:p>
    <w:p w14:paraId="4831D309" w14:textId="655C4A75" w:rsidR="00D02598" w:rsidRDefault="00593ECD">
      <w:r>
        <w:t>8)</w:t>
      </w:r>
      <w:r>
        <w:tab/>
        <w:t>1.4.5.1(7)</w:t>
      </w:r>
      <w:proofErr w:type="gramStart"/>
      <w:r>
        <w:t>-  mama</w:t>
      </w:r>
      <w:proofErr w:type="gramEnd"/>
      <w:r>
        <w:t>+</w:t>
      </w:r>
      <w:r>
        <w:t xml:space="preserve"> | it | (G4S-1.4-9)</w:t>
      </w:r>
    </w:p>
    <w:p w14:paraId="3A79D10B" w14:textId="50B535EE" w:rsidR="00D02598" w:rsidRDefault="00593ECD">
      <w:r>
        <w:t>mamE di3n mama/</w:t>
      </w:r>
      <w:r>
        <w:t xml:space="preserve"> mamE t | </w:t>
      </w:r>
    </w:p>
    <w:p w14:paraId="6E55657D" w14:textId="6050714C" w:rsidR="00D02598" w:rsidRDefault="00593ECD">
      <w:r>
        <w:t>9)</w:t>
      </w:r>
      <w:r>
        <w:tab/>
        <w:t>1.4.5.1(8)</w:t>
      </w:r>
      <w:proofErr w:type="gramStart"/>
      <w:r>
        <w:t>-  it</w:t>
      </w:r>
      <w:proofErr w:type="gramEnd"/>
      <w:r>
        <w:t xml:space="preserve"> | i/</w:t>
      </w:r>
      <w:r>
        <w:t>ha | (G4S-1.4-9)</w:t>
      </w:r>
    </w:p>
    <w:p w14:paraId="5D236C16" w14:textId="1B25C0A9" w:rsidR="00D02598" w:rsidRDefault="00593ECD">
      <w:r>
        <w:t>idi/</w:t>
      </w:r>
      <w:r>
        <w:t>3hE hE di3di/</w:t>
      </w:r>
      <w:r>
        <w:t xml:space="preserve">3ha | </w:t>
      </w:r>
    </w:p>
    <w:p w14:paraId="32F6759D" w14:textId="70F2CF0E" w:rsidR="00D02598" w:rsidRDefault="00593ECD">
      <w:r>
        <w:t>10)</w:t>
      </w:r>
      <w:r>
        <w:tab/>
        <w:t>1.4.5.1(9)</w:t>
      </w:r>
      <w:proofErr w:type="gramStart"/>
      <w:r>
        <w:t>-  i</w:t>
      </w:r>
      <w:proofErr w:type="gramEnd"/>
      <w:r>
        <w:t>/</w:t>
      </w:r>
      <w:r>
        <w:t>ha | Sru/</w:t>
      </w:r>
      <w:r>
        <w:t>ta/</w:t>
      </w:r>
      <w:r>
        <w:t>m | (G4S-1.4-9)</w:t>
      </w:r>
    </w:p>
    <w:p w14:paraId="340AD7E9" w14:textId="70421094" w:rsidR="00D02598" w:rsidRDefault="00593ECD">
      <w:r>
        <w:t>i/</w:t>
      </w:r>
      <w:r>
        <w:t>ha Sru+</w:t>
      </w:r>
      <w:r>
        <w:t>ta(gg) Sruta mi/</w:t>
      </w:r>
      <w:r>
        <w:t>hEha Sru+</w:t>
      </w:r>
      <w:r>
        <w:t xml:space="preserve">tam | </w:t>
      </w:r>
    </w:p>
    <w:p w14:paraId="1F09D140" w14:textId="74273F09" w:rsidR="00D02598" w:rsidRDefault="00593ECD">
      <w:r>
        <w:t>11)</w:t>
      </w:r>
      <w:r>
        <w:tab/>
        <w:t>1.4.5.1(10)</w:t>
      </w:r>
      <w:proofErr w:type="gramStart"/>
      <w:r>
        <w:t>-  Sru</w:t>
      </w:r>
      <w:proofErr w:type="gramEnd"/>
      <w:r>
        <w:t>/</w:t>
      </w:r>
      <w:r>
        <w:t>ta/</w:t>
      </w:r>
      <w:r>
        <w:t>m | hava%</w:t>
      </w:r>
      <w:r>
        <w:t>m || (G4S-1.4-9)</w:t>
      </w:r>
    </w:p>
    <w:p w14:paraId="56AD424A" w14:textId="3C497204" w:rsidR="00D02598" w:rsidRDefault="00593ECD">
      <w:r>
        <w:t>Sru/</w:t>
      </w:r>
      <w:r>
        <w:t>ta/</w:t>
      </w:r>
      <w:r>
        <w:t>(gm/</w:t>
      </w:r>
      <w:r>
        <w:t>) hava/</w:t>
      </w:r>
      <w:r>
        <w:t>(gm/</w:t>
      </w:r>
      <w:r>
        <w:t>) hava(gg+</w:t>
      </w:r>
      <w:r>
        <w:t>) Sruta(gg) Sruta/</w:t>
      </w:r>
      <w:r>
        <w:t>(gm/</w:t>
      </w:r>
      <w:r>
        <w:t>) hava%</w:t>
      </w:r>
      <w:r>
        <w:t xml:space="preserve">m | </w:t>
      </w:r>
    </w:p>
    <w:p w14:paraId="4FD4FA02" w14:textId="07FE9929" w:rsidR="00D02598" w:rsidRDefault="00593ECD">
      <w:r>
        <w:t>12)</w:t>
      </w:r>
      <w:r>
        <w:tab/>
        <w:t>1.4.5.1(11)</w:t>
      </w:r>
      <w:proofErr w:type="gramStart"/>
      <w:r>
        <w:t>-  hava</w:t>
      </w:r>
      <w:proofErr w:type="gramEnd"/>
      <w:r>
        <w:t>%</w:t>
      </w:r>
      <w:r>
        <w:t>m || (G4S-1.4-9)</w:t>
      </w:r>
    </w:p>
    <w:p w14:paraId="3887F27F" w14:textId="1F8BA1F5" w:rsidR="00D02598" w:rsidRDefault="00593ECD">
      <w:r>
        <w:t>hava/</w:t>
      </w:r>
      <w:r>
        <w:t>miti/</w:t>
      </w:r>
      <w:r>
        <w:t xml:space="preserve"> hava%</w:t>
      </w:r>
      <w:r>
        <w:t xml:space="preserve">m | </w:t>
      </w:r>
    </w:p>
    <w:p w14:paraId="526ECED2" w14:textId="78A31A85" w:rsidR="00D02598" w:rsidRDefault="00593ECD">
      <w:r>
        <w:t>13)</w:t>
      </w:r>
      <w:r>
        <w:tab/>
        <w:t>1.4.5.1(12)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00014295" w14:textId="46754AAA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</w:t>
      </w:r>
      <w:r>
        <w:t>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4B63FE02" w14:textId="4A9083EE" w:rsidR="00D02598" w:rsidRDefault="00593ECD">
      <w:r>
        <w:t>14)</w:t>
      </w:r>
      <w:r>
        <w:tab/>
        <w:t>1.4.5.1(12)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56146F30" w14:textId="5F492C28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68FA71AE" w14:textId="6BFDB81D" w:rsidR="00D02598" w:rsidRDefault="00593ECD">
      <w:r>
        <w:t>15)</w:t>
      </w:r>
      <w:r>
        <w:tab/>
        <w:t>1.4.5.1(13)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mi/</w:t>
      </w:r>
      <w:r>
        <w:t>trAvaru+</w:t>
      </w:r>
      <w:r>
        <w:t>NAB4yAm |</w:t>
      </w:r>
    </w:p>
    <w:p w14:paraId="6AE819F8" w14:textId="76F7F35A" w:rsidR="00D02598" w:rsidRDefault="00593ECD">
      <w:r>
        <w:t>a/</w:t>
      </w:r>
      <w:r>
        <w:t>si/</w:t>
      </w:r>
      <w:r>
        <w:t xml:space="preserve"> mi/</w:t>
      </w:r>
      <w:r>
        <w:t>trAvaru+</w:t>
      </w:r>
      <w:r>
        <w:t>NAB4yAm mi/</w:t>
      </w:r>
      <w:r>
        <w:t>trAvaru+</w:t>
      </w:r>
      <w:r>
        <w:t>NAB4yA masyasi mi/</w:t>
      </w:r>
      <w:r>
        <w:t>trAvaru+</w:t>
      </w:r>
      <w:r>
        <w:t xml:space="preserve">NAB4yAm | </w:t>
      </w:r>
    </w:p>
    <w:p w14:paraId="65391F4D" w14:textId="249633F6" w:rsidR="00D02598" w:rsidRDefault="00593ECD">
      <w:r>
        <w:t>16)</w:t>
      </w:r>
      <w:r>
        <w:tab/>
        <w:t>1.4.5.1(14)</w:t>
      </w:r>
      <w:proofErr w:type="gramStart"/>
      <w:r>
        <w:t>-  mi</w:t>
      </w:r>
      <w:proofErr w:type="gramEnd"/>
      <w:r>
        <w:t>/</w:t>
      </w:r>
      <w:r>
        <w:t>trAvaru+</w:t>
      </w:r>
      <w:r>
        <w:t>NAB4yAm | tvA/</w:t>
      </w:r>
      <w:r>
        <w:t xml:space="preserve"> |</w:t>
      </w:r>
    </w:p>
    <w:p w14:paraId="5B72AF81" w14:textId="7465589D" w:rsidR="00D02598" w:rsidRDefault="00593ECD">
      <w:r>
        <w:t>mi/</w:t>
      </w:r>
      <w:r>
        <w:t>trAvaru+</w:t>
      </w:r>
      <w:r>
        <w:t>NAB4yAm tvA tvA mi/</w:t>
      </w:r>
      <w:r>
        <w:t>trAvaru+</w:t>
      </w:r>
      <w:r>
        <w:t>NAB4yAm mi/</w:t>
      </w:r>
      <w:r>
        <w:t>trAvaru+</w:t>
      </w:r>
      <w:r>
        <w:t xml:space="preserve">NAB4yAm tvA | </w:t>
      </w:r>
    </w:p>
    <w:p w14:paraId="59C3BC3B" w14:textId="410BD79D" w:rsidR="00D02598" w:rsidRDefault="00593ECD">
      <w:r>
        <w:t>17)</w:t>
      </w:r>
      <w:r>
        <w:tab/>
        <w:t>1.4.5.1(14)</w:t>
      </w:r>
      <w:proofErr w:type="gramStart"/>
      <w:r>
        <w:t>-  mi</w:t>
      </w:r>
      <w:proofErr w:type="gramEnd"/>
      <w:r>
        <w:t>/</w:t>
      </w:r>
      <w:r>
        <w:t>trAvaru+</w:t>
      </w:r>
      <w:r>
        <w:t>NAB4yAm |</w:t>
      </w:r>
    </w:p>
    <w:p w14:paraId="45191181" w14:textId="3D44F472" w:rsidR="00D02598" w:rsidRDefault="00593ECD">
      <w:r>
        <w:t>mi/</w:t>
      </w:r>
      <w:r>
        <w:t>trAvaru+</w:t>
      </w:r>
      <w:r>
        <w:t>NAB4yA/</w:t>
      </w:r>
      <w:r>
        <w:t>miti+</w:t>
      </w:r>
      <w:r>
        <w:t xml:space="preserve"> mi/</w:t>
      </w:r>
      <w:r>
        <w:t>trA - varu+</w:t>
      </w:r>
      <w:r>
        <w:t xml:space="preserve">NAB4yAm | </w:t>
      </w:r>
    </w:p>
    <w:p w14:paraId="6DC1552E" w14:textId="751439A6" w:rsidR="00D02598" w:rsidRDefault="00593ECD">
      <w:r>
        <w:t>18)</w:t>
      </w:r>
      <w:r>
        <w:tab/>
        <w:t>1.4.5.1(15)</w:t>
      </w:r>
      <w:proofErr w:type="gramStart"/>
      <w:r>
        <w:t>-  tvA</w:t>
      </w:r>
      <w:proofErr w:type="gramEnd"/>
      <w:r>
        <w:t>/</w:t>
      </w:r>
      <w:r>
        <w:t xml:space="preserve"> | E/</w:t>
      </w:r>
      <w:r>
        <w:t>ShaH |</w:t>
      </w:r>
    </w:p>
    <w:p w14:paraId="2CEDC551" w14:textId="4C97BC7C" w:rsidR="00D02598" w:rsidRDefault="00593ECD">
      <w:r>
        <w:t>tvai/</w:t>
      </w:r>
      <w:r>
        <w:t>Sha E/</w:t>
      </w:r>
      <w:r>
        <w:t>Sha tvA%</w:t>
      </w:r>
      <w:r>
        <w:t xml:space="preserve"> tvai/</w:t>
      </w:r>
      <w:r>
        <w:t xml:space="preserve">ShaH | </w:t>
      </w:r>
    </w:p>
    <w:p w14:paraId="38B774CA" w14:textId="65A8CB24" w:rsidR="00D02598" w:rsidRDefault="00593ECD">
      <w:r>
        <w:t>19)</w:t>
      </w:r>
      <w:r>
        <w:tab/>
        <w:t>1.4.5.1(16)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71084458" w14:textId="0AC2E053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6532D170" w14:textId="5EB146B5" w:rsidR="00D02598" w:rsidRDefault="00593ECD">
      <w:r>
        <w:lastRenderedPageBreak/>
        <w:t>20)</w:t>
      </w:r>
      <w:r>
        <w:tab/>
        <w:t>1.4.5.1(17)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69999E0F" w14:textId="5E1A2954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4551A6A0" w14:textId="214D83FD" w:rsidR="00D02598" w:rsidRDefault="00593ECD">
      <w:r>
        <w:t>21)</w:t>
      </w:r>
      <w:r>
        <w:tab/>
        <w:t>1.4.5.1(18)</w:t>
      </w:r>
      <w:proofErr w:type="gramStart"/>
      <w:r>
        <w:t>-  yOni</w:t>
      </w:r>
      <w:proofErr w:type="gramEnd"/>
      <w:r>
        <w:t>+</w:t>
      </w:r>
      <w:r>
        <w:t>H | Ru/</w:t>
      </w:r>
      <w:r>
        <w:t>tA/</w:t>
      </w:r>
      <w:r>
        <w:t>yuB4yA%</w:t>
      </w:r>
      <w:r>
        <w:t>m |</w:t>
      </w:r>
    </w:p>
    <w:p w14:paraId="687227A8" w14:textId="205EDD99" w:rsidR="00D02598" w:rsidRDefault="00593ECD">
      <w:r>
        <w:t>yOni+</w:t>
      </w:r>
      <w:r>
        <w:t>r. RutA/</w:t>
      </w:r>
      <w:r>
        <w:t>yuB4yA+</w:t>
      </w:r>
      <w:r>
        <w:t xml:space="preserve"> mRutA/</w:t>
      </w:r>
      <w:r>
        <w:t>yuB4yA/</w:t>
      </w:r>
      <w:r>
        <w:t>M ~MyOni/</w:t>
      </w:r>
      <w:r>
        <w:t>r yOni+</w:t>
      </w:r>
      <w:r>
        <w:t>r. RutA/</w:t>
      </w:r>
      <w:r>
        <w:t>yuB4yA%</w:t>
      </w:r>
      <w:r>
        <w:t xml:space="preserve">m | </w:t>
      </w:r>
    </w:p>
    <w:p w14:paraId="7E684892" w14:textId="1BD521B9" w:rsidR="00D02598" w:rsidRDefault="00593ECD">
      <w:r>
        <w:t>22)</w:t>
      </w:r>
      <w:r>
        <w:tab/>
        <w:t>1.4.5.1(19)</w:t>
      </w:r>
      <w:proofErr w:type="gramStart"/>
      <w:r>
        <w:t>-  Ru</w:t>
      </w:r>
      <w:proofErr w:type="gramEnd"/>
      <w:r>
        <w:t>/</w:t>
      </w:r>
      <w:r>
        <w:t>tA/</w:t>
      </w:r>
      <w:r>
        <w:t>yuB4yA%</w:t>
      </w:r>
      <w:r>
        <w:t>m | tvA/</w:t>
      </w:r>
      <w:r>
        <w:t xml:space="preserve"> ||</w:t>
      </w:r>
    </w:p>
    <w:p w14:paraId="01B50281" w14:textId="053C7F28" w:rsidR="00D02598" w:rsidRDefault="00593ECD">
      <w:r>
        <w:t>Ru/</w:t>
      </w:r>
      <w:r>
        <w:t>tA/</w:t>
      </w:r>
      <w:r>
        <w:t>yuB4yA%</w:t>
      </w:r>
      <w:r>
        <w:t>m tvA tvartA/</w:t>
      </w:r>
      <w:r>
        <w:t>yuB4yA+</w:t>
      </w:r>
      <w:r>
        <w:t xml:space="preserve"> mRutA/</w:t>
      </w:r>
      <w:r>
        <w:t>yuB4yA%</w:t>
      </w:r>
      <w:r>
        <w:t xml:space="preserve">m tvA | </w:t>
      </w:r>
    </w:p>
    <w:p w14:paraId="182DACEA" w14:textId="3D950A43" w:rsidR="00D02598" w:rsidRDefault="00593ECD">
      <w:r>
        <w:t>23)</w:t>
      </w:r>
      <w:r>
        <w:tab/>
        <w:t>1.4.5.1(19)</w:t>
      </w:r>
      <w:proofErr w:type="gramStart"/>
      <w:r>
        <w:t>-  Ru</w:t>
      </w:r>
      <w:proofErr w:type="gramEnd"/>
      <w:r>
        <w:t>/</w:t>
      </w:r>
      <w:r>
        <w:t>tA/</w:t>
      </w:r>
      <w:r>
        <w:t>yuB4yA%</w:t>
      </w:r>
      <w:r>
        <w:t>m |</w:t>
      </w:r>
    </w:p>
    <w:p w14:paraId="2B4F3A45" w14:textId="517C1082" w:rsidR="00D02598" w:rsidRDefault="00593ECD">
      <w:r>
        <w:t>Ru/</w:t>
      </w:r>
      <w:r>
        <w:t>tA/</w:t>
      </w:r>
      <w:r>
        <w:t>yuB4yA/</w:t>
      </w:r>
      <w:r>
        <w:t>mityRu+</w:t>
      </w:r>
      <w:r>
        <w:t>tA/</w:t>
      </w:r>
      <w:r>
        <w:t>yu - B4yA/</w:t>
      </w:r>
      <w:r>
        <w:t xml:space="preserve">m | </w:t>
      </w:r>
    </w:p>
    <w:p w14:paraId="197B2875" w14:textId="7A10F956" w:rsidR="00D02598" w:rsidRDefault="00593ECD">
      <w:r>
        <w:t>24)</w:t>
      </w:r>
      <w:r>
        <w:tab/>
        <w:t>1.4.5.1(20</w:t>
      </w:r>
      <w:r>
        <w:t>)</w:t>
      </w:r>
      <w:proofErr w:type="gramStart"/>
      <w:r>
        <w:t>-  tvA</w:t>
      </w:r>
      <w:proofErr w:type="gramEnd"/>
      <w:r>
        <w:t>/</w:t>
      </w:r>
      <w:r>
        <w:t xml:space="preserve"> ||</w:t>
      </w:r>
    </w:p>
    <w:p w14:paraId="24CBDD9B" w14:textId="4803280D" w:rsidR="00D02598" w:rsidRDefault="00593ECD">
      <w:r>
        <w:t>tvEti+</w:t>
      </w:r>
      <w:r>
        <w:t xml:space="preserve"> tvA | </w:t>
      </w:r>
    </w:p>
    <w:p w14:paraId="3C0159A0" w14:textId="6F7CF4E3" w:rsidR="00D02598" w:rsidRDefault="00593ECD">
      <w:r>
        <w:t>1)</w:t>
      </w:r>
      <w:r>
        <w:tab/>
        <w:t>1.4.6.1(1)</w:t>
      </w:r>
      <w:proofErr w:type="gramStart"/>
      <w:r>
        <w:t>-  yA</w:t>
      </w:r>
      <w:proofErr w:type="gramEnd"/>
      <w:r>
        <w:t xml:space="preserve"> | vA/</w:t>
      </w:r>
      <w:r>
        <w:t>m |</w:t>
      </w:r>
    </w:p>
    <w:p w14:paraId="1AD8328F" w14:textId="11E34C20" w:rsidR="00D02598" w:rsidRDefault="00593ECD">
      <w:r>
        <w:t>yA vA%</w:t>
      </w:r>
      <w:r>
        <w:t>M ~MvA/</w:t>
      </w:r>
      <w:r>
        <w:t>M ~MyA yA vA%</w:t>
      </w:r>
      <w:r>
        <w:t xml:space="preserve">m | </w:t>
      </w:r>
    </w:p>
    <w:p w14:paraId="73184CD9" w14:textId="17430CD8" w:rsidR="00D02598" w:rsidRDefault="00593ECD">
      <w:r>
        <w:t>2)</w:t>
      </w:r>
      <w:r>
        <w:tab/>
        <w:t>1.4.6.1(2)</w:t>
      </w:r>
      <w:proofErr w:type="gramStart"/>
      <w:r>
        <w:t>-  vA</w:t>
      </w:r>
      <w:proofErr w:type="gramEnd"/>
      <w:r>
        <w:t>/</w:t>
      </w:r>
      <w:r>
        <w:t>m | kaSA%</w:t>
      </w:r>
      <w:r>
        <w:t xml:space="preserve"> |</w:t>
      </w:r>
    </w:p>
    <w:p w14:paraId="064903D1" w14:textId="65E3C890" w:rsidR="00D02598" w:rsidRDefault="00593ECD">
      <w:r>
        <w:t>vA/</w:t>
      </w:r>
      <w:r>
        <w:t>m kaSA/</w:t>
      </w:r>
      <w:r>
        <w:t xml:space="preserve"> kaSA+</w:t>
      </w:r>
      <w:r>
        <w:t xml:space="preserve"> vAM ~MvA/</w:t>
      </w:r>
      <w:r>
        <w:t>m kaSA%</w:t>
      </w:r>
      <w:r>
        <w:t xml:space="preserve"> | </w:t>
      </w:r>
    </w:p>
    <w:p w14:paraId="3A241A74" w14:textId="77BEA3F1" w:rsidR="00D02598" w:rsidRDefault="00593ECD">
      <w:r>
        <w:t>3)</w:t>
      </w:r>
      <w:r>
        <w:tab/>
        <w:t>1.4.6.1(3)</w:t>
      </w:r>
      <w:proofErr w:type="gramStart"/>
      <w:r>
        <w:t>-  kaSA</w:t>
      </w:r>
      <w:proofErr w:type="gramEnd"/>
      <w:r>
        <w:t>%</w:t>
      </w:r>
      <w:r>
        <w:t xml:space="preserve"> | madhu+</w:t>
      </w:r>
      <w:r>
        <w:t>4matI |</w:t>
      </w:r>
    </w:p>
    <w:p w14:paraId="1617B075" w14:textId="2581ACFD" w:rsidR="00D02598" w:rsidRDefault="00593ECD">
      <w:r>
        <w:t>kaSA/</w:t>
      </w:r>
      <w:r>
        <w:t xml:space="preserve"> madhu+</w:t>
      </w:r>
      <w:r>
        <w:t>4matI/</w:t>
      </w:r>
      <w:r>
        <w:t xml:space="preserve"> madhu+</w:t>
      </w:r>
      <w:r>
        <w:t>4matI/</w:t>
      </w:r>
      <w:r>
        <w:t xml:space="preserve"> kaSA/</w:t>
      </w:r>
      <w:r>
        <w:t xml:space="preserve"> kaSA/</w:t>
      </w:r>
      <w:r>
        <w:t xml:space="preserve"> madhu+</w:t>
      </w:r>
      <w:r>
        <w:t xml:space="preserve">4matI | </w:t>
      </w:r>
    </w:p>
    <w:p w14:paraId="25D92397" w14:textId="0F0DB879" w:rsidR="00D02598" w:rsidRDefault="00593ECD">
      <w:r>
        <w:t>4)</w:t>
      </w:r>
      <w:r>
        <w:tab/>
        <w:t>1.4.6.1(4)</w:t>
      </w:r>
      <w:proofErr w:type="gramStart"/>
      <w:r>
        <w:t>-  madhu</w:t>
      </w:r>
      <w:proofErr w:type="gramEnd"/>
      <w:r>
        <w:t>+</w:t>
      </w:r>
      <w:r>
        <w:t>4matI | aSvi+</w:t>
      </w:r>
      <w:r>
        <w:t>nA |</w:t>
      </w:r>
    </w:p>
    <w:p w14:paraId="16371C58" w14:textId="102C3909" w:rsidR="00D02598" w:rsidRDefault="00593ECD">
      <w:r>
        <w:t>madhu+</w:t>
      </w:r>
      <w:r>
        <w:t>4ma/</w:t>
      </w:r>
      <w:r>
        <w:t>tyaSvi/</w:t>
      </w:r>
      <w:r>
        <w:t>nA &amp;Svi+</w:t>
      </w:r>
      <w:r>
        <w:t>nA/</w:t>
      </w:r>
      <w:r>
        <w:t xml:space="preserve"> madhu+</w:t>
      </w:r>
      <w:r>
        <w:t>4matI/</w:t>
      </w:r>
      <w:r>
        <w:t xml:space="preserve"> madhu+</w:t>
      </w:r>
      <w:r>
        <w:t>4ma/</w:t>
      </w:r>
      <w:r>
        <w:t>tyaSvi+</w:t>
      </w:r>
      <w:r>
        <w:t xml:space="preserve">nA | </w:t>
      </w:r>
    </w:p>
    <w:p w14:paraId="5B471031" w14:textId="65E7C1E6" w:rsidR="00D02598" w:rsidRDefault="00593ECD">
      <w:r>
        <w:t>5)</w:t>
      </w:r>
      <w:r>
        <w:tab/>
        <w:t>1.4.6.1(4)</w:t>
      </w:r>
      <w:proofErr w:type="gramStart"/>
      <w:r>
        <w:t>-  madhu</w:t>
      </w:r>
      <w:proofErr w:type="gramEnd"/>
      <w:r>
        <w:t>+</w:t>
      </w:r>
      <w:r>
        <w:t>4matI |</w:t>
      </w:r>
    </w:p>
    <w:p w14:paraId="504518CB" w14:textId="18BA2809" w:rsidR="00D02598" w:rsidRDefault="00593ECD">
      <w:r>
        <w:t>madhu+</w:t>
      </w:r>
      <w:r>
        <w:t>4ma/</w:t>
      </w:r>
      <w:r>
        <w:t>tIti/</w:t>
      </w:r>
      <w:r>
        <w:t xml:space="preserve"> madhu+</w:t>
      </w:r>
      <w:r>
        <w:t>4 - ma/</w:t>
      </w:r>
      <w:r>
        <w:t>tI/</w:t>
      </w:r>
      <w:r>
        <w:t xml:space="preserve"> | </w:t>
      </w:r>
    </w:p>
    <w:p w14:paraId="05D4FA4B" w14:textId="7CF46B9F" w:rsidR="00D02598" w:rsidRDefault="00593ECD">
      <w:r>
        <w:t>6)</w:t>
      </w:r>
      <w:r>
        <w:tab/>
        <w:t>1.4.6.1(5)</w:t>
      </w:r>
      <w:proofErr w:type="gramStart"/>
      <w:r>
        <w:t>-  aSvi</w:t>
      </w:r>
      <w:proofErr w:type="gramEnd"/>
      <w:r>
        <w:t>+</w:t>
      </w:r>
      <w:r>
        <w:t xml:space="preserve">nA | </w:t>
      </w:r>
      <w:r>
        <w:t>sU/</w:t>
      </w:r>
      <w:r>
        <w:t>~nRutA+</w:t>
      </w:r>
      <w:r>
        <w:t>vatI ||</w:t>
      </w:r>
    </w:p>
    <w:p w14:paraId="5692BADA" w14:textId="3DA963D0" w:rsidR="00D02598" w:rsidRDefault="00593ECD">
      <w:r>
        <w:t>aSvi+</w:t>
      </w:r>
      <w:r>
        <w:t>nA sU/</w:t>
      </w:r>
      <w:r>
        <w:t>~nRutA+</w:t>
      </w:r>
      <w:r>
        <w:t>vatI sU/</w:t>
      </w:r>
      <w:r>
        <w:t>~nRutA+</w:t>
      </w:r>
      <w:r>
        <w:t>va/</w:t>
      </w:r>
      <w:r>
        <w:t>tyaSvi/</w:t>
      </w:r>
      <w:r>
        <w:t>nA &amp;Svi+</w:t>
      </w:r>
      <w:r>
        <w:t>nA sU/</w:t>
      </w:r>
      <w:r>
        <w:t>~nRutA+</w:t>
      </w:r>
      <w:r>
        <w:t xml:space="preserve">vatI | </w:t>
      </w:r>
    </w:p>
    <w:p w14:paraId="56173275" w14:textId="599A19D2" w:rsidR="00D02598" w:rsidRDefault="00593ECD">
      <w:r>
        <w:t>7)</w:t>
      </w:r>
      <w:r>
        <w:tab/>
        <w:t>1.4.6.1(6)</w:t>
      </w:r>
      <w:proofErr w:type="gramStart"/>
      <w:r>
        <w:t>-  sU</w:t>
      </w:r>
      <w:proofErr w:type="gramEnd"/>
      <w:r>
        <w:t>/</w:t>
      </w:r>
      <w:r>
        <w:t>~nRutA+</w:t>
      </w:r>
      <w:r>
        <w:t>vatI ||</w:t>
      </w:r>
    </w:p>
    <w:p w14:paraId="52F7969B" w14:textId="22F028EB" w:rsidR="00D02598" w:rsidRDefault="00593ECD">
      <w:r>
        <w:t>sU/</w:t>
      </w:r>
      <w:r>
        <w:t>~nRutA+</w:t>
      </w:r>
      <w:r>
        <w:t>va/</w:t>
      </w:r>
      <w:r>
        <w:t>tIti+</w:t>
      </w:r>
      <w:r>
        <w:t xml:space="preserve"> sU/</w:t>
      </w:r>
      <w:r>
        <w:t>~nRutA%</w:t>
      </w:r>
      <w:r>
        <w:t xml:space="preserve"> - va/</w:t>
      </w:r>
      <w:r>
        <w:t>tI/</w:t>
      </w:r>
      <w:r>
        <w:t xml:space="preserve"> | </w:t>
      </w:r>
    </w:p>
    <w:p w14:paraId="7F59ABEB" w14:textId="2FEC7807" w:rsidR="00D02598" w:rsidRDefault="00593ECD">
      <w:r>
        <w:t>8)</w:t>
      </w:r>
      <w:r>
        <w:tab/>
        <w:t>1.4.6.1(7)</w:t>
      </w:r>
      <w:proofErr w:type="gramStart"/>
      <w:r>
        <w:t>-  tayA</w:t>
      </w:r>
      <w:proofErr w:type="gramEnd"/>
      <w:r>
        <w:t>%</w:t>
      </w:r>
      <w:r>
        <w:t xml:space="preserve"> | ya/</w:t>
      </w:r>
      <w:r>
        <w:t>j~jam |</w:t>
      </w:r>
    </w:p>
    <w:p w14:paraId="2E2560FD" w14:textId="07E29DAE" w:rsidR="00D02598" w:rsidRDefault="00593ECD">
      <w:r>
        <w:t>tayA+</w:t>
      </w:r>
      <w:r>
        <w:t xml:space="preserve"> ya/</w:t>
      </w:r>
      <w:r>
        <w:t>j~jaM ~Mya/</w:t>
      </w:r>
      <w:r>
        <w:t>j~jam tayA/</w:t>
      </w:r>
      <w:r>
        <w:t xml:space="preserve"> tayA+</w:t>
      </w:r>
      <w:r>
        <w:t xml:space="preserve"> ya/</w:t>
      </w:r>
      <w:r>
        <w:t xml:space="preserve">j~jam | </w:t>
      </w:r>
    </w:p>
    <w:p w14:paraId="6B06A53F" w14:textId="16610755" w:rsidR="00D02598" w:rsidRDefault="00593ECD">
      <w:r>
        <w:lastRenderedPageBreak/>
        <w:t>9)</w:t>
      </w:r>
      <w:r>
        <w:tab/>
        <w:t>1.</w:t>
      </w:r>
      <w:r>
        <w:t>4.6.1(8)</w:t>
      </w:r>
      <w:proofErr w:type="gramStart"/>
      <w:r>
        <w:t>-  ya</w:t>
      </w:r>
      <w:proofErr w:type="gramEnd"/>
      <w:r>
        <w:t>/</w:t>
      </w:r>
      <w:r>
        <w:t>j~jam | mi/</w:t>
      </w:r>
      <w:r>
        <w:t>mi/</w:t>
      </w:r>
      <w:r>
        <w:t>kSha/</w:t>
      </w:r>
      <w:r>
        <w:t>ta/</w:t>
      </w:r>
      <w:r>
        <w:t>m ||</w:t>
      </w:r>
    </w:p>
    <w:p w14:paraId="78FE4BD5" w14:textId="1A3E452D" w:rsidR="00D02598" w:rsidRDefault="00593ECD">
      <w:r>
        <w:t>ya/</w:t>
      </w:r>
      <w:r>
        <w:t>j~jam mi+</w:t>
      </w:r>
      <w:r>
        <w:t>mikShatam mimikShataM ~Mya/</w:t>
      </w:r>
      <w:r>
        <w:t>j~jaM ~Mya/</w:t>
      </w:r>
      <w:r>
        <w:t>j~jam mi+</w:t>
      </w:r>
      <w:r>
        <w:t xml:space="preserve">mikShatam | </w:t>
      </w:r>
    </w:p>
    <w:p w14:paraId="4EB02496" w14:textId="1C693020" w:rsidR="00D02598" w:rsidRDefault="00593ECD">
      <w:r>
        <w:t>10)</w:t>
      </w:r>
      <w:r>
        <w:tab/>
        <w:t>1.4.6.1(9)</w:t>
      </w:r>
      <w:proofErr w:type="gramStart"/>
      <w:r>
        <w:t>-  mi</w:t>
      </w:r>
      <w:proofErr w:type="gramEnd"/>
      <w:r>
        <w:t>/</w:t>
      </w:r>
      <w:r>
        <w:t>mi/</w:t>
      </w:r>
      <w:r>
        <w:t>kSha/</w:t>
      </w:r>
      <w:r>
        <w:t>ta/</w:t>
      </w:r>
      <w:r>
        <w:t>m ||</w:t>
      </w:r>
    </w:p>
    <w:p w14:paraId="56787238" w14:textId="61E63530" w:rsidR="00D02598" w:rsidRDefault="00593ECD">
      <w:r>
        <w:t>mi/</w:t>
      </w:r>
      <w:r>
        <w:t>mi/</w:t>
      </w:r>
      <w:r>
        <w:t>kSha/</w:t>
      </w:r>
      <w:r>
        <w:t>ta/</w:t>
      </w:r>
      <w:r>
        <w:t>miti+</w:t>
      </w:r>
      <w:r>
        <w:t xml:space="preserve"> mimikShatam | </w:t>
      </w:r>
    </w:p>
    <w:p w14:paraId="65C2C57A" w14:textId="48F350B0" w:rsidR="00D02598" w:rsidRDefault="00593ECD">
      <w:r>
        <w:t>11)</w:t>
      </w:r>
      <w:r>
        <w:tab/>
        <w:t>1.4.6.1(10)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7C1ED22D" w14:textId="426D65C5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45720807" w14:textId="08CE45F1" w:rsidR="00D02598" w:rsidRDefault="00593ECD">
      <w:r>
        <w:t>12)</w:t>
      </w:r>
      <w:r>
        <w:tab/>
        <w:t>1.4.6.1(10)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42AABBCD" w14:textId="13F69FEA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2AF37759" w14:textId="38EAF12D" w:rsidR="00D02598" w:rsidRDefault="00593ECD">
      <w:r>
        <w:t>13)</w:t>
      </w:r>
      <w:r>
        <w:tab/>
        <w:t>1.4.6.1(11)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a/</w:t>
      </w:r>
      <w:r>
        <w:t>SviB4yA%</w:t>
      </w:r>
      <w:r>
        <w:t>m |</w:t>
      </w:r>
    </w:p>
    <w:p w14:paraId="59365CEF" w14:textId="4BF5C1D1" w:rsidR="00D02598" w:rsidRDefault="00593ECD">
      <w:r>
        <w:t>a/</w:t>
      </w:r>
      <w:r>
        <w:t>sya/</w:t>
      </w:r>
      <w:r>
        <w:t>SviB4yA+</w:t>
      </w:r>
      <w:r>
        <w:t xml:space="preserve"> ma/</w:t>
      </w:r>
      <w:r>
        <w:t>SviB4yA+</w:t>
      </w:r>
      <w:r>
        <w:t xml:space="preserve"> masyasya/</w:t>
      </w:r>
      <w:r>
        <w:t>SviB4yA%</w:t>
      </w:r>
      <w:r>
        <w:t xml:space="preserve">m | </w:t>
      </w:r>
    </w:p>
    <w:p w14:paraId="1598213B" w14:textId="1D31400C" w:rsidR="00D02598" w:rsidRDefault="00593ECD">
      <w:r>
        <w:t>14)</w:t>
      </w:r>
      <w:r>
        <w:tab/>
        <w:t>1</w:t>
      </w:r>
      <w:r>
        <w:t>.4.6.1(12)</w:t>
      </w:r>
      <w:proofErr w:type="gramStart"/>
      <w:r>
        <w:t>-  a</w:t>
      </w:r>
      <w:proofErr w:type="gramEnd"/>
      <w:r>
        <w:t>/</w:t>
      </w:r>
      <w:r>
        <w:t>SviB4yA%</w:t>
      </w:r>
      <w:r>
        <w:t>m | tvA/</w:t>
      </w:r>
      <w:r>
        <w:t xml:space="preserve"> |</w:t>
      </w:r>
    </w:p>
    <w:p w14:paraId="083F9733" w14:textId="221E707F" w:rsidR="00D02598" w:rsidRDefault="00593ECD">
      <w:r>
        <w:t>a/</w:t>
      </w:r>
      <w:r>
        <w:t>SviB4yA%</w:t>
      </w:r>
      <w:r>
        <w:t>m tvA tvA/</w:t>
      </w:r>
      <w:r>
        <w:t xml:space="preserve"> &amp;SviB4yA+</w:t>
      </w:r>
      <w:r>
        <w:t xml:space="preserve"> ma/</w:t>
      </w:r>
      <w:r>
        <w:t>SviB4yA%</w:t>
      </w:r>
      <w:r>
        <w:t xml:space="preserve">m tvA | </w:t>
      </w:r>
    </w:p>
    <w:p w14:paraId="0A982CF0" w14:textId="013952B9" w:rsidR="00D02598" w:rsidRDefault="00593ECD">
      <w:r>
        <w:t>15)</w:t>
      </w:r>
      <w:r>
        <w:tab/>
        <w:t>1.4.6.1(12)</w:t>
      </w:r>
      <w:proofErr w:type="gramStart"/>
      <w:r>
        <w:t>-  a</w:t>
      </w:r>
      <w:proofErr w:type="gramEnd"/>
      <w:r>
        <w:t>/</w:t>
      </w:r>
      <w:r>
        <w:t>SviB4yA%</w:t>
      </w:r>
      <w:r>
        <w:t>m |</w:t>
      </w:r>
    </w:p>
    <w:p w14:paraId="0B00A984" w14:textId="42999571" w:rsidR="00D02598" w:rsidRDefault="00593ECD">
      <w:r>
        <w:t>a/</w:t>
      </w:r>
      <w:r>
        <w:t>SviB4yA/</w:t>
      </w:r>
      <w:r>
        <w:t>mitya/</w:t>
      </w:r>
      <w:r>
        <w:t>Svi - B4yA/</w:t>
      </w:r>
      <w:r>
        <w:t xml:space="preserve">m | </w:t>
      </w:r>
    </w:p>
    <w:p w14:paraId="3373D484" w14:textId="61F9A0D9" w:rsidR="00D02598" w:rsidRDefault="00593ECD">
      <w:r>
        <w:t>16)</w:t>
      </w:r>
      <w:r>
        <w:tab/>
        <w:t>1.4.6.1(13)</w:t>
      </w:r>
      <w:proofErr w:type="gramStart"/>
      <w:r>
        <w:t>-  tvA</w:t>
      </w:r>
      <w:proofErr w:type="gramEnd"/>
      <w:r>
        <w:t>/</w:t>
      </w:r>
      <w:r>
        <w:t xml:space="preserve"> | E/</w:t>
      </w:r>
      <w:r>
        <w:t>ShaH |</w:t>
      </w:r>
    </w:p>
    <w:p w14:paraId="7DACA231" w14:textId="6FF097A8" w:rsidR="00D02598" w:rsidRDefault="00593ECD">
      <w:r>
        <w:t>tvai/</w:t>
      </w:r>
      <w:r>
        <w:t>Sha E/</w:t>
      </w:r>
      <w:r>
        <w:t>Sha tvA%</w:t>
      </w:r>
      <w:r>
        <w:t xml:space="preserve"> tvai/</w:t>
      </w:r>
      <w:r>
        <w:t xml:space="preserve">ShaH | </w:t>
      </w:r>
    </w:p>
    <w:p w14:paraId="62D734A0" w14:textId="1D77E38C" w:rsidR="00D02598" w:rsidRDefault="00593ECD">
      <w:r>
        <w:t>17)</w:t>
      </w:r>
      <w:r>
        <w:tab/>
        <w:t>1.4.6.1(14)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750ABDA8" w14:textId="4D2ADCDB" w:rsidR="00D02598" w:rsidRDefault="00593ECD">
      <w:r>
        <w:t>E/</w:t>
      </w:r>
      <w:r>
        <w:t>Sha t</w:t>
      </w:r>
      <w:r>
        <w:t>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381AC693" w14:textId="25F0F022" w:rsidR="00D02598" w:rsidRDefault="00593ECD">
      <w:r>
        <w:t>18)</w:t>
      </w:r>
      <w:r>
        <w:tab/>
        <w:t>1.4.6.1(15)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7640C8A5" w14:textId="3196FEB9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2E5E5A94" w14:textId="20C63A20" w:rsidR="00D02598" w:rsidRDefault="00593ECD">
      <w:r>
        <w:t>19)</w:t>
      </w:r>
      <w:r>
        <w:tab/>
        <w:t>1.4.6.1(16)</w:t>
      </w:r>
      <w:proofErr w:type="gramStart"/>
      <w:r>
        <w:t>-  yOni</w:t>
      </w:r>
      <w:proofErr w:type="gramEnd"/>
      <w:r>
        <w:t>+</w:t>
      </w:r>
      <w:r>
        <w:t>H | mAd3dh4vI%</w:t>
      </w:r>
      <w:r>
        <w:t>B4yAm |</w:t>
      </w:r>
    </w:p>
    <w:p w14:paraId="74C5A452" w14:textId="6A530261" w:rsidR="00D02598" w:rsidRDefault="00593ECD">
      <w:r>
        <w:t>yOni/</w:t>
      </w:r>
      <w:r>
        <w:t>r mAd3dh4vI%</w:t>
      </w:r>
      <w:r>
        <w:t>B4yA/</w:t>
      </w:r>
      <w:r>
        <w:t>m mAd3dh4vI%</w:t>
      </w:r>
      <w:r>
        <w:t>B4yA/</w:t>
      </w:r>
      <w:r>
        <w:t>M ~MyOni/</w:t>
      </w:r>
      <w:r>
        <w:t>r yOni/</w:t>
      </w:r>
      <w:r>
        <w:t>r mAd3dh4vI%</w:t>
      </w:r>
      <w:r>
        <w:t xml:space="preserve">B4yAm | </w:t>
      </w:r>
    </w:p>
    <w:p w14:paraId="5D3DE5B5" w14:textId="4A3DED31" w:rsidR="00D02598" w:rsidRDefault="00593ECD">
      <w:r>
        <w:t>20)</w:t>
      </w:r>
      <w:r>
        <w:tab/>
        <w:t>1.4.6.1(17)</w:t>
      </w:r>
      <w:proofErr w:type="gramStart"/>
      <w:r>
        <w:t>-  mAd</w:t>
      </w:r>
      <w:proofErr w:type="gramEnd"/>
      <w:r>
        <w:t>3dh4vI%</w:t>
      </w:r>
      <w:r>
        <w:t>B4yAm | tvA/</w:t>
      </w:r>
      <w:r>
        <w:t xml:space="preserve"> |</w:t>
      </w:r>
      <w:r>
        <w:t>|</w:t>
      </w:r>
    </w:p>
    <w:p w14:paraId="2AA23DC7" w14:textId="51D67370" w:rsidR="00D02598" w:rsidRDefault="00593ECD">
      <w:r>
        <w:t>mAd3dh4vI%</w:t>
      </w:r>
      <w:r>
        <w:t>B4yAm tvA tvA/</w:t>
      </w:r>
      <w:r>
        <w:t xml:space="preserve"> mAd3dh4vI%</w:t>
      </w:r>
      <w:r>
        <w:t>B4yA/</w:t>
      </w:r>
      <w:r>
        <w:t>m mAd3dh4vI%</w:t>
      </w:r>
      <w:r>
        <w:t xml:space="preserve">B4yAm tvA | </w:t>
      </w:r>
    </w:p>
    <w:p w14:paraId="2D28B9C9" w14:textId="470ED4C8" w:rsidR="00D02598" w:rsidRDefault="00593ECD">
      <w:r>
        <w:t>21)</w:t>
      </w:r>
      <w:r>
        <w:tab/>
        <w:t>1.4.6.1(18)</w:t>
      </w:r>
      <w:proofErr w:type="gramStart"/>
      <w:r>
        <w:t>-  tvA</w:t>
      </w:r>
      <w:proofErr w:type="gramEnd"/>
      <w:r>
        <w:t>/</w:t>
      </w:r>
      <w:r>
        <w:t xml:space="preserve"> ||</w:t>
      </w:r>
    </w:p>
    <w:p w14:paraId="0E6C1A3B" w14:textId="1C100D80" w:rsidR="00D02598" w:rsidRDefault="00593ECD">
      <w:r>
        <w:lastRenderedPageBreak/>
        <w:t>tvEti+</w:t>
      </w:r>
      <w:r>
        <w:t xml:space="preserve"> tvA | </w:t>
      </w:r>
    </w:p>
    <w:p w14:paraId="6437047A" w14:textId="4031C3EF" w:rsidR="00D02598" w:rsidRDefault="00593ECD">
      <w:r>
        <w:t>1)</w:t>
      </w:r>
      <w:r>
        <w:tab/>
        <w:t>1.4.7.1(1)</w:t>
      </w:r>
      <w:proofErr w:type="gramStart"/>
      <w:r>
        <w:t>-  prA</w:t>
      </w:r>
      <w:proofErr w:type="gramEnd"/>
      <w:r>
        <w:t>/</w:t>
      </w:r>
      <w:r>
        <w:t>ta/</w:t>
      </w:r>
      <w:r>
        <w:t>ryujau%</w:t>
      </w:r>
      <w:r>
        <w:t xml:space="preserve"> | vi |</w:t>
      </w:r>
    </w:p>
    <w:p w14:paraId="2DB39B42" w14:textId="55DFAB04" w:rsidR="00D02598" w:rsidRDefault="00593ECD">
      <w:r>
        <w:t>prA/</w:t>
      </w:r>
      <w:r>
        <w:t>ta/</w:t>
      </w:r>
      <w:r>
        <w:t>ryujau/</w:t>
      </w:r>
      <w:r>
        <w:t xml:space="preserve"> vi vi prA+</w:t>
      </w:r>
      <w:r>
        <w:t>ta/</w:t>
      </w:r>
      <w:r>
        <w:t>ryujau%</w:t>
      </w:r>
      <w:r>
        <w:t xml:space="preserve"> prAta/</w:t>
      </w:r>
      <w:r>
        <w:t>ryujau/</w:t>
      </w:r>
      <w:r>
        <w:t xml:space="preserve"> vi | </w:t>
      </w:r>
    </w:p>
    <w:p w14:paraId="5E57EBC5" w14:textId="11B24FDE" w:rsidR="00D02598" w:rsidRDefault="00593ECD">
      <w:r>
        <w:t>2)</w:t>
      </w:r>
      <w:r>
        <w:tab/>
        <w:t>1.4.7.1(1)</w:t>
      </w:r>
      <w:proofErr w:type="gramStart"/>
      <w:r>
        <w:t>-  prA</w:t>
      </w:r>
      <w:proofErr w:type="gramEnd"/>
      <w:r>
        <w:t>/</w:t>
      </w:r>
      <w:r>
        <w:t>ta/</w:t>
      </w:r>
      <w:r>
        <w:t>ryujau%</w:t>
      </w:r>
      <w:r>
        <w:t xml:space="preserve"> |</w:t>
      </w:r>
    </w:p>
    <w:p w14:paraId="6DFCD8A1" w14:textId="4A99A8C3" w:rsidR="00D02598" w:rsidRDefault="00593ECD">
      <w:r>
        <w:t>prA/</w:t>
      </w:r>
      <w:r>
        <w:t>ta/</w:t>
      </w:r>
      <w:r>
        <w:t>ryujA/</w:t>
      </w:r>
      <w:r>
        <w:t>viti+</w:t>
      </w:r>
      <w:r>
        <w:t xml:space="preserve"> prA</w:t>
      </w:r>
      <w:r>
        <w:t>taH - yujau%</w:t>
      </w:r>
      <w:r>
        <w:t xml:space="preserve"> | </w:t>
      </w:r>
    </w:p>
    <w:p w14:paraId="180F8031" w14:textId="0D4E3D39" w:rsidR="00D02598" w:rsidRDefault="00593ECD">
      <w:r>
        <w:t>3)</w:t>
      </w:r>
      <w:r>
        <w:tab/>
        <w:t>1.4.7.1(2)</w:t>
      </w:r>
      <w:proofErr w:type="gramStart"/>
      <w:r>
        <w:t>-  vi</w:t>
      </w:r>
      <w:proofErr w:type="gramEnd"/>
      <w:r>
        <w:t xml:space="preserve"> | mu/</w:t>
      </w:r>
      <w:r>
        <w:t>cyE/</w:t>
      </w:r>
      <w:r>
        <w:t>thA/</w:t>
      </w:r>
      <w:r>
        <w:t>2m |</w:t>
      </w:r>
    </w:p>
    <w:p w14:paraId="25B59A44" w14:textId="73FFB495" w:rsidR="00D02598" w:rsidRDefault="00593ECD">
      <w:r>
        <w:t>vi mu+</w:t>
      </w:r>
      <w:r>
        <w:t>cyEthA2m mucyEthA/</w:t>
      </w:r>
      <w:r>
        <w:t>2M ~Mvi vi mu+</w:t>
      </w:r>
      <w:r>
        <w:t xml:space="preserve">cyEthA2m | </w:t>
      </w:r>
    </w:p>
    <w:p w14:paraId="42EBDA9A" w14:textId="5D62C2CC" w:rsidR="00D02598" w:rsidRDefault="00593ECD">
      <w:r>
        <w:t>4)</w:t>
      </w:r>
      <w:r>
        <w:tab/>
        <w:t>1.4.7.1(3)</w:t>
      </w:r>
      <w:proofErr w:type="gramStart"/>
      <w:r>
        <w:t>-  mu</w:t>
      </w:r>
      <w:proofErr w:type="gramEnd"/>
      <w:r>
        <w:t>/</w:t>
      </w:r>
      <w:r>
        <w:t>cyE/</w:t>
      </w:r>
      <w:r>
        <w:t>thA/</w:t>
      </w:r>
      <w:r>
        <w:t>2m | aSvi+</w:t>
      </w:r>
      <w:r>
        <w:t>nau |</w:t>
      </w:r>
    </w:p>
    <w:p w14:paraId="6D2E0CC0" w14:textId="0AD5FE06" w:rsidR="00D02598" w:rsidRDefault="00593ECD">
      <w:r>
        <w:t>mu/</w:t>
      </w:r>
      <w:r>
        <w:t>cyE/</w:t>
      </w:r>
      <w:r>
        <w:t>thA/</w:t>
      </w:r>
      <w:r>
        <w:t>2 maSvi+</w:t>
      </w:r>
      <w:r>
        <w:t>nA/</w:t>
      </w:r>
      <w:r>
        <w:t xml:space="preserve"> vaSvi+</w:t>
      </w:r>
      <w:r>
        <w:t>nau mucyEthA2m mucyEthA/</w:t>
      </w:r>
      <w:r>
        <w:t>2 maSvi+</w:t>
      </w:r>
      <w:r>
        <w:t xml:space="preserve">nau | </w:t>
      </w:r>
    </w:p>
    <w:p w14:paraId="1AAC148B" w14:textId="73CD07E8" w:rsidR="00D02598" w:rsidRDefault="00593ECD">
      <w:r>
        <w:t>5)</w:t>
      </w:r>
      <w:r>
        <w:tab/>
        <w:t>1.4.7.1(4)</w:t>
      </w:r>
      <w:proofErr w:type="gramStart"/>
      <w:r>
        <w:t>-  aSvi</w:t>
      </w:r>
      <w:proofErr w:type="gramEnd"/>
      <w:r>
        <w:t>+</w:t>
      </w:r>
      <w:r>
        <w:t>nau | A | (G4S-1.4-10)</w:t>
      </w:r>
    </w:p>
    <w:p w14:paraId="569CD676" w14:textId="210DC940" w:rsidR="00D02598" w:rsidRDefault="00593ECD">
      <w:r>
        <w:t>aSvi+</w:t>
      </w:r>
      <w:r>
        <w:t>nA/</w:t>
      </w:r>
      <w:r>
        <w:t xml:space="preserve"> vA &amp;Svi+</w:t>
      </w:r>
      <w:r>
        <w:t>nA/</w:t>
      </w:r>
      <w:r>
        <w:t xml:space="preserve"> vaSvi+</w:t>
      </w:r>
      <w:r>
        <w:t>nA/</w:t>
      </w:r>
      <w:r>
        <w:t xml:space="preserve"> vA | </w:t>
      </w:r>
    </w:p>
    <w:p w14:paraId="59DC4F06" w14:textId="2D14B3AF" w:rsidR="00D02598" w:rsidRDefault="00593ECD">
      <w:r>
        <w:t>6)</w:t>
      </w:r>
      <w:r>
        <w:tab/>
        <w:t>1.4.7.1(5)</w:t>
      </w:r>
      <w:proofErr w:type="gramStart"/>
      <w:r>
        <w:t>-  A</w:t>
      </w:r>
      <w:proofErr w:type="gramEnd"/>
      <w:r>
        <w:t xml:space="preserve"> | i/</w:t>
      </w:r>
      <w:r>
        <w:t>ha | (G4S-1.4-10)</w:t>
      </w:r>
    </w:p>
    <w:p w14:paraId="73D07111" w14:textId="77777777" w:rsidR="00D02598" w:rsidRDefault="00593ECD">
      <w:r>
        <w:t xml:space="preserve">EhE hEha | </w:t>
      </w:r>
    </w:p>
    <w:p w14:paraId="1E8E9BDA" w14:textId="04937A43" w:rsidR="00D02598" w:rsidRDefault="00593ECD">
      <w:r>
        <w:t>7)</w:t>
      </w:r>
      <w:r>
        <w:tab/>
        <w:t>1.4.7.1(6)</w:t>
      </w:r>
      <w:proofErr w:type="gramStart"/>
      <w:r>
        <w:t>-  i</w:t>
      </w:r>
      <w:proofErr w:type="gramEnd"/>
      <w:r>
        <w:t>/</w:t>
      </w:r>
      <w:r>
        <w:t>ha | ga/</w:t>
      </w:r>
      <w:r>
        <w:t>3cCa/</w:t>
      </w:r>
      <w:r>
        <w:t>2ta/</w:t>
      </w:r>
      <w:r>
        <w:t xml:space="preserve">m || </w:t>
      </w:r>
      <w:r>
        <w:t>(G4S-1.4-10)</w:t>
      </w:r>
    </w:p>
    <w:p w14:paraId="5FFDCBA4" w14:textId="795E1567" w:rsidR="00D02598" w:rsidRDefault="00593ECD">
      <w:r>
        <w:t>i/</w:t>
      </w:r>
      <w:r>
        <w:t>ha ga+</w:t>
      </w:r>
      <w:r>
        <w:t>3cCa2tam ga3cCa2ta mi/</w:t>
      </w:r>
      <w:r>
        <w:t>hE ha ga+</w:t>
      </w:r>
      <w:r>
        <w:t xml:space="preserve">3cCa2tam | </w:t>
      </w:r>
    </w:p>
    <w:p w14:paraId="267A3D6E" w14:textId="3BEB45F0" w:rsidR="00D02598" w:rsidRDefault="00593ECD">
      <w:r>
        <w:t>8)</w:t>
      </w:r>
      <w:r>
        <w:tab/>
        <w:t>1.4.7.1(7)</w:t>
      </w:r>
      <w:proofErr w:type="gramStart"/>
      <w:r>
        <w:t>-  ga</w:t>
      </w:r>
      <w:proofErr w:type="gramEnd"/>
      <w:r>
        <w:t>/</w:t>
      </w:r>
      <w:r>
        <w:t>3cCa/</w:t>
      </w:r>
      <w:r>
        <w:t>2ta/</w:t>
      </w:r>
      <w:r>
        <w:t>m || (G4S-1.4-10)</w:t>
      </w:r>
    </w:p>
    <w:p w14:paraId="3A935930" w14:textId="147B61BE" w:rsidR="00D02598" w:rsidRDefault="00593ECD">
      <w:r>
        <w:t>ga/</w:t>
      </w:r>
      <w:r>
        <w:t>3cCa/</w:t>
      </w:r>
      <w:r>
        <w:t>2ta/</w:t>
      </w:r>
      <w:r>
        <w:t>miti+</w:t>
      </w:r>
      <w:r>
        <w:t xml:space="preserve"> ga3cCa2tam | </w:t>
      </w:r>
    </w:p>
    <w:p w14:paraId="41D15111" w14:textId="1F920B41" w:rsidR="00D02598" w:rsidRDefault="00593ECD">
      <w:r>
        <w:t>9)</w:t>
      </w:r>
      <w:r>
        <w:tab/>
        <w:t>1.4.7.1(8)</w:t>
      </w:r>
      <w:proofErr w:type="gramStart"/>
      <w:r>
        <w:t>-  a</w:t>
      </w:r>
      <w:proofErr w:type="gramEnd"/>
      <w:r>
        <w:t>/</w:t>
      </w:r>
      <w:r>
        <w:t>sya | sOma+</w:t>
      </w:r>
      <w:r>
        <w:t>sya |</w:t>
      </w:r>
    </w:p>
    <w:p w14:paraId="161FCFB9" w14:textId="759E7563" w:rsidR="00D02598" w:rsidRDefault="00593ECD">
      <w:r>
        <w:t>a/</w:t>
      </w:r>
      <w:r>
        <w:t>sya sOma+</w:t>
      </w:r>
      <w:r>
        <w:t>sya/</w:t>
      </w:r>
      <w:r>
        <w:t xml:space="preserve"> sOma+</w:t>
      </w:r>
      <w:r>
        <w:t>syA/</w:t>
      </w:r>
      <w:r>
        <w:t>syAsya sOma+</w:t>
      </w:r>
      <w:r>
        <w:t xml:space="preserve">sya | </w:t>
      </w:r>
    </w:p>
    <w:p w14:paraId="5D7097D0" w14:textId="116B4D9C" w:rsidR="00D02598" w:rsidRDefault="00593ECD">
      <w:r>
        <w:t>10)</w:t>
      </w:r>
      <w:r>
        <w:tab/>
        <w:t>1.4.7.1(9)</w:t>
      </w:r>
      <w:proofErr w:type="gramStart"/>
      <w:r>
        <w:t>-  sOma</w:t>
      </w:r>
      <w:proofErr w:type="gramEnd"/>
      <w:r>
        <w:t>+</w:t>
      </w:r>
      <w:r>
        <w:t>sya | pI/</w:t>
      </w:r>
      <w:r>
        <w:t>tayE%</w:t>
      </w:r>
      <w:r>
        <w:t xml:space="preserve"> ||</w:t>
      </w:r>
    </w:p>
    <w:p w14:paraId="437CFBD3" w14:textId="2D043C89" w:rsidR="00D02598" w:rsidRDefault="00593ECD">
      <w:r>
        <w:t>sOma+</w:t>
      </w:r>
      <w:r>
        <w:t>sya pI/</w:t>
      </w:r>
      <w:r>
        <w:t>tayE+</w:t>
      </w:r>
      <w:r>
        <w:t xml:space="preserve"> pI/</w:t>
      </w:r>
      <w:r>
        <w:t>tayE/</w:t>
      </w:r>
      <w:r>
        <w:t xml:space="preserve"> sOma+</w:t>
      </w:r>
      <w:r>
        <w:t>sya/</w:t>
      </w:r>
      <w:r>
        <w:t xml:space="preserve"> sOma+</w:t>
      </w:r>
      <w:r>
        <w:t>sya pI/</w:t>
      </w:r>
      <w:r>
        <w:t>tayE%</w:t>
      </w:r>
      <w:r>
        <w:t xml:space="preserve"> | </w:t>
      </w:r>
    </w:p>
    <w:p w14:paraId="2CD5B1C2" w14:textId="24278F6D" w:rsidR="00D02598" w:rsidRDefault="00593ECD">
      <w:r>
        <w:t>11)</w:t>
      </w:r>
      <w:r>
        <w:tab/>
        <w:t>1.4.7.1(10)</w:t>
      </w:r>
      <w:proofErr w:type="gramStart"/>
      <w:r>
        <w:t>-  pI</w:t>
      </w:r>
      <w:proofErr w:type="gramEnd"/>
      <w:r>
        <w:t>/</w:t>
      </w:r>
      <w:r>
        <w:t>tayE%</w:t>
      </w:r>
      <w:r>
        <w:t xml:space="preserve"> ||</w:t>
      </w:r>
    </w:p>
    <w:p w14:paraId="1D112CBB" w14:textId="12179714" w:rsidR="00D02598" w:rsidRDefault="00593ECD">
      <w:r>
        <w:t>pI/</w:t>
      </w:r>
      <w:r>
        <w:t>taya/</w:t>
      </w:r>
      <w:r>
        <w:t xml:space="preserve"> iti+</w:t>
      </w:r>
      <w:r>
        <w:t xml:space="preserve"> pI/</w:t>
      </w:r>
      <w:r>
        <w:t>tayE%</w:t>
      </w:r>
      <w:r>
        <w:t xml:space="preserve"> | </w:t>
      </w:r>
    </w:p>
    <w:p w14:paraId="36EDBFD3" w14:textId="63ED47E7" w:rsidR="00D02598" w:rsidRDefault="00593ECD">
      <w:r>
        <w:t>12)</w:t>
      </w:r>
      <w:r>
        <w:tab/>
        <w:t>1.4.7.1(11)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59E4DCD7" w14:textId="33959C9C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3BF9001E" w14:textId="2FDC8906" w:rsidR="00D02598" w:rsidRDefault="00593ECD">
      <w:r>
        <w:t>13)</w:t>
      </w:r>
      <w:r>
        <w:tab/>
        <w:t>1.4.7.1(11)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5A865AD6" w14:textId="4D4CE1E5" w:rsidR="00D02598" w:rsidRDefault="00593ECD">
      <w:r>
        <w:lastRenderedPageBreak/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ha/</w:t>
      </w:r>
      <w:r>
        <w:t>ta/</w:t>
      </w:r>
      <w:r>
        <w:t xml:space="preserve">H | </w:t>
      </w:r>
    </w:p>
    <w:p w14:paraId="6F5798B5" w14:textId="0DB0D388" w:rsidR="00D02598" w:rsidRDefault="00593ECD">
      <w:r>
        <w:t>14)</w:t>
      </w:r>
      <w:r>
        <w:tab/>
        <w:t>1.4.7.1(12)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a/</w:t>
      </w:r>
      <w:r>
        <w:t>SviB4yA%</w:t>
      </w:r>
      <w:r>
        <w:t>m |</w:t>
      </w:r>
    </w:p>
    <w:p w14:paraId="0E8A5736" w14:textId="1B0099A9" w:rsidR="00D02598" w:rsidRDefault="00593ECD">
      <w:r>
        <w:t>a/</w:t>
      </w:r>
      <w:r>
        <w:t>sya/</w:t>
      </w:r>
      <w:r>
        <w:t>SviB4yA+</w:t>
      </w:r>
      <w:r>
        <w:t xml:space="preserve"> ma/</w:t>
      </w:r>
      <w:r>
        <w:t>SviB4yA+</w:t>
      </w:r>
      <w:r>
        <w:t xml:space="preserve"> masyasya/</w:t>
      </w:r>
      <w:r>
        <w:t>SviB4yA%</w:t>
      </w:r>
      <w:r>
        <w:t xml:space="preserve">m | </w:t>
      </w:r>
    </w:p>
    <w:p w14:paraId="6C40650B" w14:textId="69386135" w:rsidR="00D02598" w:rsidRDefault="00593ECD">
      <w:r>
        <w:t>15)</w:t>
      </w:r>
      <w:r>
        <w:tab/>
        <w:t>1.4.7.1(13)</w:t>
      </w:r>
      <w:proofErr w:type="gramStart"/>
      <w:r>
        <w:t>-  a</w:t>
      </w:r>
      <w:proofErr w:type="gramEnd"/>
      <w:r>
        <w:t>/</w:t>
      </w:r>
      <w:r>
        <w:t>SviB4yA%</w:t>
      </w:r>
      <w:r>
        <w:t>m | tvA/</w:t>
      </w:r>
      <w:r>
        <w:t xml:space="preserve"> |</w:t>
      </w:r>
    </w:p>
    <w:p w14:paraId="7D713A33" w14:textId="23FD7B26" w:rsidR="00D02598" w:rsidRDefault="00593ECD">
      <w:r>
        <w:t>a/</w:t>
      </w:r>
      <w:r>
        <w:t>SviB4yA%</w:t>
      </w:r>
      <w:r>
        <w:t>m tvA tvA/</w:t>
      </w:r>
      <w:r>
        <w:t xml:space="preserve"> &amp;SviB4yA+</w:t>
      </w:r>
      <w:r>
        <w:t xml:space="preserve"> ma/</w:t>
      </w:r>
      <w:r>
        <w:t>SviB4yA%</w:t>
      </w:r>
      <w:r>
        <w:t xml:space="preserve">m tvA | </w:t>
      </w:r>
    </w:p>
    <w:p w14:paraId="7BD2A33F" w14:textId="5A3C35ED" w:rsidR="00D02598" w:rsidRDefault="00593ECD">
      <w:r>
        <w:t>16)</w:t>
      </w:r>
      <w:r>
        <w:tab/>
        <w:t>1.4.7.1(13)</w:t>
      </w:r>
      <w:proofErr w:type="gramStart"/>
      <w:r>
        <w:t>-  a</w:t>
      </w:r>
      <w:proofErr w:type="gramEnd"/>
      <w:r>
        <w:t>/</w:t>
      </w:r>
      <w:r>
        <w:t>SviB4yA%</w:t>
      </w:r>
      <w:r>
        <w:t>m |</w:t>
      </w:r>
    </w:p>
    <w:p w14:paraId="5ACD974E" w14:textId="7B94B1C9" w:rsidR="00D02598" w:rsidRDefault="00593ECD">
      <w:r>
        <w:t>a/</w:t>
      </w:r>
      <w:r>
        <w:t>SviB4yA/</w:t>
      </w:r>
      <w:r>
        <w:t>mitya/</w:t>
      </w:r>
      <w:r>
        <w:t>Svi - B4yA/</w:t>
      </w:r>
      <w:r>
        <w:t xml:space="preserve">m | </w:t>
      </w:r>
    </w:p>
    <w:p w14:paraId="1C326913" w14:textId="5538B907" w:rsidR="00D02598" w:rsidRDefault="00593ECD">
      <w:r>
        <w:t>17)</w:t>
      </w:r>
      <w:r>
        <w:tab/>
        <w:t>1.4.7.1(14)</w:t>
      </w:r>
      <w:proofErr w:type="gramStart"/>
      <w:r>
        <w:t>-  tvA</w:t>
      </w:r>
      <w:proofErr w:type="gramEnd"/>
      <w:r>
        <w:t>/</w:t>
      </w:r>
      <w:r>
        <w:t xml:space="preserve"> | E/</w:t>
      </w:r>
      <w:r>
        <w:t>ShaH |</w:t>
      </w:r>
    </w:p>
    <w:p w14:paraId="54F5BA4B" w14:textId="020562B5" w:rsidR="00D02598" w:rsidRDefault="00593ECD">
      <w:r>
        <w:t>tvai/</w:t>
      </w:r>
      <w:r>
        <w:t>Sha E/</w:t>
      </w:r>
      <w:r>
        <w:t>Sha tvA%</w:t>
      </w:r>
      <w:r>
        <w:t xml:space="preserve"> tvai/</w:t>
      </w:r>
      <w:r>
        <w:t xml:space="preserve">ShaH | </w:t>
      </w:r>
    </w:p>
    <w:p w14:paraId="71F8B885" w14:textId="32D00C99" w:rsidR="00D02598" w:rsidRDefault="00593ECD">
      <w:r>
        <w:t>18)</w:t>
      </w:r>
      <w:r>
        <w:tab/>
        <w:t>1.4.7.1(15)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6DCBA805" w14:textId="0ED2495A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38F9C2A0" w14:textId="58C9F620" w:rsidR="00D02598" w:rsidRDefault="00593ECD">
      <w:r>
        <w:t>19)</w:t>
      </w:r>
      <w:r>
        <w:tab/>
        <w:t>1.4.7.1(16)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60AC42DF" w14:textId="17E3F40B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4B8E618B" w14:textId="342F62B2" w:rsidR="00D02598" w:rsidRDefault="00593ECD">
      <w:r>
        <w:t>20)</w:t>
      </w:r>
      <w:r>
        <w:tab/>
        <w:t>1.4.7.1(17)</w:t>
      </w:r>
      <w:proofErr w:type="gramStart"/>
      <w:r>
        <w:t>-  yOni</w:t>
      </w:r>
      <w:proofErr w:type="gramEnd"/>
      <w:r>
        <w:t>+</w:t>
      </w:r>
      <w:r>
        <w:t>H | a/</w:t>
      </w:r>
      <w:r>
        <w:t>SviB4yA%</w:t>
      </w:r>
      <w:r>
        <w:t>m |</w:t>
      </w:r>
    </w:p>
    <w:p w14:paraId="3040E6FE" w14:textId="67BFF41D" w:rsidR="00D02598" w:rsidRDefault="00593ECD">
      <w:r>
        <w:t>yOni+</w:t>
      </w:r>
      <w:r>
        <w:t xml:space="preserve"> ra/</w:t>
      </w:r>
      <w:r>
        <w:t>SviB4yA+</w:t>
      </w:r>
      <w:r>
        <w:t xml:space="preserve"> ma/</w:t>
      </w:r>
      <w:r>
        <w:t>SviB4yA/</w:t>
      </w:r>
      <w:r>
        <w:t>M ~MyOni/</w:t>
      </w:r>
      <w:r>
        <w:t>r yOni+</w:t>
      </w:r>
      <w:r>
        <w:t xml:space="preserve"> ra/</w:t>
      </w:r>
      <w:r>
        <w:t>SviB4yA%</w:t>
      </w:r>
      <w:r>
        <w:t xml:space="preserve">m | </w:t>
      </w:r>
    </w:p>
    <w:p w14:paraId="44EA5B6A" w14:textId="382AC0D4" w:rsidR="00D02598" w:rsidRDefault="00593ECD">
      <w:r>
        <w:t>21)</w:t>
      </w:r>
      <w:r>
        <w:tab/>
        <w:t>1.4.7.1(18)</w:t>
      </w:r>
      <w:proofErr w:type="gramStart"/>
      <w:r>
        <w:t>-  a</w:t>
      </w:r>
      <w:proofErr w:type="gramEnd"/>
      <w:r>
        <w:t>/</w:t>
      </w:r>
      <w:r>
        <w:t>SviB4yA%</w:t>
      </w:r>
      <w:r>
        <w:t>m | tvA/</w:t>
      </w:r>
      <w:r>
        <w:t xml:space="preserve"> ||</w:t>
      </w:r>
    </w:p>
    <w:p w14:paraId="6DC1D3BD" w14:textId="453EBA10" w:rsidR="00D02598" w:rsidRDefault="00593ECD">
      <w:r>
        <w:t>a/</w:t>
      </w:r>
      <w:r>
        <w:t>SviB4yA%</w:t>
      </w:r>
      <w:r>
        <w:t>m tvA tvA/</w:t>
      </w:r>
      <w:r>
        <w:t xml:space="preserve"> &amp;SviB4yA+</w:t>
      </w:r>
      <w:r>
        <w:t xml:space="preserve"> ma/</w:t>
      </w:r>
      <w:r>
        <w:t>SviB4yA%</w:t>
      </w:r>
      <w:r>
        <w:t xml:space="preserve">m tvA | </w:t>
      </w:r>
    </w:p>
    <w:p w14:paraId="3FE4D885" w14:textId="25E0EDBF" w:rsidR="00D02598" w:rsidRDefault="00593ECD">
      <w:r>
        <w:t>22)</w:t>
      </w:r>
      <w:r>
        <w:tab/>
        <w:t>1.4.7.1(18)</w:t>
      </w:r>
      <w:proofErr w:type="gramStart"/>
      <w:r>
        <w:t>-  a</w:t>
      </w:r>
      <w:proofErr w:type="gramEnd"/>
      <w:r>
        <w:t>/</w:t>
      </w:r>
      <w:r>
        <w:t>SviB4yA%</w:t>
      </w:r>
      <w:r>
        <w:t>m |</w:t>
      </w:r>
    </w:p>
    <w:p w14:paraId="49533EA8" w14:textId="2485EB88" w:rsidR="00D02598" w:rsidRDefault="00593ECD">
      <w:r>
        <w:t>a/</w:t>
      </w:r>
      <w:r>
        <w:t>SviB4yA/</w:t>
      </w:r>
      <w:r>
        <w:t>mitya/</w:t>
      </w:r>
      <w:r>
        <w:t>Svi - B4yA/</w:t>
      </w:r>
      <w:r>
        <w:t xml:space="preserve">m | </w:t>
      </w:r>
    </w:p>
    <w:p w14:paraId="199792CB" w14:textId="425079EF" w:rsidR="00D02598" w:rsidRDefault="00593ECD">
      <w:r>
        <w:t>23)</w:t>
      </w:r>
      <w:r>
        <w:tab/>
        <w:t>1.4.7.1(19)</w:t>
      </w:r>
      <w:proofErr w:type="gramStart"/>
      <w:r>
        <w:t>-  tvA</w:t>
      </w:r>
      <w:proofErr w:type="gramEnd"/>
      <w:r>
        <w:t>/</w:t>
      </w:r>
      <w:r>
        <w:t xml:space="preserve"> ||</w:t>
      </w:r>
    </w:p>
    <w:p w14:paraId="66E72E77" w14:textId="1F3F3CFC" w:rsidR="00D02598" w:rsidRDefault="00593ECD">
      <w:r>
        <w:t>tvEti+</w:t>
      </w:r>
      <w:r>
        <w:t xml:space="preserve"> tvA | </w:t>
      </w:r>
    </w:p>
    <w:p w14:paraId="4DEE7853" w14:textId="62067D84" w:rsidR="00D02598" w:rsidRDefault="00593ECD">
      <w:r>
        <w:t>1)</w:t>
      </w:r>
      <w:r>
        <w:tab/>
        <w:t>1.4.8.1(1)</w:t>
      </w:r>
      <w:proofErr w:type="gramStart"/>
      <w:r>
        <w:t>-  a</w:t>
      </w:r>
      <w:proofErr w:type="gramEnd"/>
      <w:r>
        <w:t>/</w:t>
      </w:r>
      <w:r>
        <w:t>yam | vE/</w:t>
      </w:r>
      <w:r>
        <w:t>naH |</w:t>
      </w:r>
    </w:p>
    <w:p w14:paraId="508AF3F9" w14:textId="75B17257" w:rsidR="00D02598" w:rsidRDefault="00593ECD">
      <w:r>
        <w:t>a/</w:t>
      </w:r>
      <w:r>
        <w:t>yaM ~MvE/</w:t>
      </w:r>
      <w:r>
        <w:t>nO vE/</w:t>
      </w:r>
      <w:r>
        <w:t>nO+</w:t>
      </w:r>
      <w:r>
        <w:t xml:space="preserve"> &amp;ya ma/</w:t>
      </w:r>
      <w:r>
        <w:t>yaM ~MvE/</w:t>
      </w:r>
      <w:r>
        <w:t xml:space="preserve">naH | </w:t>
      </w:r>
    </w:p>
    <w:p w14:paraId="7DBE7FE7" w14:textId="3DE09B2E" w:rsidR="00D02598" w:rsidRDefault="00593ECD">
      <w:r>
        <w:t>2)</w:t>
      </w:r>
      <w:r>
        <w:tab/>
        <w:t>1.4.8.1(2)</w:t>
      </w:r>
      <w:proofErr w:type="gramStart"/>
      <w:r>
        <w:t>-  vE</w:t>
      </w:r>
      <w:proofErr w:type="gramEnd"/>
      <w:r>
        <w:t>/</w:t>
      </w:r>
      <w:r>
        <w:t>naH | cO/</w:t>
      </w:r>
      <w:r>
        <w:t>da/</w:t>
      </w:r>
      <w:r>
        <w:t>3ya/</w:t>
      </w:r>
      <w:r>
        <w:t>t |</w:t>
      </w:r>
    </w:p>
    <w:p w14:paraId="103DC911" w14:textId="5A412EDE" w:rsidR="00D02598" w:rsidRDefault="00593ECD">
      <w:r>
        <w:t>vE/</w:t>
      </w:r>
      <w:r>
        <w:t>na ScO+</w:t>
      </w:r>
      <w:r>
        <w:t>da3yac cOda3yad3 vE/</w:t>
      </w:r>
      <w:r>
        <w:t>nO vE/</w:t>
      </w:r>
      <w:r>
        <w:t>na ScO+</w:t>
      </w:r>
      <w:r>
        <w:t xml:space="preserve">da3yat | </w:t>
      </w:r>
    </w:p>
    <w:p w14:paraId="2D57464D" w14:textId="20CDF8B7" w:rsidR="00D02598" w:rsidRDefault="00593ECD">
      <w:r>
        <w:t>3)</w:t>
      </w:r>
      <w:r>
        <w:tab/>
        <w:t>1.4.8.1</w:t>
      </w:r>
      <w:r>
        <w:t>(3)</w:t>
      </w:r>
      <w:proofErr w:type="gramStart"/>
      <w:r>
        <w:t>-  cO</w:t>
      </w:r>
      <w:proofErr w:type="gramEnd"/>
      <w:r>
        <w:t>/</w:t>
      </w:r>
      <w:r>
        <w:t>da/</w:t>
      </w:r>
      <w:r>
        <w:t>3ya/</w:t>
      </w:r>
      <w:r>
        <w:t>t | pRuS~ji+</w:t>
      </w:r>
      <w:r>
        <w:t>ga3rBA4H |</w:t>
      </w:r>
    </w:p>
    <w:p w14:paraId="0830C980" w14:textId="06D25433" w:rsidR="00D02598" w:rsidRDefault="00593ECD">
      <w:r>
        <w:lastRenderedPageBreak/>
        <w:t>cO/</w:t>
      </w:r>
      <w:r>
        <w:t>da/</w:t>
      </w:r>
      <w:r>
        <w:t>3ya/</w:t>
      </w:r>
      <w:r>
        <w:t>t pRuS~ji+</w:t>
      </w:r>
      <w:r>
        <w:t>ga3rBA/</w:t>
      </w:r>
      <w:r>
        <w:t>4H pRuS~ji+</w:t>
      </w:r>
      <w:r>
        <w:t>ga3rBA4 ScOda3yac cOda3ya/</w:t>
      </w:r>
      <w:r>
        <w:t>t pRuS~ji+</w:t>
      </w:r>
      <w:r>
        <w:t xml:space="preserve">ga3rBA4H | </w:t>
      </w:r>
    </w:p>
    <w:p w14:paraId="52AED897" w14:textId="433B82B3" w:rsidR="00D02598" w:rsidRDefault="00593ECD">
      <w:r>
        <w:t>4)</w:t>
      </w:r>
      <w:r>
        <w:tab/>
        <w:t>1.4.8.1(4)</w:t>
      </w:r>
      <w:proofErr w:type="gramStart"/>
      <w:r>
        <w:t>-  pRuS</w:t>
      </w:r>
      <w:proofErr w:type="gramEnd"/>
      <w:r>
        <w:t>~ji+</w:t>
      </w:r>
      <w:r>
        <w:t>ga3rBA4H | jyOti+</w:t>
      </w:r>
      <w:r>
        <w:t>rjarAyuH |</w:t>
      </w:r>
    </w:p>
    <w:p w14:paraId="18B7EF53" w14:textId="1165449A" w:rsidR="00D02598" w:rsidRDefault="00593ECD">
      <w:r>
        <w:t>pRuS~ji+</w:t>
      </w:r>
      <w:r>
        <w:t>ga3rBA/</w:t>
      </w:r>
      <w:r>
        <w:t>4 jyOti+</w:t>
      </w:r>
      <w:r>
        <w:t>rjarAyu/</w:t>
      </w:r>
      <w:r>
        <w:t>r jyOti+</w:t>
      </w:r>
      <w:r>
        <w:t>rjarAyu/</w:t>
      </w:r>
      <w:r>
        <w:t>H pRuS~ji+</w:t>
      </w:r>
      <w:r>
        <w:t>ga3rBA/</w:t>
      </w:r>
      <w:r>
        <w:t>4H pRuS~ji+</w:t>
      </w:r>
      <w:r>
        <w:t>ga3r</w:t>
      </w:r>
      <w:r>
        <w:t>BA/</w:t>
      </w:r>
      <w:r>
        <w:t>4 jyOti+</w:t>
      </w:r>
      <w:r>
        <w:t xml:space="preserve">rjarAyuH | </w:t>
      </w:r>
    </w:p>
    <w:p w14:paraId="63650E27" w14:textId="7167ACDB" w:rsidR="00D02598" w:rsidRDefault="00593ECD">
      <w:r>
        <w:t>5)</w:t>
      </w:r>
      <w:r>
        <w:tab/>
        <w:t>1.4.8.1(4)</w:t>
      </w:r>
      <w:proofErr w:type="gramStart"/>
      <w:r>
        <w:t>-  pRuS</w:t>
      </w:r>
      <w:proofErr w:type="gramEnd"/>
      <w:r>
        <w:t>~ji+</w:t>
      </w:r>
      <w:r>
        <w:t>ga3rBA4H |</w:t>
      </w:r>
    </w:p>
    <w:p w14:paraId="36DCE78D" w14:textId="1F4E15BB" w:rsidR="00D02598" w:rsidRDefault="00593ECD">
      <w:r>
        <w:t>pRuS~ji+</w:t>
      </w:r>
      <w:r>
        <w:t>ga3rBA/</w:t>
      </w:r>
      <w:r>
        <w:t>4 iti/</w:t>
      </w:r>
      <w:r>
        <w:t xml:space="preserve"> pRuS~ji+</w:t>
      </w:r>
      <w:r>
        <w:t xml:space="preserve"> - ga/</w:t>
      </w:r>
      <w:r>
        <w:t>3rBA/</w:t>
      </w:r>
      <w:r>
        <w:t xml:space="preserve">4H | </w:t>
      </w:r>
    </w:p>
    <w:p w14:paraId="53ABEFF4" w14:textId="39899A53" w:rsidR="00D02598" w:rsidRDefault="00593ECD">
      <w:r>
        <w:t>6)</w:t>
      </w:r>
      <w:r>
        <w:tab/>
        <w:t>1.4.8.1(5)</w:t>
      </w:r>
      <w:proofErr w:type="gramStart"/>
      <w:r>
        <w:t>-  jyOti</w:t>
      </w:r>
      <w:proofErr w:type="gramEnd"/>
      <w:r>
        <w:t>+</w:t>
      </w:r>
      <w:r>
        <w:t>rjarAyuH | raja+</w:t>
      </w:r>
      <w:r>
        <w:t>saH |</w:t>
      </w:r>
    </w:p>
    <w:p w14:paraId="0621346B" w14:textId="635FF41B" w:rsidR="00D02598" w:rsidRDefault="00593ECD">
      <w:r>
        <w:t>jyOti+</w:t>
      </w:r>
      <w:r>
        <w:t>rjarAyU/</w:t>
      </w:r>
      <w:r>
        <w:t xml:space="preserve"> raja+</w:t>
      </w:r>
      <w:r>
        <w:t>sO/</w:t>
      </w:r>
      <w:r>
        <w:t xml:space="preserve"> raja+</w:t>
      </w:r>
      <w:r>
        <w:t>sO/</w:t>
      </w:r>
      <w:r>
        <w:t xml:space="preserve"> jyOti+</w:t>
      </w:r>
      <w:r>
        <w:t>rjarAyu/</w:t>
      </w:r>
      <w:r>
        <w:t>r jyOti+</w:t>
      </w:r>
      <w:r>
        <w:t>rjarAyU/</w:t>
      </w:r>
      <w:r>
        <w:t xml:space="preserve"> raja+</w:t>
      </w:r>
      <w:r>
        <w:t xml:space="preserve">saH | </w:t>
      </w:r>
    </w:p>
    <w:p w14:paraId="42E49901" w14:textId="5F05F157" w:rsidR="00D02598" w:rsidRDefault="00593ECD">
      <w:r>
        <w:t>7)</w:t>
      </w:r>
      <w:r>
        <w:tab/>
        <w:t>1.4.8.1(5)</w:t>
      </w:r>
      <w:proofErr w:type="gramStart"/>
      <w:r>
        <w:t>-  jyOti</w:t>
      </w:r>
      <w:proofErr w:type="gramEnd"/>
      <w:r>
        <w:t>+</w:t>
      </w:r>
      <w:r>
        <w:t xml:space="preserve">rjarAyuH </w:t>
      </w:r>
      <w:r>
        <w:t>|</w:t>
      </w:r>
    </w:p>
    <w:p w14:paraId="56CE94AD" w14:textId="4FA3C0AA" w:rsidR="00D02598" w:rsidRDefault="00593ECD">
      <w:r>
        <w:t>jyOti+</w:t>
      </w:r>
      <w:r>
        <w:t>rjarAyu/</w:t>
      </w:r>
      <w:r>
        <w:t>riti/</w:t>
      </w:r>
      <w:r>
        <w:t xml:space="preserve"> jyOti+</w:t>
      </w:r>
      <w:r>
        <w:t>H - ja/</w:t>
      </w:r>
      <w:r>
        <w:t>rA/</w:t>
      </w:r>
      <w:r>
        <w:t>yu/</w:t>
      </w:r>
      <w:r>
        <w:t xml:space="preserve">H | </w:t>
      </w:r>
    </w:p>
    <w:p w14:paraId="4E2A9E78" w14:textId="40846EAF" w:rsidR="00D02598" w:rsidRDefault="00593ECD">
      <w:r>
        <w:t>8)</w:t>
      </w:r>
      <w:r>
        <w:tab/>
        <w:t>1.4.8.1(6)</w:t>
      </w:r>
      <w:proofErr w:type="gramStart"/>
      <w:r>
        <w:t>-  raja</w:t>
      </w:r>
      <w:proofErr w:type="gramEnd"/>
      <w:r>
        <w:t>+</w:t>
      </w:r>
      <w:r>
        <w:t>saH | vi/</w:t>
      </w:r>
      <w:r>
        <w:t>mAnE%</w:t>
      </w:r>
      <w:r>
        <w:t xml:space="preserve"> ||</w:t>
      </w:r>
    </w:p>
    <w:p w14:paraId="540E3177" w14:textId="4203B3B1" w:rsidR="00D02598" w:rsidRDefault="00593ECD">
      <w:r>
        <w:t>raja+</w:t>
      </w:r>
      <w:r>
        <w:t>sO vi/</w:t>
      </w:r>
      <w:r>
        <w:t>mAnE+</w:t>
      </w:r>
      <w:r>
        <w:t xml:space="preserve"> vi/</w:t>
      </w:r>
      <w:r>
        <w:t>mAnE/</w:t>
      </w:r>
      <w:r>
        <w:t xml:space="preserve"> raja+</w:t>
      </w:r>
      <w:r>
        <w:t>sO/</w:t>
      </w:r>
      <w:r>
        <w:t xml:space="preserve"> raja+</w:t>
      </w:r>
      <w:r>
        <w:t>sO vi/</w:t>
      </w:r>
      <w:r>
        <w:t>mAnE%</w:t>
      </w:r>
      <w:r>
        <w:t xml:space="preserve"> | </w:t>
      </w:r>
    </w:p>
    <w:p w14:paraId="3F8C9432" w14:textId="6DBD011A" w:rsidR="00D02598" w:rsidRDefault="00593ECD">
      <w:r>
        <w:t>9)</w:t>
      </w:r>
      <w:r>
        <w:tab/>
        <w:t>1.4.8.1(7)</w:t>
      </w:r>
      <w:proofErr w:type="gramStart"/>
      <w:r>
        <w:t>-  vi</w:t>
      </w:r>
      <w:proofErr w:type="gramEnd"/>
      <w:r>
        <w:t>/</w:t>
      </w:r>
      <w:r>
        <w:t>mAnE%</w:t>
      </w:r>
      <w:r>
        <w:t xml:space="preserve"> ||</w:t>
      </w:r>
    </w:p>
    <w:p w14:paraId="0F1E2692" w14:textId="6141F077" w:rsidR="00D02598" w:rsidRDefault="00593ECD">
      <w:r>
        <w:t>vi/</w:t>
      </w:r>
      <w:r>
        <w:t>mAna/</w:t>
      </w:r>
      <w:r>
        <w:t xml:space="preserve"> iti+</w:t>
      </w:r>
      <w:r>
        <w:t xml:space="preserve"> vi - mAnE%</w:t>
      </w:r>
      <w:r>
        <w:t xml:space="preserve"> | </w:t>
      </w:r>
    </w:p>
    <w:p w14:paraId="12BA71CE" w14:textId="6F50FBE8" w:rsidR="00D02598" w:rsidRDefault="00593ECD">
      <w:r>
        <w:t>10)</w:t>
      </w:r>
      <w:r>
        <w:tab/>
        <w:t>1.4.8.1(8)</w:t>
      </w:r>
      <w:proofErr w:type="gramStart"/>
      <w:r>
        <w:t>-  i</w:t>
      </w:r>
      <w:proofErr w:type="gramEnd"/>
      <w:r>
        <w:t>/</w:t>
      </w:r>
      <w:r>
        <w:t>mam | a/</w:t>
      </w:r>
      <w:r>
        <w:t>pAm |</w:t>
      </w:r>
    </w:p>
    <w:p w14:paraId="15AC993F" w14:textId="4F764C09" w:rsidR="00D02598" w:rsidRDefault="00593ECD">
      <w:r>
        <w:t>i/</w:t>
      </w:r>
      <w:r>
        <w:t>ma ma/</w:t>
      </w:r>
      <w:r>
        <w:t>pA ma/</w:t>
      </w:r>
      <w:r>
        <w:t>pA mi/</w:t>
      </w:r>
      <w:r>
        <w:t>ma mi/</w:t>
      </w:r>
      <w:r>
        <w:t>ma ma/</w:t>
      </w:r>
      <w:r>
        <w:t xml:space="preserve">pAm | </w:t>
      </w:r>
    </w:p>
    <w:p w14:paraId="197FBC36" w14:textId="0B7231A2" w:rsidR="00D02598" w:rsidRDefault="00593ECD">
      <w:r>
        <w:t>11)</w:t>
      </w:r>
      <w:r>
        <w:tab/>
        <w:t>1.4.8.1(9)</w:t>
      </w:r>
      <w:proofErr w:type="gramStart"/>
      <w:r>
        <w:t>-  a</w:t>
      </w:r>
      <w:proofErr w:type="gramEnd"/>
      <w:r>
        <w:t>/</w:t>
      </w:r>
      <w:r>
        <w:t>pAm | sa/</w:t>
      </w:r>
      <w:r>
        <w:t>~gga/</w:t>
      </w:r>
      <w:r>
        <w:t>3mE |</w:t>
      </w:r>
    </w:p>
    <w:p w14:paraId="5464318B" w14:textId="20C75E7D" w:rsidR="00D02598" w:rsidRDefault="00593ECD">
      <w:r>
        <w:t>a/</w:t>
      </w:r>
      <w:r>
        <w:t>pA(gm) sa+</w:t>
      </w:r>
      <w:r>
        <w:t>~gga/</w:t>
      </w:r>
      <w:r>
        <w:t>3mE sa+</w:t>
      </w:r>
      <w:r>
        <w:t>~gga/</w:t>
      </w:r>
      <w:r>
        <w:t>3mE+</w:t>
      </w:r>
      <w:r>
        <w:t xml:space="preserve"> &amp;pA ma/</w:t>
      </w:r>
      <w:r>
        <w:t>pA(gm) sa+</w:t>
      </w:r>
      <w:r>
        <w:t>~gga/</w:t>
      </w:r>
      <w:r>
        <w:t xml:space="preserve">3mE | </w:t>
      </w:r>
    </w:p>
    <w:p w14:paraId="22CD77BE" w14:textId="33072129" w:rsidR="00D02598" w:rsidRDefault="00593ECD">
      <w:r>
        <w:t>12)</w:t>
      </w:r>
      <w:r>
        <w:tab/>
        <w:t>1.4.8.1(10)</w:t>
      </w:r>
      <w:proofErr w:type="gramStart"/>
      <w:r>
        <w:t>-  sa</w:t>
      </w:r>
      <w:proofErr w:type="gramEnd"/>
      <w:r>
        <w:t>/</w:t>
      </w:r>
      <w:r>
        <w:t>~gga/</w:t>
      </w:r>
      <w:r>
        <w:t>3mE | sUrya+</w:t>
      </w:r>
      <w:r>
        <w:t>sya |</w:t>
      </w:r>
    </w:p>
    <w:p w14:paraId="3F776A1F" w14:textId="2C8621DE" w:rsidR="00D02598" w:rsidRDefault="00593ECD">
      <w:r>
        <w:t>sa/</w:t>
      </w:r>
      <w:r>
        <w:t>~gga/</w:t>
      </w:r>
      <w:r>
        <w:t>3mE sUrya+</w:t>
      </w:r>
      <w:r>
        <w:t>sya/</w:t>
      </w:r>
      <w:r>
        <w:t xml:space="preserve"> sUrya+</w:t>
      </w:r>
      <w:r>
        <w:t>sya sa~gga/</w:t>
      </w:r>
      <w:r>
        <w:t>3mE sa+</w:t>
      </w:r>
      <w:r>
        <w:t>~gga/</w:t>
      </w:r>
      <w:r>
        <w:t>3mE sUrya+</w:t>
      </w:r>
      <w:r>
        <w:t xml:space="preserve">sya | </w:t>
      </w:r>
    </w:p>
    <w:p w14:paraId="632F06A5" w14:textId="0493C508" w:rsidR="00D02598" w:rsidRDefault="00593ECD">
      <w:r>
        <w:t>13</w:t>
      </w:r>
      <w:r>
        <w:t>)</w:t>
      </w:r>
      <w:r>
        <w:tab/>
        <w:t>1.4.8.1(10)</w:t>
      </w:r>
      <w:proofErr w:type="gramStart"/>
      <w:r>
        <w:t>-  sa</w:t>
      </w:r>
      <w:proofErr w:type="gramEnd"/>
      <w:r>
        <w:t>/</w:t>
      </w:r>
      <w:r>
        <w:t>~gga/</w:t>
      </w:r>
      <w:r>
        <w:t>3mE |</w:t>
      </w:r>
    </w:p>
    <w:p w14:paraId="1E1ECA8D" w14:textId="6D8001E6" w:rsidR="00D02598" w:rsidRDefault="00593ECD">
      <w:r>
        <w:t>sa/</w:t>
      </w:r>
      <w:r>
        <w:t>Mga/</w:t>
      </w:r>
      <w:r>
        <w:t>3ma iti+</w:t>
      </w:r>
      <w:r>
        <w:t xml:space="preserve"> saM - ga/</w:t>
      </w:r>
      <w:r>
        <w:t xml:space="preserve">3mE | </w:t>
      </w:r>
    </w:p>
    <w:p w14:paraId="1E4D3833" w14:textId="213B03A6" w:rsidR="00D02598" w:rsidRDefault="00593ECD">
      <w:r>
        <w:t>14)</w:t>
      </w:r>
      <w:r>
        <w:tab/>
        <w:t>1.4.8.1(11)</w:t>
      </w:r>
      <w:proofErr w:type="gramStart"/>
      <w:r>
        <w:t>-  sUrya</w:t>
      </w:r>
      <w:proofErr w:type="gramEnd"/>
      <w:r>
        <w:t>+</w:t>
      </w:r>
      <w:r>
        <w:t>sya | SiSu%</w:t>
      </w:r>
      <w:r>
        <w:t>m |</w:t>
      </w:r>
    </w:p>
    <w:p w14:paraId="1371C01E" w14:textId="73C1CEB6" w:rsidR="00D02598" w:rsidRDefault="00593ECD">
      <w:r>
        <w:t>sUrya+</w:t>
      </w:r>
      <w:r>
        <w:t>sya/</w:t>
      </w:r>
      <w:r>
        <w:t xml:space="preserve"> SiSu/</w:t>
      </w:r>
      <w:r>
        <w:t>(gm/</w:t>
      </w:r>
      <w:r>
        <w:t>) SiSu/</w:t>
      </w:r>
      <w:r>
        <w:t>(gm/</w:t>
      </w:r>
      <w:r>
        <w:t>) sUrya+</w:t>
      </w:r>
      <w:r>
        <w:t>sya/</w:t>
      </w:r>
      <w:r>
        <w:t xml:space="preserve"> sUrya+</w:t>
      </w:r>
      <w:r>
        <w:t>sya/</w:t>
      </w:r>
      <w:r>
        <w:t xml:space="preserve"> SiSu%</w:t>
      </w:r>
      <w:r>
        <w:t xml:space="preserve">m | </w:t>
      </w:r>
    </w:p>
    <w:p w14:paraId="0DE3EC3C" w14:textId="19DE6FE3" w:rsidR="00D02598" w:rsidRDefault="00593ECD">
      <w:r>
        <w:t>15)</w:t>
      </w:r>
      <w:r>
        <w:tab/>
        <w:t>1.4.8.1(12)</w:t>
      </w:r>
      <w:proofErr w:type="gramStart"/>
      <w:r>
        <w:t>-  SiSu</w:t>
      </w:r>
      <w:proofErr w:type="gramEnd"/>
      <w:r>
        <w:t>%</w:t>
      </w:r>
      <w:r>
        <w:t>m | ~na |</w:t>
      </w:r>
    </w:p>
    <w:p w14:paraId="7BEA6926" w14:textId="7427DB22" w:rsidR="00D02598" w:rsidRDefault="00593ECD">
      <w:r>
        <w:t>SiSu/</w:t>
      </w:r>
      <w:r>
        <w:t>nna ~na SiSu/</w:t>
      </w:r>
      <w:r>
        <w:t>(gm/</w:t>
      </w:r>
      <w:r>
        <w:t>) SiSu/</w:t>
      </w:r>
      <w:r>
        <w:t xml:space="preserve">nna | </w:t>
      </w:r>
    </w:p>
    <w:p w14:paraId="6AD0CF36" w14:textId="46DF63B3" w:rsidR="00D02598" w:rsidRDefault="00593ECD">
      <w:r>
        <w:lastRenderedPageBreak/>
        <w:t>16)</w:t>
      </w:r>
      <w:r>
        <w:tab/>
        <w:t>1.4.8.1(13)</w:t>
      </w:r>
      <w:proofErr w:type="gramStart"/>
      <w:r>
        <w:t>-  ~</w:t>
      </w:r>
      <w:proofErr w:type="gramEnd"/>
      <w:r>
        <w:t>na</w:t>
      </w:r>
      <w:r>
        <w:t xml:space="preserve"> | viprA%</w:t>
      </w:r>
      <w:r>
        <w:t>H |</w:t>
      </w:r>
    </w:p>
    <w:p w14:paraId="67AA46EC" w14:textId="4B9E01AE" w:rsidR="00D02598" w:rsidRDefault="00593ECD">
      <w:r>
        <w:t>~na viprA/</w:t>
      </w:r>
      <w:r>
        <w:t xml:space="preserve"> viprA/</w:t>
      </w:r>
      <w:r>
        <w:t xml:space="preserve"> ~na ~na viprA%</w:t>
      </w:r>
      <w:r>
        <w:t xml:space="preserve">H | </w:t>
      </w:r>
    </w:p>
    <w:p w14:paraId="0A6FB2C4" w14:textId="06042831" w:rsidR="00D02598" w:rsidRDefault="00593ECD">
      <w:r>
        <w:t>17)</w:t>
      </w:r>
      <w:r>
        <w:tab/>
        <w:t>1.4.8.1(14)</w:t>
      </w:r>
      <w:proofErr w:type="gramStart"/>
      <w:r>
        <w:t>-  viprA</w:t>
      </w:r>
      <w:proofErr w:type="gramEnd"/>
      <w:r>
        <w:t>%</w:t>
      </w:r>
      <w:r>
        <w:t>H | ma/</w:t>
      </w:r>
      <w:r>
        <w:t>tiBi+</w:t>
      </w:r>
      <w:r>
        <w:t>4H |</w:t>
      </w:r>
    </w:p>
    <w:p w14:paraId="7A29B34F" w14:textId="5C41A963" w:rsidR="00D02598" w:rsidRDefault="00593ECD">
      <w:r>
        <w:t>viprA+</w:t>
      </w:r>
      <w:r>
        <w:t xml:space="preserve"> ma/</w:t>
      </w:r>
      <w:r>
        <w:t>tiBi+</w:t>
      </w:r>
      <w:r>
        <w:t>4r ma/</w:t>
      </w:r>
      <w:r>
        <w:t>tiBi/</w:t>
      </w:r>
      <w:r>
        <w:t>4r viprA/</w:t>
      </w:r>
      <w:r>
        <w:t xml:space="preserve"> viprA+</w:t>
      </w:r>
      <w:r>
        <w:t xml:space="preserve"> ma/</w:t>
      </w:r>
      <w:r>
        <w:t>tiBi+</w:t>
      </w:r>
      <w:r>
        <w:t xml:space="preserve">4H | </w:t>
      </w:r>
    </w:p>
    <w:p w14:paraId="2CD0E10D" w14:textId="113EEC3C" w:rsidR="00D02598" w:rsidRDefault="00593ECD">
      <w:r>
        <w:t>18)</w:t>
      </w:r>
      <w:r>
        <w:tab/>
        <w:t>1.4.8.1(15)</w:t>
      </w:r>
      <w:proofErr w:type="gramStart"/>
      <w:r>
        <w:t>-  ma</w:t>
      </w:r>
      <w:proofErr w:type="gramEnd"/>
      <w:r>
        <w:t>/</w:t>
      </w:r>
      <w:r>
        <w:t>tiBi+</w:t>
      </w:r>
      <w:r>
        <w:t>4H | ri/</w:t>
      </w:r>
      <w:r>
        <w:t>ha/</w:t>
      </w:r>
      <w:r>
        <w:t>~nti/</w:t>
      </w:r>
      <w:r>
        <w:t xml:space="preserve"> ||</w:t>
      </w:r>
    </w:p>
    <w:p w14:paraId="6456733B" w14:textId="7444AF61" w:rsidR="00D02598" w:rsidRDefault="00593ECD">
      <w:r>
        <w:t>ma/</w:t>
      </w:r>
      <w:r>
        <w:t>tiBI+</w:t>
      </w:r>
      <w:r>
        <w:t>4 riha~nti riha~nti ma/</w:t>
      </w:r>
      <w:r>
        <w:t>tiBi+</w:t>
      </w:r>
      <w:r>
        <w:t>4r ma/</w:t>
      </w:r>
      <w:r>
        <w:t>tiBI+</w:t>
      </w:r>
      <w:r>
        <w:t xml:space="preserve">4 riha~nti | </w:t>
      </w:r>
    </w:p>
    <w:p w14:paraId="638F9186" w14:textId="1AABEBC4" w:rsidR="00D02598" w:rsidRDefault="00593ECD">
      <w:r>
        <w:t>1</w:t>
      </w:r>
      <w:r>
        <w:t>9)</w:t>
      </w:r>
      <w:r>
        <w:tab/>
        <w:t>1.4.8.1(15)</w:t>
      </w:r>
      <w:proofErr w:type="gramStart"/>
      <w:r>
        <w:t>-  ma</w:t>
      </w:r>
      <w:proofErr w:type="gramEnd"/>
      <w:r>
        <w:t>/</w:t>
      </w:r>
      <w:r>
        <w:t>tiBi+</w:t>
      </w:r>
      <w:r>
        <w:t>4H |</w:t>
      </w:r>
    </w:p>
    <w:p w14:paraId="15CE9B86" w14:textId="6C5EFD51" w:rsidR="00D02598" w:rsidRDefault="00593ECD">
      <w:r>
        <w:t>ma/</w:t>
      </w:r>
      <w:r>
        <w:t>tiBi/</w:t>
      </w:r>
      <w:r>
        <w:t>4riti+</w:t>
      </w:r>
      <w:r>
        <w:t xml:space="preserve"> ma/</w:t>
      </w:r>
      <w:r>
        <w:t>ti - Bi/</w:t>
      </w:r>
      <w:r>
        <w:t xml:space="preserve">4H | </w:t>
      </w:r>
    </w:p>
    <w:p w14:paraId="32310EFD" w14:textId="29CA6939" w:rsidR="00D02598" w:rsidRDefault="00593ECD">
      <w:r>
        <w:t>20)</w:t>
      </w:r>
      <w:r>
        <w:tab/>
        <w:t>1.4.8.1(16)</w:t>
      </w:r>
      <w:proofErr w:type="gramStart"/>
      <w:r>
        <w:t>-  ri</w:t>
      </w:r>
      <w:proofErr w:type="gramEnd"/>
      <w:r>
        <w:t>/</w:t>
      </w:r>
      <w:r>
        <w:t>ha/</w:t>
      </w:r>
      <w:r>
        <w:t>~nti/</w:t>
      </w:r>
      <w:r>
        <w:t xml:space="preserve"> ||</w:t>
      </w:r>
    </w:p>
    <w:p w14:paraId="1F18D94D" w14:textId="284F343D" w:rsidR="00D02598" w:rsidRDefault="00593ECD">
      <w:r>
        <w:t>ri/</w:t>
      </w:r>
      <w:r>
        <w:t>ha/</w:t>
      </w:r>
      <w:r>
        <w:t>~ntIti+</w:t>
      </w:r>
      <w:r>
        <w:t xml:space="preserve"> riha~nti | </w:t>
      </w:r>
    </w:p>
    <w:p w14:paraId="17552D33" w14:textId="21888938" w:rsidR="00D02598" w:rsidRDefault="00593ECD">
      <w:r>
        <w:t>21)</w:t>
      </w:r>
      <w:r>
        <w:tab/>
        <w:t>1.4.8.1(17)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39B3C948" w14:textId="608DE508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413D9B22" w14:textId="71157F19" w:rsidR="00D02598" w:rsidRDefault="00593ECD">
      <w:r>
        <w:t>22)</w:t>
      </w:r>
      <w:r>
        <w:tab/>
        <w:t>1.4.8.1(17)</w:t>
      </w:r>
      <w:proofErr w:type="gramStart"/>
      <w:r>
        <w:t xml:space="preserve">- </w:t>
      </w:r>
      <w:r>
        <w:t xml:space="preserve">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7375483B" w14:textId="69700542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g3RuhI/</w:t>
      </w:r>
      <w:r>
        <w:t>ta/</w:t>
      </w:r>
      <w:r>
        <w:t xml:space="preserve">H | </w:t>
      </w:r>
    </w:p>
    <w:p w14:paraId="7560FA50" w14:textId="0BDC65AF" w:rsidR="00D02598" w:rsidRDefault="00593ECD">
      <w:r>
        <w:t>23)</w:t>
      </w:r>
      <w:r>
        <w:tab/>
        <w:t>1.4.8.1(18)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SaNDA+</w:t>
      </w:r>
      <w:r>
        <w:t>3ya |</w:t>
      </w:r>
    </w:p>
    <w:p w14:paraId="246FCB12" w14:textId="30FA69B6" w:rsidR="00D02598" w:rsidRDefault="00593ECD">
      <w:r>
        <w:t>a/</w:t>
      </w:r>
      <w:r>
        <w:t>si/</w:t>
      </w:r>
      <w:r>
        <w:t xml:space="preserve"> SaNDA+</w:t>
      </w:r>
      <w:r>
        <w:t>3ya/</w:t>
      </w:r>
      <w:r>
        <w:t xml:space="preserve"> SaNDA+</w:t>
      </w:r>
      <w:r>
        <w:t>3yAsyasi/</w:t>
      </w:r>
      <w:r>
        <w:t xml:space="preserve"> SaNDA+</w:t>
      </w:r>
      <w:r>
        <w:t xml:space="preserve">3ya | </w:t>
      </w:r>
    </w:p>
    <w:p w14:paraId="6FCE3CB1" w14:textId="149229F1" w:rsidR="00D02598" w:rsidRDefault="00593ECD">
      <w:r>
        <w:t>24)</w:t>
      </w:r>
      <w:r>
        <w:tab/>
        <w:t>1.4.8.1(19)</w:t>
      </w:r>
      <w:proofErr w:type="gramStart"/>
      <w:r>
        <w:t>-  SaNDA</w:t>
      </w:r>
      <w:proofErr w:type="gramEnd"/>
      <w:r>
        <w:t>+</w:t>
      </w:r>
      <w:r>
        <w:t>3ya | tvA/</w:t>
      </w:r>
      <w:r>
        <w:t xml:space="preserve"> |</w:t>
      </w:r>
    </w:p>
    <w:p w14:paraId="55FB3342" w14:textId="253D056B" w:rsidR="00D02598" w:rsidRDefault="00593ECD">
      <w:r>
        <w:t>SaNDA+</w:t>
      </w:r>
      <w:r>
        <w:t>3ya tvA tvA/</w:t>
      </w:r>
      <w:r>
        <w:t xml:space="preserve"> SaNDA+</w:t>
      </w:r>
      <w:r>
        <w:t>3ya/</w:t>
      </w:r>
      <w:r>
        <w:t xml:space="preserve"> SaNDA+</w:t>
      </w:r>
      <w:r>
        <w:t xml:space="preserve">3ya tvA | </w:t>
      </w:r>
    </w:p>
    <w:p w14:paraId="20EA469E" w14:textId="69588ABA" w:rsidR="00D02598" w:rsidRDefault="00593ECD">
      <w:r>
        <w:t>25)</w:t>
      </w:r>
      <w:r>
        <w:tab/>
        <w:t>1.4.8.1(20)</w:t>
      </w:r>
      <w:proofErr w:type="gramStart"/>
      <w:r>
        <w:t>-  tvA</w:t>
      </w:r>
      <w:proofErr w:type="gramEnd"/>
      <w:r>
        <w:t>/</w:t>
      </w:r>
      <w:r>
        <w:t xml:space="preserve"> | E/</w:t>
      </w:r>
      <w:r>
        <w:t>ShaH |</w:t>
      </w:r>
    </w:p>
    <w:p w14:paraId="56A3D47E" w14:textId="0E93338B" w:rsidR="00D02598" w:rsidRDefault="00593ECD">
      <w:r>
        <w:t>tvai/</w:t>
      </w:r>
      <w:r>
        <w:t>Sha E/</w:t>
      </w:r>
      <w:r>
        <w:t>Sha tvA%</w:t>
      </w:r>
      <w:r>
        <w:t xml:space="preserve"> tvai/</w:t>
      </w:r>
      <w:r>
        <w:t xml:space="preserve">ShaH | </w:t>
      </w:r>
    </w:p>
    <w:p w14:paraId="661BCF58" w14:textId="685669E9" w:rsidR="00D02598" w:rsidRDefault="00593ECD">
      <w:r>
        <w:t>26)</w:t>
      </w:r>
      <w:r>
        <w:tab/>
        <w:t>1.4.8.1(21)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53EE608C" w14:textId="1EF431FB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7AFAC52E" w14:textId="4B0EFCB7" w:rsidR="00D02598" w:rsidRDefault="00593ECD">
      <w:r>
        <w:t>27)</w:t>
      </w:r>
      <w:r>
        <w:tab/>
        <w:t>1.4.8.1(22)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016B6C40" w14:textId="6B98FE05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11249484" w14:textId="1AEC7A48" w:rsidR="00D02598" w:rsidRDefault="00593ECD">
      <w:r>
        <w:t>28)</w:t>
      </w:r>
      <w:r>
        <w:tab/>
        <w:t>1.4.8</w:t>
      </w:r>
      <w:r>
        <w:t>.1(23)</w:t>
      </w:r>
      <w:proofErr w:type="gramStart"/>
      <w:r>
        <w:t>-  yOni</w:t>
      </w:r>
      <w:proofErr w:type="gramEnd"/>
      <w:r>
        <w:t>+</w:t>
      </w:r>
      <w:r>
        <w:t>H | vI/</w:t>
      </w:r>
      <w:r>
        <w:t>ratA%</w:t>
      </w:r>
      <w:r>
        <w:t>m |</w:t>
      </w:r>
    </w:p>
    <w:p w14:paraId="43624773" w14:textId="61D46304" w:rsidR="00D02598" w:rsidRDefault="00593ECD">
      <w:r>
        <w:t>yOni+</w:t>
      </w:r>
      <w:r>
        <w:t>r vI/</w:t>
      </w:r>
      <w:r>
        <w:t>ratA%</w:t>
      </w:r>
      <w:r>
        <w:t>M ~MvI/</w:t>
      </w:r>
      <w:r>
        <w:t>ratA/</w:t>
      </w:r>
      <w:r>
        <w:t>M ~MyOni/</w:t>
      </w:r>
      <w:r>
        <w:t>r yOni+</w:t>
      </w:r>
      <w:r>
        <w:t>r vI/</w:t>
      </w:r>
      <w:r>
        <w:t>ratA%</w:t>
      </w:r>
      <w:r>
        <w:t xml:space="preserve">m | </w:t>
      </w:r>
    </w:p>
    <w:p w14:paraId="2C5BCE4C" w14:textId="6B0A6CB4" w:rsidR="00D02598" w:rsidRDefault="00593ECD">
      <w:r>
        <w:lastRenderedPageBreak/>
        <w:t>29)</w:t>
      </w:r>
      <w:r>
        <w:tab/>
        <w:t>1.4.8.1(24)</w:t>
      </w:r>
      <w:proofErr w:type="gramStart"/>
      <w:r>
        <w:t>-  vI</w:t>
      </w:r>
      <w:proofErr w:type="gramEnd"/>
      <w:r>
        <w:t>/</w:t>
      </w:r>
      <w:r>
        <w:t>ratA%</w:t>
      </w:r>
      <w:r>
        <w:t>m | pA/</w:t>
      </w:r>
      <w:r>
        <w:t>hi/</w:t>
      </w:r>
      <w:r>
        <w:t xml:space="preserve"> ||</w:t>
      </w:r>
    </w:p>
    <w:p w14:paraId="59060EBA" w14:textId="25FF0466" w:rsidR="00D02598" w:rsidRDefault="00593ECD">
      <w:r>
        <w:t>vI/</w:t>
      </w:r>
      <w:r>
        <w:t>ratA%</w:t>
      </w:r>
      <w:r>
        <w:t>m pAhi pAhi vI/</w:t>
      </w:r>
      <w:r>
        <w:t>ratA%</w:t>
      </w:r>
      <w:r>
        <w:t>M ~MvI/</w:t>
      </w:r>
      <w:r>
        <w:t>ratA%</w:t>
      </w:r>
      <w:r>
        <w:t xml:space="preserve">m pAhi | </w:t>
      </w:r>
    </w:p>
    <w:p w14:paraId="586FDC98" w14:textId="74191C2A" w:rsidR="00D02598" w:rsidRDefault="00593ECD">
      <w:r>
        <w:t>30)</w:t>
      </w:r>
      <w:r>
        <w:tab/>
        <w:t>1.4.8.1(25)</w:t>
      </w:r>
      <w:proofErr w:type="gramStart"/>
      <w:r>
        <w:t>-  pA</w:t>
      </w:r>
      <w:proofErr w:type="gramEnd"/>
      <w:r>
        <w:t>/</w:t>
      </w:r>
      <w:r>
        <w:t>hi/</w:t>
      </w:r>
      <w:r>
        <w:t xml:space="preserve"> ||</w:t>
      </w:r>
    </w:p>
    <w:p w14:paraId="566EAA0E" w14:textId="0B6ED8FA" w:rsidR="00D02598" w:rsidRDefault="00593ECD">
      <w:r>
        <w:t>pA/</w:t>
      </w:r>
      <w:r>
        <w:t>hIti+</w:t>
      </w:r>
      <w:r>
        <w:t xml:space="preserve"> pAhi | </w:t>
      </w:r>
    </w:p>
    <w:p w14:paraId="6E7EB812" w14:textId="352F2891" w:rsidR="00D02598" w:rsidRDefault="00593ECD">
      <w:r>
        <w:t>1)</w:t>
      </w:r>
      <w:r>
        <w:tab/>
        <w:t>1.4.9.1(1)</w:t>
      </w:r>
      <w:proofErr w:type="gramStart"/>
      <w:r>
        <w:t>-  tam</w:t>
      </w:r>
      <w:proofErr w:type="gramEnd"/>
      <w:r>
        <w:t xml:space="preserve"> | pra/</w:t>
      </w:r>
      <w:r>
        <w:t>tnathA%</w:t>
      </w:r>
      <w:r>
        <w:t>2 |</w:t>
      </w:r>
    </w:p>
    <w:p w14:paraId="0E687457" w14:textId="2736769B" w:rsidR="00D02598" w:rsidRDefault="00593ECD">
      <w:r>
        <w:t>tam pra/</w:t>
      </w:r>
      <w:r>
        <w:t>tnathA%</w:t>
      </w:r>
      <w:r>
        <w:t>2 pra/</w:t>
      </w:r>
      <w:r>
        <w:t>tnathA/</w:t>
      </w:r>
      <w:r>
        <w:t>2 tam tam pra/</w:t>
      </w:r>
      <w:r>
        <w:t>tnathA%</w:t>
      </w:r>
      <w:r>
        <w:t xml:space="preserve">2 | </w:t>
      </w:r>
    </w:p>
    <w:p w14:paraId="5843F35D" w14:textId="0AE61592" w:rsidR="00D02598" w:rsidRDefault="00593ECD">
      <w:r>
        <w:t>2)</w:t>
      </w:r>
      <w:r>
        <w:tab/>
        <w:t>1.4.9.1(2)</w:t>
      </w:r>
      <w:proofErr w:type="gramStart"/>
      <w:r>
        <w:t>-  pra</w:t>
      </w:r>
      <w:proofErr w:type="gramEnd"/>
      <w:r>
        <w:t>/</w:t>
      </w:r>
      <w:r>
        <w:t>tnathA%</w:t>
      </w:r>
      <w:r>
        <w:t>2 | pU/</w:t>
      </w:r>
      <w:r>
        <w:t>rvathA%</w:t>
      </w:r>
      <w:r>
        <w:t>2 |</w:t>
      </w:r>
    </w:p>
    <w:p w14:paraId="41DC14BF" w14:textId="6001359C" w:rsidR="00D02598" w:rsidRDefault="00593ECD">
      <w:r>
        <w:t>pra/</w:t>
      </w:r>
      <w:r>
        <w:t>tnathA+</w:t>
      </w:r>
      <w:r>
        <w:t>2 pU/</w:t>
      </w:r>
      <w:r>
        <w:t>rvathA+</w:t>
      </w:r>
      <w:r>
        <w:t>2 pU/</w:t>
      </w:r>
      <w:r>
        <w:t>rvathA%</w:t>
      </w:r>
      <w:r>
        <w:t>2 pra/</w:t>
      </w:r>
      <w:r>
        <w:t>tnathA%</w:t>
      </w:r>
      <w:r>
        <w:t>2 pra/</w:t>
      </w:r>
      <w:r>
        <w:t>tnathA+</w:t>
      </w:r>
      <w:r>
        <w:t>2 pU/</w:t>
      </w:r>
      <w:r>
        <w:t>rvathA%</w:t>
      </w:r>
      <w:r>
        <w:t xml:space="preserve">2 | </w:t>
      </w:r>
    </w:p>
    <w:p w14:paraId="3314B4AF" w14:textId="4F19704B" w:rsidR="00D02598" w:rsidRDefault="00593ECD">
      <w:r>
        <w:t>3)</w:t>
      </w:r>
      <w:r>
        <w:tab/>
        <w:t>1.4.9.1(3)</w:t>
      </w:r>
      <w:proofErr w:type="gramStart"/>
      <w:r>
        <w:t>-  pU</w:t>
      </w:r>
      <w:proofErr w:type="gramEnd"/>
      <w:r>
        <w:t>/</w:t>
      </w:r>
      <w:r>
        <w:t>rvathA%</w:t>
      </w:r>
      <w:r>
        <w:t>2 | vi/</w:t>
      </w:r>
      <w:r>
        <w:t>SvathA%</w:t>
      </w:r>
      <w:r>
        <w:t>2 |</w:t>
      </w:r>
    </w:p>
    <w:p w14:paraId="3C647A7C" w14:textId="78DDA8EB" w:rsidR="00D02598" w:rsidRDefault="00593ECD">
      <w:r>
        <w:t>pU/</w:t>
      </w:r>
      <w:r>
        <w:t>rvathA+</w:t>
      </w:r>
      <w:r>
        <w:t>2 vi/</w:t>
      </w:r>
      <w:r>
        <w:t>SvathA+</w:t>
      </w:r>
      <w:r>
        <w:t>2 vi/</w:t>
      </w:r>
      <w:r>
        <w:t>SvathA+</w:t>
      </w:r>
      <w:r>
        <w:t>2 pU/</w:t>
      </w:r>
      <w:r>
        <w:t>rvathA+</w:t>
      </w:r>
      <w:r>
        <w:t>2 pU/</w:t>
      </w:r>
      <w:r>
        <w:t>rvathA+</w:t>
      </w:r>
      <w:r>
        <w:t>2 vi/</w:t>
      </w:r>
      <w:r>
        <w:t>SvathA%</w:t>
      </w:r>
      <w:r>
        <w:t xml:space="preserve">2 | </w:t>
      </w:r>
    </w:p>
    <w:p w14:paraId="75BBC9E0" w14:textId="5C875073" w:rsidR="00D02598" w:rsidRDefault="00593ECD">
      <w:r>
        <w:t>4)</w:t>
      </w:r>
      <w:r>
        <w:tab/>
        <w:t>1.4.9.1(4)</w:t>
      </w:r>
      <w:proofErr w:type="gramStart"/>
      <w:r>
        <w:t>-  vi</w:t>
      </w:r>
      <w:proofErr w:type="gramEnd"/>
      <w:r>
        <w:t>/</w:t>
      </w:r>
      <w:r>
        <w:t>SvathA%</w:t>
      </w:r>
      <w:r>
        <w:t>2 | i/</w:t>
      </w:r>
      <w:r>
        <w:t>mathA%</w:t>
      </w:r>
      <w:r>
        <w:t>2 |</w:t>
      </w:r>
    </w:p>
    <w:p w14:paraId="403C869E" w14:textId="290AC9BC" w:rsidR="00D02598" w:rsidRDefault="00593ECD">
      <w:r>
        <w:t>vi/</w:t>
      </w:r>
      <w:r>
        <w:t>SvathE/</w:t>
      </w:r>
      <w:r>
        <w:t>2mathE/</w:t>
      </w:r>
      <w:r>
        <w:t>2mathA+</w:t>
      </w:r>
      <w:r>
        <w:t>2 vi/</w:t>
      </w:r>
      <w:r>
        <w:t>SvathA+</w:t>
      </w:r>
      <w:r>
        <w:t>2 vi/</w:t>
      </w:r>
      <w:r>
        <w:t>SvathE/</w:t>
      </w:r>
      <w:r>
        <w:t>2mathA%</w:t>
      </w:r>
      <w:r>
        <w:t xml:space="preserve">2 | </w:t>
      </w:r>
    </w:p>
    <w:p w14:paraId="6D053922" w14:textId="3524C19F" w:rsidR="00D02598" w:rsidRDefault="00593ECD">
      <w:r>
        <w:t>5)</w:t>
      </w:r>
      <w:r>
        <w:tab/>
        <w:t>1.4.9.1(5)</w:t>
      </w:r>
      <w:proofErr w:type="gramStart"/>
      <w:r>
        <w:t>-  i</w:t>
      </w:r>
      <w:proofErr w:type="gramEnd"/>
      <w:r>
        <w:t>/</w:t>
      </w:r>
      <w:r>
        <w:t>mathA%</w:t>
      </w:r>
      <w:r>
        <w:t>2 | jyE/</w:t>
      </w:r>
      <w:r>
        <w:t>ShTha2tA+</w:t>
      </w:r>
      <w:r>
        <w:t>tim |</w:t>
      </w:r>
    </w:p>
    <w:p w14:paraId="7C6DB01B" w14:textId="03AD1E9A" w:rsidR="00D02598" w:rsidRDefault="00593ECD">
      <w:r>
        <w:t>i/</w:t>
      </w:r>
      <w:r>
        <w:t>mathA%</w:t>
      </w:r>
      <w:r>
        <w:t>2 jyE/</w:t>
      </w:r>
      <w:r>
        <w:t>ShTha2tA+</w:t>
      </w:r>
      <w:r>
        <w:t>tim jyE/</w:t>
      </w:r>
      <w:r>
        <w:t>S</w:t>
      </w:r>
      <w:r>
        <w:t>hTha2tA+</w:t>
      </w:r>
      <w:r>
        <w:t>ti mi/</w:t>
      </w:r>
      <w:r>
        <w:t>mathE/</w:t>
      </w:r>
      <w:r>
        <w:t>2mathA%</w:t>
      </w:r>
      <w:r>
        <w:t>2 jyE/</w:t>
      </w:r>
      <w:r>
        <w:t>ShTha2tA+</w:t>
      </w:r>
      <w:r>
        <w:t xml:space="preserve">tim | </w:t>
      </w:r>
    </w:p>
    <w:p w14:paraId="1709E53C" w14:textId="5C70A61E" w:rsidR="00D02598" w:rsidRDefault="00593ECD">
      <w:r>
        <w:t>6)</w:t>
      </w:r>
      <w:r>
        <w:tab/>
        <w:t>1.4.9.1(6)</w:t>
      </w:r>
      <w:proofErr w:type="gramStart"/>
      <w:r>
        <w:t>-  jyE</w:t>
      </w:r>
      <w:proofErr w:type="gramEnd"/>
      <w:r>
        <w:t>/</w:t>
      </w:r>
      <w:r>
        <w:t>ShTha2tA+</w:t>
      </w:r>
      <w:r>
        <w:t>tim | ba/</w:t>
      </w:r>
      <w:r>
        <w:t>3r/</w:t>
      </w:r>
      <w:r>
        <w:t>.hi/</w:t>
      </w:r>
      <w:r>
        <w:t>Shada%</w:t>
      </w:r>
      <w:r>
        <w:t>3m |</w:t>
      </w:r>
    </w:p>
    <w:p w14:paraId="71ABF826" w14:textId="1FB3EDBC" w:rsidR="00D02598" w:rsidRDefault="00593ECD">
      <w:r>
        <w:t>jyE/</w:t>
      </w:r>
      <w:r>
        <w:t>ShTha2tA+</w:t>
      </w:r>
      <w:r>
        <w:t>tim ba3r.hi/</w:t>
      </w:r>
      <w:r>
        <w:t>Shada+</w:t>
      </w:r>
      <w:r>
        <w:t>3m ba3r.hi/</w:t>
      </w:r>
      <w:r>
        <w:t>Shada+</w:t>
      </w:r>
      <w:r>
        <w:t>3m jyE/</w:t>
      </w:r>
      <w:r>
        <w:t>ShTha2tA+</w:t>
      </w:r>
      <w:r>
        <w:t>tim jyE/</w:t>
      </w:r>
      <w:r>
        <w:t>ShTha2tA+</w:t>
      </w:r>
      <w:r>
        <w:t>tim ba3r.hi/</w:t>
      </w:r>
      <w:r>
        <w:t>Shada%</w:t>
      </w:r>
      <w:r>
        <w:t xml:space="preserve">3m | </w:t>
      </w:r>
    </w:p>
    <w:p w14:paraId="6D5BC356" w14:textId="579E9E9A" w:rsidR="00D02598" w:rsidRDefault="00593ECD">
      <w:r>
        <w:t>7)</w:t>
      </w:r>
      <w:r>
        <w:tab/>
        <w:t>1.4.9.1(6)</w:t>
      </w:r>
      <w:proofErr w:type="gramStart"/>
      <w:r>
        <w:t>-  jyE</w:t>
      </w:r>
      <w:proofErr w:type="gramEnd"/>
      <w:r>
        <w:t>/</w:t>
      </w:r>
      <w:r>
        <w:t>ShTha2tA+</w:t>
      </w:r>
      <w:r>
        <w:t>tim |</w:t>
      </w:r>
    </w:p>
    <w:p w14:paraId="7461AC0E" w14:textId="5A7285C7" w:rsidR="00D02598" w:rsidRDefault="00593ECD">
      <w:r>
        <w:t>jyE/</w:t>
      </w:r>
      <w:r>
        <w:t>ShTha2t</w:t>
      </w:r>
      <w:r>
        <w:t>A+</w:t>
      </w:r>
      <w:r>
        <w:t>ti/</w:t>
      </w:r>
      <w:r>
        <w:t>miti+</w:t>
      </w:r>
      <w:r>
        <w:t xml:space="preserve"> jyE/</w:t>
      </w:r>
      <w:r>
        <w:t>ShTha2 - tA/</w:t>
      </w:r>
      <w:r>
        <w:t>ti/</w:t>
      </w:r>
      <w:r>
        <w:t xml:space="preserve">m | </w:t>
      </w:r>
    </w:p>
    <w:p w14:paraId="621291FD" w14:textId="4BF81480" w:rsidR="00D02598" w:rsidRDefault="00593ECD">
      <w:r>
        <w:t>8)</w:t>
      </w:r>
      <w:r>
        <w:tab/>
        <w:t>1.4.9.1(7)</w:t>
      </w:r>
      <w:proofErr w:type="gramStart"/>
      <w:r>
        <w:t>-  ba</w:t>
      </w:r>
      <w:proofErr w:type="gramEnd"/>
      <w:r>
        <w:t>/</w:t>
      </w:r>
      <w:r>
        <w:t>3r/</w:t>
      </w:r>
      <w:r>
        <w:t>.hi/</w:t>
      </w:r>
      <w:r>
        <w:t>Shada%</w:t>
      </w:r>
      <w:r>
        <w:t>3m | su/</w:t>
      </w:r>
      <w:r>
        <w:t>va/</w:t>
      </w:r>
      <w:r>
        <w:t>rvida%</w:t>
      </w:r>
      <w:r>
        <w:t>3m |</w:t>
      </w:r>
    </w:p>
    <w:p w14:paraId="7D778F51" w14:textId="6F7B5725" w:rsidR="00D02598" w:rsidRDefault="00593ECD">
      <w:r>
        <w:t>ba/</w:t>
      </w:r>
      <w:r>
        <w:t>3r</w:t>
      </w:r>
      <w:proofErr w:type="gramStart"/>
      <w:r>
        <w:t>/</w:t>
      </w:r>
      <w:r>
        <w:t>.hi</w:t>
      </w:r>
      <w:proofErr w:type="gramEnd"/>
      <w:r>
        <w:t>/</w:t>
      </w:r>
      <w:r>
        <w:t>Shada3(gm+</w:t>
      </w:r>
      <w:r>
        <w:t>) suva/</w:t>
      </w:r>
      <w:r>
        <w:t>rvida3(gm+</w:t>
      </w:r>
      <w:r>
        <w:t>) suva/</w:t>
      </w:r>
      <w:r>
        <w:t>rvida+</w:t>
      </w:r>
      <w:r>
        <w:t>3m ba3r.hi/</w:t>
      </w:r>
      <w:r>
        <w:t>Shada+</w:t>
      </w:r>
      <w:r>
        <w:t>3m ba3r.hi/</w:t>
      </w:r>
      <w:r>
        <w:t>Shada3(gm+</w:t>
      </w:r>
      <w:r>
        <w:t>) suva/</w:t>
      </w:r>
      <w:r>
        <w:t>rvida%</w:t>
      </w:r>
      <w:r>
        <w:t xml:space="preserve">3m | </w:t>
      </w:r>
    </w:p>
    <w:p w14:paraId="6EC212A8" w14:textId="30E701A7" w:rsidR="00D02598" w:rsidRDefault="00593ECD">
      <w:r>
        <w:t>9)</w:t>
      </w:r>
      <w:r>
        <w:tab/>
        <w:t>1.4.9.1(7)</w:t>
      </w:r>
      <w:proofErr w:type="gramStart"/>
      <w:r>
        <w:t>-  ba</w:t>
      </w:r>
      <w:proofErr w:type="gramEnd"/>
      <w:r>
        <w:t>/</w:t>
      </w:r>
      <w:r>
        <w:t>3r/</w:t>
      </w:r>
      <w:r>
        <w:t>.hi/</w:t>
      </w:r>
      <w:r>
        <w:t>Shada%</w:t>
      </w:r>
      <w:r>
        <w:t>3m |</w:t>
      </w:r>
    </w:p>
    <w:p w14:paraId="2652972B" w14:textId="46B29C3C" w:rsidR="00D02598" w:rsidRDefault="00593ECD">
      <w:r>
        <w:t>ba/</w:t>
      </w:r>
      <w:r>
        <w:t>3r</w:t>
      </w:r>
      <w:proofErr w:type="gramStart"/>
      <w:r>
        <w:t>/</w:t>
      </w:r>
      <w:r>
        <w:t>.hi</w:t>
      </w:r>
      <w:proofErr w:type="gramEnd"/>
      <w:r>
        <w:t>/</w:t>
      </w:r>
      <w:r>
        <w:t>Shada/</w:t>
      </w:r>
      <w:r>
        <w:t>3miti+</w:t>
      </w:r>
      <w:r>
        <w:t xml:space="preserve"> ba3r.hi - sada%</w:t>
      </w:r>
      <w:r>
        <w:t xml:space="preserve">3m | </w:t>
      </w:r>
    </w:p>
    <w:p w14:paraId="497E01E5" w14:textId="74D9A533" w:rsidR="00D02598" w:rsidRDefault="00593ECD">
      <w:r>
        <w:t>10)</w:t>
      </w:r>
      <w:r>
        <w:tab/>
        <w:t>1.4.9.1(8)</w:t>
      </w:r>
      <w:proofErr w:type="gramStart"/>
      <w:r>
        <w:t>-  su</w:t>
      </w:r>
      <w:proofErr w:type="gramEnd"/>
      <w:r>
        <w:t>/</w:t>
      </w:r>
      <w:r>
        <w:t>va/</w:t>
      </w:r>
      <w:r>
        <w:t>rvida%</w:t>
      </w:r>
      <w:r>
        <w:t>3m | pra/</w:t>
      </w:r>
      <w:r>
        <w:t>tI/</w:t>
      </w:r>
      <w:r>
        <w:t>cI/</w:t>
      </w:r>
      <w:r>
        <w:t>nam |</w:t>
      </w:r>
    </w:p>
    <w:p w14:paraId="021B8DA7" w14:textId="6F40632B" w:rsidR="00D02598" w:rsidRDefault="00593ECD">
      <w:r>
        <w:t>su/</w:t>
      </w:r>
      <w:r>
        <w:t>va/</w:t>
      </w:r>
      <w:r>
        <w:t>rvida+</w:t>
      </w:r>
      <w:r>
        <w:t>3m pratIcI/</w:t>
      </w:r>
      <w:r>
        <w:t>nam pra+</w:t>
      </w:r>
      <w:r>
        <w:t>tIcI/</w:t>
      </w:r>
      <w:r>
        <w:t>na(gm) su+</w:t>
      </w:r>
      <w:r>
        <w:t>va/</w:t>
      </w:r>
      <w:r>
        <w:t>rvida3(gm+</w:t>
      </w:r>
      <w:r>
        <w:t>) suva/</w:t>
      </w:r>
      <w:r>
        <w:t>rvida+</w:t>
      </w:r>
      <w:r>
        <w:t>3m pratIcI/</w:t>
      </w:r>
      <w:r>
        <w:t xml:space="preserve">nam | </w:t>
      </w:r>
    </w:p>
    <w:p w14:paraId="761602E0" w14:textId="0B749018" w:rsidR="00D02598" w:rsidRDefault="00593ECD">
      <w:r>
        <w:lastRenderedPageBreak/>
        <w:t>11)</w:t>
      </w:r>
      <w:r>
        <w:tab/>
        <w:t>1.4.9.1(8)</w:t>
      </w:r>
      <w:proofErr w:type="gramStart"/>
      <w:r>
        <w:t>-  su</w:t>
      </w:r>
      <w:proofErr w:type="gramEnd"/>
      <w:r>
        <w:t>/</w:t>
      </w:r>
      <w:r>
        <w:t>va/</w:t>
      </w:r>
      <w:r>
        <w:t>rvida%</w:t>
      </w:r>
      <w:r>
        <w:t>3m |</w:t>
      </w:r>
    </w:p>
    <w:p w14:paraId="457948F5" w14:textId="5900119E" w:rsidR="00D02598" w:rsidRDefault="00593ECD">
      <w:r>
        <w:t>su/</w:t>
      </w:r>
      <w:r>
        <w:t>va/</w:t>
      </w:r>
      <w:r>
        <w:t>rvida/</w:t>
      </w:r>
      <w:r>
        <w:t>3miti+</w:t>
      </w:r>
      <w:r>
        <w:t xml:space="preserve"> suvaH - vida%</w:t>
      </w:r>
      <w:r>
        <w:t xml:space="preserve">3m | </w:t>
      </w:r>
    </w:p>
    <w:p w14:paraId="58F0BA0A" w14:textId="02E21899" w:rsidR="00D02598" w:rsidRDefault="00593ECD">
      <w:r>
        <w:t>12)</w:t>
      </w:r>
      <w:r>
        <w:tab/>
        <w:t>1.4.9.1(9)</w:t>
      </w:r>
      <w:proofErr w:type="gramStart"/>
      <w:r>
        <w:t>-  pra</w:t>
      </w:r>
      <w:proofErr w:type="gramEnd"/>
      <w:r>
        <w:t>/</w:t>
      </w:r>
      <w:r>
        <w:t>tI/</w:t>
      </w:r>
      <w:r>
        <w:t>cI/</w:t>
      </w:r>
      <w:r>
        <w:t>nam | vRu/</w:t>
      </w:r>
      <w:r>
        <w:t>jana%</w:t>
      </w:r>
      <w:r>
        <w:t>m |</w:t>
      </w:r>
    </w:p>
    <w:p w14:paraId="261E0613" w14:textId="5A56CCC6" w:rsidR="00D02598" w:rsidRDefault="00593ECD">
      <w:r>
        <w:t>pra/</w:t>
      </w:r>
      <w:r>
        <w:t>tI/</w:t>
      </w:r>
      <w:r>
        <w:t>cI/</w:t>
      </w:r>
      <w:r>
        <w:t>naM ~MvRu/</w:t>
      </w:r>
      <w:r>
        <w:t>jana+</w:t>
      </w:r>
      <w:r>
        <w:t>M ~MvRu/</w:t>
      </w:r>
      <w:r>
        <w:t>jana+</w:t>
      </w:r>
      <w:r>
        <w:t>m pratIcI/</w:t>
      </w:r>
      <w:r>
        <w:t>nam pra+</w:t>
      </w:r>
      <w:r>
        <w:t>tIcI/</w:t>
      </w:r>
      <w:r>
        <w:t>naM ~MvRu/</w:t>
      </w:r>
      <w:r>
        <w:t>jana%</w:t>
      </w:r>
      <w:r>
        <w:t xml:space="preserve">m | </w:t>
      </w:r>
    </w:p>
    <w:p w14:paraId="68DBC4B7" w14:textId="032D90F0" w:rsidR="00D02598" w:rsidRDefault="00593ECD">
      <w:r>
        <w:t>13)</w:t>
      </w:r>
      <w:r>
        <w:tab/>
        <w:t>1.4.9.1(10)</w:t>
      </w:r>
      <w:proofErr w:type="gramStart"/>
      <w:r>
        <w:t>-  vRu</w:t>
      </w:r>
      <w:proofErr w:type="gramEnd"/>
      <w:r>
        <w:t>/</w:t>
      </w:r>
      <w:r>
        <w:t>jana%</w:t>
      </w:r>
      <w:r>
        <w:t>m | dO/</w:t>
      </w:r>
      <w:r>
        <w:t>3ha/</w:t>
      </w:r>
      <w:r>
        <w:t>sE/</w:t>
      </w:r>
      <w:r>
        <w:t xml:space="preserve"> |</w:t>
      </w:r>
    </w:p>
    <w:p w14:paraId="52169B10" w14:textId="00485945" w:rsidR="00D02598" w:rsidRDefault="00593ECD">
      <w:r>
        <w:t>vRu/</w:t>
      </w:r>
      <w:r>
        <w:t>jana+</w:t>
      </w:r>
      <w:r>
        <w:t>m dO3hasE dO3hasE vRu/</w:t>
      </w:r>
      <w:r>
        <w:t>jana+</w:t>
      </w:r>
      <w:r>
        <w:t>M ~MvRu/</w:t>
      </w:r>
      <w:r>
        <w:t>jana+</w:t>
      </w:r>
      <w:r>
        <w:t xml:space="preserve">m dO3hasE | </w:t>
      </w:r>
    </w:p>
    <w:p w14:paraId="484794F2" w14:textId="1EA11E3C" w:rsidR="00D02598" w:rsidRDefault="00593ECD">
      <w:r>
        <w:t>14)</w:t>
      </w:r>
      <w:r>
        <w:tab/>
        <w:t>1.4.9.1(11)</w:t>
      </w:r>
      <w:proofErr w:type="gramStart"/>
      <w:r>
        <w:t>-  dO</w:t>
      </w:r>
      <w:proofErr w:type="gramEnd"/>
      <w:r>
        <w:t>/</w:t>
      </w:r>
      <w:r>
        <w:t>3h</w:t>
      </w:r>
      <w:r>
        <w:t>a/</w:t>
      </w:r>
      <w:r>
        <w:t>sE/</w:t>
      </w:r>
      <w:r>
        <w:t xml:space="preserve"> | gi/</w:t>
      </w:r>
      <w:r>
        <w:t>3rA |</w:t>
      </w:r>
    </w:p>
    <w:p w14:paraId="7D29E379" w14:textId="6562C17B" w:rsidR="00D02598" w:rsidRDefault="00593ECD">
      <w:r>
        <w:t>dO/</w:t>
      </w:r>
      <w:r>
        <w:t>3ha/</w:t>
      </w:r>
      <w:r>
        <w:t>sE/</w:t>
      </w:r>
      <w:r>
        <w:t xml:space="preserve"> gi/</w:t>
      </w:r>
      <w:r>
        <w:t>3rA gi/</w:t>
      </w:r>
      <w:r>
        <w:t>3rA dO+</w:t>
      </w:r>
      <w:r>
        <w:t>3hasE dO3hasE gi/</w:t>
      </w:r>
      <w:r>
        <w:t xml:space="preserve">3rA | </w:t>
      </w:r>
    </w:p>
    <w:p w14:paraId="4B0897CF" w14:textId="55912515" w:rsidR="00D02598" w:rsidRDefault="00593ECD">
      <w:r>
        <w:t>15)</w:t>
      </w:r>
      <w:r>
        <w:tab/>
        <w:t>1.4.9.1(12)</w:t>
      </w:r>
      <w:proofErr w:type="gramStart"/>
      <w:r>
        <w:t>-  gi</w:t>
      </w:r>
      <w:proofErr w:type="gramEnd"/>
      <w:r>
        <w:t>/</w:t>
      </w:r>
      <w:r>
        <w:t>3rA | A/</w:t>
      </w:r>
      <w:r>
        <w:t>Sum |</w:t>
      </w:r>
    </w:p>
    <w:p w14:paraId="23B4CDF9" w14:textId="32E52B30" w:rsidR="00D02598" w:rsidRDefault="00593ECD">
      <w:r>
        <w:t>gi/</w:t>
      </w:r>
      <w:r>
        <w:t>3rA &amp;&amp;Su mA/</w:t>
      </w:r>
      <w:r>
        <w:t>Sum gi/</w:t>
      </w:r>
      <w:r>
        <w:t>3rA gi/</w:t>
      </w:r>
      <w:r>
        <w:t xml:space="preserve">3rA &amp;&amp;Sum | </w:t>
      </w:r>
    </w:p>
    <w:p w14:paraId="6A4E80E7" w14:textId="1F6AB25E" w:rsidR="00D02598" w:rsidRDefault="00593ECD">
      <w:r>
        <w:t>16)</w:t>
      </w:r>
      <w:r>
        <w:tab/>
        <w:t>1.4.9.1(13)</w:t>
      </w:r>
      <w:proofErr w:type="gramStart"/>
      <w:r>
        <w:t>-  A</w:t>
      </w:r>
      <w:proofErr w:type="gramEnd"/>
      <w:r>
        <w:t>/</w:t>
      </w:r>
      <w:r>
        <w:t>Sum | jaya+</w:t>
      </w:r>
      <w:r>
        <w:t>~ntam |</w:t>
      </w:r>
    </w:p>
    <w:p w14:paraId="60B407A4" w14:textId="7E590B67" w:rsidR="00D02598" w:rsidRDefault="00593ECD">
      <w:r>
        <w:t>A/</w:t>
      </w:r>
      <w:r>
        <w:t>Sum jaya+</w:t>
      </w:r>
      <w:r>
        <w:t>~nta/</w:t>
      </w:r>
      <w:r>
        <w:t>m jaya+</w:t>
      </w:r>
      <w:r>
        <w:t>~nta mA/</w:t>
      </w:r>
      <w:r>
        <w:t>Su mA/</w:t>
      </w:r>
      <w:r>
        <w:t>Sum jaya+</w:t>
      </w:r>
      <w:r>
        <w:t xml:space="preserve">~ntam | </w:t>
      </w:r>
    </w:p>
    <w:p w14:paraId="759603BA" w14:textId="2F2674C1" w:rsidR="00D02598" w:rsidRDefault="00593ECD">
      <w:r>
        <w:t>17)</w:t>
      </w:r>
      <w:r>
        <w:tab/>
        <w:t>1.4.9.1(14)</w:t>
      </w:r>
      <w:proofErr w:type="gramStart"/>
      <w:r>
        <w:t>-</w:t>
      </w:r>
      <w:r>
        <w:t xml:space="preserve">  jaya</w:t>
      </w:r>
      <w:proofErr w:type="gramEnd"/>
      <w:r>
        <w:t>+</w:t>
      </w:r>
      <w:r>
        <w:t>~ntam | anu+</w:t>
      </w:r>
      <w:r>
        <w:t xml:space="preserve"> |</w:t>
      </w:r>
    </w:p>
    <w:p w14:paraId="1719FF04" w14:textId="54BFF5BB" w:rsidR="00D02598" w:rsidRDefault="00593ECD">
      <w:r>
        <w:t>jaya+</w:t>
      </w:r>
      <w:r>
        <w:t>~nta/</w:t>
      </w:r>
      <w:r>
        <w:t xml:space="preserve"> manvanu/</w:t>
      </w:r>
      <w:r>
        <w:t xml:space="preserve"> jaya+</w:t>
      </w:r>
      <w:r>
        <w:t>~nta/</w:t>
      </w:r>
      <w:r>
        <w:t>m jaya+</w:t>
      </w:r>
      <w:r>
        <w:t>~nta/</w:t>
      </w:r>
      <w:r>
        <w:t xml:space="preserve"> manu+</w:t>
      </w:r>
      <w:r>
        <w:t xml:space="preserve"> | </w:t>
      </w:r>
    </w:p>
    <w:p w14:paraId="5B590D73" w14:textId="2D167992" w:rsidR="00D02598" w:rsidRDefault="00593ECD">
      <w:r>
        <w:t>18)</w:t>
      </w:r>
      <w:r>
        <w:tab/>
        <w:t>1.4.9.1(15)</w:t>
      </w:r>
      <w:proofErr w:type="gramStart"/>
      <w:r>
        <w:t>-  anu</w:t>
      </w:r>
      <w:proofErr w:type="gramEnd"/>
      <w:r>
        <w:t>+</w:t>
      </w:r>
      <w:r>
        <w:t xml:space="preserve"> | yAsu+</w:t>
      </w:r>
      <w:r>
        <w:t xml:space="preserve"> |</w:t>
      </w:r>
    </w:p>
    <w:p w14:paraId="0265DC2F" w14:textId="60C73A69" w:rsidR="00D02598" w:rsidRDefault="00593ECD">
      <w:r>
        <w:t>anu/</w:t>
      </w:r>
      <w:r>
        <w:t xml:space="preserve"> yAsu/</w:t>
      </w:r>
      <w:r>
        <w:t xml:space="preserve"> yAsvanvanu/</w:t>
      </w:r>
      <w:r>
        <w:t xml:space="preserve"> yAsu+</w:t>
      </w:r>
      <w:r>
        <w:t xml:space="preserve"> | </w:t>
      </w:r>
    </w:p>
    <w:p w14:paraId="18BC9DAA" w14:textId="0D836204" w:rsidR="00D02598" w:rsidRDefault="00593ECD">
      <w:r>
        <w:t>19)</w:t>
      </w:r>
      <w:r>
        <w:tab/>
        <w:t>1.4.9.1(16)</w:t>
      </w:r>
      <w:proofErr w:type="gramStart"/>
      <w:r>
        <w:t>-  yAsu</w:t>
      </w:r>
      <w:proofErr w:type="gramEnd"/>
      <w:r>
        <w:t>+</w:t>
      </w:r>
      <w:r>
        <w:t xml:space="preserve"> | vard3dha+</w:t>
      </w:r>
      <w:r>
        <w:t>4sE ||</w:t>
      </w:r>
    </w:p>
    <w:p w14:paraId="16F94B25" w14:textId="72D43043" w:rsidR="00D02598" w:rsidRDefault="00593ECD">
      <w:r>
        <w:t>yAsu/</w:t>
      </w:r>
      <w:r>
        <w:t xml:space="preserve"> vard3dha+</w:t>
      </w:r>
      <w:r>
        <w:t>4sE/</w:t>
      </w:r>
      <w:r>
        <w:t xml:space="preserve"> vard3dha+</w:t>
      </w:r>
      <w:r>
        <w:t>4sE/</w:t>
      </w:r>
      <w:r>
        <w:t xml:space="preserve"> yAsu/</w:t>
      </w:r>
      <w:r>
        <w:t xml:space="preserve"> yAsu/</w:t>
      </w:r>
      <w:r>
        <w:t xml:space="preserve"> vard3dha+</w:t>
      </w:r>
      <w:r>
        <w:t xml:space="preserve">4sE | </w:t>
      </w:r>
    </w:p>
    <w:p w14:paraId="74C48063" w14:textId="7F000D10" w:rsidR="00D02598" w:rsidRDefault="00593ECD">
      <w:r>
        <w:t>20)</w:t>
      </w:r>
      <w:r>
        <w:tab/>
        <w:t>1.4.9.1(1</w:t>
      </w:r>
      <w:r>
        <w:t>7)</w:t>
      </w:r>
      <w:proofErr w:type="gramStart"/>
      <w:r>
        <w:t>-  vard</w:t>
      </w:r>
      <w:proofErr w:type="gramEnd"/>
      <w:r>
        <w:t>3dha+</w:t>
      </w:r>
      <w:r>
        <w:t>4sE ||</w:t>
      </w:r>
    </w:p>
    <w:p w14:paraId="317E4DC7" w14:textId="6530BB11" w:rsidR="00D02598" w:rsidRDefault="00593ECD">
      <w:r>
        <w:t>vard3dha+</w:t>
      </w:r>
      <w:r>
        <w:t>4sa/</w:t>
      </w:r>
      <w:r>
        <w:t xml:space="preserve"> iti/</w:t>
      </w:r>
      <w:r>
        <w:t xml:space="preserve"> vard3dha+</w:t>
      </w:r>
      <w:r>
        <w:t xml:space="preserve">4sE | </w:t>
      </w:r>
    </w:p>
    <w:p w14:paraId="557A8FDA" w14:textId="2D46132B" w:rsidR="00D02598" w:rsidRDefault="00593ECD">
      <w:r>
        <w:t>21)</w:t>
      </w:r>
      <w:r>
        <w:tab/>
        <w:t>1.4.9.1(18)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59ED7FC0" w14:textId="573A1118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074AD5A0" w14:textId="6DFAA24A" w:rsidR="00D02598" w:rsidRDefault="00593ECD">
      <w:r>
        <w:t>22)</w:t>
      </w:r>
      <w:r>
        <w:tab/>
        <w:t>1.4.9.1(18)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5CF20BAD" w14:textId="558870E4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4CB6E0A9" w14:textId="6AF01B47" w:rsidR="00D02598" w:rsidRDefault="00593ECD">
      <w:r>
        <w:t>23)</w:t>
      </w:r>
      <w:r>
        <w:tab/>
        <w:t>1.4.9.1(19)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markA+</w:t>
      </w:r>
      <w:r>
        <w:t>ya |</w:t>
      </w:r>
    </w:p>
    <w:p w14:paraId="1ED5940E" w14:textId="13A237E5" w:rsidR="00D02598" w:rsidRDefault="00593ECD">
      <w:r>
        <w:lastRenderedPageBreak/>
        <w:t>a/</w:t>
      </w:r>
      <w:r>
        <w:t>si/</w:t>
      </w:r>
      <w:r>
        <w:t xml:space="preserve"> markA+</w:t>
      </w:r>
      <w:r>
        <w:t>ya/</w:t>
      </w:r>
      <w:r>
        <w:t xml:space="preserve"> markA+</w:t>
      </w:r>
      <w:r>
        <w:t>yAsyasi/</w:t>
      </w:r>
      <w:r>
        <w:t xml:space="preserve"> markA+</w:t>
      </w:r>
      <w:r>
        <w:t xml:space="preserve">ya | </w:t>
      </w:r>
    </w:p>
    <w:p w14:paraId="029D9CB4" w14:textId="2B74D8AD" w:rsidR="00D02598" w:rsidRDefault="00593ECD">
      <w:r>
        <w:t>24)</w:t>
      </w:r>
      <w:r>
        <w:tab/>
        <w:t>1.4.9.1(20)</w:t>
      </w:r>
      <w:proofErr w:type="gramStart"/>
      <w:r>
        <w:t>-  markA</w:t>
      </w:r>
      <w:proofErr w:type="gramEnd"/>
      <w:r>
        <w:t>+</w:t>
      </w:r>
      <w:r>
        <w:t>ya | tvA/</w:t>
      </w:r>
      <w:r>
        <w:t xml:space="preserve"> |</w:t>
      </w:r>
    </w:p>
    <w:p w14:paraId="73916108" w14:textId="5A52A7D0" w:rsidR="00D02598" w:rsidRDefault="00593ECD">
      <w:r>
        <w:t>markA+</w:t>
      </w:r>
      <w:r>
        <w:t>ya tvA tvA/</w:t>
      </w:r>
      <w:r>
        <w:t xml:space="preserve"> markA+</w:t>
      </w:r>
      <w:r>
        <w:t>ya/</w:t>
      </w:r>
      <w:r>
        <w:t xml:space="preserve"> markA+</w:t>
      </w:r>
      <w:r>
        <w:t xml:space="preserve">ya tvA | </w:t>
      </w:r>
    </w:p>
    <w:p w14:paraId="2B44603A" w14:textId="4F6040AD" w:rsidR="00D02598" w:rsidRDefault="00593ECD">
      <w:r>
        <w:t>25)</w:t>
      </w:r>
      <w:r>
        <w:tab/>
        <w:t>1.4.9.1(21)</w:t>
      </w:r>
      <w:proofErr w:type="gramStart"/>
      <w:r>
        <w:t>-  tvA</w:t>
      </w:r>
      <w:proofErr w:type="gramEnd"/>
      <w:r>
        <w:t>/</w:t>
      </w:r>
      <w:r>
        <w:t xml:space="preserve"> | E/</w:t>
      </w:r>
      <w:r>
        <w:t>ShaH |</w:t>
      </w:r>
    </w:p>
    <w:p w14:paraId="792C6643" w14:textId="4534D3CE" w:rsidR="00D02598" w:rsidRDefault="00593ECD">
      <w:r>
        <w:t>tvai/</w:t>
      </w:r>
      <w:r>
        <w:t>Sha E/</w:t>
      </w:r>
      <w:r>
        <w:t>Sha tvA%</w:t>
      </w:r>
      <w:r>
        <w:t xml:space="preserve"> tvai/</w:t>
      </w:r>
      <w:r>
        <w:t xml:space="preserve">ShaH | </w:t>
      </w:r>
    </w:p>
    <w:p w14:paraId="375C0656" w14:textId="15C3370B" w:rsidR="00D02598" w:rsidRDefault="00593ECD">
      <w:r>
        <w:t>26)</w:t>
      </w:r>
      <w:r>
        <w:tab/>
        <w:t>1.4.9.1(22)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606BDD98" w14:textId="3B95DA21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2520ED95" w14:textId="2298E81F" w:rsidR="00D02598" w:rsidRDefault="00593ECD">
      <w:r>
        <w:t>27)</w:t>
      </w:r>
      <w:r>
        <w:tab/>
        <w:t>1.4.9.1(23)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7B472D0A" w14:textId="22AFFDA3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7497D682" w14:textId="67889AE7" w:rsidR="00D02598" w:rsidRDefault="00593ECD">
      <w:r>
        <w:t>28)</w:t>
      </w:r>
      <w:r>
        <w:tab/>
        <w:t>1.4.9.1(24)</w:t>
      </w:r>
      <w:proofErr w:type="gramStart"/>
      <w:r>
        <w:t>-  yOni</w:t>
      </w:r>
      <w:proofErr w:type="gramEnd"/>
      <w:r>
        <w:t>+</w:t>
      </w:r>
      <w:r>
        <w:t>H | pra/</w:t>
      </w:r>
      <w:r>
        <w:t>jAH |</w:t>
      </w:r>
    </w:p>
    <w:p w14:paraId="000D3F6D" w14:textId="442F185F" w:rsidR="00D02598" w:rsidRDefault="00593ECD">
      <w:r>
        <w:t>yOni+</w:t>
      </w:r>
      <w:r>
        <w:t>H pra/</w:t>
      </w:r>
      <w:r>
        <w:t>jAH pra/</w:t>
      </w:r>
      <w:r>
        <w:t>jA yOni/</w:t>
      </w:r>
      <w:r>
        <w:t>r yOni+</w:t>
      </w:r>
      <w:r>
        <w:t>H pra/</w:t>
      </w:r>
      <w:r>
        <w:t xml:space="preserve">jAH | </w:t>
      </w:r>
    </w:p>
    <w:p w14:paraId="1746F85D" w14:textId="2D959C15" w:rsidR="00D02598" w:rsidRDefault="00593ECD">
      <w:r>
        <w:t>29)</w:t>
      </w:r>
      <w:r>
        <w:tab/>
        <w:t>1.4.9.1(25)</w:t>
      </w:r>
      <w:proofErr w:type="gramStart"/>
      <w:r>
        <w:t>-  pra</w:t>
      </w:r>
      <w:proofErr w:type="gramEnd"/>
      <w:r>
        <w:t>/</w:t>
      </w:r>
      <w:r>
        <w:t>jAH | pA/</w:t>
      </w:r>
      <w:r>
        <w:t>hi/</w:t>
      </w:r>
      <w:r>
        <w:t xml:space="preserve"> ||</w:t>
      </w:r>
    </w:p>
    <w:p w14:paraId="18B2D15E" w14:textId="13AE901E" w:rsidR="00D02598" w:rsidRDefault="00593ECD">
      <w:r>
        <w:t>pra/</w:t>
      </w:r>
      <w:r>
        <w:t>jAH pA+</w:t>
      </w:r>
      <w:r>
        <w:t>hi pAhi pra/</w:t>
      </w:r>
      <w:r>
        <w:t>jAH pra/</w:t>
      </w:r>
      <w:r>
        <w:t>jAH pA+</w:t>
      </w:r>
      <w:r>
        <w:t xml:space="preserve">hi | </w:t>
      </w:r>
    </w:p>
    <w:p w14:paraId="1F16D285" w14:textId="3D788014" w:rsidR="00D02598" w:rsidRDefault="00593ECD">
      <w:r>
        <w:t>30)</w:t>
      </w:r>
      <w:r>
        <w:tab/>
        <w:t>1.4.9.1(25)</w:t>
      </w:r>
      <w:proofErr w:type="gramStart"/>
      <w:r>
        <w:t>-  pra</w:t>
      </w:r>
      <w:proofErr w:type="gramEnd"/>
      <w:r>
        <w:t>/</w:t>
      </w:r>
      <w:r>
        <w:t>jAH |</w:t>
      </w:r>
    </w:p>
    <w:p w14:paraId="4996F1A8" w14:textId="42BAE7D2" w:rsidR="00D02598" w:rsidRDefault="00593ECD">
      <w:r>
        <w:t>pra/</w:t>
      </w:r>
      <w:r>
        <w:t>jA iti+</w:t>
      </w:r>
      <w:r>
        <w:t xml:space="preserve"> pra - jAH | </w:t>
      </w:r>
    </w:p>
    <w:p w14:paraId="3EC18A48" w14:textId="061B3810" w:rsidR="00D02598" w:rsidRDefault="00593ECD">
      <w:r>
        <w:t>31)</w:t>
      </w:r>
      <w:r>
        <w:tab/>
        <w:t>1.4.9.1(26)</w:t>
      </w:r>
      <w:proofErr w:type="gramStart"/>
      <w:r>
        <w:t>-  pA</w:t>
      </w:r>
      <w:proofErr w:type="gramEnd"/>
      <w:r>
        <w:t>/</w:t>
      </w:r>
      <w:r>
        <w:t>hi/</w:t>
      </w:r>
      <w:r>
        <w:t xml:space="preserve"> ||</w:t>
      </w:r>
    </w:p>
    <w:p w14:paraId="21E2B43D" w14:textId="4AF21205" w:rsidR="00D02598" w:rsidRDefault="00593ECD">
      <w:r>
        <w:t>pA/</w:t>
      </w:r>
      <w:r>
        <w:t>hIti+</w:t>
      </w:r>
      <w:r>
        <w:t xml:space="preserve"> pAhi | </w:t>
      </w:r>
    </w:p>
    <w:p w14:paraId="112957F6" w14:textId="3F3C99AD" w:rsidR="00D02598" w:rsidRDefault="00593ECD">
      <w:r>
        <w:t>1)</w:t>
      </w:r>
      <w:r>
        <w:tab/>
        <w:t>1.4.10.1(1)</w:t>
      </w:r>
      <w:proofErr w:type="gramStart"/>
      <w:r>
        <w:t>-  yE</w:t>
      </w:r>
      <w:proofErr w:type="gramEnd"/>
      <w:r>
        <w:t xml:space="preserve"> | dE/</w:t>
      </w:r>
      <w:r>
        <w:t>3vA/</w:t>
      </w:r>
      <w:r>
        <w:t>H |</w:t>
      </w:r>
    </w:p>
    <w:p w14:paraId="7A203D00" w14:textId="6A5C9F5B" w:rsidR="00D02598" w:rsidRDefault="00593ECD">
      <w:r>
        <w:t>yE dE+</w:t>
      </w:r>
      <w:r>
        <w:t>3vA dE3vA/</w:t>
      </w:r>
      <w:r>
        <w:t xml:space="preserve"> yE yE dE+</w:t>
      </w:r>
      <w:r>
        <w:t xml:space="preserve">3vAH | </w:t>
      </w:r>
    </w:p>
    <w:p w14:paraId="41D11186" w14:textId="40DC44C7" w:rsidR="00D02598" w:rsidRDefault="00593ECD">
      <w:r>
        <w:t>2)</w:t>
      </w:r>
      <w:r>
        <w:tab/>
        <w:t>1.4.10.1(2)</w:t>
      </w:r>
      <w:proofErr w:type="gramStart"/>
      <w:r>
        <w:t>-  dE</w:t>
      </w:r>
      <w:proofErr w:type="gramEnd"/>
      <w:r>
        <w:t>/</w:t>
      </w:r>
      <w:r>
        <w:t>3vA/</w:t>
      </w:r>
      <w:r>
        <w:t>H | di/</w:t>
      </w:r>
      <w:r>
        <w:t>3vi |</w:t>
      </w:r>
    </w:p>
    <w:p w14:paraId="0C9A2A82" w14:textId="69C4D008" w:rsidR="00D02598" w:rsidRDefault="00593ECD">
      <w:r>
        <w:t>dE/</w:t>
      </w:r>
      <w:r>
        <w:t>3vA/</w:t>
      </w:r>
      <w:r>
        <w:t xml:space="preserve"> di/</w:t>
      </w:r>
      <w:r>
        <w:t>3vi di/</w:t>
      </w:r>
      <w:r>
        <w:t>3vi dE+</w:t>
      </w:r>
      <w:r>
        <w:t>3vA dE3vA di/</w:t>
      </w:r>
      <w:r>
        <w:t xml:space="preserve">3vi | </w:t>
      </w:r>
    </w:p>
    <w:p w14:paraId="115D7520" w14:textId="116A774C" w:rsidR="00D02598" w:rsidRDefault="00593ECD">
      <w:r>
        <w:t>3)</w:t>
      </w:r>
      <w:r>
        <w:tab/>
        <w:t>1.4.10.1(3)</w:t>
      </w:r>
      <w:proofErr w:type="gramStart"/>
      <w:r>
        <w:t>-  di</w:t>
      </w:r>
      <w:proofErr w:type="gramEnd"/>
      <w:r>
        <w:t>/</w:t>
      </w:r>
      <w:r>
        <w:t>3vi | EkA+</w:t>
      </w:r>
      <w:r>
        <w:t>da3Sa |</w:t>
      </w:r>
    </w:p>
    <w:p w14:paraId="4963136F" w14:textId="60AE379E" w:rsidR="00D02598" w:rsidRDefault="00593ECD">
      <w:r>
        <w:t>di/</w:t>
      </w:r>
      <w:r>
        <w:t>3vyEkA+</w:t>
      </w:r>
      <w:r>
        <w:t xml:space="preserve"> da/</w:t>
      </w:r>
      <w:r>
        <w:t>3SaikA+</w:t>
      </w:r>
      <w:r>
        <w:t>da3Sa di/</w:t>
      </w:r>
      <w:r>
        <w:t>3vi di/</w:t>
      </w:r>
      <w:r>
        <w:t>3vyEkA+</w:t>
      </w:r>
      <w:r>
        <w:t xml:space="preserve">da3Sa | </w:t>
      </w:r>
    </w:p>
    <w:p w14:paraId="78ED55BF" w14:textId="77DF80C1" w:rsidR="00D02598" w:rsidRDefault="00593ECD">
      <w:r>
        <w:t>4)</w:t>
      </w:r>
      <w:r>
        <w:tab/>
        <w:t>1.4.10.1(4)</w:t>
      </w:r>
      <w:proofErr w:type="gramStart"/>
      <w:r>
        <w:t>-  EkA</w:t>
      </w:r>
      <w:proofErr w:type="gramEnd"/>
      <w:r>
        <w:t>+</w:t>
      </w:r>
      <w:r>
        <w:t>da3Sa | stha2 |</w:t>
      </w:r>
    </w:p>
    <w:p w14:paraId="43FF8B14" w14:textId="691146A8" w:rsidR="00D02598" w:rsidRDefault="00593ECD">
      <w:r>
        <w:t>EkA+</w:t>
      </w:r>
      <w:r>
        <w:t>da3S</w:t>
      </w:r>
      <w:r>
        <w:t>a/</w:t>
      </w:r>
      <w:r>
        <w:t xml:space="preserve"> stha2 sthai2kA+</w:t>
      </w:r>
      <w:r>
        <w:t xml:space="preserve"> da/</w:t>
      </w:r>
      <w:r>
        <w:t>3SaikA+</w:t>
      </w:r>
      <w:r>
        <w:t>da3Sa/</w:t>
      </w:r>
      <w:r>
        <w:t xml:space="preserve"> stha2 | </w:t>
      </w:r>
    </w:p>
    <w:p w14:paraId="3D87607F" w14:textId="6912ABB1" w:rsidR="00D02598" w:rsidRDefault="00593ECD">
      <w:r>
        <w:t>5)</w:t>
      </w:r>
      <w:r>
        <w:tab/>
        <w:t>1.4.10.1(5)</w:t>
      </w:r>
      <w:proofErr w:type="gramStart"/>
      <w:r>
        <w:t>-  stha</w:t>
      </w:r>
      <w:proofErr w:type="gramEnd"/>
      <w:r>
        <w:t>2 | pRu/</w:t>
      </w:r>
      <w:r>
        <w:t>thi/</w:t>
      </w:r>
      <w:r>
        <w:t>2vyAm |</w:t>
      </w:r>
    </w:p>
    <w:p w14:paraId="0D8DC700" w14:textId="41588796" w:rsidR="00D02598" w:rsidRDefault="00593ECD">
      <w:r>
        <w:lastRenderedPageBreak/>
        <w:t>stha2 pRu+</w:t>
      </w:r>
      <w:r>
        <w:t>thi/</w:t>
      </w:r>
      <w:r>
        <w:t>2vyAm pRu+</w:t>
      </w:r>
      <w:r>
        <w:t>thi/</w:t>
      </w:r>
      <w:r>
        <w:t>2vyA(gg) stha2 stha2 pRu+</w:t>
      </w:r>
      <w:r>
        <w:t>thi/</w:t>
      </w:r>
      <w:r>
        <w:t xml:space="preserve">2vyAm | </w:t>
      </w:r>
    </w:p>
    <w:p w14:paraId="1317FCD5" w14:textId="17C51ADD" w:rsidR="00D02598" w:rsidRDefault="00593ECD">
      <w:r>
        <w:t>6)</w:t>
      </w:r>
      <w:r>
        <w:tab/>
        <w:t>1.4.10.1(6)</w:t>
      </w:r>
      <w:proofErr w:type="gramStart"/>
      <w:r>
        <w:t>-  pRu</w:t>
      </w:r>
      <w:proofErr w:type="gramEnd"/>
      <w:r>
        <w:t>/</w:t>
      </w:r>
      <w:r>
        <w:t>thi/</w:t>
      </w:r>
      <w:r>
        <w:t>2vyAm | adhi+</w:t>
      </w:r>
      <w:r>
        <w:t>4 |</w:t>
      </w:r>
    </w:p>
    <w:p w14:paraId="1A4B22D7" w14:textId="76F37DF2" w:rsidR="00D02598" w:rsidRDefault="00593ECD">
      <w:r>
        <w:t>pRu/</w:t>
      </w:r>
      <w:r>
        <w:t>thi/</w:t>
      </w:r>
      <w:r>
        <w:t>2vyA madh4yadhi+</w:t>
      </w:r>
      <w:r>
        <w:t>4 pRuthi/</w:t>
      </w:r>
      <w:r>
        <w:t>2vyAm pRu+</w:t>
      </w:r>
      <w:r>
        <w:t>thi/</w:t>
      </w:r>
      <w:r>
        <w:t>2vyA madhi+</w:t>
      </w:r>
      <w:r>
        <w:t xml:space="preserve">4 | </w:t>
      </w:r>
    </w:p>
    <w:p w14:paraId="4F845311" w14:textId="55B1BE6C" w:rsidR="00D02598" w:rsidRDefault="00593ECD">
      <w:r>
        <w:t>7)</w:t>
      </w:r>
      <w:r>
        <w:tab/>
        <w:t>1.4.10.1(7)</w:t>
      </w:r>
      <w:proofErr w:type="gramStart"/>
      <w:r>
        <w:t>-  adhi</w:t>
      </w:r>
      <w:proofErr w:type="gramEnd"/>
      <w:r>
        <w:t>+</w:t>
      </w:r>
      <w:r>
        <w:t>4 | EkA+</w:t>
      </w:r>
      <w:r>
        <w:t>da3Sa |</w:t>
      </w:r>
    </w:p>
    <w:p w14:paraId="22739F86" w14:textId="673DA8B2" w:rsidR="00D02598" w:rsidRDefault="00593ECD">
      <w:r>
        <w:t>adh4yEkA+</w:t>
      </w:r>
      <w:r>
        <w:t xml:space="preserve"> da/</w:t>
      </w:r>
      <w:r>
        <w:t>3SaikA+</w:t>
      </w:r>
      <w:r>
        <w:t>da/</w:t>
      </w:r>
      <w:r>
        <w:t>3SAdh4ya dh4yEkA+</w:t>
      </w:r>
      <w:r>
        <w:t xml:space="preserve">da3Sa | </w:t>
      </w:r>
    </w:p>
    <w:p w14:paraId="48BBA42E" w14:textId="4315B96E" w:rsidR="00D02598" w:rsidRDefault="00593ECD">
      <w:r>
        <w:t>8)</w:t>
      </w:r>
      <w:r>
        <w:tab/>
        <w:t>1.4.10.1(8)</w:t>
      </w:r>
      <w:proofErr w:type="gramStart"/>
      <w:r>
        <w:t>-  EkA</w:t>
      </w:r>
      <w:proofErr w:type="gramEnd"/>
      <w:r>
        <w:t>+</w:t>
      </w:r>
      <w:r>
        <w:t>da3Sa | stha2 | (G4S-1.4-11)</w:t>
      </w:r>
    </w:p>
    <w:p w14:paraId="61966402" w14:textId="152EE338" w:rsidR="00D02598" w:rsidRDefault="00593ECD">
      <w:r>
        <w:t>EkA+</w:t>
      </w:r>
      <w:r>
        <w:t>da3Sa/</w:t>
      </w:r>
      <w:r>
        <w:t xml:space="preserve"> stha2 sthai2kA+</w:t>
      </w:r>
      <w:r>
        <w:t xml:space="preserve"> da/</w:t>
      </w:r>
      <w:r>
        <w:t>3SaikA+</w:t>
      </w:r>
      <w:r>
        <w:t>da3Sa/</w:t>
      </w:r>
      <w:r>
        <w:t xml:space="preserve"> stha2 | </w:t>
      </w:r>
    </w:p>
    <w:p w14:paraId="61877EC3" w14:textId="333616F7" w:rsidR="00D02598" w:rsidRDefault="00593ECD">
      <w:r>
        <w:t>9)</w:t>
      </w:r>
      <w:r>
        <w:tab/>
        <w:t>1.4.10.1(9)</w:t>
      </w:r>
      <w:proofErr w:type="gramStart"/>
      <w:r>
        <w:t>-  stha</w:t>
      </w:r>
      <w:proofErr w:type="gramEnd"/>
      <w:r>
        <w:t>2 | a/</w:t>
      </w:r>
      <w:r>
        <w:t>P2su/</w:t>
      </w:r>
      <w:r>
        <w:t>Shada+</w:t>
      </w:r>
      <w:r>
        <w:t xml:space="preserve">3H | </w:t>
      </w:r>
      <w:r>
        <w:t>(G4S-1.4-11)</w:t>
      </w:r>
    </w:p>
    <w:p w14:paraId="2616D71B" w14:textId="2262E217" w:rsidR="00D02598" w:rsidRDefault="00593ECD">
      <w:r>
        <w:t>sthA2P2su/</w:t>
      </w:r>
      <w:r>
        <w:t>ShadO%</w:t>
      </w:r>
      <w:r>
        <w:t>3 &amp;P2su/</w:t>
      </w:r>
      <w:r>
        <w:t>Shada/</w:t>
      </w:r>
      <w:r>
        <w:t>3H stha2 sthA2P2su/</w:t>
      </w:r>
      <w:r>
        <w:t>Shada+</w:t>
      </w:r>
      <w:r>
        <w:t xml:space="preserve">3H | </w:t>
      </w:r>
    </w:p>
    <w:p w14:paraId="5546FF99" w14:textId="2FC23EC3" w:rsidR="00D02598" w:rsidRDefault="00593ECD">
      <w:r>
        <w:t>10)</w:t>
      </w:r>
      <w:r>
        <w:tab/>
        <w:t>1.4.10.1(10)</w:t>
      </w:r>
      <w:proofErr w:type="gramStart"/>
      <w:r>
        <w:t>-  a</w:t>
      </w:r>
      <w:proofErr w:type="gramEnd"/>
      <w:r>
        <w:t>/</w:t>
      </w:r>
      <w:r>
        <w:t>P2su/</w:t>
      </w:r>
      <w:r>
        <w:t>Shada+</w:t>
      </w:r>
      <w:r>
        <w:t>3H | ma/</w:t>
      </w:r>
      <w:r>
        <w:t>hi/</w:t>
      </w:r>
      <w:r>
        <w:t>nA | (G4S-1.4-11)</w:t>
      </w:r>
    </w:p>
    <w:p w14:paraId="1FC873CA" w14:textId="77417ACD" w:rsidR="00D02598" w:rsidRDefault="00593ECD">
      <w:r>
        <w:t>a/</w:t>
      </w:r>
      <w:r>
        <w:t>P2su/</w:t>
      </w:r>
      <w:r>
        <w:t>ShadO+</w:t>
      </w:r>
      <w:r>
        <w:t>3 mahi/</w:t>
      </w:r>
      <w:r>
        <w:t>nA ma+</w:t>
      </w:r>
      <w:r>
        <w:t>hi/</w:t>
      </w:r>
      <w:r>
        <w:t>nA &amp;P2su/</w:t>
      </w:r>
      <w:r>
        <w:t>ShadO%</w:t>
      </w:r>
      <w:r>
        <w:t>3 &amp;P2su/</w:t>
      </w:r>
      <w:r>
        <w:t>ShadO+</w:t>
      </w:r>
      <w:r>
        <w:t>3 mahi/</w:t>
      </w:r>
      <w:r>
        <w:t xml:space="preserve">nA | </w:t>
      </w:r>
    </w:p>
    <w:p w14:paraId="680ED2BD" w14:textId="63955DC3" w:rsidR="00D02598" w:rsidRDefault="00593ECD">
      <w:r>
        <w:t>11)</w:t>
      </w:r>
      <w:r>
        <w:tab/>
        <w:t>1.4.10.1(10)</w:t>
      </w:r>
      <w:proofErr w:type="gramStart"/>
      <w:r>
        <w:t>-  a</w:t>
      </w:r>
      <w:proofErr w:type="gramEnd"/>
      <w:r>
        <w:t>/</w:t>
      </w:r>
      <w:r>
        <w:t>P2su/</w:t>
      </w:r>
      <w:r>
        <w:t>Shada+</w:t>
      </w:r>
      <w:r>
        <w:t>3H | (G4S-1.4-11)</w:t>
      </w:r>
    </w:p>
    <w:p w14:paraId="1BB78C02" w14:textId="2C2E1ACB" w:rsidR="00D02598" w:rsidRDefault="00593ECD">
      <w:r>
        <w:t>a/</w:t>
      </w:r>
      <w:r>
        <w:t>P2su/</w:t>
      </w:r>
      <w:r>
        <w:t>Shada/</w:t>
      </w:r>
      <w:r>
        <w:t>3 itya+</w:t>
      </w:r>
      <w:r>
        <w:t>P2su - sada+</w:t>
      </w:r>
      <w:r>
        <w:t xml:space="preserve">3H | </w:t>
      </w:r>
    </w:p>
    <w:p w14:paraId="6B82D90E" w14:textId="02FFA3E1" w:rsidR="00D02598" w:rsidRDefault="00593ECD">
      <w:r>
        <w:t>12)</w:t>
      </w:r>
      <w:r>
        <w:tab/>
        <w:t>1.4.10.1(11)</w:t>
      </w:r>
      <w:proofErr w:type="gramStart"/>
      <w:r>
        <w:t>-  ma</w:t>
      </w:r>
      <w:proofErr w:type="gramEnd"/>
      <w:r>
        <w:t>/</w:t>
      </w:r>
      <w:r>
        <w:t>hi/</w:t>
      </w:r>
      <w:r>
        <w:t>nA | EkA+</w:t>
      </w:r>
      <w:r>
        <w:t>da3Sa |</w:t>
      </w:r>
    </w:p>
    <w:p w14:paraId="15CDCDFF" w14:textId="466C43DB" w:rsidR="00D02598" w:rsidRDefault="00593ECD">
      <w:r>
        <w:t>ma/</w:t>
      </w:r>
      <w:r>
        <w:t>hi/</w:t>
      </w:r>
      <w:r>
        <w:t xml:space="preserve"> ~naikA+</w:t>
      </w:r>
      <w:r>
        <w:t xml:space="preserve"> da/</w:t>
      </w:r>
      <w:r>
        <w:t>3SaikA+</w:t>
      </w:r>
      <w:r>
        <w:t>da3Sa mahi/</w:t>
      </w:r>
      <w:r>
        <w:t>nA ma+</w:t>
      </w:r>
      <w:r>
        <w:t>hi/</w:t>
      </w:r>
      <w:r>
        <w:t>naikA+</w:t>
      </w:r>
      <w:r>
        <w:t xml:space="preserve">da3Sa | </w:t>
      </w:r>
    </w:p>
    <w:p w14:paraId="1364764C" w14:textId="79B4BBE5" w:rsidR="00D02598" w:rsidRDefault="00593ECD">
      <w:r>
        <w:t>13)</w:t>
      </w:r>
      <w:r>
        <w:tab/>
        <w:t>1.4.10.1(12)</w:t>
      </w:r>
      <w:proofErr w:type="gramStart"/>
      <w:r>
        <w:t>-  EkA</w:t>
      </w:r>
      <w:proofErr w:type="gramEnd"/>
      <w:r>
        <w:t>+</w:t>
      </w:r>
      <w:r>
        <w:t>da3Sa | stha2 |</w:t>
      </w:r>
    </w:p>
    <w:p w14:paraId="101B001A" w14:textId="75946260" w:rsidR="00D02598" w:rsidRDefault="00593ECD">
      <w:r>
        <w:t>EkA+</w:t>
      </w:r>
      <w:r>
        <w:t>da3Sa/</w:t>
      </w:r>
      <w:r>
        <w:t xml:space="preserve"> stha2 sthai2kA+</w:t>
      </w:r>
      <w:r>
        <w:t xml:space="preserve"> da/</w:t>
      </w:r>
      <w:r>
        <w:t>3SaikA+</w:t>
      </w:r>
      <w:r>
        <w:t>da3Sa/</w:t>
      </w:r>
      <w:r>
        <w:t xml:space="preserve"> stha2 | </w:t>
      </w:r>
    </w:p>
    <w:p w14:paraId="76DFABA6" w14:textId="77777777" w:rsidR="00D02598" w:rsidRDefault="00593ECD">
      <w:r>
        <w:t>14)</w:t>
      </w:r>
      <w:r>
        <w:tab/>
        <w:t>1.4.10.1(13)</w:t>
      </w:r>
      <w:proofErr w:type="gramStart"/>
      <w:r>
        <w:t>-  stha</w:t>
      </w:r>
      <w:proofErr w:type="gramEnd"/>
      <w:r>
        <w:t>2</w:t>
      </w:r>
      <w:r>
        <w:t xml:space="preserve"> | tE |</w:t>
      </w:r>
    </w:p>
    <w:p w14:paraId="7DC90712" w14:textId="77777777" w:rsidR="00D02598" w:rsidRDefault="00593ECD">
      <w:r>
        <w:t xml:space="preserve">stha2 tE tE stha2 stha2 tE | </w:t>
      </w:r>
    </w:p>
    <w:p w14:paraId="242142D7" w14:textId="043B0970" w:rsidR="00D02598" w:rsidRDefault="00593ECD">
      <w:r>
        <w:t>15)</w:t>
      </w:r>
      <w:r>
        <w:tab/>
        <w:t>1.4.10.1(14)</w:t>
      </w:r>
      <w:proofErr w:type="gramStart"/>
      <w:r>
        <w:t>-  tE</w:t>
      </w:r>
      <w:proofErr w:type="gramEnd"/>
      <w:r>
        <w:t xml:space="preserve"> | dE/</w:t>
      </w:r>
      <w:r>
        <w:t>3vA/</w:t>
      </w:r>
      <w:r>
        <w:t>H |</w:t>
      </w:r>
    </w:p>
    <w:p w14:paraId="2B0DEAFA" w14:textId="03BC40F6" w:rsidR="00D02598" w:rsidRDefault="00593ECD">
      <w:r>
        <w:t>tE dE+</w:t>
      </w:r>
      <w:r>
        <w:t>3vA dE3vA/</w:t>
      </w:r>
      <w:r>
        <w:t>stE tE dE+</w:t>
      </w:r>
      <w:r>
        <w:t xml:space="preserve">3vAH | </w:t>
      </w:r>
    </w:p>
    <w:p w14:paraId="4FFC4D7D" w14:textId="0E69AEED" w:rsidR="00D02598" w:rsidRDefault="00593ECD">
      <w:r>
        <w:t>16)</w:t>
      </w:r>
      <w:r>
        <w:tab/>
        <w:t>1.4.10.1(15)</w:t>
      </w:r>
      <w:proofErr w:type="gramStart"/>
      <w:r>
        <w:t>-  dE</w:t>
      </w:r>
      <w:proofErr w:type="gramEnd"/>
      <w:r>
        <w:t>/</w:t>
      </w:r>
      <w:r>
        <w:t>3vA/</w:t>
      </w:r>
      <w:r>
        <w:t>H | ya/</w:t>
      </w:r>
      <w:r>
        <w:t>j~jam |</w:t>
      </w:r>
    </w:p>
    <w:p w14:paraId="1D3597FE" w14:textId="0035704F" w:rsidR="00D02598" w:rsidRDefault="00593ECD">
      <w:r>
        <w:t>dE/</w:t>
      </w:r>
      <w:r>
        <w:t>3vA/</w:t>
      </w:r>
      <w:r>
        <w:t xml:space="preserve"> ya/</w:t>
      </w:r>
      <w:r>
        <w:t>j~jaM ~Mya/</w:t>
      </w:r>
      <w:r>
        <w:t>j~jam dE+</w:t>
      </w:r>
      <w:r>
        <w:t>3vA dE3vA ya/</w:t>
      </w:r>
      <w:r>
        <w:t xml:space="preserve">j~jam | </w:t>
      </w:r>
    </w:p>
    <w:p w14:paraId="2C14AE1C" w14:textId="7FD23347" w:rsidR="00D02598" w:rsidRDefault="00593ECD">
      <w:r>
        <w:t>17)</w:t>
      </w:r>
      <w:r>
        <w:tab/>
        <w:t>1.4.10.1(16)</w:t>
      </w:r>
      <w:proofErr w:type="gramStart"/>
      <w:r>
        <w:t>-  ya</w:t>
      </w:r>
      <w:proofErr w:type="gramEnd"/>
      <w:r>
        <w:t>/</w:t>
      </w:r>
      <w:r>
        <w:t>j~jam | i/</w:t>
      </w:r>
      <w:r>
        <w:t>mam |</w:t>
      </w:r>
    </w:p>
    <w:p w14:paraId="306842E9" w14:textId="4D8574B3" w:rsidR="00D02598" w:rsidRDefault="00593ECD">
      <w:r>
        <w:t>ya/</w:t>
      </w:r>
      <w:r>
        <w:t>j~ja mi/</w:t>
      </w:r>
      <w:r>
        <w:t>ma mi/</w:t>
      </w:r>
      <w:r>
        <w:t>maM ~Mya/</w:t>
      </w:r>
      <w:r>
        <w:t>j~jaM ~Mya/</w:t>
      </w:r>
      <w:r>
        <w:t>j~ja mi/</w:t>
      </w:r>
      <w:r>
        <w:t xml:space="preserve">mam | </w:t>
      </w:r>
    </w:p>
    <w:p w14:paraId="2ADBBD36" w14:textId="2E777729" w:rsidR="00D02598" w:rsidRDefault="00593ECD">
      <w:r>
        <w:t>18)</w:t>
      </w:r>
      <w:r>
        <w:tab/>
        <w:t>1.4.10.1(17)</w:t>
      </w:r>
      <w:proofErr w:type="gramStart"/>
      <w:r>
        <w:t>-  i</w:t>
      </w:r>
      <w:proofErr w:type="gramEnd"/>
      <w:r>
        <w:t>/</w:t>
      </w:r>
      <w:r>
        <w:t>mam | ju/</w:t>
      </w:r>
      <w:r>
        <w:t>Sha/</w:t>
      </w:r>
      <w:r>
        <w:t>d3dh4va/</w:t>
      </w:r>
      <w:r>
        <w:t>m |</w:t>
      </w:r>
    </w:p>
    <w:p w14:paraId="4AF68EEB" w14:textId="750928D6" w:rsidR="00D02598" w:rsidRDefault="00593ECD">
      <w:r>
        <w:lastRenderedPageBreak/>
        <w:t>i/</w:t>
      </w:r>
      <w:r>
        <w:t>mam ju+</w:t>
      </w:r>
      <w:r>
        <w:t>Shad3dh4vam juShad3dh4va mi/</w:t>
      </w:r>
      <w:r>
        <w:t>ma mi/</w:t>
      </w:r>
      <w:r>
        <w:t>mam ju+</w:t>
      </w:r>
      <w:r>
        <w:t xml:space="preserve">Shad3dh4vam | </w:t>
      </w:r>
    </w:p>
    <w:p w14:paraId="6FD5A017" w14:textId="26ACAEAB" w:rsidR="00D02598" w:rsidRDefault="00593ECD">
      <w:r>
        <w:t>19)</w:t>
      </w:r>
      <w:r>
        <w:tab/>
        <w:t>1.4.10.1(18)</w:t>
      </w:r>
      <w:proofErr w:type="gramStart"/>
      <w:r>
        <w:t>-  ju</w:t>
      </w:r>
      <w:proofErr w:type="gramEnd"/>
      <w:r>
        <w:t>/</w:t>
      </w:r>
      <w:r>
        <w:t>Sha/</w:t>
      </w:r>
      <w:r>
        <w:t>d3dh4va/</w:t>
      </w:r>
      <w:r>
        <w:t>m | u/</w:t>
      </w:r>
      <w:r>
        <w:t>pa/</w:t>
      </w:r>
      <w:r>
        <w:t>yA/</w:t>
      </w:r>
      <w:r>
        <w:t>mag3Ru+</w:t>
      </w:r>
      <w:r>
        <w:t>hItaH |</w:t>
      </w:r>
    </w:p>
    <w:p w14:paraId="716B8093" w14:textId="6EFF499E" w:rsidR="00D02598" w:rsidRDefault="00593ECD">
      <w:r>
        <w:t>ju/</w:t>
      </w:r>
      <w:r>
        <w:t>Sha/</w:t>
      </w:r>
      <w:r>
        <w:t>d3dh4va/</w:t>
      </w:r>
      <w:r>
        <w:t xml:space="preserve"> mu/</w:t>
      </w:r>
      <w:r>
        <w:t>pa/</w:t>
      </w:r>
      <w:r>
        <w:t>yA/</w:t>
      </w:r>
      <w:r>
        <w:t>mag3Ru+</w:t>
      </w:r>
      <w:r>
        <w:t>hIta upayA/</w:t>
      </w:r>
      <w:r>
        <w:t>mag3Ru+</w:t>
      </w:r>
      <w:r>
        <w:t>hItO juShad3dh4vam juShad3dh4va mupayA/</w:t>
      </w:r>
      <w:r>
        <w:t>mag3Ru+</w:t>
      </w:r>
      <w:r>
        <w:t xml:space="preserve">hItaH | </w:t>
      </w:r>
    </w:p>
    <w:p w14:paraId="443068BC" w14:textId="7AF0C3F0" w:rsidR="00D02598" w:rsidRDefault="00593ECD">
      <w:r>
        <w:t>20)</w:t>
      </w:r>
      <w:r>
        <w:tab/>
        <w:t>1.4.10.1(19)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102ECC57" w14:textId="210AD9DB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6E61E97D" w14:textId="18734CE8" w:rsidR="00D02598" w:rsidRDefault="00593ECD">
      <w:r>
        <w:t>21)</w:t>
      </w:r>
      <w:r>
        <w:tab/>
        <w:t>1.4.10.1(19)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3D474FFB" w14:textId="023853BD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73D4157D" w14:textId="623E9C03" w:rsidR="00D02598" w:rsidRDefault="00593ECD">
      <w:r>
        <w:t>22)</w:t>
      </w:r>
      <w:r>
        <w:tab/>
        <w:t>1.4.10.1(20)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A/</w:t>
      </w:r>
      <w:r>
        <w:t>g3ra/</w:t>
      </w:r>
      <w:r>
        <w:t>ya/</w:t>
      </w:r>
      <w:r>
        <w:t>NaH |</w:t>
      </w:r>
    </w:p>
    <w:p w14:paraId="2A495D4A" w14:textId="11772825" w:rsidR="00D02598" w:rsidRDefault="00593ECD">
      <w:r>
        <w:t>a/</w:t>
      </w:r>
      <w:r>
        <w:t>syA/</w:t>
      </w:r>
      <w:r>
        <w:t>g3ra/</w:t>
      </w:r>
      <w:r>
        <w:t>ya/</w:t>
      </w:r>
      <w:r>
        <w:t>Na A%</w:t>
      </w:r>
      <w:r>
        <w:t>g3raya/</w:t>
      </w:r>
      <w:r>
        <w:t>NO%</w:t>
      </w:r>
      <w:r>
        <w:t xml:space="preserve"> &amp;syasyAg3raya/</w:t>
      </w:r>
      <w:r>
        <w:t xml:space="preserve">NaH | </w:t>
      </w:r>
    </w:p>
    <w:p w14:paraId="5B8CA38B" w14:textId="66DA33D5" w:rsidR="00D02598" w:rsidRDefault="00593ECD">
      <w:r>
        <w:t>23)</w:t>
      </w:r>
      <w:r>
        <w:tab/>
        <w:t>1.4.10.1(21)</w:t>
      </w:r>
      <w:proofErr w:type="gramStart"/>
      <w:r>
        <w:t>-  A</w:t>
      </w:r>
      <w:proofErr w:type="gramEnd"/>
      <w:r>
        <w:t>/</w:t>
      </w:r>
      <w:r>
        <w:t>g3ra/</w:t>
      </w:r>
      <w:r>
        <w:t>ya/</w:t>
      </w:r>
      <w:r>
        <w:t>NaH | a/</w:t>
      </w:r>
      <w:r>
        <w:t>si/</w:t>
      </w:r>
      <w:r>
        <w:t xml:space="preserve"> |</w:t>
      </w:r>
    </w:p>
    <w:p w14:paraId="3D6AE629" w14:textId="61CDC0C0" w:rsidR="00D02598" w:rsidRDefault="00593ECD">
      <w:r>
        <w:t>A/</w:t>
      </w:r>
      <w:r>
        <w:t>g3ra/</w:t>
      </w:r>
      <w:r>
        <w:t>ya/</w:t>
      </w:r>
      <w:r>
        <w:t>NO%</w:t>
      </w:r>
      <w:r>
        <w:t xml:space="preserve"> &amp;syasyAg3raya/</w:t>
      </w:r>
      <w:r>
        <w:t>Na A%</w:t>
      </w:r>
      <w:r>
        <w:t>g3raya/</w:t>
      </w:r>
      <w:r>
        <w:t>NO+</w:t>
      </w:r>
      <w:r>
        <w:t xml:space="preserve"> &amp;si | </w:t>
      </w:r>
    </w:p>
    <w:p w14:paraId="490C847E" w14:textId="1BA8CD2E" w:rsidR="00D02598" w:rsidRDefault="00593ECD">
      <w:r>
        <w:t>24)</w:t>
      </w:r>
      <w:r>
        <w:tab/>
        <w:t>1.4.10.1(22)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svA%</w:t>
      </w:r>
      <w:r>
        <w:t>g3rayaNaH |</w:t>
      </w:r>
    </w:p>
    <w:p w14:paraId="0043A833" w14:textId="3E9A5DCD" w:rsidR="00D02598" w:rsidRDefault="00593ECD">
      <w:r>
        <w:t>a/</w:t>
      </w:r>
      <w:r>
        <w:t>si/</w:t>
      </w:r>
      <w:r>
        <w:t xml:space="preserve"> svA%</w:t>
      </w:r>
      <w:r>
        <w:t>g3rayaNa/</w:t>
      </w:r>
      <w:r>
        <w:t>H svA%</w:t>
      </w:r>
      <w:r>
        <w:t>g3rayaNO &amp;syasi/</w:t>
      </w:r>
      <w:r>
        <w:t xml:space="preserve"> svA%</w:t>
      </w:r>
      <w:r>
        <w:t xml:space="preserve">g3rayaNaH | </w:t>
      </w:r>
    </w:p>
    <w:p w14:paraId="3E985883" w14:textId="7274DDBB" w:rsidR="00D02598" w:rsidRDefault="00593ECD">
      <w:r>
        <w:t>25)</w:t>
      </w:r>
      <w:r>
        <w:tab/>
        <w:t>1.4.10.1(23)</w:t>
      </w:r>
      <w:proofErr w:type="gramStart"/>
      <w:r>
        <w:t>-  svA</w:t>
      </w:r>
      <w:proofErr w:type="gramEnd"/>
      <w:r>
        <w:t>%</w:t>
      </w:r>
      <w:r>
        <w:t>g3rayaNaH | jinva+</w:t>
      </w:r>
      <w:r>
        <w:t xml:space="preserve"> |</w:t>
      </w:r>
    </w:p>
    <w:p w14:paraId="758864F7" w14:textId="77D73256" w:rsidR="00D02598" w:rsidRDefault="00593ECD">
      <w:r>
        <w:t>svA%</w:t>
      </w:r>
      <w:r>
        <w:t>g3rayaNO/</w:t>
      </w:r>
      <w:r>
        <w:t xml:space="preserve"> jinva/</w:t>
      </w:r>
      <w:r>
        <w:t xml:space="preserve"> jinva/</w:t>
      </w:r>
      <w:r>
        <w:t xml:space="preserve"> svA%</w:t>
      </w:r>
      <w:r>
        <w:t>g3rayaNa/</w:t>
      </w:r>
      <w:r>
        <w:t>H svA%</w:t>
      </w:r>
      <w:r>
        <w:t>g3rayaNO/</w:t>
      </w:r>
      <w:r>
        <w:t xml:space="preserve"> ji</w:t>
      </w:r>
      <w:r>
        <w:t>nva+</w:t>
      </w:r>
      <w:r>
        <w:t xml:space="preserve"> | </w:t>
      </w:r>
    </w:p>
    <w:p w14:paraId="0C965BFB" w14:textId="0D602AE5" w:rsidR="00D02598" w:rsidRDefault="00593ECD">
      <w:r>
        <w:t>26)</w:t>
      </w:r>
      <w:r>
        <w:tab/>
        <w:t>1.4.10.1(23)</w:t>
      </w:r>
      <w:proofErr w:type="gramStart"/>
      <w:r>
        <w:t>-  svA</w:t>
      </w:r>
      <w:proofErr w:type="gramEnd"/>
      <w:r>
        <w:t>%</w:t>
      </w:r>
      <w:r>
        <w:t>g3rayaNaH |</w:t>
      </w:r>
    </w:p>
    <w:p w14:paraId="7F537695" w14:textId="4E77DBB6" w:rsidR="00D02598" w:rsidRDefault="00593ECD">
      <w:r>
        <w:t>svA%</w:t>
      </w:r>
      <w:r>
        <w:t>g3rayaNa/</w:t>
      </w:r>
      <w:r>
        <w:t xml:space="preserve"> iti/</w:t>
      </w:r>
      <w:r>
        <w:t xml:space="preserve"> su - A/</w:t>
      </w:r>
      <w:r>
        <w:t>g3ra/</w:t>
      </w:r>
      <w:r>
        <w:t>ya/</w:t>
      </w:r>
      <w:r>
        <w:t>Na/</w:t>
      </w:r>
      <w:r>
        <w:t xml:space="preserve">H | </w:t>
      </w:r>
    </w:p>
    <w:p w14:paraId="3FF9407E" w14:textId="4841532C" w:rsidR="00D02598" w:rsidRDefault="00593ECD">
      <w:r>
        <w:t>27)</w:t>
      </w:r>
      <w:r>
        <w:tab/>
        <w:t>1.4.10.1(24)</w:t>
      </w:r>
      <w:proofErr w:type="gramStart"/>
      <w:r>
        <w:t>-  jinva</w:t>
      </w:r>
      <w:proofErr w:type="gramEnd"/>
      <w:r>
        <w:t>+</w:t>
      </w:r>
      <w:r>
        <w:t xml:space="preserve"> | ya/</w:t>
      </w:r>
      <w:r>
        <w:t>j~jam |</w:t>
      </w:r>
    </w:p>
    <w:p w14:paraId="582C001B" w14:textId="05613912" w:rsidR="00D02598" w:rsidRDefault="00593ECD">
      <w:r>
        <w:t>jinva+</w:t>
      </w:r>
      <w:r>
        <w:t xml:space="preserve"> ya/</w:t>
      </w:r>
      <w:r>
        <w:t>j~jaM ~Mya/</w:t>
      </w:r>
      <w:r>
        <w:t>j~jam jinva/</w:t>
      </w:r>
      <w:r>
        <w:t xml:space="preserve"> jinva+</w:t>
      </w:r>
      <w:r>
        <w:t xml:space="preserve"> ya/</w:t>
      </w:r>
      <w:r>
        <w:t xml:space="preserve">j~jam | </w:t>
      </w:r>
    </w:p>
    <w:p w14:paraId="2B0CFFF3" w14:textId="411D0FA6" w:rsidR="00D02598" w:rsidRDefault="00593ECD">
      <w:r>
        <w:t>28)</w:t>
      </w:r>
      <w:r>
        <w:tab/>
        <w:t>1.4.10.1(25)</w:t>
      </w:r>
      <w:proofErr w:type="gramStart"/>
      <w:r>
        <w:t>-  ya</w:t>
      </w:r>
      <w:proofErr w:type="gramEnd"/>
      <w:r>
        <w:t>/</w:t>
      </w:r>
      <w:r>
        <w:t>j~jam | jinva+</w:t>
      </w:r>
      <w:r>
        <w:t xml:space="preserve"> |</w:t>
      </w:r>
    </w:p>
    <w:p w14:paraId="2CC3D596" w14:textId="21B66356" w:rsidR="00D02598" w:rsidRDefault="00593ECD">
      <w:r>
        <w:t>ya/</w:t>
      </w:r>
      <w:r>
        <w:t>j~jam jinva/</w:t>
      </w:r>
      <w:r>
        <w:t xml:space="preserve"> jinva+</w:t>
      </w:r>
      <w:r>
        <w:t xml:space="preserve"> ya/</w:t>
      </w:r>
      <w:r>
        <w:t>j~jaM ~Mya/</w:t>
      </w:r>
      <w:r>
        <w:t>j~j</w:t>
      </w:r>
      <w:r>
        <w:t>am jinva+</w:t>
      </w:r>
      <w:r>
        <w:t xml:space="preserve"> | </w:t>
      </w:r>
    </w:p>
    <w:p w14:paraId="6FE599D4" w14:textId="4BFE04CD" w:rsidR="00D02598" w:rsidRDefault="00593ECD">
      <w:r>
        <w:t>29)</w:t>
      </w:r>
      <w:r>
        <w:tab/>
        <w:t>1.4.10.1(26)</w:t>
      </w:r>
      <w:proofErr w:type="gramStart"/>
      <w:r>
        <w:t>-  jinva</w:t>
      </w:r>
      <w:proofErr w:type="gramEnd"/>
      <w:r>
        <w:t>+</w:t>
      </w:r>
      <w:r>
        <w:t xml:space="preserve"> | ya/</w:t>
      </w:r>
      <w:r>
        <w:t>j~japa+</w:t>
      </w:r>
      <w:r>
        <w:t>tim |</w:t>
      </w:r>
    </w:p>
    <w:p w14:paraId="564B5F03" w14:textId="382785C7" w:rsidR="00D02598" w:rsidRDefault="00593ECD">
      <w:r>
        <w:t>jinva+</w:t>
      </w:r>
      <w:r>
        <w:t xml:space="preserve"> ya/</w:t>
      </w:r>
      <w:r>
        <w:t>j~japa+</w:t>
      </w:r>
      <w:r>
        <w:t>tiM ~Mya/</w:t>
      </w:r>
      <w:r>
        <w:t>j~japa+</w:t>
      </w:r>
      <w:r>
        <w:t>ti/</w:t>
      </w:r>
      <w:r>
        <w:t>m jinva/</w:t>
      </w:r>
      <w:r>
        <w:t xml:space="preserve"> jinva+</w:t>
      </w:r>
      <w:r>
        <w:t xml:space="preserve"> ya/</w:t>
      </w:r>
      <w:r>
        <w:t>j~japa+</w:t>
      </w:r>
      <w:r>
        <w:t xml:space="preserve">tim | </w:t>
      </w:r>
    </w:p>
    <w:p w14:paraId="2488DFD1" w14:textId="4A92BE38" w:rsidR="00D02598" w:rsidRDefault="00593ECD">
      <w:r>
        <w:t>30)</w:t>
      </w:r>
      <w:r>
        <w:tab/>
        <w:t>1.4.10.1(27)</w:t>
      </w:r>
      <w:proofErr w:type="gramStart"/>
      <w:r>
        <w:t>-  ya</w:t>
      </w:r>
      <w:proofErr w:type="gramEnd"/>
      <w:r>
        <w:t>/</w:t>
      </w:r>
      <w:r>
        <w:t>j~japa+</w:t>
      </w:r>
      <w:r>
        <w:t>tim | a/</w:t>
      </w:r>
      <w:r>
        <w:t>Bi4 |</w:t>
      </w:r>
    </w:p>
    <w:p w14:paraId="31FF13B8" w14:textId="0CB02694" w:rsidR="00D02598" w:rsidRDefault="00593ECD">
      <w:r>
        <w:t>ya/</w:t>
      </w:r>
      <w:r>
        <w:t>j~japa+</w:t>
      </w:r>
      <w:r>
        <w:t>ti ma/</w:t>
      </w:r>
      <w:r>
        <w:t>B4ya+</w:t>
      </w:r>
      <w:r>
        <w:t>Bi4 ya/</w:t>
      </w:r>
      <w:r>
        <w:t>j~japa+</w:t>
      </w:r>
      <w:r>
        <w:t>tiM ~Mya/</w:t>
      </w:r>
      <w:r>
        <w:t>j~japa+</w:t>
      </w:r>
      <w:r>
        <w:t>ti ma/</w:t>
      </w:r>
      <w:r>
        <w:t xml:space="preserve">Bi4 | </w:t>
      </w:r>
    </w:p>
    <w:p w14:paraId="21A43590" w14:textId="0116489B" w:rsidR="00D02598" w:rsidRDefault="00593ECD">
      <w:r>
        <w:lastRenderedPageBreak/>
        <w:t>31)</w:t>
      </w:r>
      <w:r>
        <w:tab/>
        <w:t>1.4.10.1(27)</w:t>
      </w:r>
      <w:proofErr w:type="gramStart"/>
      <w:r>
        <w:t>-  ya</w:t>
      </w:r>
      <w:proofErr w:type="gramEnd"/>
      <w:r>
        <w:t>/</w:t>
      </w:r>
      <w:r>
        <w:t>j</w:t>
      </w:r>
      <w:r>
        <w:t>~japa+</w:t>
      </w:r>
      <w:r>
        <w:t>tim |</w:t>
      </w:r>
    </w:p>
    <w:p w14:paraId="33A7A63C" w14:textId="785ED9D7" w:rsidR="00D02598" w:rsidRDefault="00593ECD">
      <w:r>
        <w:t>ya/</w:t>
      </w:r>
      <w:r>
        <w:t>j~japa+</w:t>
      </w:r>
      <w:r>
        <w:t>ti/</w:t>
      </w:r>
      <w:r>
        <w:t>miti+</w:t>
      </w:r>
      <w:r>
        <w:t xml:space="preserve"> ya/</w:t>
      </w:r>
      <w:r>
        <w:t>j~ja - pa/</w:t>
      </w:r>
      <w:r>
        <w:t>ti/</w:t>
      </w:r>
      <w:r>
        <w:t xml:space="preserve">m | </w:t>
      </w:r>
    </w:p>
    <w:p w14:paraId="41A12C3B" w14:textId="21E211AC" w:rsidR="00D02598" w:rsidRDefault="00593ECD">
      <w:r>
        <w:t>32)</w:t>
      </w:r>
      <w:r>
        <w:tab/>
        <w:t>1.4.10.1(28)</w:t>
      </w:r>
      <w:proofErr w:type="gramStart"/>
      <w:r>
        <w:t>-  a</w:t>
      </w:r>
      <w:proofErr w:type="gramEnd"/>
      <w:r>
        <w:t>/</w:t>
      </w:r>
      <w:r>
        <w:t>Bi4 | sava+</w:t>
      </w:r>
      <w:r>
        <w:t>nA |</w:t>
      </w:r>
    </w:p>
    <w:p w14:paraId="5F2AA481" w14:textId="40AB56F4" w:rsidR="00D02598" w:rsidRDefault="00593ECD">
      <w:r>
        <w:t>a/</w:t>
      </w:r>
      <w:r>
        <w:t>Bi4 sava+</w:t>
      </w:r>
      <w:r>
        <w:t>nA/</w:t>
      </w:r>
      <w:r>
        <w:t xml:space="preserve"> sava+</w:t>
      </w:r>
      <w:r>
        <w:t>nA/</w:t>
      </w:r>
      <w:r>
        <w:t xml:space="preserve"> &amp;B4ya+</w:t>
      </w:r>
      <w:r>
        <w:t>Bi4 sava+</w:t>
      </w:r>
      <w:r>
        <w:t xml:space="preserve">nA | </w:t>
      </w:r>
    </w:p>
    <w:p w14:paraId="01F5D73D" w14:textId="42A4F368" w:rsidR="00D02598" w:rsidRDefault="00593ECD">
      <w:r>
        <w:t>33)</w:t>
      </w:r>
      <w:r>
        <w:tab/>
        <w:t>1.4.10.1(29)</w:t>
      </w:r>
      <w:proofErr w:type="gramStart"/>
      <w:r>
        <w:t>-  sava</w:t>
      </w:r>
      <w:proofErr w:type="gramEnd"/>
      <w:r>
        <w:t>+</w:t>
      </w:r>
      <w:r>
        <w:t>nA | pA/</w:t>
      </w:r>
      <w:r>
        <w:t>hi/</w:t>
      </w:r>
      <w:r>
        <w:t xml:space="preserve"> |</w:t>
      </w:r>
    </w:p>
    <w:p w14:paraId="4F4EE1A0" w14:textId="6796621C" w:rsidR="00D02598" w:rsidRDefault="00593ECD">
      <w:r>
        <w:t>sava+</w:t>
      </w:r>
      <w:r>
        <w:t>nA pAhi pAhi/</w:t>
      </w:r>
      <w:r>
        <w:t xml:space="preserve"> sava+</w:t>
      </w:r>
      <w:r>
        <w:t>nA/</w:t>
      </w:r>
      <w:r>
        <w:t xml:space="preserve"> sava+</w:t>
      </w:r>
      <w:r>
        <w:t xml:space="preserve">nA pAhi | </w:t>
      </w:r>
    </w:p>
    <w:p w14:paraId="2032A640" w14:textId="77476FA3" w:rsidR="00D02598" w:rsidRDefault="00593ECD">
      <w:r>
        <w:t>34)</w:t>
      </w:r>
      <w:r>
        <w:tab/>
        <w:t>1.4.10.1(30)</w:t>
      </w:r>
      <w:proofErr w:type="gramStart"/>
      <w:r>
        <w:t>-  pA</w:t>
      </w:r>
      <w:proofErr w:type="gramEnd"/>
      <w:r>
        <w:t>/</w:t>
      </w:r>
      <w:r>
        <w:t>hi/</w:t>
      </w:r>
      <w:r>
        <w:t xml:space="preserve"> | viShNu+</w:t>
      </w:r>
      <w:r>
        <w:t>H |</w:t>
      </w:r>
    </w:p>
    <w:p w14:paraId="522097AD" w14:textId="5CA17E39" w:rsidR="00D02598" w:rsidRDefault="00593ECD">
      <w:r>
        <w:t>p</w:t>
      </w:r>
      <w:r>
        <w:t>A/</w:t>
      </w:r>
      <w:r>
        <w:t>hi/</w:t>
      </w:r>
      <w:r>
        <w:t xml:space="preserve"> viShNu/</w:t>
      </w:r>
      <w:r>
        <w:t>r viShNu+</w:t>
      </w:r>
      <w:r>
        <w:t>H pAhi pAhi/</w:t>
      </w:r>
      <w:r>
        <w:t xml:space="preserve"> viShNu+</w:t>
      </w:r>
      <w:r>
        <w:t xml:space="preserve">H | </w:t>
      </w:r>
    </w:p>
    <w:p w14:paraId="4767AB0D" w14:textId="18964BBF" w:rsidR="00D02598" w:rsidRDefault="00593ECD">
      <w:r>
        <w:t>35)</w:t>
      </w:r>
      <w:r>
        <w:tab/>
        <w:t>1.4.10.1(31)</w:t>
      </w:r>
      <w:proofErr w:type="gramStart"/>
      <w:r>
        <w:t>-  viShNu</w:t>
      </w:r>
      <w:proofErr w:type="gramEnd"/>
      <w:r>
        <w:t>+</w:t>
      </w:r>
      <w:r>
        <w:t>H | tvAm |</w:t>
      </w:r>
    </w:p>
    <w:p w14:paraId="6F19FE71" w14:textId="3E2ABB01" w:rsidR="00D02598" w:rsidRDefault="00593ECD">
      <w:r>
        <w:t>viShNu/</w:t>
      </w:r>
      <w:r>
        <w:t xml:space="preserve"> stvAm tvAM ~MviShNu/</w:t>
      </w:r>
      <w:r>
        <w:t>r viShNu/</w:t>
      </w:r>
      <w:r>
        <w:t xml:space="preserve"> stvAm | </w:t>
      </w:r>
    </w:p>
    <w:p w14:paraId="53432465" w14:textId="3207EC0A" w:rsidR="00D02598" w:rsidRDefault="00593ECD">
      <w:r>
        <w:t>36)</w:t>
      </w:r>
      <w:r>
        <w:tab/>
        <w:t>1.4.10.1(32)</w:t>
      </w:r>
      <w:proofErr w:type="gramStart"/>
      <w:r>
        <w:t>-  tvAm</w:t>
      </w:r>
      <w:proofErr w:type="gramEnd"/>
      <w:r>
        <w:t xml:space="preserve"> | pA/</w:t>
      </w:r>
      <w:r>
        <w:t>tu/</w:t>
      </w:r>
      <w:r>
        <w:t xml:space="preserve"> |</w:t>
      </w:r>
    </w:p>
    <w:p w14:paraId="51D80D88" w14:textId="54C27672" w:rsidR="00D02598" w:rsidRDefault="00593ECD">
      <w:r>
        <w:t>tvAm pA+</w:t>
      </w:r>
      <w:r>
        <w:t>tu pAtu/</w:t>
      </w:r>
      <w:r>
        <w:t xml:space="preserve"> tvAm tvAm pA+</w:t>
      </w:r>
      <w:r>
        <w:t xml:space="preserve">tu | </w:t>
      </w:r>
    </w:p>
    <w:p w14:paraId="688C0840" w14:textId="6B429D82" w:rsidR="00D02598" w:rsidRDefault="00593ECD">
      <w:r>
        <w:t>37)</w:t>
      </w:r>
      <w:r>
        <w:tab/>
        <w:t>1.4.10.1(33)</w:t>
      </w:r>
      <w:proofErr w:type="gramStart"/>
      <w:r>
        <w:t>-  pA</w:t>
      </w:r>
      <w:proofErr w:type="gramEnd"/>
      <w:r>
        <w:t>/</w:t>
      </w:r>
      <w:r>
        <w:t>tu/</w:t>
      </w:r>
      <w:r>
        <w:t xml:space="preserve"> | viSa%</w:t>
      </w:r>
      <w:r>
        <w:t>m |</w:t>
      </w:r>
    </w:p>
    <w:p w14:paraId="5F256407" w14:textId="5081E05C" w:rsidR="00D02598" w:rsidRDefault="00593ECD">
      <w:r>
        <w:t>pA/</w:t>
      </w:r>
      <w:r>
        <w:t>tu/</w:t>
      </w:r>
      <w:r>
        <w:t xml:space="preserve"> viSa/</w:t>
      </w:r>
      <w:r>
        <w:t>M ~MviSa+</w:t>
      </w:r>
      <w:r>
        <w:t>m pAtu pAtu/</w:t>
      </w:r>
      <w:r>
        <w:t xml:space="preserve"> viSa%</w:t>
      </w:r>
      <w:r>
        <w:t xml:space="preserve">m | </w:t>
      </w:r>
    </w:p>
    <w:p w14:paraId="387B4626" w14:textId="214BE7A2" w:rsidR="00D02598" w:rsidRDefault="00593ECD">
      <w:r>
        <w:t>38)</w:t>
      </w:r>
      <w:r>
        <w:tab/>
        <w:t>1.4.10.1(34)</w:t>
      </w:r>
      <w:proofErr w:type="gramStart"/>
      <w:r>
        <w:t>-  viSa</w:t>
      </w:r>
      <w:proofErr w:type="gramEnd"/>
      <w:r>
        <w:t>%</w:t>
      </w:r>
      <w:r>
        <w:t>m | tvam |</w:t>
      </w:r>
    </w:p>
    <w:p w14:paraId="6C3EDEF8" w14:textId="3E80A2CC" w:rsidR="00D02598" w:rsidRDefault="00593ECD">
      <w:r>
        <w:t>viSa/</w:t>
      </w:r>
      <w:r>
        <w:t>m tvam tvaM ~MviSa/</w:t>
      </w:r>
      <w:r>
        <w:t>M ~MviSa/</w:t>
      </w:r>
      <w:r>
        <w:t xml:space="preserve">m tvam | </w:t>
      </w:r>
    </w:p>
    <w:p w14:paraId="42FCAEA7" w14:textId="6A69A46C" w:rsidR="00D02598" w:rsidRDefault="00593ECD">
      <w:r>
        <w:t>39)</w:t>
      </w:r>
      <w:r>
        <w:tab/>
        <w:t>1.4.10.1(35)</w:t>
      </w:r>
      <w:proofErr w:type="gramStart"/>
      <w:r>
        <w:t>-  tvam</w:t>
      </w:r>
      <w:proofErr w:type="gramEnd"/>
      <w:r>
        <w:t xml:space="preserve"> | pA/</w:t>
      </w:r>
      <w:r>
        <w:t>hi/</w:t>
      </w:r>
      <w:r>
        <w:t xml:space="preserve"> |</w:t>
      </w:r>
    </w:p>
    <w:p w14:paraId="72C51F7F" w14:textId="40EE4FEE" w:rsidR="00D02598" w:rsidRDefault="00593ECD">
      <w:r>
        <w:t>tvam pA+</w:t>
      </w:r>
      <w:r>
        <w:t>hi pAhi/</w:t>
      </w:r>
      <w:r>
        <w:t xml:space="preserve"> tvam tvam pA+</w:t>
      </w:r>
      <w:r>
        <w:t xml:space="preserve">hi | </w:t>
      </w:r>
    </w:p>
    <w:p w14:paraId="0F563B62" w14:textId="0C912D35" w:rsidR="00D02598" w:rsidRDefault="00593ECD">
      <w:r>
        <w:t>40)</w:t>
      </w:r>
      <w:r>
        <w:tab/>
        <w:t>1.4.10.1(36)</w:t>
      </w:r>
      <w:proofErr w:type="gramStart"/>
      <w:r>
        <w:t>-  pA</w:t>
      </w:r>
      <w:proofErr w:type="gramEnd"/>
      <w:r>
        <w:t>/</w:t>
      </w:r>
      <w:r>
        <w:t>hi/</w:t>
      </w:r>
      <w:r>
        <w:t xml:space="preserve"> | i/</w:t>
      </w:r>
      <w:r>
        <w:t>~nd3ri/</w:t>
      </w:r>
      <w:r>
        <w:t>yENa+</w:t>
      </w:r>
      <w:r>
        <w:t xml:space="preserve"> |</w:t>
      </w:r>
    </w:p>
    <w:p w14:paraId="7A30D5F8" w14:textId="7EDB35C0" w:rsidR="00D02598" w:rsidRDefault="00593ECD">
      <w:r>
        <w:t>pA/</w:t>
      </w:r>
      <w:r>
        <w:t>hI/</w:t>
      </w:r>
      <w:r>
        <w:t>~nd3ri/</w:t>
      </w:r>
      <w:r>
        <w:t>yENE%</w:t>
      </w:r>
      <w:r>
        <w:t xml:space="preserve"> ~nd3ri/</w:t>
      </w:r>
      <w:r>
        <w:t>yENa+</w:t>
      </w:r>
      <w:r>
        <w:t xml:space="preserve"> pAhi pAhI~nd3ri/</w:t>
      </w:r>
      <w:r>
        <w:t>yENa+</w:t>
      </w:r>
      <w:r>
        <w:t xml:space="preserve"> | </w:t>
      </w:r>
    </w:p>
    <w:p w14:paraId="3E8D9437" w14:textId="5041A8FB" w:rsidR="00D02598" w:rsidRDefault="00593ECD">
      <w:r>
        <w:t>41)</w:t>
      </w:r>
      <w:r>
        <w:tab/>
        <w:t>1.4.10.1(37)</w:t>
      </w:r>
      <w:proofErr w:type="gramStart"/>
      <w:r>
        <w:t>-  i</w:t>
      </w:r>
      <w:proofErr w:type="gramEnd"/>
      <w:r>
        <w:t>/</w:t>
      </w:r>
      <w:r>
        <w:t>~nd3ri/</w:t>
      </w:r>
      <w:r>
        <w:t>yENa+</w:t>
      </w:r>
      <w:r>
        <w:t xml:space="preserve"> | E/</w:t>
      </w:r>
      <w:r>
        <w:t>ShaH |</w:t>
      </w:r>
    </w:p>
    <w:p w14:paraId="587BC50A" w14:textId="254A2DE0" w:rsidR="00D02598" w:rsidRDefault="00593ECD">
      <w:r>
        <w:t>i/</w:t>
      </w:r>
      <w:r>
        <w:t>~nd3ri/</w:t>
      </w:r>
      <w:r>
        <w:t>yENai/</w:t>
      </w:r>
      <w:r>
        <w:t>Sha E/</w:t>
      </w:r>
      <w:r>
        <w:t>Sha i+</w:t>
      </w:r>
      <w:r>
        <w:t>~nd3ri/</w:t>
      </w:r>
      <w:r>
        <w:t>yENE%</w:t>
      </w:r>
      <w:r>
        <w:t xml:space="preserve"> ~nd3ri/</w:t>
      </w:r>
      <w:r>
        <w:t>yENai/</w:t>
      </w:r>
      <w:r>
        <w:t xml:space="preserve">ShaH | </w:t>
      </w:r>
    </w:p>
    <w:p w14:paraId="1F430047" w14:textId="01813339" w:rsidR="00D02598" w:rsidRDefault="00593ECD">
      <w:r>
        <w:t>42)</w:t>
      </w:r>
      <w:r>
        <w:tab/>
        <w:t>1.4.10.1(38)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686E6FFE" w14:textId="7A58FA06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6FCB590F" w14:textId="5666CC66" w:rsidR="00D02598" w:rsidRDefault="00593ECD">
      <w:r>
        <w:t>43)</w:t>
      </w:r>
      <w:r>
        <w:tab/>
        <w:t>1.4.10.1(39)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672482F7" w14:textId="3ED1953A" w:rsidR="00D02598" w:rsidRDefault="00593ECD">
      <w:r>
        <w:t>tE/</w:t>
      </w:r>
      <w:r>
        <w:t xml:space="preserve"> yOni/</w:t>
      </w:r>
      <w:r>
        <w:t xml:space="preserve">r </w:t>
      </w:r>
      <w:r>
        <w:t>yOni+</w:t>
      </w:r>
      <w:r>
        <w:t xml:space="preserve"> stE tE/</w:t>
      </w:r>
      <w:r>
        <w:t xml:space="preserve"> yOni+</w:t>
      </w:r>
      <w:r>
        <w:t xml:space="preserve">H | </w:t>
      </w:r>
    </w:p>
    <w:p w14:paraId="7EC13AEF" w14:textId="4344D599" w:rsidR="00D02598" w:rsidRDefault="00593ECD">
      <w:r>
        <w:lastRenderedPageBreak/>
        <w:t>44)</w:t>
      </w:r>
      <w:r>
        <w:tab/>
        <w:t>1.4.10.1(40)</w:t>
      </w:r>
      <w:proofErr w:type="gramStart"/>
      <w:r>
        <w:t>-  yOni</w:t>
      </w:r>
      <w:proofErr w:type="gramEnd"/>
      <w:r>
        <w:t>+</w:t>
      </w:r>
      <w:r>
        <w:t>H | viSvE%</w:t>
      </w:r>
      <w:r>
        <w:t>B4yaH |</w:t>
      </w:r>
    </w:p>
    <w:p w14:paraId="55FED0AB" w14:textId="77A89D48" w:rsidR="00D02598" w:rsidRDefault="00593ECD">
      <w:r>
        <w:t>yOni/</w:t>
      </w:r>
      <w:r>
        <w:t>r viSvE%</w:t>
      </w:r>
      <w:r>
        <w:t>B4yO/</w:t>
      </w:r>
      <w:r>
        <w:t xml:space="preserve"> viSvE%</w:t>
      </w:r>
      <w:r>
        <w:t>B4yO/</w:t>
      </w:r>
      <w:r>
        <w:t xml:space="preserve"> yOni/</w:t>
      </w:r>
      <w:r>
        <w:t>r yOni/</w:t>
      </w:r>
      <w:r>
        <w:t>r viSvE%</w:t>
      </w:r>
      <w:r>
        <w:t xml:space="preserve">B4yaH | </w:t>
      </w:r>
    </w:p>
    <w:p w14:paraId="2B98150D" w14:textId="0D2CA06A" w:rsidR="00D02598" w:rsidRDefault="00593ECD">
      <w:r>
        <w:t>45)</w:t>
      </w:r>
      <w:r>
        <w:tab/>
        <w:t>1.4.10.1(41)</w:t>
      </w:r>
      <w:proofErr w:type="gramStart"/>
      <w:r>
        <w:t>-  viSvE</w:t>
      </w:r>
      <w:proofErr w:type="gramEnd"/>
      <w:r>
        <w:t>%</w:t>
      </w:r>
      <w:r>
        <w:t>B4yaH | tvA/</w:t>
      </w:r>
      <w:r>
        <w:t xml:space="preserve"> |</w:t>
      </w:r>
    </w:p>
    <w:p w14:paraId="046C60E7" w14:textId="3EA4AFF4" w:rsidR="00D02598" w:rsidRDefault="00593ECD">
      <w:r>
        <w:t>viSvE%</w:t>
      </w:r>
      <w:r>
        <w:t>B4ya stvA tvA/</w:t>
      </w:r>
      <w:r>
        <w:t xml:space="preserve"> viSvE%</w:t>
      </w:r>
      <w:r>
        <w:t>B4yO/</w:t>
      </w:r>
      <w:r>
        <w:t xml:space="preserve"> viSvE%</w:t>
      </w:r>
      <w:r>
        <w:t xml:space="preserve">B4ya stvA | </w:t>
      </w:r>
    </w:p>
    <w:p w14:paraId="4CCE34D7" w14:textId="20F1BC47" w:rsidR="00D02598" w:rsidRDefault="00593ECD">
      <w:r>
        <w:t>46)</w:t>
      </w:r>
      <w:r>
        <w:tab/>
        <w:t>1.4.10.1(42)</w:t>
      </w:r>
      <w:proofErr w:type="gramStart"/>
      <w:r>
        <w:t>-  tvA</w:t>
      </w:r>
      <w:proofErr w:type="gramEnd"/>
      <w:r>
        <w:t>/</w:t>
      </w:r>
      <w:r>
        <w:t xml:space="preserve"> | dE/</w:t>
      </w:r>
      <w:r>
        <w:t>3vEB4ya+</w:t>
      </w:r>
      <w:r>
        <w:t>H</w:t>
      </w:r>
      <w:r>
        <w:t xml:space="preserve"> ||</w:t>
      </w:r>
    </w:p>
    <w:p w14:paraId="1DCDFB6B" w14:textId="5530DC14" w:rsidR="00D02598" w:rsidRDefault="00593ECD">
      <w:r>
        <w:t>tvA/</w:t>
      </w:r>
      <w:r>
        <w:t xml:space="preserve"> dE/</w:t>
      </w:r>
      <w:r>
        <w:t>3vEB4yO+</w:t>
      </w:r>
      <w:r>
        <w:t xml:space="preserve"> dE/</w:t>
      </w:r>
      <w:r>
        <w:t>3vEB4ya+</w:t>
      </w:r>
      <w:r>
        <w:t xml:space="preserve"> stvA tvA dE/</w:t>
      </w:r>
      <w:r>
        <w:t>3vEB4ya+</w:t>
      </w:r>
      <w:r>
        <w:t xml:space="preserve">H | </w:t>
      </w:r>
    </w:p>
    <w:p w14:paraId="0232ED26" w14:textId="66F64A44" w:rsidR="00D02598" w:rsidRDefault="00593ECD">
      <w:r>
        <w:t>47)</w:t>
      </w:r>
      <w:r>
        <w:tab/>
        <w:t>1.4.10.1(43)</w:t>
      </w:r>
      <w:proofErr w:type="gramStart"/>
      <w:r>
        <w:t>-  dE</w:t>
      </w:r>
      <w:proofErr w:type="gramEnd"/>
      <w:r>
        <w:t>/</w:t>
      </w:r>
      <w:r>
        <w:t>3vEB4ya+</w:t>
      </w:r>
      <w:r>
        <w:t>H ||</w:t>
      </w:r>
    </w:p>
    <w:p w14:paraId="76C083E6" w14:textId="7A3070CD" w:rsidR="00D02598" w:rsidRDefault="00593ECD">
      <w:r>
        <w:t>dE/</w:t>
      </w:r>
      <w:r>
        <w:t>3vEB4ya/</w:t>
      </w:r>
      <w:r>
        <w:t xml:space="preserve"> iti+</w:t>
      </w:r>
      <w:r>
        <w:t xml:space="preserve"> dE/</w:t>
      </w:r>
      <w:r>
        <w:t>3vEB4ya+</w:t>
      </w:r>
      <w:r>
        <w:t xml:space="preserve">H | </w:t>
      </w:r>
    </w:p>
    <w:p w14:paraId="5290F821" w14:textId="393BD02A" w:rsidR="00D02598" w:rsidRDefault="00593ECD">
      <w:r>
        <w:t>1)</w:t>
      </w:r>
      <w:r>
        <w:tab/>
        <w:t>1.4.11.1(1)</w:t>
      </w:r>
      <w:proofErr w:type="gramStart"/>
      <w:r>
        <w:t>-  tri</w:t>
      </w:r>
      <w:proofErr w:type="gramEnd"/>
      <w:r>
        <w:t>/</w:t>
      </w:r>
      <w:r>
        <w:t>(gm/</w:t>
      </w:r>
      <w:r>
        <w:t>)Sat | traya+</w:t>
      </w:r>
      <w:r>
        <w:t>H |</w:t>
      </w:r>
    </w:p>
    <w:p w14:paraId="1E8BF836" w14:textId="25D76976" w:rsidR="00D02598" w:rsidRDefault="00593ECD">
      <w:r>
        <w:t>tri/</w:t>
      </w:r>
      <w:r>
        <w:t>(gm</w:t>
      </w:r>
      <w:proofErr w:type="gramStart"/>
      <w:r>
        <w:t>/</w:t>
      </w:r>
      <w:r>
        <w:t>)Sat</w:t>
      </w:r>
      <w:proofErr w:type="gramEnd"/>
      <w:r>
        <w:t xml:space="preserve"> traya/</w:t>
      </w:r>
      <w:r>
        <w:t xml:space="preserve"> straya+</w:t>
      </w:r>
      <w:r>
        <w:t xml:space="preserve"> stri/</w:t>
      </w:r>
      <w:r>
        <w:t>(gm/</w:t>
      </w:r>
      <w:r>
        <w:t>)Sat tri/</w:t>
      </w:r>
      <w:r>
        <w:t>(gm/</w:t>
      </w:r>
      <w:r>
        <w:t>)Sat traya+</w:t>
      </w:r>
      <w:r>
        <w:t xml:space="preserve">H | </w:t>
      </w:r>
    </w:p>
    <w:p w14:paraId="7ABDEA82" w14:textId="0D89CA51" w:rsidR="00D02598" w:rsidRDefault="00593ECD">
      <w:r>
        <w:t>2)</w:t>
      </w:r>
      <w:r>
        <w:tab/>
        <w:t>1.4.11.1(2)</w:t>
      </w:r>
      <w:proofErr w:type="gramStart"/>
      <w:r>
        <w:t>-  traya</w:t>
      </w:r>
      <w:proofErr w:type="gramEnd"/>
      <w:r>
        <w:t>+</w:t>
      </w:r>
      <w:r>
        <w:t>H | ca/</w:t>
      </w:r>
      <w:r>
        <w:t xml:space="preserve"> |</w:t>
      </w:r>
    </w:p>
    <w:p w14:paraId="62DA7496" w14:textId="54155588" w:rsidR="00D02598" w:rsidRDefault="00593ECD">
      <w:r>
        <w:t>traya+</w:t>
      </w:r>
      <w:r>
        <w:t>Sca ca/</w:t>
      </w:r>
      <w:r>
        <w:t xml:space="preserve"> traya/</w:t>
      </w:r>
      <w:r>
        <w:t xml:space="preserve"> straya+</w:t>
      </w:r>
      <w:r>
        <w:t xml:space="preserve">Sca | </w:t>
      </w:r>
    </w:p>
    <w:p w14:paraId="71B785F7" w14:textId="138B38A6" w:rsidR="00D02598" w:rsidRDefault="00593ECD">
      <w:r>
        <w:t>3)</w:t>
      </w:r>
      <w:r>
        <w:tab/>
        <w:t>1.4.11.1(3)</w:t>
      </w:r>
      <w:proofErr w:type="gramStart"/>
      <w:r>
        <w:t>-  ca</w:t>
      </w:r>
      <w:proofErr w:type="gramEnd"/>
      <w:r>
        <w:t>/</w:t>
      </w:r>
      <w:r>
        <w:t xml:space="preserve"> | ga/</w:t>
      </w:r>
      <w:r>
        <w:t>3Nina+</w:t>
      </w:r>
      <w:r>
        <w:t>H |</w:t>
      </w:r>
    </w:p>
    <w:p w14:paraId="289B4F04" w14:textId="0914A977" w:rsidR="00D02598" w:rsidRDefault="00593ECD">
      <w:r>
        <w:t>ca/</w:t>
      </w:r>
      <w:r>
        <w:t xml:space="preserve"> ga/</w:t>
      </w:r>
      <w:r>
        <w:t>3NinO+</w:t>
      </w:r>
      <w:r>
        <w:t xml:space="preserve"> ga/</w:t>
      </w:r>
      <w:r>
        <w:t>3Nina+</w:t>
      </w:r>
      <w:r>
        <w:t>Sca ca ga/</w:t>
      </w:r>
      <w:r>
        <w:t>3Nina+</w:t>
      </w:r>
      <w:r>
        <w:t xml:space="preserve">H | </w:t>
      </w:r>
    </w:p>
    <w:p w14:paraId="693310B6" w14:textId="3191FECF" w:rsidR="00D02598" w:rsidRDefault="00593ECD">
      <w:r>
        <w:t>4)</w:t>
      </w:r>
      <w:r>
        <w:tab/>
        <w:t>1.4.11.1(4)</w:t>
      </w:r>
      <w:proofErr w:type="gramStart"/>
      <w:r>
        <w:t>-  ga</w:t>
      </w:r>
      <w:proofErr w:type="gramEnd"/>
      <w:r>
        <w:t>/</w:t>
      </w:r>
      <w:r>
        <w:t>3Nina+</w:t>
      </w:r>
      <w:r>
        <w:t xml:space="preserve">H | </w:t>
      </w:r>
      <w:r>
        <w:t>ru/</w:t>
      </w:r>
      <w:r>
        <w:t>ja~nta+</w:t>
      </w:r>
      <w:r>
        <w:t>H |</w:t>
      </w:r>
    </w:p>
    <w:p w14:paraId="67150229" w14:textId="3466538E" w:rsidR="00D02598" w:rsidRDefault="00593ECD">
      <w:r>
        <w:t>ga/</w:t>
      </w:r>
      <w:r>
        <w:t>3NinO+</w:t>
      </w:r>
      <w:r>
        <w:t xml:space="preserve"> ru/</w:t>
      </w:r>
      <w:r>
        <w:t>ja~ntO+</w:t>
      </w:r>
      <w:r>
        <w:t xml:space="preserve"> ru/</w:t>
      </w:r>
      <w:r>
        <w:t>ja~ntO+</w:t>
      </w:r>
      <w:r>
        <w:t xml:space="preserve"> ga/</w:t>
      </w:r>
      <w:r>
        <w:t>3NinO+</w:t>
      </w:r>
      <w:r>
        <w:t xml:space="preserve"> ga/</w:t>
      </w:r>
      <w:r>
        <w:t>3NinO+</w:t>
      </w:r>
      <w:r>
        <w:t xml:space="preserve"> ru/</w:t>
      </w:r>
      <w:r>
        <w:t>ja~nta+</w:t>
      </w:r>
      <w:r>
        <w:t xml:space="preserve">H | </w:t>
      </w:r>
    </w:p>
    <w:p w14:paraId="2C00DC40" w14:textId="272F8AC8" w:rsidR="00D02598" w:rsidRDefault="00593ECD">
      <w:r>
        <w:t>5)</w:t>
      </w:r>
      <w:r>
        <w:tab/>
        <w:t>1.4.11.1(5)</w:t>
      </w:r>
      <w:proofErr w:type="gramStart"/>
      <w:r>
        <w:t>-  ru</w:t>
      </w:r>
      <w:proofErr w:type="gramEnd"/>
      <w:r>
        <w:t>/</w:t>
      </w:r>
      <w:r>
        <w:t>ja~nta+</w:t>
      </w:r>
      <w:r>
        <w:t>H | di3va%</w:t>
      </w:r>
      <w:r>
        <w:t>m |</w:t>
      </w:r>
    </w:p>
    <w:p w14:paraId="380E58AB" w14:textId="2349D4C6" w:rsidR="00D02598" w:rsidRDefault="00593ECD">
      <w:r>
        <w:t>ru/</w:t>
      </w:r>
      <w:r>
        <w:t>ja~ntO/</w:t>
      </w:r>
      <w:r>
        <w:t xml:space="preserve"> di3va/</w:t>
      </w:r>
      <w:r>
        <w:t>m di3va(gm+</w:t>
      </w:r>
      <w:r>
        <w:t>) ru/</w:t>
      </w:r>
      <w:r>
        <w:t>ja~ntO+</w:t>
      </w:r>
      <w:r>
        <w:t xml:space="preserve"> ru/</w:t>
      </w:r>
      <w:r>
        <w:t>ja~ntO/</w:t>
      </w:r>
      <w:r>
        <w:t xml:space="preserve"> di3va%</w:t>
      </w:r>
      <w:r>
        <w:t xml:space="preserve">m | </w:t>
      </w:r>
    </w:p>
    <w:p w14:paraId="196C74A9" w14:textId="29C813E8" w:rsidR="00D02598" w:rsidRDefault="00593ECD">
      <w:r>
        <w:t>6)</w:t>
      </w:r>
      <w:r>
        <w:tab/>
        <w:t>1.4.11.1(6)</w:t>
      </w:r>
      <w:proofErr w:type="gramStart"/>
      <w:r>
        <w:t>-  di</w:t>
      </w:r>
      <w:proofErr w:type="gramEnd"/>
      <w:r>
        <w:t>3va%</w:t>
      </w:r>
      <w:r>
        <w:t>m | ru/</w:t>
      </w:r>
      <w:r>
        <w:t>d3rAH |</w:t>
      </w:r>
    </w:p>
    <w:p w14:paraId="70C43761" w14:textId="59757D58" w:rsidR="00D02598" w:rsidRDefault="00593ECD">
      <w:r>
        <w:t>di3va(gm+</w:t>
      </w:r>
      <w:r>
        <w:t>) ru/</w:t>
      </w:r>
      <w:r>
        <w:t>d3rA ru/</w:t>
      </w:r>
      <w:r>
        <w:t>d3rA di3va/</w:t>
      </w:r>
      <w:r>
        <w:t>m di3va(gm+</w:t>
      </w:r>
      <w:r>
        <w:t>) ru/</w:t>
      </w:r>
      <w:r>
        <w:t xml:space="preserve">d3rAH | </w:t>
      </w:r>
    </w:p>
    <w:p w14:paraId="328D8916" w14:textId="1C42C18B" w:rsidR="00D02598" w:rsidRDefault="00593ECD">
      <w:r>
        <w:t>7)</w:t>
      </w:r>
      <w:r>
        <w:tab/>
        <w:t>1.4.11.1(7)</w:t>
      </w:r>
      <w:proofErr w:type="gramStart"/>
      <w:r>
        <w:t>-  ru</w:t>
      </w:r>
      <w:proofErr w:type="gramEnd"/>
      <w:r>
        <w:t>/</w:t>
      </w:r>
      <w:r>
        <w:t>d3rAH | pRu/</w:t>
      </w:r>
      <w:r>
        <w:t>thi/</w:t>
      </w:r>
      <w:r>
        <w:t>2vIm |</w:t>
      </w:r>
    </w:p>
    <w:p w14:paraId="7AD0ECC7" w14:textId="35101F11" w:rsidR="00D02598" w:rsidRDefault="00593ECD">
      <w:r>
        <w:t>ru/</w:t>
      </w:r>
      <w:r>
        <w:t>d3rAH pRu+</w:t>
      </w:r>
      <w:r>
        <w:t>thi/</w:t>
      </w:r>
      <w:r>
        <w:t>2vIm pRu+</w:t>
      </w:r>
      <w:r>
        <w:t>thi/</w:t>
      </w:r>
      <w:r>
        <w:t>2vI(gm) ru/</w:t>
      </w:r>
      <w:r>
        <w:t>d3rA ru/</w:t>
      </w:r>
      <w:r>
        <w:t>d3rAH pRu+</w:t>
      </w:r>
      <w:r>
        <w:t>thi/</w:t>
      </w:r>
      <w:r>
        <w:t xml:space="preserve">2vIm | </w:t>
      </w:r>
    </w:p>
    <w:p w14:paraId="3C187BB0" w14:textId="11FCFB52" w:rsidR="00D02598" w:rsidRDefault="00593ECD">
      <w:r>
        <w:t>8)</w:t>
      </w:r>
      <w:r>
        <w:tab/>
        <w:t>1.4.11.1(8)</w:t>
      </w:r>
      <w:proofErr w:type="gramStart"/>
      <w:r>
        <w:t>-  pRu</w:t>
      </w:r>
      <w:proofErr w:type="gramEnd"/>
      <w:r>
        <w:t>/</w:t>
      </w:r>
      <w:r>
        <w:t>thi/</w:t>
      </w:r>
      <w:r>
        <w:t>2vIm | ca/</w:t>
      </w:r>
      <w:r>
        <w:t xml:space="preserve"> |</w:t>
      </w:r>
    </w:p>
    <w:p w14:paraId="124DF046" w14:textId="5E60A409" w:rsidR="00D02598" w:rsidRDefault="00593ECD">
      <w:r>
        <w:t>pRu/</w:t>
      </w:r>
      <w:r>
        <w:t>thi/</w:t>
      </w:r>
      <w:r>
        <w:t>2vIm ca+</w:t>
      </w:r>
      <w:r>
        <w:t xml:space="preserve"> ca pRuthi/</w:t>
      </w:r>
      <w:r>
        <w:t>2vIm pRu+</w:t>
      </w:r>
      <w:r>
        <w:t>thi/</w:t>
      </w:r>
      <w:r>
        <w:t>2vIm ca+</w:t>
      </w:r>
      <w:r>
        <w:t xml:space="preserve"> | </w:t>
      </w:r>
    </w:p>
    <w:p w14:paraId="53075F08" w14:textId="4B4C2D98" w:rsidR="00D02598" w:rsidRDefault="00593ECD">
      <w:r>
        <w:t>9)</w:t>
      </w:r>
      <w:r>
        <w:tab/>
        <w:t>1.4.11.1(9)</w:t>
      </w:r>
      <w:proofErr w:type="gramStart"/>
      <w:r>
        <w:t>-  ca</w:t>
      </w:r>
      <w:proofErr w:type="gramEnd"/>
      <w:r>
        <w:t>/</w:t>
      </w:r>
      <w:r>
        <w:t xml:space="preserve"> | sa/</w:t>
      </w:r>
      <w:r>
        <w:t>c</w:t>
      </w:r>
      <w:r>
        <w:t>a/</w:t>
      </w:r>
      <w:r>
        <w:t>~ntE/</w:t>
      </w:r>
      <w:r>
        <w:t xml:space="preserve"> ||</w:t>
      </w:r>
    </w:p>
    <w:p w14:paraId="5CD5992F" w14:textId="4874FF1C" w:rsidR="00D02598" w:rsidRDefault="00593ECD">
      <w:r>
        <w:t>ca/</w:t>
      </w:r>
      <w:r>
        <w:t xml:space="preserve"> sa/</w:t>
      </w:r>
      <w:r>
        <w:t>ca/</w:t>
      </w:r>
      <w:r>
        <w:t>~ntE/</w:t>
      </w:r>
      <w:r>
        <w:t xml:space="preserve"> sa/</w:t>
      </w:r>
      <w:r>
        <w:t>ca/</w:t>
      </w:r>
      <w:r>
        <w:t>~ntE/</w:t>
      </w:r>
      <w:r>
        <w:t xml:space="preserve"> ca/</w:t>
      </w:r>
      <w:r>
        <w:t xml:space="preserve"> ca/</w:t>
      </w:r>
      <w:r>
        <w:t xml:space="preserve"> sa/</w:t>
      </w:r>
      <w:r>
        <w:t>ca/</w:t>
      </w:r>
      <w:r>
        <w:t>~ntE/</w:t>
      </w:r>
      <w:r>
        <w:t xml:space="preserve"> | </w:t>
      </w:r>
    </w:p>
    <w:p w14:paraId="096293C4" w14:textId="10F89248" w:rsidR="00D02598" w:rsidRDefault="00593ECD">
      <w:r>
        <w:lastRenderedPageBreak/>
        <w:t>10)</w:t>
      </w:r>
      <w:r>
        <w:tab/>
        <w:t>1.4.11.1(10)</w:t>
      </w:r>
      <w:proofErr w:type="gramStart"/>
      <w:r>
        <w:t>-  sa</w:t>
      </w:r>
      <w:proofErr w:type="gramEnd"/>
      <w:r>
        <w:t>/</w:t>
      </w:r>
      <w:r>
        <w:t>ca/</w:t>
      </w:r>
      <w:r>
        <w:t>~ntE/</w:t>
      </w:r>
      <w:r>
        <w:t xml:space="preserve"> ||</w:t>
      </w:r>
    </w:p>
    <w:p w14:paraId="25CB8B10" w14:textId="5BCE572D" w:rsidR="00D02598" w:rsidRDefault="00593ECD">
      <w:r>
        <w:t>sa/</w:t>
      </w:r>
      <w:r>
        <w:t>ca/</w:t>
      </w:r>
      <w:r>
        <w:t>~nta/</w:t>
      </w:r>
      <w:r>
        <w:t xml:space="preserve"> iti+</w:t>
      </w:r>
      <w:r>
        <w:t xml:space="preserve"> saca~ntE | </w:t>
      </w:r>
    </w:p>
    <w:p w14:paraId="0CA2BBE2" w14:textId="61DBADCE" w:rsidR="00D02598" w:rsidRDefault="00593ECD">
      <w:r>
        <w:t>11)</w:t>
      </w:r>
      <w:r>
        <w:tab/>
        <w:t>1.4.11.1(11)</w:t>
      </w:r>
      <w:proofErr w:type="gramStart"/>
      <w:r>
        <w:t>-  E</w:t>
      </w:r>
      <w:proofErr w:type="gramEnd"/>
      <w:r>
        <w:t>/</w:t>
      </w:r>
      <w:r>
        <w:t>kA/</w:t>
      </w:r>
      <w:r>
        <w:t>da/</w:t>
      </w:r>
      <w:r>
        <w:t>3SAsa+</w:t>
      </w:r>
      <w:r>
        <w:t>H | a/</w:t>
      </w:r>
      <w:r>
        <w:t>P2su/</w:t>
      </w:r>
      <w:r>
        <w:t>Shada+</w:t>
      </w:r>
      <w:r>
        <w:t>3H |</w:t>
      </w:r>
    </w:p>
    <w:p w14:paraId="5A0E8320" w14:textId="3BE77F58" w:rsidR="00D02598" w:rsidRDefault="00593ECD">
      <w:r>
        <w:t>E/</w:t>
      </w:r>
      <w:r>
        <w:t>kA/</w:t>
      </w:r>
      <w:r>
        <w:t>da/</w:t>
      </w:r>
      <w:r>
        <w:t>3SAsO+</w:t>
      </w:r>
      <w:r>
        <w:t xml:space="preserve"> aP2su/</w:t>
      </w:r>
      <w:r>
        <w:t>ShadO%</w:t>
      </w:r>
      <w:r>
        <w:t>3 &amp;P2su/</w:t>
      </w:r>
      <w:r>
        <w:t>Shada+</w:t>
      </w:r>
      <w:r>
        <w:t>3 EkAda/</w:t>
      </w:r>
      <w:r>
        <w:t>3SAsa+</w:t>
      </w:r>
      <w:r>
        <w:t xml:space="preserve"> EkAda/</w:t>
      </w:r>
      <w:r>
        <w:t>3SAsO+</w:t>
      </w:r>
      <w:r>
        <w:t xml:space="preserve"> aP2su/</w:t>
      </w:r>
      <w:r>
        <w:t>S</w:t>
      </w:r>
      <w:r>
        <w:t>hada+</w:t>
      </w:r>
      <w:r>
        <w:t xml:space="preserve">3H | </w:t>
      </w:r>
    </w:p>
    <w:p w14:paraId="79C93B0A" w14:textId="06B9BCDD" w:rsidR="00D02598" w:rsidRDefault="00593ECD">
      <w:r>
        <w:t>12)</w:t>
      </w:r>
      <w:r>
        <w:tab/>
        <w:t>1.4.11.1(12)</w:t>
      </w:r>
      <w:proofErr w:type="gramStart"/>
      <w:r>
        <w:t>-  a</w:t>
      </w:r>
      <w:proofErr w:type="gramEnd"/>
      <w:r>
        <w:t>/</w:t>
      </w:r>
      <w:r>
        <w:t>P2su/</w:t>
      </w:r>
      <w:r>
        <w:t>Shada+</w:t>
      </w:r>
      <w:r>
        <w:t>3H | su/</w:t>
      </w:r>
      <w:r>
        <w:t>tam |</w:t>
      </w:r>
    </w:p>
    <w:p w14:paraId="37EAD55C" w14:textId="003B3861" w:rsidR="00D02598" w:rsidRDefault="00593ECD">
      <w:r>
        <w:t>a/</w:t>
      </w:r>
      <w:r>
        <w:t>P2su/</w:t>
      </w:r>
      <w:r>
        <w:t>Shada+</w:t>
      </w:r>
      <w:r>
        <w:t>3H su/</w:t>
      </w:r>
      <w:r>
        <w:t>ta(gm) su/</w:t>
      </w:r>
      <w:r>
        <w:t>ta ma+</w:t>
      </w:r>
      <w:r>
        <w:t>P2su/</w:t>
      </w:r>
      <w:r>
        <w:t>ShadO%</w:t>
      </w:r>
      <w:r>
        <w:t>3 &amp;P2su/</w:t>
      </w:r>
      <w:r>
        <w:t>Shada+</w:t>
      </w:r>
      <w:r>
        <w:t>3H su/</w:t>
      </w:r>
      <w:r>
        <w:t xml:space="preserve">tam | </w:t>
      </w:r>
    </w:p>
    <w:p w14:paraId="47080576" w14:textId="43C4853D" w:rsidR="00D02598" w:rsidRDefault="00593ECD">
      <w:r>
        <w:t>13)</w:t>
      </w:r>
      <w:r>
        <w:tab/>
        <w:t>1.4.11.1(12)</w:t>
      </w:r>
      <w:proofErr w:type="gramStart"/>
      <w:r>
        <w:t>-  a</w:t>
      </w:r>
      <w:proofErr w:type="gramEnd"/>
      <w:r>
        <w:t>/</w:t>
      </w:r>
      <w:r>
        <w:t>P2su/</w:t>
      </w:r>
      <w:r>
        <w:t>Shada+</w:t>
      </w:r>
      <w:r>
        <w:t>3H |</w:t>
      </w:r>
    </w:p>
    <w:p w14:paraId="19C64DF2" w14:textId="6F16875F" w:rsidR="00D02598" w:rsidRDefault="00593ECD">
      <w:r>
        <w:t>a/</w:t>
      </w:r>
      <w:r>
        <w:t>P2su/</w:t>
      </w:r>
      <w:r>
        <w:t>Shada/</w:t>
      </w:r>
      <w:r>
        <w:t>3 itya+</w:t>
      </w:r>
      <w:r>
        <w:t>P2su - sada+</w:t>
      </w:r>
      <w:r>
        <w:t xml:space="preserve">3H | </w:t>
      </w:r>
    </w:p>
    <w:p w14:paraId="67A8FABA" w14:textId="2E9AF8D8" w:rsidR="00D02598" w:rsidRDefault="00593ECD">
      <w:r>
        <w:t>14)</w:t>
      </w:r>
      <w:r>
        <w:tab/>
        <w:t>1.4.11.1(13)</w:t>
      </w:r>
      <w:proofErr w:type="gramStart"/>
      <w:r>
        <w:t>-  su</w:t>
      </w:r>
      <w:proofErr w:type="gramEnd"/>
      <w:r>
        <w:t>/</w:t>
      </w:r>
      <w:r>
        <w:t>tam | sOma%</w:t>
      </w:r>
      <w:r>
        <w:t>m |</w:t>
      </w:r>
    </w:p>
    <w:p w14:paraId="58A7AC27" w14:textId="377890F2" w:rsidR="00D02598" w:rsidRDefault="00593ECD">
      <w:r>
        <w:t>su/</w:t>
      </w:r>
      <w:r>
        <w:t>ta(gm) sOma/</w:t>
      </w:r>
      <w:r>
        <w:t>(gm/</w:t>
      </w:r>
      <w:r>
        <w:t>) sOma(gm+</w:t>
      </w:r>
      <w:r>
        <w:t>) su/</w:t>
      </w:r>
      <w:r>
        <w:t>ta(gm) su/</w:t>
      </w:r>
      <w:r>
        <w:t>ta(gm) sOma%</w:t>
      </w:r>
      <w:r>
        <w:t xml:space="preserve">m | </w:t>
      </w:r>
    </w:p>
    <w:p w14:paraId="3384344D" w14:textId="42D2FE9E" w:rsidR="00D02598" w:rsidRDefault="00593ECD">
      <w:r>
        <w:t>15)</w:t>
      </w:r>
      <w:r>
        <w:tab/>
        <w:t>1.4.11.1(14)</w:t>
      </w:r>
      <w:proofErr w:type="gramStart"/>
      <w:r>
        <w:t>-  sOma</w:t>
      </w:r>
      <w:proofErr w:type="gramEnd"/>
      <w:r>
        <w:t>%</w:t>
      </w:r>
      <w:r>
        <w:t>m | ju/</w:t>
      </w:r>
      <w:r>
        <w:t>Sha/</w:t>
      </w:r>
      <w:r>
        <w:t>~ntA/</w:t>
      </w:r>
      <w:r>
        <w:t>m |</w:t>
      </w:r>
    </w:p>
    <w:p w14:paraId="71D74988" w14:textId="33B943A5" w:rsidR="00D02598" w:rsidRDefault="00593ECD">
      <w:r>
        <w:t>sOma+</w:t>
      </w:r>
      <w:r>
        <w:t>m juSha~ntAm juSha~ntA/</w:t>
      </w:r>
      <w:r>
        <w:t>(gm/</w:t>
      </w:r>
      <w:r>
        <w:t>) sOma/</w:t>
      </w:r>
      <w:r>
        <w:t>(gm/</w:t>
      </w:r>
      <w:r>
        <w:t>) sOma+</w:t>
      </w:r>
      <w:r>
        <w:t xml:space="preserve">m juSha~ntAm | </w:t>
      </w:r>
    </w:p>
    <w:p w14:paraId="6B2CE542" w14:textId="6B78CD5C" w:rsidR="00D02598" w:rsidRDefault="00593ECD">
      <w:r>
        <w:t>16)</w:t>
      </w:r>
      <w:r>
        <w:tab/>
        <w:t>1.4.11.1(15)</w:t>
      </w:r>
      <w:proofErr w:type="gramStart"/>
      <w:r>
        <w:t>-  ju</w:t>
      </w:r>
      <w:proofErr w:type="gramEnd"/>
      <w:r>
        <w:t>/</w:t>
      </w:r>
      <w:r>
        <w:t>Sha/</w:t>
      </w:r>
      <w:r>
        <w:t>~ntA/</w:t>
      </w:r>
      <w:r>
        <w:t>m | sava+</w:t>
      </w:r>
      <w:r>
        <w:t>nAya |</w:t>
      </w:r>
    </w:p>
    <w:p w14:paraId="346402BF" w14:textId="69CE97CB" w:rsidR="00D02598" w:rsidRDefault="00593ECD">
      <w:r>
        <w:t>ju/</w:t>
      </w:r>
      <w:r>
        <w:t>Sha/</w:t>
      </w:r>
      <w:r>
        <w:t>~ntA/</w:t>
      </w:r>
      <w:r>
        <w:t>(gm/</w:t>
      </w:r>
      <w:r>
        <w:t>) sava+</w:t>
      </w:r>
      <w:r>
        <w:t>nAya/</w:t>
      </w:r>
      <w:r>
        <w:t xml:space="preserve"> sava+</w:t>
      </w:r>
      <w:r>
        <w:t>nAya juSha~ntAm ju</w:t>
      </w:r>
      <w:r>
        <w:t>Sha~ntA/</w:t>
      </w:r>
      <w:r>
        <w:t>(gm/</w:t>
      </w:r>
      <w:r>
        <w:t>) sava+</w:t>
      </w:r>
      <w:r>
        <w:t xml:space="preserve">nAya | </w:t>
      </w:r>
    </w:p>
    <w:p w14:paraId="7BCA3745" w14:textId="2301A9EB" w:rsidR="00D02598" w:rsidRDefault="00593ECD">
      <w:r>
        <w:t>17)</w:t>
      </w:r>
      <w:r>
        <w:tab/>
        <w:t>1.4.11.1(16)</w:t>
      </w:r>
      <w:proofErr w:type="gramStart"/>
      <w:r>
        <w:t>-  sava</w:t>
      </w:r>
      <w:proofErr w:type="gramEnd"/>
      <w:r>
        <w:t>+</w:t>
      </w:r>
      <w:r>
        <w:t>nAya | viSvE%</w:t>
      </w:r>
      <w:r>
        <w:t xml:space="preserve"> ||</w:t>
      </w:r>
    </w:p>
    <w:p w14:paraId="17B742C3" w14:textId="6A99CD7F" w:rsidR="00D02598" w:rsidRDefault="00593ECD">
      <w:r>
        <w:t>sava+</w:t>
      </w:r>
      <w:r>
        <w:t>nAya/</w:t>
      </w:r>
      <w:r>
        <w:t xml:space="preserve"> viSvE/</w:t>
      </w:r>
      <w:r>
        <w:t xml:space="preserve"> viSvE/</w:t>
      </w:r>
      <w:r>
        <w:t xml:space="preserve"> sava+</w:t>
      </w:r>
      <w:r>
        <w:t>nAya/</w:t>
      </w:r>
      <w:r>
        <w:t xml:space="preserve"> sava+</w:t>
      </w:r>
      <w:r>
        <w:t>nAya/</w:t>
      </w:r>
      <w:r>
        <w:t xml:space="preserve"> viSvE%</w:t>
      </w:r>
      <w:r>
        <w:t xml:space="preserve"> | </w:t>
      </w:r>
    </w:p>
    <w:p w14:paraId="6C88ED82" w14:textId="641CB0EC" w:rsidR="00D02598" w:rsidRDefault="00593ECD">
      <w:r>
        <w:t>18)</w:t>
      </w:r>
      <w:r>
        <w:tab/>
        <w:t>1.4.11.1(17)</w:t>
      </w:r>
      <w:proofErr w:type="gramStart"/>
      <w:r>
        <w:t>-  viSvE</w:t>
      </w:r>
      <w:proofErr w:type="gramEnd"/>
      <w:r>
        <w:t>%</w:t>
      </w:r>
      <w:r>
        <w:t xml:space="preserve"> ||</w:t>
      </w:r>
    </w:p>
    <w:p w14:paraId="5C0C76AE" w14:textId="3C80817D" w:rsidR="00D02598" w:rsidRDefault="00593ECD">
      <w:r>
        <w:t>viSva/</w:t>
      </w:r>
      <w:r>
        <w:t xml:space="preserve"> iti/</w:t>
      </w:r>
      <w:r>
        <w:t xml:space="preserve"> viSvE%</w:t>
      </w:r>
      <w:r>
        <w:t xml:space="preserve"> | </w:t>
      </w:r>
    </w:p>
    <w:p w14:paraId="6531E520" w14:textId="75E8F5DE" w:rsidR="00D02598" w:rsidRDefault="00593ECD">
      <w:r>
        <w:t>19)</w:t>
      </w:r>
      <w:r>
        <w:tab/>
        <w:t>1.4.11.1(18)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462FD664" w14:textId="5724245B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34408508" w14:textId="5924ADF9" w:rsidR="00D02598" w:rsidRDefault="00593ECD">
      <w:r>
        <w:t>20)</w:t>
      </w:r>
      <w:r>
        <w:tab/>
        <w:t>1.4.11.1(18)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2A3C616B" w14:textId="61799EAA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697213B8" w14:textId="059544F1" w:rsidR="00D02598" w:rsidRDefault="00593ECD">
      <w:r>
        <w:t>21)</w:t>
      </w:r>
      <w:r>
        <w:tab/>
        <w:t>1.4.11.1(19)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A/</w:t>
      </w:r>
      <w:r>
        <w:t>g3ra/</w:t>
      </w:r>
      <w:r>
        <w:t>ya/</w:t>
      </w:r>
      <w:r>
        <w:t>NaH |</w:t>
      </w:r>
    </w:p>
    <w:p w14:paraId="586B6F7B" w14:textId="3883C639" w:rsidR="00D02598" w:rsidRDefault="00593ECD">
      <w:r>
        <w:t>a/</w:t>
      </w:r>
      <w:r>
        <w:t>syA/</w:t>
      </w:r>
      <w:r>
        <w:t>g3ra/</w:t>
      </w:r>
      <w:r>
        <w:t>ya/</w:t>
      </w:r>
      <w:r>
        <w:t>Na A%</w:t>
      </w:r>
      <w:r>
        <w:t>g3raya/</w:t>
      </w:r>
      <w:r>
        <w:t>NO%</w:t>
      </w:r>
      <w:r>
        <w:t xml:space="preserve"> &amp;syasyAg3raya/</w:t>
      </w:r>
      <w:r>
        <w:t xml:space="preserve">NaH | </w:t>
      </w:r>
    </w:p>
    <w:p w14:paraId="2CA0A245" w14:textId="33EA26D3" w:rsidR="00D02598" w:rsidRDefault="00593ECD">
      <w:r>
        <w:t>22)</w:t>
      </w:r>
      <w:r>
        <w:tab/>
        <w:t>1.4.11.1(20)</w:t>
      </w:r>
      <w:proofErr w:type="gramStart"/>
      <w:r>
        <w:t>-  A</w:t>
      </w:r>
      <w:proofErr w:type="gramEnd"/>
      <w:r>
        <w:t>/</w:t>
      </w:r>
      <w:r>
        <w:t>g3ra/</w:t>
      </w:r>
      <w:r>
        <w:t>ya/</w:t>
      </w:r>
      <w:r>
        <w:t>NaH | a/</w:t>
      </w:r>
      <w:r>
        <w:t>si/</w:t>
      </w:r>
      <w:r>
        <w:t xml:space="preserve"> |</w:t>
      </w:r>
    </w:p>
    <w:p w14:paraId="297DE9B7" w14:textId="7A39E8F6" w:rsidR="00D02598" w:rsidRDefault="00593ECD">
      <w:r>
        <w:lastRenderedPageBreak/>
        <w:t>A/</w:t>
      </w:r>
      <w:r>
        <w:t>g3ra/</w:t>
      </w:r>
      <w:r>
        <w:t>ya/</w:t>
      </w:r>
      <w:r>
        <w:t>NO%</w:t>
      </w:r>
      <w:r>
        <w:t xml:space="preserve"> &amp;syasyAg3raya/</w:t>
      </w:r>
      <w:r>
        <w:t>Na A%</w:t>
      </w:r>
      <w:r>
        <w:t>g3raya/</w:t>
      </w:r>
      <w:r>
        <w:t>NO+</w:t>
      </w:r>
      <w:r>
        <w:t xml:space="preserve"> &amp;si | </w:t>
      </w:r>
    </w:p>
    <w:p w14:paraId="5E7BD13E" w14:textId="311B173E" w:rsidR="00D02598" w:rsidRDefault="00593ECD">
      <w:r>
        <w:t>23)</w:t>
      </w:r>
      <w:r>
        <w:tab/>
        <w:t>1.4.11.1(21)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svA%</w:t>
      </w:r>
      <w:r>
        <w:t>g3rayaNaH |</w:t>
      </w:r>
    </w:p>
    <w:p w14:paraId="4F172777" w14:textId="30E60B17" w:rsidR="00D02598" w:rsidRDefault="00593ECD">
      <w:r>
        <w:t>a/</w:t>
      </w:r>
      <w:r>
        <w:t>si/</w:t>
      </w:r>
      <w:r>
        <w:t xml:space="preserve"> svA%</w:t>
      </w:r>
      <w:r>
        <w:t>g3rayaNa/</w:t>
      </w:r>
      <w:r>
        <w:t>H svA%</w:t>
      </w:r>
      <w:r>
        <w:t>g3rayaNO &amp;syasi/</w:t>
      </w:r>
      <w:r>
        <w:t xml:space="preserve"> svA%</w:t>
      </w:r>
      <w:r>
        <w:t xml:space="preserve">g3rayaNaH | </w:t>
      </w:r>
    </w:p>
    <w:p w14:paraId="4651E84E" w14:textId="4725DB74" w:rsidR="00D02598" w:rsidRDefault="00593ECD">
      <w:r>
        <w:t>24)</w:t>
      </w:r>
      <w:r>
        <w:tab/>
        <w:t>1.4.11.1(22)</w:t>
      </w:r>
      <w:proofErr w:type="gramStart"/>
      <w:r>
        <w:t>-  svA</w:t>
      </w:r>
      <w:proofErr w:type="gramEnd"/>
      <w:r>
        <w:t>%</w:t>
      </w:r>
      <w:r>
        <w:t>g3rayaNaH | jinva+</w:t>
      </w:r>
      <w:r>
        <w:t xml:space="preserve"> |</w:t>
      </w:r>
    </w:p>
    <w:p w14:paraId="4F49DDA3" w14:textId="399EBC0A" w:rsidR="00D02598" w:rsidRDefault="00593ECD">
      <w:r>
        <w:t>svA%</w:t>
      </w:r>
      <w:r>
        <w:t>g3rayaNO/</w:t>
      </w:r>
      <w:r>
        <w:t xml:space="preserve"> j</w:t>
      </w:r>
      <w:r>
        <w:t>inva/</w:t>
      </w:r>
      <w:r>
        <w:t xml:space="preserve"> jinva/</w:t>
      </w:r>
      <w:r>
        <w:t xml:space="preserve"> svA%</w:t>
      </w:r>
      <w:r>
        <w:t>g3rayaNa/</w:t>
      </w:r>
      <w:r>
        <w:t>H svA%</w:t>
      </w:r>
      <w:r>
        <w:t>g3rayaNO/</w:t>
      </w:r>
      <w:r>
        <w:t xml:space="preserve"> jinva+</w:t>
      </w:r>
      <w:r>
        <w:t xml:space="preserve"> | </w:t>
      </w:r>
    </w:p>
    <w:p w14:paraId="5FC8A63B" w14:textId="3F8C2C13" w:rsidR="00D02598" w:rsidRDefault="00593ECD">
      <w:r>
        <w:t>25)</w:t>
      </w:r>
      <w:r>
        <w:tab/>
        <w:t>1.4.11.1(22)</w:t>
      </w:r>
      <w:proofErr w:type="gramStart"/>
      <w:r>
        <w:t>-  svA</w:t>
      </w:r>
      <w:proofErr w:type="gramEnd"/>
      <w:r>
        <w:t>%</w:t>
      </w:r>
      <w:r>
        <w:t>g3rayaNaH |</w:t>
      </w:r>
    </w:p>
    <w:p w14:paraId="2F9E147B" w14:textId="7866711E" w:rsidR="00D02598" w:rsidRDefault="00593ECD">
      <w:r>
        <w:t>svA%</w:t>
      </w:r>
      <w:r>
        <w:t>g3rayaNa/</w:t>
      </w:r>
      <w:r>
        <w:t xml:space="preserve"> iti/</w:t>
      </w:r>
      <w:r>
        <w:t xml:space="preserve"> su - A/</w:t>
      </w:r>
      <w:r>
        <w:t>g3ra/</w:t>
      </w:r>
      <w:r>
        <w:t>ya/</w:t>
      </w:r>
      <w:r>
        <w:t>Na/</w:t>
      </w:r>
      <w:r>
        <w:t xml:space="preserve">H | </w:t>
      </w:r>
    </w:p>
    <w:p w14:paraId="5E846D80" w14:textId="5077190A" w:rsidR="00D02598" w:rsidRDefault="00593ECD">
      <w:r>
        <w:t>26)</w:t>
      </w:r>
      <w:r>
        <w:tab/>
        <w:t>1.4.11.1(23)</w:t>
      </w:r>
      <w:proofErr w:type="gramStart"/>
      <w:r>
        <w:t>-  jinva</w:t>
      </w:r>
      <w:proofErr w:type="gramEnd"/>
      <w:r>
        <w:t>+</w:t>
      </w:r>
      <w:r>
        <w:t xml:space="preserve"> | ya/</w:t>
      </w:r>
      <w:r>
        <w:t>j~jam |</w:t>
      </w:r>
    </w:p>
    <w:p w14:paraId="1969B7E5" w14:textId="5F73CEC3" w:rsidR="00D02598" w:rsidRDefault="00593ECD">
      <w:r>
        <w:t>jinva+</w:t>
      </w:r>
      <w:r>
        <w:t xml:space="preserve"> ya/</w:t>
      </w:r>
      <w:r>
        <w:t>j~jaM ~Mya/</w:t>
      </w:r>
      <w:r>
        <w:t>j~jam jinva/</w:t>
      </w:r>
      <w:r>
        <w:t xml:space="preserve"> jinva+</w:t>
      </w:r>
      <w:r>
        <w:t xml:space="preserve"> ya/</w:t>
      </w:r>
      <w:r>
        <w:t xml:space="preserve">j~jam | </w:t>
      </w:r>
    </w:p>
    <w:p w14:paraId="07C0915B" w14:textId="6003747F" w:rsidR="00D02598" w:rsidRDefault="00593ECD">
      <w:r>
        <w:t>27)</w:t>
      </w:r>
      <w:r>
        <w:tab/>
        <w:t>1.4.11.1(24)</w:t>
      </w:r>
      <w:proofErr w:type="gramStart"/>
      <w:r>
        <w:t>-  ya</w:t>
      </w:r>
      <w:proofErr w:type="gramEnd"/>
      <w:r>
        <w:t>/</w:t>
      </w:r>
      <w:r>
        <w:t>j~jam | jinva+</w:t>
      </w:r>
      <w:r>
        <w:t xml:space="preserve"> |</w:t>
      </w:r>
    </w:p>
    <w:p w14:paraId="0194F647" w14:textId="0DC27973" w:rsidR="00D02598" w:rsidRDefault="00593ECD">
      <w:r>
        <w:t>ya/</w:t>
      </w:r>
      <w:r>
        <w:t>j~jam jinva/</w:t>
      </w:r>
      <w:r>
        <w:t xml:space="preserve"> jinva+</w:t>
      </w:r>
      <w:r>
        <w:t xml:space="preserve"> ya/</w:t>
      </w:r>
      <w:r>
        <w:t>j~jaM ~Mya/</w:t>
      </w:r>
      <w:r>
        <w:t>j~jam jinva+</w:t>
      </w:r>
      <w:r>
        <w:t xml:space="preserve"> | </w:t>
      </w:r>
    </w:p>
    <w:p w14:paraId="4AB8A755" w14:textId="17086094" w:rsidR="00D02598" w:rsidRDefault="00593ECD">
      <w:r>
        <w:t>28)</w:t>
      </w:r>
      <w:r>
        <w:tab/>
        <w:t>1.4.11.1(25)</w:t>
      </w:r>
      <w:proofErr w:type="gramStart"/>
      <w:r>
        <w:t>-  jinva</w:t>
      </w:r>
      <w:proofErr w:type="gramEnd"/>
      <w:r>
        <w:t>+</w:t>
      </w:r>
      <w:r>
        <w:t xml:space="preserve"> | ya/</w:t>
      </w:r>
      <w:r>
        <w:t>j~japa+</w:t>
      </w:r>
      <w:r>
        <w:t>tim |</w:t>
      </w:r>
    </w:p>
    <w:p w14:paraId="28F841CC" w14:textId="51259B21" w:rsidR="00D02598" w:rsidRDefault="00593ECD">
      <w:r>
        <w:t>jinva+</w:t>
      </w:r>
      <w:r>
        <w:t xml:space="preserve"> ya/</w:t>
      </w:r>
      <w:r>
        <w:t>j~japa+</w:t>
      </w:r>
      <w:r>
        <w:t>tiM ~Mya/</w:t>
      </w:r>
      <w:r>
        <w:t>j~japa+</w:t>
      </w:r>
      <w:r>
        <w:t>ti/</w:t>
      </w:r>
      <w:r>
        <w:t>m jinva/</w:t>
      </w:r>
      <w:r>
        <w:t xml:space="preserve"> jinva+</w:t>
      </w:r>
      <w:r>
        <w:t xml:space="preserve"> ya/</w:t>
      </w:r>
      <w:r>
        <w:t>j~japa+</w:t>
      </w:r>
      <w:r>
        <w:t>tim |</w:t>
      </w:r>
      <w:r>
        <w:t xml:space="preserve"> </w:t>
      </w:r>
    </w:p>
    <w:p w14:paraId="5700ECD9" w14:textId="34C37CCA" w:rsidR="00D02598" w:rsidRDefault="00593ECD">
      <w:r>
        <w:t>29)</w:t>
      </w:r>
      <w:r>
        <w:tab/>
        <w:t>1.4.11.1(26)</w:t>
      </w:r>
      <w:proofErr w:type="gramStart"/>
      <w:r>
        <w:t>-  ya</w:t>
      </w:r>
      <w:proofErr w:type="gramEnd"/>
      <w:r>
        <w:t>/</w:t>
      </w:r>
      <w:r>
        <w:t>j~japa+</w:t>
      </w:r>
      <w:r>
        <w:t>tim | a/</w:t>
      </w:r>
      <w:r>
        <w:t>Bi4 |</w:t>
      </w:r>
    </w:p>
    <w:p w14:paraId="598B3472" w14:textId="317BC9EE" w:rsidR="00D02598" w:rsidRDefault="00593ECD">
      <w:r>
        <w:t>ya/</w:t>
      </w:r>
      <w:r>
        <w:t>j~japa+</w:t>
      </w:r>
      <w:r>
        <w:t>ti ma/</w:t>
      </w:r>
      <w:r>
        <w:t>B4ya+</w:t>
      </w:r>
      <w:r>
        <w:t>Bi4 ya/</w:t>
      </w:r>
      <w:r>
        <w:t>j~japa+</w:t>
      </w:r>
      <w:r>
        <w:t>tiM ~Mya/</w:t>
      </w:r>
      <w:r>
        <w:t>j~japa+</w:t>
      </w:r>
      <w:r>
        <w:t>ti ma/</w:t>
      </w:r>
      <w:r>
        <w:t xml:space="preserve">Bi4 | </w:t>
      </w:r>
    </w:p>
    <w:p w14:paraId="4C67DDAB" w14:textId="6328692E" w:rsidR="00D02598" w:rsidRDefault="00593ECD">
      <w:r>
        <w:t>30)</w:t>
      </w:r>
      <w:r>
        <w:tab/>
        <w:t>1.4.11.1(26)</w:t>
      </w:r>
      <w:proofErr w:type="gramStart"/>
      <w:r>
        <w:t>-  ya</w:t>
      </w:r>
      <w:proofErr w:type="gramEnd"/>
      <w:r>
        <w:t>/</w:t>
      </w:r>
      <w:r>
        <w:t>j~japa+</w:t>
      </w:r>
      <w:r>
        <w:t>tim |</w:t>
      </w:r>
    </w:p>
    <w:p w14:paraId="47AFC44F" w14:textId="4ECE5D77" w:rsidR="00D02598" w:rsidRDefault="00593ECD">
      <w:r>
        <w:t>ya/</w:t>
      </w:r>
      <w:r>
        <w:t>j~japa+</w:t>
      </w:r>
      <w:r>
        <w:t>ti/</w:t>
      </w:r>
      <w:r>
        <w:t>miti+</w:t>
      </w:r>
      <w:r>
        <w:t xml:space="preserve"> ya/</w:t>
      </w:r>
      <w:r>
        <w:t>j~ja - pa/</w:t>
      </w:r>
      <w:r>
        <w:t>ti/</w:t>
      </w:r>
      <w:r>
        <w:t xml:space="preserve">m | </w:t>
      </w:r>
    </w:p>
    <w:p w14:paraId="3D0AE6B6" w14:textId="20A59ECD" w:rsidR="00D02598" w:rsidRDefault="00593ECD">
      <w:r>
        <w:t>31)</w:t>
      </w:r>
      <w:r>
        <w:tab/>
        <w:t>1.4.11.1(27)</w:t>
      </w:r>
      <w:proofErr w:type="gramStart"/>
      <w:r>
        <w:t>-  a</w:t>
      </w:r>
      <w:proofErr w:type="gramEnd"/>
      <w:r>
        <w:t>/</w:t>
      </w:r>
      <w:r>
        <w:t>Bi4 | sava+</w:t>
      </w:r>
      <w:r>
        <w:t>nA |</w:t>
      </w:r>
    </w:p>
    <w:p w14:paraId="6641B00D" w14:textId="1FAA4C5D" w:rsidR="00D02598" w:rsidRDefault="00593ECD">
      <w:r>
        <w:t>a/</w:t>
      </w:r>
      <w:r>
        <w:t>Bi4 sava+</w:t>
      </w:r>
      <w:r>
        <w:t>nA/</w:t>
      </w:r>
      <w:r>
        <w:t xml:space="preserve"> sava+</w:t>
      </w:r>
      <w:r>
        <w:t>nA/</w:t>
      </w:r>
      <w:r>
        <w:t xml:space="preserve"> &amp;B4ya+</w:t>
      </w:r>
      <w:r>
        <w:t>Bi4 s</w:t>
      </w:r>
      <w:r>
        <w:t>ava+</w:t>
      </w:r>
      <w:r>
        <w:t xml:space="preserve">nA | </w:t>
      </w:r>
    </w:p>
    <w:p w14:paraId="010BDE0F" w14:textId="36E98F6C" w:rsidR="00D02598" w:rsidRDefault="00593ECD">
      <w:r>
        <w:t>32)</w:t>
      </w:r>
      <w:r>
        <w:tab/>
        <w:t>1.4.11.1(28)</w:t>
      </w:r>
      <w:proofErr w:type="gramStart"/>
      <w:r>
        <w:t>-  sava</w:t>
      </w:r>
      <w:proofErr w:type="gramEnd"/>
      <w:r>
        <w:t>+</w:t>
      </w:r>
      <w:r>
        <w:t>nA | pA/</w:t>
      </w:r>
      <w:r>
        <w:t>hi/</w:t>
      </w:r>
      <w:r>
        <w:t xml:space="preserve"> |</w:t>
      </w:r>
    </w:p>
    <w:p w14:paraId="3F52982D" w14:textId="030A0880" w:rsidR="00D02598" w:rsidRDefault="00593ECD">
      <w:r>
        <w:t>sava+</w:t>
      </w:r>
      <w:r>
        <w:t>nA pAhi pAhi/</w:t>
      </w:r>
      <w:r>
        <w:t xml:space="preserve"> sava+</w:t>
      </w:r>
      <w:r>
        <w:t>nA/</w:t>
      </w:r>
      <w:r>
        <w:t xml:space="preserve"> sava+</w:t>
      </w:r>
      <w:r>
        <w:t xml:space="preserve">nA pAhi | </w:t>
      </w:r>
    </w:p>
    <w:p w14:paraId="5EA4CF10" w14:textId="71C4C6B6" w:rsidR="00D02598" w:rsidRDefault="00593ECD">
      <w:r>
        <w:t>33)</w:t>
      </w:r>
      <w:r>
        <w:tab/>
        <w:t>1.4.11.1(29)</w:t>
      </w:r>
      <w:proofErr w:type="gramStart"/>
      <w:r>
        <w:t>-  pA</w:t>
      </w:r>
      <w:proofErr w:type="gramEnd"/>
      <w:r>
        <w:t>/</w:t>
      </w:r>
      <w:r>
        <w:t>hi/</w:t>
      </w:r>
      <w:r>
        <w:t xml:space="preserve"> | viShNu+</w:t>
      </w:r>
      <w:r>
        <w:t>H |</w:t>
      </w:r>
    </w:p>
    <w:p w14:paraId="73A88083" w14:textId="4D202AD5" w:rsidR="00D02598" w:rsidRDefault="00593ECD">
      <w:r>
        <w:t>pA/</w:t>
      </w:r>
      <w:r>
        <w:t>hi/</w:t>
      </w:r>
      <w:r>
        <w:t xml:space="preserve"> viShNu/</w:t>
      </w:r>
      <w:r>
        <w:t>r viShNu+</w:t>
      </w:r>
      <w:r>
        <w:t>H pAhi pAhi/</w:t>
      </w:r>
      <w:r>
        <w:t xml:space="preserve"> viShNu+</w:t>
      </w:r>
      <w:r>
        <w:t xml:space="preserve">H | </w:t>
      </w:r>
    </w:p>
    <w:p w14:paraId="22570A6B" w14:textId="45AB408E" w:rsidR="00D02598" w:rsidRDefault="00593ECD">
      <w:r>
        <w:t>34)</w:t>
      </w:r>
      <w:r>
        <w:tab/>
        <w:t>1.4.11.1(30)</w:t>
      </w:r>
      <w:proofErr w:type="gramStart"/>
      <w:r>
        <w:t>-  viShNu</w:t>
      </w:r>
      <w:proofErr w:type="gramEnd"/>
      <w:r>
        <w:t>+</w:t>
      </w:r>
      <w:r>
        <w:t>H | tvAm |</w:t>
      </w:r>
    </w:p>
    <w:p w14:paraId="003762D9" w14:textId="6255C63D" w:rsidR="00D02598" w:rsidRDefault="00593ECD">
      <w:r>
        <w:t>viShNu/</w:t>
      </w:r>
      <w:r>
        <w:t xml:space="preserve"> stvAm tvAM ~MviShNu/</w:t>
      </w:r>
      <w:r>
        <w:t>r viShNu/</w:t>
      </w:r>
      <w:r>
        <w:t xml:space="preserve"> stvAm | </w:t>
      </w:r>
    </w:p>
    <w:p w14:paraId="67D7C63E" w14:textId="3F8CEB37" w:rsidR="00D02598" w:rsidRDefault="00593ECD">
      <w:r>
        <w:t>35)</w:t>
      </w:r>
      <w:r>
        <w:tab/>
        <w:t>1.4.11.1(31)</w:t>
      </w:r>
      <w:proofErr w:type="gramStart"/>
      <w:r>
        <w:t>-  tvAm</w:t>
      </w:r>
      <w:proofErr w:type="gramEnd"/>
      <w:r>
        <w:t xml:space="preserve"> | pA/</w:t>
      </w:r>
      <w:r>
        <w:t>tu/</w:t>
      </w:r>
      <w:r>
        <w:t xml:space="preserve"> |</w:t>
      </w:r>
    </w:p>
    <w:p w14:paraId="5BDD2731" w14:textId="233B5D5E" w:rsidR="00D02598" w:rsidRDefault="00593ECD">
      <w:r>
        <w:lastRenderedPageBreak/>
        <w:t>tvAm pA+</w:t>
      </w:r>
      <w:r>
        <w:t>tu pAtu/</w:t>
      </w:r>
      <w:r>
        <w:t xml:space="preserve"> tvAm tvAm pA+</w:t>
      </w:r>
      <w:r>
        <w:t xml:space="preserve">tu | </w:t>
      </w:r>
    </w:p>
    <w:p w14:paraId="4E3575E4" w14:textId="00052B82" w:rsidR="00D02598" w:rsidRDefault="00593ECD">
      <w:r>
        <w:t>36)</w:t>
      </w:r>
      <w:r>
        <w:tab/>
        <w:t>1.4.11.1(32)</w:t>
      </w:r>
      <w:proofErr w:type="gramStart"/>
      <w:r>
        <w:t>-  pA</w:t>
      </w:r>
      <w:proofErr w:type="gramEnd"/>
      <w:r>
        <w:t>/</w:t>
      </w:r>
      <w:r>
        <w:t>tu/</w:t>
      </w:r>
      <w:r>
        <w:t xml:space="preserve"> | viSa%</w:t>
      </w:r>
      <w:r>
        <w:t>m |</w:t>
      </w:r>
    </w:p>
    <w:p w14:paraId="73F885AA" w14:textId="2893CBE2" w:rsidR="00D02598" w:rsidRDefault="00593ECD">
      <w:r>
        <w:t>pA/</w:t>
      </w:r>
      <w:r>
        <w:t>tu/</w:t>
      </w:r>
      <w:r>
        <w:t xml:space="preserve"> viSa/</w:t>
      </w:r>
      <w:r>
        <w:t>M ~MviSa+</w:t>
      </w:r>
      <w:r>
        <w:t>m pAtu pAtu/</w:t>
      </w:r>
      <w:r>
        <w:t xml:space="preserve"> viSa%</w:t>
      </w:r>
      <w:r>
        <w:t xml:space="preserve">m | </w:t>
      </w:r>
    </w:p>
    <w:p w14:paraId="202CC2CC" w14:textId="53FE3E1B" w:rsidR="00D02598" w:rsidRDefault="00593ECD">
      <w:r>
        <w:t>37)</w:t>
      </w:r>
      <w:r>
        <w:tab/>
        <w:t>1.4.11.1(33)</w:t>
      </w:r>
      <w:proofErr w:type="gramStart"/>
      <w:r>
        <w:t>-  viSa</w:t>
      </w:r>
      <w:proofErr w:type="gramEnd"/>
      <w:r>
        <w:t>%</w:t>
      </w:r>
      <w:r>
        <w:t>m | tvam |</w:t>
      </w:r>
    </w:p>
    <w:p w14:paraId="7039BF48" w14:textId="45F4CFBD" w:rsidR="00D02598" w:rsidRDefault="00593ECD">
      <w:r>
        <w:t>viSa/</w:t>
      </w:r>
      <w:r>
        <w:t>m tvam tvaM ~MviS</w:t>
      </w:r>
      <w:r>
        <w:t>a/</w:t>
      </w:r>
      <w:r>
        <w:t>M ~MviSa/</w:t>
      </w:r>
      <w:r>
        <w:t xml:space="preserve">m tvam | </w:t>
      </w:r>
    </w:p>
    <w:p w14:paraId="726C2FAE" w14:textId="178D983C" w:rsidR="00D02598" w:rsidRDefault="00593ECD">
      <w:r>
        <w:t>38)</w:t>
      </w:r>
      <w:r>
        <w:tab/>
        <w:t>1.4.11.1(34)</w:t>
      </w:r>
      <w:proofErr w:type="gramStart"/>
      <w:r>
        <w:t>-  tvam</w:t>
      </w:r>
      <w:proofErr w:type="gramEnd"/>
      <w:r>
        <w:t xml:space="preserve"> | pA/</w:t>
      </w:r>
      <w:r>
        <w:t>hi/</w:t>
      </w:r>
      <w:r>
        <w:t xml:space="preserve"> |</w:t>
      </w:r>
    </w:p>
    <w:p w14:paraId="3B6E103C" w14:textId="6B370114" w:rsidR="00D02598" w:rsidRDefault="00593ECD">
      <w:r>
        <w:t>tvam pA+</w:t>
      </w:r>
      <w:r>
        <w:t>hi pAhi/</w:t>
      </w:r>
      <w:r>
        <w:t xml:space="preserve"> tvam tvam pA+</w:t>
      </w:r>
      <w:r>
        <w:t xml:space="preserve">hi | </w:t>
      </w:r>
    </w:p>
    <w:p w14:paraId="0871A88A" w14:textId="53EF9061" w:rsidR="00D02598" w:rsidRDefault="00593ECD">
      <w:r>
        <w:t>39)</w:t>
      </w:r>
      <w:r>
        <w:tab/>
        <w:t>1.4.11.1(35)</w:t>
      </w:r>
      <w:proofErr w:type="gramStart"/>
      <w:r>
        <w:t>-  pA</w:t>
      </w:r>
      <w:proofErr w:type="gramEnd"/>
      <w:r>
        <w:t>/</w:t>
      </w:r>
      <w:r>
        <w:t>hi/</w:t>
      </w:r>
      <w:r>
        <w:t xml:space="preserve"> | i/</w:t>
      </w:r>
      <w:r>
        <w:t>~nd3ri/</w:t>
      </w:r>
      <w:r>
        <w:t>yENa+</w:t>
      </w:r>
      <w:r>
        <w:t xml:space="preserve"> |</w:t>
      </w:r>
    </w:p>
    <w:p w14:paraId="0B5B6857" w14:textId="5E1569A9" w:rsidR="00D02598" w:rsidRDefault="00593ECD">
      <w:r>
        <w:t>pA/</w:t>
      </w:r>
      <w:r>
        <w:t>hI/</w:t>
      </w:r>
      <w:r>
        <w:t>~nd3ri/</w:t>
      </w:r>
      <w:r>
        <w:t>yENE%</w:t>
      </w:r>
      <w:r>
        <w:t xml:space="preserve"> ~nd3ri/</w:t>
      </w:r>
      <w:r>
        <w:t>yENa+</w:t>
      </w:r>
      <w:r>
        <w:t xml:space="preserve"> pAhi pAhI~nd3ri/</w:t>
      </w:r>
      <w:r>
        <w:t>yENa+</w:t>
      </w:r>
      <w:r>
        <w:t xml:space="preserve"> | </w:t>
      </w:r>
    </w:p>
    <w:p w14:paraId="4CBE798B" w14:textId="7EAC171B" w:rsidR="00D02598" w:rsidRDefault="00593ECD">
      <w:r>
        <w:t>40)</w:t>
      </w:r>
      <w:r>
        <w:tab/>
        <w:t>1.4.11.1(36)</w:t>
      </w:r>
      <w:proofErr w:type="gramStart"/>
      <w:r>
        <w:t>-  i</w:t>
      </w:r>
      <w:proofErr w:type="gramEnd"/>
      <w:r>
        <w:t>/</w:t>
      </w:r>
      <w:r>
        <w:t>~nd3ri/</w:t>
      </w:r>
      <w:r>
        <w:t>yENa+</w:t>
      </w:r>
      <w:r>
        <w:t xml:space="preserve"> | E/</w:t>
      </w:r>
      <w:r>
        <w:t>ShaH |</w:t>
      </w:r>
    </w:p>
    <w:p w14:paraId="42499C38" w14:textId="28DF437C" w:rsidR="00D02598" w:rsidRDefault="00593ECD">
      <w:r>
        <w:t>i/</w:t>
      </w:r>
      <w:r>
        <w:t>~nd3ri/</w:t>
      </w:r>
      <w:r>
        <w:t>yENai/</w:t>
      </w:r>
      <w:r>
        <w:t>Sh</w:t>
      </w:r>
      <w:r>
        <w:t>a E/</w:t>
      </w:r>
      <w:r>
        <w:t>Sha i+</w:t>
      </w:r>
      <w:r>
        <w:t>~nd3ri/</w:t>
      </w:r>
      <w:r>
        <w:t>yENE%</w:t>
      </w:r>
      <w:r>
        <w:t xml:space="preserve"> ~nd3ri/</w:t>
      </w:r>
      <w:r>
        <w:t>yENai/</w:t>
      </w:r>
      <w:r>
        <w:t xml:space="preserve">ShaH | </w:t>
      </w:r>
    </w:p>
    <w:p w14:paraId="1CFAD834" w14:textId="3908E3E7" w:rsidR="00D02598" w:rsidRDefault="00593ECD">
      <w:r>
        <w:t>41)</w:t>
      </w:r>
      <w:r>
        <w:tab/>
        <w:t>1.4.11.1(37)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5E44FDC8" w14:textId="071DF93F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17C8D905" w14:textId="46A9297C" w:rsidR="00D02598" w:rsidRDefault="00593ECD">
      <w:r>
        <w:t>42)</w:t>
      </w:r>
      <w:r>
        <w:tab/>
        <w:t>1.4.11.1(38)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0F3A55DC" w14:textId="3C9C5D23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4BFC7F82" w14:textId="3A0394A6" w:rsidR="00D02598" w:rsidRDefault="00593ECD">
      <w:r>
        <w:t>43)</w:t>
      </w:r>
      <w:r>
        <w:tab/>
        <w:t>1.4.11.1(39)</w:t>
      </w:r>
      <w:proofErr w:type="gramStart"/>
      <w:r>
        <w:t>-  yOni</w:t>
      </w:r>
      <w:proofErr w:type="gramEnd"/>
      <w:r>
        <w:t>+</w:t>
      </w:r>
      <w:r>
        <w:t>H | viSvE%</w:t>
      </w:r>
      <w:r>
        <w:t>B4yaH |</w:t>
      </w:r>
    </w:p>
    <w:p w14:paraId="30B48CF9" w14:textId="6B46E9F5" w:rsidR="00D02598" w:rsidRDefault="00593ECD">
      <w:r>
        <w:t>yOni/</w:t>
      </w:r>
      <w:r>
        <w:t>r viSvE%</w:t>
      </w:r>
      <w:r>
        <w:t>B4yO/</w:t>
      </w:r>
      <w:r>
        <w:t xml:space="preserve"> viSvE%</w:t>
      </w:r>
      <w:r>
        <w:t>B4yO/</w:t>
      </w:r>
      <w:r>
        <w:t xml:space="preserve"> yOni/</w:t>
      </w:r>
      <w:r>
        <w:t>r yOni/</w:t>
      </w:r>
      <w:r>
        <w:t>r viSvE%</w:t>
      </w:r>
      <w:r>
        <w:t xml:space="preserve">B4yaH | </w:t>
      </w:r>
    </w:p>
    <w:p w14:paraId="1990F1C5" w14:textId="44EF9DD1" w:rsidR="00D02598" w:rsidRDefault="00593ECD">
      <w:r>
        <w:t>44)</w:t>
      </w:r>
      <w:r>
        <w:tab/>
        <w:t>1.4.11.1(40)</w:t>
      </w:r>
      <w:proofErr w:type="gramStart"/>
      <w:r>
        <w:t>-  viSvE</w:t>
      </w:r>
      <w:proofErr w:type="gramEnd"/>
      <w:r>
        <w:t>%</w:t>
      </w:r>
      <w:r>
        <w:t>B4yaH | tvA/</w:t>
      </w:r>
      <w:r>
        <w:t xml:space="preserve"> |</w:t>
      </w:r>
    </w:p>
    <w:p w14:paraId="6897C6B7" w14:textId="282852BF" w:rsidR="00D02598" w:rsidRDefault="00593ECD">
      <w:r>
        <w:t>viSvE%</w:t>
      </w:r>
      <w:r>
        <w:t>B4ya stvA tvA/</w:t>
      </w:r>
      <w:r>
        <w:t xml:space="preserve"> viSvE%</w:t>
      </w:r>
      <w:r>
        <w:t>B4yO/</w:t>
      </w:r>
      <w:r>
        <w:t xml:space="preserve"> viSvE%</w:t>
      </w:r>
      <w:r>
        <w:t xml:space="preserve">B4ya stvA | </w:t>
      </w:r>
    </w:p>
    <w:p w14:paraId="21AF4482" w14:textId="74E3BCA4" w:rsidR="00D02598" w:rsidRDefault="00593ECD">
      <w:r>
        <w:t>45)</w:t>
      </w:r>
      <w:r>
        <w:tab/>
        <w:t>1.4.11.1(41)</w:t>
      </w:r>
      <w:proofErr w:type="gramStart"/>
      <w:r>
        <w:t>-  tvA</w:t>
      </w:r>
      <w:proofErr w:type="gramEnd"/>
      <w:r>
        <w:t>/</w:t>
      </w:r>
      <w:r>
        <w:t xml:space="preserve"> | dE/</w:t>
      </w:r>
      <w:r>
        <w:t>3vEB4ya+</w:t>
      </w:r>
      <w:r>
        <w:t>H ||</w:t>
      </w:r>
    </w:p>
    <w:p w14:paraId="5BE3E386" w14:textId="7A8E3835" w:rsidR="00D02598" w:rsidRDefault="00593ECD">
      <w:r>
        <w:t>tvA/</w:t>
      </w:r>
      <w:r>
        <w:t xml:space="preserve"> dE/</w:t>
      </w:r>
      <w:r>
        <w:t>3vEB4yO+</w:t>
      </w:r>
      <w:r>
        <w:t xml:space="preserve"> dE/</w:t>
      </w:r>
      <w:r>
        <w:t>3vEB4ya+</w:t>
      </w:r>
      <w:r>
        <w:t xml:space="preserve"> stvA tvA dE/</w:t>
      </w:r>
      <w:r>
        <w:t>3vEB4ya+</w:t>
      </w:r>
      <w:r>
        <w:t xml:space="preserve">H | </w:t>
      </w:r>
    </w:p>
    <w:p w14:paraId="509C83A4" w14:textId="0AB08B3A" w:rsidR="00D02598" w:rsidRDefault="00593ECD">
      <w:r>
        <w:t>46)</w:t>
      </w:r>
      <w:r>
        <w:tab/>
        <w:t>1.4.11.1(42)</w:t>
      </w:r>
      <w:proofErr w:type="gramStart"/>
      <w:r>
        <w:t>-  dE</w:t>
      </w:r>
      <w:proofErr w:type="gramEnd"/>
      <w:r>
        <w:t>/</w:t>
      </w:r>
      <w:r>
        <w:t>3vEB4ya+</w:t>
      </w:r>
      <w:r>
        <w:t>H ||</w:t>
      </w:r>
    </w:p>
    <w:p w14:paraId="1F72FD00" w14:textId="1FCADD81" w:rsidR="00D02598" w:rsidRDefault="00593ECD">
      <w:r>
        <w:t>dE/</w:t>
      </w:r>
      <w:r>
        <w:t>3vEB4</w:t>
      </w:r>
      <w:r>
        <w:t>ya/</w:t>
      </w:r>
      <w:r>
        <w:t xml:space="preserve"> iti+</w:t>
      </w:r>
      <w:r>
        <w:t xml:space="preserve"> dE/</w:t>
      </w:r>
      <w:r>
        <w:t>3vEB4ya+</w:t>
      </w:r>
      <w:r>
        <w:t xml:space="preserve">H | </w:t>
      </w:r>
    </w:p>
    <w:p w14:paraId="1960BB59" w14:textId="559F654D" w:rsidR="00D02598" w:rsidRDefault="00593ECD">
      <w:r>
        <w:t>1)</w:t>
      </w:r>
      <w:r>
        <w:tab/>
        <w:t>1.4.12.1(1)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2F0010B6" w14:textId="4D193BC7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308DE59E" w14:textId="7BE08B62" w:rsidR="00D02598" w:rsidRDefault="00593ECD">
      <w:r>
        <w:t>2)</w:t>
      </w:r>
      <w:r>
        <w:tab/>
        <w:t>1.4.12.1(1)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4EAEAD86" w14:textId="6F593886" w:rsidR="00D02598" w:rsidRDefault="00593ECD">
      <w:r>
        <w:lastRenderedPageBreak/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1E43C054" w14:textId="737021C2" w:rsidR="00D02598" w:rsidRDefault="00593ECD">
      <w:r>
        <w:t>3)</w:t>
      </w:r>
      <w:r>
        <w:tab/>
        <w:t>1.4.12.1(2)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i~nd3rA+</w:t>
      </w:r>
      <w:r>
        <w:t>ya |</w:t>
      </w:r>
    </w:p>
    <w:p w14:paraId="28361768" w14:textId="64EDF44D" w:rsidR="00D02598" w:rsidRDefault="00593ECD">
      <w:r>
        <w:t>a/</w:t>
      </w:r>
      <w:r>
        <w:t>sI~nd3rA/</w:t>
      </w:r>
      <w:r>
        <w:t>yE ~nd3rA+</w:t>
      </w:r>
      <w:r>
        <w:t>yAsya/</w:t>
      </w:r>
      <w:r>
        <w:t>sI~nd3rA+</w:t>
      </w:r>
      <w:r>
        <w:t xml:space="preserve">ya | </w:t>
      </w:r>
    </w:p>
    <w:p w14:paraId="3E2CAFCC" w14:textId="0C504A1B" w:rsidR="00D02598" w:rsidRDefault="00593ECD">
      <w:r>
        <w:t>4)</w:t>
      </w:r>
      <w:r>
        <w:tab/>
        <w:t>1.4.12.1(3)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5360F5BB" w14:textId="5E2FB5A3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49BFF1DB" w14:textId="39D4C038" w:rsidR="00D02598" w:rsidRDefault="00593ECD">
      <w:r>
        <w:t>5)</w:t>
      </w:r>
      <w:r>
        <w:tab/>
        <w:t>1.4.12.1(4)</w:t>
      </w:r>
      <w:proofErr w:type="gramStart"/>
      <w:r>
        <w:t>-  tvA</w:t>
      </w:r>
      <w:proofErr w:type="gramEnd"/>
      <w:r>
        <w:t>/</w:t>
      </w:r>
      <w:r>
        <w:t xml:space="preserve"> | b3Ru/</w:t>
      </w:r>
      <w:r>
        <w:t>had3va+</w:t>
      </w:r>
      <w:r>
        <w:t>tE |</w:t>
      </w:r>
    </w:p>
    <w:p w14:paraId="63AE401D" w14:textId="5940B658" w:rsidR="00D02598" w:rsidRDefault="00593ECD">
      <w:r>
        <w:t>tvA/</w:t>
      </w:r>
      <w:r>
        <w:t xml:space="preserve"> b3Ru/</w:t>
      </w:r>
      <w:r>
        <w:t>had3va+</w:t>
      </w:r>
      <w:r>
        <w:t>tE b3Ru/</w:t>
      </w:r>
      <w:r>
        <w:t>had3va+</w:t>
      </w:r>
      <w:r>
        <w:t>tE tvA tvA b3Ru/</w:t>
      </w:r>
      <w:r>
        <w:t>had3va+</w:t>
      </w:r>
      <w:r>
        <w:t xml:space="preserve">tE | </w:t>
      </w:r>
    </w:p>
    <w:p w14:paraId="2EDE8568" w14:textId="3ED05B33" w:rsidR="00D02598" w:rsidRDefault="00593ECD">
      <w:r>
        <w:t>6)</w:t>
      </w:r>
      <w:r>
        <w:tab/>
        <w:t>1.4.12.1(5)</w:t>
      </w:r>
      <w:proofErr w:type="gramStart"/>
      <w:r>
        <w:t>-  b</w:t>
      </w:r>
      <w:proofErr w:type="gramEnd"/>
      <w:r>
        <w:t>3Ru/</w:t>
      </w:r>
      <w:r>
        <w:t>had3va+</w:t>
      </w:r>
      <w:r>
        <w:t>tE | vaya+</w:t>
      </w:r>
      <w:r>
        <w:t>svatE |</w:t>
      </w:r>
    </w:p>
    <w:p w14:paraId="29B0BDB3" w14:textId="76BE1F2C" w:rsidR="00D02598" w:rsidRDefault="00593ECD">
      <w:r>
        <w:t>b3Ru/</w:t>
      </w:r>
      <w:r>
        <w:t>had3va+</w:t>
      </w:r>
      <w:r>
        <w:t>tE/</w:t>
      </w:r>
      <w:r>
        <w:t xml:space="preserve"> vaya+</w:t>
      </w:r>
      <w:r>
        <w:t>svatE/</w:t>
      </w:r>
      <w:r>
        <w:t xml:space="preserve"> vaya+</w:t>
      </w:r>
      <w:r>
        <w:t>svatE b3Ru/</w:t>
      </w:r>
      <w:r>
        <w:t>had3va+</w:t>
      </w:r>
      <w:r>
        <w:t>tE b3Ru/</w:t>
      </w:r>
      <w:r>
        <w:t>ha</w:t>
      </w:r>
      <w:r>
        <w:t>d3va+</w:t>
      </w:r>
      <w:r>
        <w:t>tE/</w:t>
      </w:r>
      <w:r>
        <w:t xml:space="preserve"> vaya+</w:t>
      </w:r>
      <w:r>
        <w:t xml:space="preserve">svatE | </w:t>
      </w:r>
    </w:p>
    <w:p w14:paraId="7C6A4A79" w14:textId="1292761F" w:rsidR="00D02598" w:rsidRDefault="00593ECD">
      <w:r>
        <w:t>7)</w:t>
      </w:r>
      <w:r>
        <w:tab/>
        <w:t>1.4.12.1(5)</w:t>
      </w:r>
      <w:proofErr w:type="gramStart"/>
      <w:r>
        <w:t>-  b</w:t>
      </w:r>
      <w:proofErr w:type="gramEnd"/>
      <w:r>
        <w:t>3Ru/</w:t>
      </w:r>
      <w:r>
        <w:t>had3va+</w:t>
      </w:r>
      <w:r>
        <w:t>tE |</w:t>
      </w:r>
    </w:p>
    <w:p w14:paraId="14B80AFB" w14:textId="5E8E568B" w:rsidR="00D02598" w:rsidRDefault="00593ECD">
      <w:r>
        <w:t>b3Ru/</w:t>
      </w:r>
      <w:r>
        <w:t>had3va+</w:t>
      </w:r>
      <w:r>
        <w:t>ta/</w:t>
      </w:r>
      <w:r>
        <w:t xml:space="preserve"> iti+</w:t>
      </w:r>
      <w:r>
        <w:t xml:space="preserve"> b3Ru/</w:t>
      </w:r>
      <w:r>
        <w:t>hat - va/</w:t>
      </w:r>
      <w:r>
        <w:t>tE/</w:t>
      </w:r>
      <w:r>
        <w:t xml:space="preserve"> | </w:t>
      </w:r>
    </w:p>
    <w:p w14:paraId="7389FEF2" w14:textId="19019442" w:rsidR="00D02598" w:rsidRDefault="00593ECD">
      <w:r>
        <w:t>8)</w:t>
      </w:r>
      <w:r>
        <w:tab/>
        <w:t>1.4.12.1(6)</w:t>
      </w:r>
      <w:proofErr w:type="gramStart"/>
      <w:r>
        <w:t>-  vaya</w:t>
      </w:r>
      <w:proofErr w:type="gramEnd"/>
      <w:r>
        <w:t>+</w:t>
      </w:r>
      <w:r>
        <w:t>svatE | u/</w:t>
      </w:r>
      <w:r>
        <w:t>kthA/</w:t>
      </w:r>
      <w:r>
        <w:t>2yuvE%</w:t>
      </w:r>
      <w:r>
        <w:t xml:space="preserve"> |</w:t>
      </w:r>
    </w:p>
    <w:p w14:paraId="100679DC" w14:textId="054CA22B" w:rsidR="00D02598" w:rsidRDefault="00593ECD">
      <w:r>
        <w:t>vaya+</w:t>
      </w:r>
      <w:r>
        <w:t>svata ukthA/</w:t>
      </w:r>
      <w:r>
        <w:t>2yuva+</w:t>
      </w:r>
      <w:r>
        <w:t xml:space="preserve"> ukthA/</w:t>
      </w:r>
      <w:r>
        <w:t>2yuvE/</w:t>
      </w:r>
      <w:r>
        <w:t xml:space="preserve"> vaya+</w:t>
      </w:r>
      <w:r>
        <w:t>svatE/</w:t>
      </w:r>
      <w:r>
        <w:t xml:space="preserve"> vaya+</w:t>
      </w:r>
      <w:r>
        <w:t>svata ukthA/</w:t>
      </w:r>
      <w:r>
        <w:t>2yuvE%</w:t>
      </w:r>
      <w:r>
        <w:t xml:space="preserve"> | </w:t>
      </w:r>
    </w:p>
    <w:p w14:paraId="637DAEC8" w14:textId="65E315C0" w:rsidR="00D02598" w:rsidRDefault="00593ECD">
      <w:r>
        <w:t>9)</w:t>
      </w:r>
      <w:r>
        <w:tab/>
        <w:t>1.4.12.1(7)</w:t>
      </w:r>
      <w:proofErr w:type="gramStart"/>
      <w:r>
        <w:t>-  u</w:t>
      </w:r>
      <w:proofErr w:type="gramEnd"/>
      <w:r>
        <w:t>/</w:t>
      </w:r>
      <w:r>
        <w:t>kthA/</w:t>
      </w:r>
      <w:r>
        <w:t>2yuvE%</w:t>
      </w:r>
      <w:r>
        <w:t xml:space="preserve"> | ya</w:t>
      </w:r>
      <w:r>
        <w:t>t |</w:t>
      </w:r>
    </w:p>
    <w:p w14:paraId="67A721E5" w14:textId="34424408" w:rsidR="00D02598" w:rsidRDefault="00593ECD">
      <w:r>
        <w:t>u/</w:t>
      </w:r>
      <w:r>
        <w:t>kthA/</w:t>
      </w:r>
      <w:r>
        <w:t>2yuvE/</w:t>
      </w:r>
      <w:r>
        <w:t xml:space="preserve"> yad3 yadu+</w:t>
      </w:r>
      <w:r>
        <w:t>3kthA/</w:t>
      </w:r>
      <w:r>
        <w:t>2yuva+</w:t>
      </w:r>
      <w:r>
        <w:t xml:space="preserve"> ukthA/</w:t>
      </w:r>
      <w:r>
        <w:t>2yuvE/</w:t>
      </w:r>
      <w:r>
        <w:t xml:space="preserve"> yat | </w:t>
      </w:r>
    </w:p>
    <w:p w14:paraId="11CC35F8" w14:textId="780A6E21" w:rsidR="00D02598" w:rsidRDefault="00593ECD">
      <w:r>
        <w:t>10)</w:t>
      </w:r>
      <w:r>
        <w:tab/>
        <w:t>1.4.12.1(7)</w:t>
      </w:r>
      <w:proofErr w:type="gramStart"/>
      <w:r>
        <w:t>-  u</w:t>
      </w:r>
      <w:proofErr w:type="gramEnd"/>
      <w:r>
        <w:t>/</w:t>
      </w:r>
      <w:r>
        <w:t>kthA/</w:t>
      </w:r>
      <w:r>
        <w:t>2yuvE%</w:t>
      </w:r>
      <w:r>
        <w:t xml:space="preserve"> |</w:t>
      </w:r>
    </w:p>
    <w:p w14:paraId="623F3486" w14:textId="1C1A1D85" w:rsidR="00D02598" w:rsidRDefault="00593ECD">
      <w:r>
        <w:t>u/</w:t>
      </w:r>
      <w:r>
        <w:t>kthA/</w:t>
      </w:r>
      <w:r>
        <w:t>2yuva/</w:t>
      </w:r>
      <w:r>
        <w:t xml:space="preserve"> ityu+</w:t>
      </w:r>
      <w:r>
        <w:t>ktha2 - yuvE%</w:t>
      </w:r>
      <w:r>
        <w:t xml:space="preserve"> | </w:t>
      </w:r>
    </w:p>
    <w:p w14:paraId="2DCED2D2" w14:textId="151D5270" w:rsidR="00D02598" w:rsidRDefault="00593ECD">
      <w:r>
        <w:t>11)</w:t>
      </w:r>
      <w:r>
        <w:tab/>
        <w:t>1.4.12.1(8)</w:t>
      </w:r>
      <w:proofErr w:type="gramStart"/>
      <w:r>
        <w:t>-  yat</w:t>
      </w:r>
      <w:proofErr w:type="gramEnd"/>
      <w:r>
        <w:t xml:space="preserve"> | tE/</w:t>
      </w:r>
      <w:r>
        <w:t xml:space="preserve"> |</w:t>
      </w:r>
    </w:p>
    <w:p w14:paraId="727A8978" w14:textId="4CD1F182" w:rsidR="00D02598" w:rsidRDefault="00593ECD">
      <w:r>
        <w:t>yat tE+</w:t>
      </w:r>
      <w:r>
        <w:t xml:space="preserve"> tE/</w:t>
      </w:r>
      <w:r>
        <w:t xml:space="preserve"> yad3 yat tE%</w:t>
      </w:r>
      <w:r>
        <w:t xml:space="preserve"> | </w:t>
      </w:r>
    </w:p>
    <w:p w14:paraId="61F8AFDC" w14:textId="3728A579" w:rsidR="00D02598" w:rsidRDefault="00593ECD">
      <w:r>
        <w:t>12)</w:t>
      </w:r>
      <w:r>
        <w:tab/>
        <w:t>1.4.12.1(9)</w:t>
      </w:r>
      <w:proofErr w:type="gramStart"/>
      <w:r>
        <w:t>-  tE</w:t>
      </w:r>
      <w:proofErr w:type="gramEnd"/>
      <w:r>
        <w:t>/</w:t>
      </w:r>
      <w:r>
        <w:t xml:space="preserve"> | i/</w:t>
      </w:r>
      <w:r>
        <w:t>~nd3ra/</w:t>
      </w:r>
      <w:r>
        <w:t xml:space="preserve"> |</w:t>
      </w:r>
    </w:p>
    <w:p w14:paraId="1C7F8116" w14:textId="5BE174B8" w:rsidR="00D02598" w:rsidRDefault="00593ECD">
      <w:r>
        <w:t>ta/</w:t>
      </w:r>
      <w:r>
        <w:t xml:space="preserve"> i/</w:t>
      </w:r>
      <w:r>
        <w:t>~nd3rE/</w:t>
      </w:r>
      <w:r>
        <w:t xml:space="preserve"> ~nd3ra/</w:t>
      </w:r>
      <w:r>
        <w:t xml:space="preserve"> tE/</w:t>
      </w:r>
      <w:r>
        <w:t xml:space="preserve"> ta/</w:t>
      </w:r>
      <w:r>
        <w:t xml:space="preserve"> i/</w:t>
      </w:r>
      <w:r>
        <w:t>~nd3ra/</w:t>
      </w:r>
      <w:r>
        <w:t xml:space="preserve"> | </w:t>
      </w:r>
    </w:p>
    <w:p w14:paraId="6287EDA0" w14:textId="71F53BD8" w:rsidR="00D02598" w:rsidRDefault="00593ECD">
      <w:r>
        <w:t>13)</w:t>
      </w:r>
      <w:r>
        <w:tab/>
        <w:t>1.4.12.1(10)</w:t>
      </w:r>
      <w:proofErr w:type="gramStart"/>
      <w:r>
        <w:t>-  i</w:t>
      </w:r>
      <w:proofErr w:type="gramEnd"/>
      <w:r>
        <w:t>/</w:t>
      </w:r>
      <w:r>
        <w:t>~nd3ra/</w:t>
      </w:r>
      <w:r>
        <w:t xml:space="preserve"> | b3Ru/</w:t>
      </w:r>
      <w:r>
        <w:t>hat |</w:t>
      </w:r>
    </w:p>
    <w:p w14:paraId="13B3FBA7" w14:textId="7F5F9452" w:rsidR="00D02598" w:rsidRDefault="00593ECD">
      <w:r>
        <w:t>i/</w:t>
      </w:r>
      <w:r>
        <w:t>~nd3ra/</w:t>
      </w:r>
      <w:r>
        <w:t xml:space="preserve"> b3Ru/</w:t>
      </w:r>
      <w:r>
        <w:t>had3 b3Ru/</w:t>
      </w:r>
      <w:r>
        <w:t>hadi+</w:t>
      </w:r>
      <w:r>
        <w:t>3~nd3rE ~nd3ra b3Ru/</w:t>
      </w:r>
      <w:r>
        <w:t xml:space="preserve">hat | </w:t>
      </w:r>
    </w:p>
    <w:p w14:paraId="7AC9F80D" w14:textId="3073D306" w:rsidR="00D02598" w:rsidRDefault="00593ECD">
      <w:r>
        <w:t>14)</w:t>
      </w:r>
      <w:r>
        <w:tab/>
        <w:t>1.4.12.1(11)</w:t>
      </w:r>
      <w:proofErr w:type="gramStart"/>
      <w:r>
        <w:t>-  b</w:t>
      </w:r>
      <w:proofErr w:type="gramEnd"/>
      <w:r>
        <w:t>3Ru/</w:t>
      </w:r>
      <w:r>
        <w:t>hat | vaya+</w:t>
      </w:r>
      <w:r>
        <w:t>H |</w:t>
      </w:r>
    </w:p>
    <w:p w14:paraId="313E0861" w14:textId="06B0C634" w:rsidR="00D02598" w:rsidRDefault="00593ECD">
      <w:r>
        <w:t>b3Ru/</w:t>
      </w:r>
      <w:r>
        <w:t>had3 vayO/</w:t>
      </w:r>
      <w:r>
        <w:t xml:space="preserve"> vayO+</w:t>
      </w:r>
      <w:r>
        <w:t xml:space="preserve"> b3Ru/</w:t>
      </w:r>
      <w:r>
        <w:t>had3 b3Ru/</w:t>
      </w:r>
      <w:r>
        <w:t>had3 vaya+</w:t>
      </w:r>
      <w:r>
        <w:t xml:space="preserve">H | </w:t>
      </w:r>
    </w:p>
    <w:p w14:paraId="33D43C3E" w14:textId="6057E18C" w:rsidR="00D02598" w:rsidRDefault="00593ECD">
      <w:r>
        <w:lastRenderedPageBreak/>
        <w:t>15)</w:t>
      </w:r>
      <w:r>
        <w:tab/>
        <w:t>1.4.12.1(12)</w:t>
      </w:r>
      <w:proofErr w:type="gramStart"/>
      <w:r>
        <w:t>-  vaya</w:t>
      </w:r>
      <w:proofErr w:type="gramEnd"/>
      <w:r>
        <w:t>+</w:t>
      </w:r>
      <w:r>
        <w:t>H | tasmai%</w:t>
      </w:r>
      <w:r>
        <w:t xml:space="preserve"> |</w:t>
      </w:r>
    </w:p>
    <w:p w14:paraId="7017E98B" w14:textId="61486EB9" w:rsidR="00D02598" w:rsidRDefault="00593ECD">
      <w:r>
        <w:t>vaya/</w:t>
      </w:r>
      <w:r>
        <w:t xml:space="preserve"> stasmai/</w:t>
      </w:r>
      <w:r>
        <w:t xml:space="preserve"> tasmai/</w:t>
      </w:r>
      <w:r>
        <w:t xml:space="preserve"> vayO/</w:t>
      </w:r>
      <w:r>
        <w:t xml:space="preserve"> vaya/</w:t>
      </w:r>
      <w:r>
        <w:t xml:space="preserve"> stasmai%</w:t>
      </w:r>
      <w:r>
        <w:t xml:space="preserve"> | </w:t>
      </w:r>
    </w:p>
    <w:p w14:paraId="60675D39" w14:textId="6EAC20C2" w:rsidR="00D02598" w:rsidRDefault="00593ECD">
      <w:r>
        <w:t>16)</w:t>
      </w:r>
      <w:r>
        <w:tab/>
        <w:t>1.4.12.1(13)</w:t>
      </w:r>
      <w:proofErr w:type="gramStart"/>
      <w:r>
        <w:t>-  tasmai</w:t>
      </w:r>
      <w:proofErr w:type="gramEnd"/>
      <w:r>
        <w:t>%</w:t>
      </w:r>
      <w:r>
        <w:t xml:space="preserve"> | tvA/</w:t>
      </w:r>
      <w:r>
        <w:t xml:space="preserve"> |</w:t>
      </w:r>
    </w:p>
    <w:p w14:paraId="78704AEA" w14:textId="19EBBB1B" w:rsidR="00D02598" w:rsidRDefault="00593ECD">
      <w:r>
        <w:t>tasmai%</w:t>
      </w:r>
      <w:r>
        <w:t xml:space="preserve"> tvA tvA/</w:t>
      </w:r>
      <w:r>
        <w:t xml:space="preserve"> tasmai/</w:t>
      </w:r>
      <w:r>
        <w:t xml:space="preserve"> tasmai%</w:t>
      </w:r>
      <w:r>
        <w:t xml:space="preserve"> tvA | </w:t>
      </w:r>
    </w:p>
    <w:p w14:paraId="06F6F2D7" w14:textId="49AF519F" w:rsidR="00D02598" w:rsidRDefault="00593ECD">
      <w:r>
        <w:t>17)</w:t>
      </w:r>
      <w:r>
        <w:tab/>
        <w:t>1.4.12.1(14)</w:t>
      </w:r>
      <w:proofErr w:type="gramStart"/>
      <w:r>
        <w:t>-  tvA</w:t>
      </w:r>
      <w:proofErr w:type="gramEnd"/>
      <w:r>
        <w:t>/</w:t>
      </w:r>
      <w:r>
        <w:t xml:space="preserve"> | viShNa+</w:t>
      </w:r>
      <w:r>
        <w:t>vE |</w:t>
      </w:r>
    </w:p>
    <w:p w14:paraId="4ACED116" w14:textId="5AB27946" w:rsidR="00D02598" w:rsidRDefault="00593ECD">
      <w:r>
        <w:t>tvA/</w:t>
      </w:r>
      <w:r>
        <w:t xml:space="preserve"> viShNa+</w:t>
      </w:r>
      <w:r>
        <w:t>vE/</w:t>
      </w:r>
      <w:r>
        <w:t xml:space="preserve"> viShNa+</w:t>
      </w:r>
      <w:r>
        <w:t>vE tvA tvA/</w:t>
      </w:r>
      <w:r>
        <w:t xml:space="preserve"> viShNa+</w:t>
      </w:r>
      <w:r>
        <w:t xml:space="preserve">vE | </w:t>
      </w:r>
    </w:p>
    <w:p w14:paraId="7B380E8F" w14:textId="2E4472F3" w:rsidR="00D02598" w:rsidRDefault="00593ECD">
      <w:r>
        <w:t>18)</w:t>
      </w:r>
      <w:r>
        <w:tab/>
        <w:t>1.4.12.1(15)</w:t>
      </w:r>
      <w:proofErr w:type="gramStart"/>
      <w:r>
        <w:t>-  viShNa</w:t>
      </w:r>
      <w:proofErr w:type="gramEnd"/>
      <w:r>
        <w:t>+</w:t>
      </w:r>
      <w:r>
        <w:t>vE | tvA/</w:t>
      </w:r>
      <w:r>
        <w:t xml:space="preserve"> |</w:t>
      </w:r>
    </w:p>
    <w:p w14:paraId="30936E6C" w14:textId="0A31C977" w:rsidR="00D02598" w:rsidRDefault="00593ECD">
      <w:r>
        <w:t>viShNa+</w:t>
      </w:r>
      <w:r>
        <w:t>vE</w:t>
      </w:r>
      <w:r>
        <w:t xml:space="preserve"> tvA tvA/</w:t>
      </w:r>
      <w:r>
        <w:t xml:space="preserve"> viShNa+</w:t>
      </w:r>
      <w:r>
        <w:t>vE/</w:t>
      </w:r>
      <w:r>
        <w:t xml:space="preserve"> viShNa+</w:t>
      </w:r>
      <w:r>
        <w:t xml:space="preserve">vE tvA | </w:t>
      </w:r>
    </w:p>
    <w:p w14:paraId="2300036C" w14:textId="6EDAEC3F" w:rsidR="00D02598" w:rsidRDefault="00593ECD">
      <w:r>
        <w:t>19)</w:t>
      </w:r>
      <w:r>
        <w:tab/>
        <w:t>1.4.12.1(16)</w:t>
      </w:r>
      <w:proofErr w:type="gramStart"/>
      <w:r>
        <w:t>-  tvA</w:t>
      </w:r>
      <w:proofErr w:type="gramEnd"/>
      <w:r>
        <w:t>/</w:t>
      </w:r>
      <w:r>
        <w:t xml:space="preserve"> | E/</w:t>
      </w:r>
      <w:r>
        <w:t>ShaH |</w:t>
      </w:r>
    </w:p>
    <w:p w14:paraId="52900613" w14:textId="557DCEC0" w:rsidR="00D02598" w:rsidRDefault="00593ECD">
      <w:r>
        <w:t>tvai/</w:t>
      </w:r>
      <w:r>
        <w:t>Sha E/</w:t>
      </w:r>
      <w:r>
        <w:t>Sha tvA%</w:t>
      </w:r>
      <w:r>
        <w:t xml:space="preserve"> tvai/</w:t>
      </w:r>
      <w:r>
        <w:t xml:space="preserve">ShaH | </w:t>
      </w:r>
    </w:p>
    <w:p w14:paraId="7A45D772" w14:textId="1247494C" w:rsidR="00D02598" w:rsidRDefault="00593ECD">
      <w:r>
        <w:t>20)</w:t>
      </w:r>
      <w:r>
        <w:tab/>
        <w:t>1.4.12.1(17)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64673ABB" w14:textId="5A9089D4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6744FDC2" w14:textId="106B337A" w:rsidR="00D02598" w:rsidRDefault="00593ECD">
      <w:r>
        <w:t>21)</w:t>
      </w:r>
      <w:r>
        <w:tab/>
        <w:t>1.4.12.1(18)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5CC7F5E8" w14:textId="64A2FEE4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7E31BDD6" w14:textId="1602A21F" w:rsidR="00D02598" w:rsidRDefault="00593ECD">
      <w:r>
        <w:t>22)</w:t>
      </w:r>
      <w:r>
        <w:tab/>
        <w:t>1.4.12.1(19</w:t>
      </w:r>
      <w:r>
        <w:t>)</w:t>
      </w:r>
      <w:proofErr w:type="gramStart"/>
      <w:r>
        <w:t>-  yOni</w:t>
      </w:r>
      <w:proofErr w:type="gramEnd"/>
      <w:r>
        <w:t>+</w:t>
      </w:r>
      <w:r>
        <w:t>H | i~nd3rA+</w:t>
      </w:r>
      <w:r>
        <w:t>ya |</w:t>
      </w:r>
    </w:p>
    <w:p w14:paraId="554CC4E9" w14:textId="1DD28EC0" w:rsidR="00D02598" w:rsidRDefault="00593ECD">
      <w:r>
        <w:t>yOni/</w:t>
      </w:r>
      <w:r>
        <w:t xml:space="preserve"> ri~nd3rA/</w:t>
      </w:r>
      <w:r>
        <w:t>yE ~nd3rA+</w:t>
      </w:r>
      <w:r>
        <w:t>ya/</w:t>
      </w:r>
      <w:r>
        <w:t xml:space="preserve"> yOni/</w:t>
      </w:r>
      <w:r>
        <w:t>r yOni/</w:t>
      </w:r>
      <w:r>
        <w:t xml:space="preserve"> ri~nd3rA+</w:t>
      </w:r>
      <w:r>
        <w:t xml:space="preserve">ya | </w:t>
      </w:r>
    </w:p>
    <w:p w14:paraId="7D2AF662" w14:textId="7385903C" w:rsidR="00D02598" w:rsidRDefault="00593ECD">
      <w:r>
        <w:t>23)</w:t>
      </w:r>
      <w:r>
        <w:tab/>
        <w:t>1.4.12.1(20)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743B0256" w14:textId="4C41DA9C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16D59D73" w14:textId="2112FEC2" w:rsidR="00D02598" w:rsidRDefault="00593ECD">
      <w:r>
        <w:t>24)</w:t>
      </w:r>
      <w:r>
        <w:tab/>
        <w:t>1.4.12.1(21)</w:t>
      </w:r>
      <w:proofErr w:type="gramStart"/>
      <w:r>
        <w:t>-  tvA</w:t>
      </w:r>
      <w:proofErr w:type="gramEnd"/>
      <w:r>
        <w:t>/</w:t>
      </w:r>
      <w:r>
        <w:t xml:space="preserve"> | u/</w:t>
      </w:r>
      <w:r>
        <w:t>kthA/</w:t>
      </w:r>
      <w:r>
        <w:t>2yuvE%</w:t>
      </w:r>
      <w:r>
        <w:t xml:space="preserve"> ||</w:t>
      </w:r>
    </w:p>
    <w:p w14:paraId="1C05F02A" w14:textId="6FF224F8" w:rsidR="00D02598" w:rsidRDefault="00593ECD">
      <w:r>
        <w:t>tvO/</w:t>
      </w:r>
      <w:r>
        <w:t>kthA/</w:t>
      </w:r>
      <w:r>
        <w:t>2yuva+</w:t>
      </w:r>
      <w:r>
        <w:t xml:space="preserve"> ukthA/</w:t>
      </w:r>
      <w:r>
        <w:t>2yuvE%</w:t>
      </w:r>
      <w:r>
        <w:t xml:space="preserve"> tvA tvOkthA/</w:t>
      </w:r>
      <w:r>
        <w:t>2yuv</w:t>
      </w:r>
      <w:r>
        <w:t>E%</w:t>
      </w:r>
      <w:r>
        <w:t xml:space="preserve"> | </w:t>
      </w:r>
    </w:p>
    <w:p w14:paraId="2ADB3541" w14:textId="6F773272" w:rsidR="00D02598" w:rsidRDefault="00593ECD">
      <w:r>
        <w:t>25)</w:t>
      </w:r>
      <w:r>
        <w:tab/>
        <w:t>1.4.12.1(22)</w:t>
      </w:r>
      <w:proofErr w:type="gramStart"/>
      <w:r>
        <w:t>-  u</w:t>
      </w:r>
      <w:proofErr w:type="gramEnd"/>
      <w:r>
        <w:t>/</w:t>
      </w:r>
      <w:r>
        <w:t>kthA/</w:t>
      </w:r>
      <w:r>
        <w:t>2yuvE%</w:t>
      </w:r>
      <w:r>
        <w:t xml:space="preserve"> ||</w:t>
      </w:r>
    </w:p>
    <w:p w14:paraId="3696C8B8" w14:textId="3E4BC699" w:rsidR="00D02598" w:rsidRDefault="00593ECD">
      <w:r>
        <w:t>u/</w:t>
      </w:r>
      <w:r>
        <w:t>kthA/</w:t>
      </w:r>
      <w:r>
        <w:t>2yuva/</w:t>
      </w:r>
      <w:r>
        <w:t xml:space="preserve"> ityu+</w:t>
      </w:r>
      <w:r>
        <w:t>ktha2 - yuvE%</w:t>
      </w:r>
      <w:r>
        <w:t xml:space="preserve"> | </w:t>
      </w:r>
    </w:p>
    <w:p w14:paraId="519F06F8" w14:textId="59DFF297" w:rsidR="00D02598" w:rsidRDefault="00593ECD">
      <w:r>
        <w:t>1)</w:t>
      </w:r>
      <w:r>
        <w:tab/>
        <w:t>1.4.13.1(1)</w:t>
      </w:r>
      <w:proofErr w:type="gramStart"/>
      <w:r>
        <w:t>-  mU</w:t>
      </w:r>
      <w:proofErr w:type="gramEnd"/>
      <w:r>
        <w:t>/</w:t>
      </w:r>
      <w:r>
        <w:t>rd3dhA4na%</w:t>
      </w:r>
      <w:r>
        <w:t>m | di/</w:t>
      </w:r>
      <w:r>
        <w:t>3vaH |</w:t>
      </w:r>
    </w:p>
    <w:p w14:paraId="5CDB46E9" w14:textId="0ACFD457" w:rsidR="00D02598" w:rsidRDefault="00593ECD">
      <w:r>
        <w:t>mU/</w:t>
      </w:r>
      <w:r>
        <w:t>rd3dhA4na+</w:t>
      </w:r>
      <w:r>
        <w:t>m di/</w:t>
      </w:r>
      <w:r>
        <w:t>3vO di/</w:t>
      </w:r>
      <w:r>
        <w:t>3vO mU/</w:t>
      </w:r>
      <w:r>
        <w:t>rd3dhA4na+</w:t>
      </w:r>
      <w:r>
        <w:t>m mU/</w:t>
      </w:r>
      <w:r>
        <w:t>rd3dhA4na+</w:t>
      </w:r>
      <w:r>
        <w:t>m di/</w:t>
      </w:r>
      <w:r>
        <w:t xml:space="preserve">3vaH | </w:t>
      </w:r>
    </w:p>
    <w:p w14:paraId="633C4B48" w14:textId="2EF12DFE" w:rsidR="00D02598" w:rsidRDefault="00593ECD">
      <w:r>
        <w:t>2)</w:t>
      </w:r>
      <w:r>
        <w:tab/>
        <w:t>1.4.13.1(2)</w:t>
      </w:r>
      <w:proofErr w:type="gramStart"/>
      <w:r>
        <w:t>-  di</w:t>
      </w:r>
      <w:proofErr w:type="gramEnd"/>
      <w:r>
        <w:t>/</w:t>
      </w:r>
      <w:r>
        <w:t>3vaH | a/</w:t>
      </w:r>
      <w:r>
        <w:t>ra/</w:t>
      </w:r>
      <w:r>
        <w:t>tim |</w:t>
      </w:r>
    </w:p>
    <w:p w14:paraId="1B2105EA" w14:textId="3DABD5AA" w:rsidR="00D02598" w:rsidRDefault="00593ECD">
      <w:r>
        <w:t>di/</w:t>
      </w:r>
      <w:r>
        <w:t>3vO a+</w:t>
      </w:r>
      <w:r>
        <w:t>ra/</w:t>
      </w:r>
      <w:r>
        <w:t>ti ma+</w:t>
      </w:r>
      <w:r>
        <w:t>ra/</w:t>
      </w:r>
      <w:r>
        <w:t>tim d</w:t>
      </w:r>
      <w:r>
        <w:t>i/</w:t>
      </w:r>
      <w:r>
        <w:t>3vO di/</w:t>
      </w:r>
      <w:r>
        <w:t>3vO a+</w:t>
      </w:r>
      <w:r>
        <w:t>ra/</w:t>
      </w:r>
      <w:r>
        <w:t xml:space="preserve">tim | </w:t>
      </w:r>
    </w:p>
    <w:p w14:paraId="5CECA60B" w14:textId="57CBB4A8" w:rsidR="00D02598" w:rsidRDefault="00593ECD">
      <w:r>
        <w:lastRenderedPageBreak/>
        <w:t>3)</w:t>
      </w:r>
      <w:r>
        <w:tab/>
        <w:t>1.4.13.1(3)</w:t>
      </w:r>
      <w:proofErr w:type="gramStart"/>
      <w:r>
        <w:t>-  a</w:t>
      </w:r>
      <w:proofErr w:type="gramEnd"/>
      <w:r>
        <w:t>/</w:t>
      </w:r>
      <w:r>
        <w:t>ra/</w:t>
      </w:r>
      <w:r>
        <w:t>tim | pRu/</w:t>
      </w:r>
      <w:r>
        <w:t>thi/</w:t>
      </w:r>
      <w:r>
        <w:t>2vyAH |</w:t>
      </w:r>
    </w:p>
    <w:p w14:paraId="7DAACB22" w14:textId="3E64DB86" w:rsidR="00D02598" w:rsidRDefault="00593ECD">
      <w:r>
        <w:t>a/</w:t>
      </w:r>
      <w:r>
        <w:t>ra/</w:t>
      </w:r>
      <w:r>
        <w:t>tim pRu+</w:t>
      </w:r>
      <w:r>
        <w:t>thi/</w:t>
      </w:r>
      <w:r>
        <w:t>2vyAH pRu+</w:t>
      </w:r>
      <w:r>
        <w:t>thi/</w:t>
      </w:r>
      <w:r>
        <w:t>2vyA a+</w:t>
      </w:r>
      <w:r>
        <w:t>ra/</w:t>
      </w:r>
      <w:r>
        <w:t>ti ma+</w:t>
      </w:r>
      <w:r>
        <w:t>ra/</w:t>
      </w:r>
      <w:r>
        <w:t>tim pRu+</w:t>
      </w:r>
      <w:r>
        <w:t>thi/</w:t>
      </w:r>
      <w:r>
        <w:t xml:space="preserve">2vyAH | </w:t>
      </w:r>
    </w:p>
    <w:p w14:paraId="1C3FE113" w14:textId="19CBD31E" w:rsidR="00D02598" w:rsidRDefault="00593ECD">
      <w:r>
        <w:t>4)</w:t>
      </w:r>
      <w:r>
        <w:tab/>
        <w:t>1.4.13.1(4)</w:t>
      </w:r>
      <w:proofErr w:type="gramStart"/>
      <w:r>
        <w:t>-  pRu</w:t>
      </w:r>
      <w:proofErr w:type="gramEnd"/>
      <w:r>
        <w:t>/</w:t>
      </w:r>
      <w:r>
        <w:t>thi/</w:t>
      </w:r>
      <w:r>
        <w:t>2vyAH | vai/</w:t>
      </w:r>
      <w:r>
        <w:t>SvA/</w:t>
      </w:r>
      <w:r>
        <w:t>na/</w:t>
      </w:r>
      <w:r>
        <w:t>ram |</w:t>
      </w:r>
    </w:p>
    <w:p w14:paraId="59AA43FB" w14:textId="08A742D6" w:rsidR="00D02598" w:rsidRDefault="00593ECD">
      <w:r>
        <w:t>pRu/</w:t>
      </w:r>
      <w:r>
        <w:t>thi/</w:t>
      </w:r>
      <w:r>
        <w:t>2vyA vai%</w:t>
      </w:r>
      <w:r>
        <w:t>SvAna/</w:t>
      </w:r>
      <w:r>
        <w:t>raM ~Mvai%</w:t>
      </w:r>
      <w:r>
        <w:t>SvAna/</w:t>
      </w:r>
      <w:r>
        <w:t>ram pRu+</w:t>
      </w:r>
      <w:r>
        <w:t>thi/</w:t>
      </w:r>
      <w:r>
        <w:t>2vyAH pRu+</w:t>
      </w:r>
      <w:r>
        <w:t>thi/</w:t>
      </w:r>
      <w:r>
        <w:t>2vyA vai%</w:t>
      </w:r>
      <w:r>
        <w:t>SvAna/</w:t>
      </w:r>
      <w:r>
        <w:t xml:space="preserve">ram | </w:t>
      </w:r>
    </w:p>
    <w:p w14:paraId="73FEE938" w14:textId="2BD20370" w:rsidR="00D02598" w:rsidRDefault="00593ECD">
      <w:r>
        <w:t>5)</w:t>
      </w:r>
      <w:r>
        <w:tab/>
        <w:t>1.4.13.1(5)</w:t>
      </w:r>
      <w:proofErr w:type="gramStart"/>
      <w:r>
        <w:t>-  vai</w:t>
      </w:r>
      <w:proofErr w:type="gramEnd"/>
      <w:r>
        <w:t>/</w:t>
      </w:r>
      <w:r>
        <w:t>SvA/</w:t>
      </w:r>
      <w:r>
        <w:t>na/</w:t>
      </w:r>
      <w:r>
        <w:t>ram | Ru/</w:t>
      </w:r>
      <w:r>
        <w:t>tAya+</w:t>
      </w:r>
      <w:r>
        <w:t xml:space="preserve"> |</w:t>
      </w:r>
    </w:p>
    <w:p w14:paraId="1545FEE9" w14:textId="258F4E6A" w:rsidR="00D02598" w:rsidRDefault="00593ECD">
      <w:r>
        <w:t>vai/</w:t>
      </w:r>
      <w:r>
        <w:t>SvA/</w:t>
      </w:r>
      <w:r>
        <w:t>na/</w:t>
      </w:r>
      <w:r>
        <w:t>ra mRu/</w:t>
      </w:r>
      <w:r>
        <w:t>tAya/</w:t>
      </w:r>
      <w:r>
        <w:t xml:space="preserve"> rtAya+</w:t>
      </w:r>
      <w:r>
        <w:t xml:space="preserve"> vaiSvAna/</w:t>
      </w:r>
      <w:r>
        <w:t>raM ~Mvai%</w:t>
      </w:r>
      <w:r>
        <w:t>SvAna/</w:t>
      </w:r>
      <w:r>
        <w:t>ra mRu/</w:t>
      </w:r>
      <w:r>
        <w:t>tAya+</w:t>
      </w:r>
      <w:r>
        <w:t xml:space="preserve"> | </w:t>
      </w:r>
    </w:p>
    <w:p w14:paraId="3950E3F9" w14:textId="008B7885" w:rsidR="00D02598" w:rsidRDefault="00593ECD">
      <w:r>
        <w:t>6)</w:t>
      </w:r>
      <w:r>
        <w:tab/>
        <w:t>1.4.13.1(6)</w:t>
      </w:r>
      <w:proofErr w:type="gramStart"/>
      <w:r>
        <w:t>-  Ru</w:t>
      </w:r>
      <w:proofErr w:type="gramEnd"/>
      <w:r>
        <w:t>/</w:t>
      </w:r>
      <w:r>
        <w:t>tAya+</w:t>
      </w:r>
      <w:r>
        <w:t xml:space="preserve"> | jA/</w:t>
      </w:r>
      <w:r>
        <w:t>tam |</w:t>
      </w:r>
    </w:p>
    <w:p w14:paraId="6F468B31" w14:textId="4F52A1DC" w:rsidR="00D02598" w:rsidRDefault="00593ECD">
      <w:r>
        <w:t>Ru/</w:t>
      </w:r>
      <w:r>
        <w:t>tAya+</w:t>
      </w:r>
      <w:r>
        <w:t xml:space="preserve"> jA/</w:t>
      </w:r>
      <w:r>
        <w:t>tam jA/</w:t>
      </w:r>
      <w:r>
        <w:t>ta mRu/</w:t>
      </w:r>
      <w:r>
        <w:t>tAya/</w:t>
      </w:r>
      <w:r>
        <w:t xml:space="preserve"> rtAya+</w:t>
      </w:r>
      <w:r>
        <w:t xml:space="preserve"> jA/</w:t>
      </w:r>
      <w:r>
        <w:t xml:space="preserve">tam | </w:t>
      </w:r>
    </w:p>
    <w:p w14:paraId="0056B870" w14:textId="0DE944E4" w:rsidR="00D02598" w:rsidRDefault="00593ECD">
      <w:r>
        <w:t>7)</w:t>
      </w:r>
      <w:r>
        <w:tab/>
        <w:t>1.4.13.1(7)</w:t>
      </w:r>
      <w:proofErr w:type="gramStart"/>
      <w:r>
        <w:t>-  jA</w:t>
      </w:r>
      <w:proofErr w:type="gramEnd"/>
      <w:r>
        <w:t>/</w:t>
      </w:r>
      <w:r>
        <w:t>tam | a/</w:t>
      </w:r>
      <w:r>
        <w:t>g3nim ||</w:t>
      </w:r>
    </w:p>
    <w:p w14:paraId="19EE47E1" w14:textId="406F2433" w:rsidR="00D02598" w:rsidRDefault="00593ECD">
      <w:r>
        <w:t>jA/</w:t>
      </w:r>
      <w:r>
        <w:t>ta ma/</w:t>
      </w:r>
      <w:r>
        <w:t>g3ni ma/</w:t>
      </w:r>
      <w:r>
        <w:t>g3nim jA/</w:t>
      </w:r>
      <w:r>
        <w:t>tam jA/</w:t>
      </w:r>
      <w:r>
        <w:t>ta ma/</w:t>
      </w:r>
      <w:r>
        <w:t xml:space="preserve">g3nim | </w:t>
      </w:r>
    </w:p>
    <w:p w14:paraId="65483623" w14:textId="7C181D54" w:rsidR="00D02598" w:rsidRDefault="00593ECD">
      <w:r>
        <w:t>8)</w:t>
      </w:r>
      <w:r>
        <w:tab/>
        <w:t>1.4.13.1(8</w:t>
      </w:r>
      <w:r>
        <w:t>)</w:t>
      </w:r>
      <w:proofErr w:type="gramStart"/>
      <w:r>
        <w:t>-  a</w:t>
      </w:r>
      <w:proofErr w:type="gramEnd"/>
      <w:r>
        <w:t>/</w:t>
      </w:r>
      <w:r>
        <w:t>g3nim ||</w:t>
      </w:r>
    </w:p>
    <w:p w14:paraId="1E51DC27" w14:textId="0B4AA1AF" w:rsidR="00D02598" w:rsidRDefault="00593ECD">
      <w:r>
        <w:t>a/</w:t>
      </w:r>
      <w:r>
        <w:t>g3nimitya/</w:t>
      </w:r>
      <w:r>
        <w:t xml:space="preserve">g3nim | </w:t>
      </w:r>
    </w:p>
    <w:p w14:paraId="45777E63" w14:textId="2FD56852" w:rsidR="00D02598" w:rsidRDefault="00593ECD">
      <w:r>
        <w:t>9)</w:t>
      </w:r>
      <w:r>
        <w:tab/>
        <w:t>1.4.13.1(9)</w:t>
      </w:r>
      <w:proofErr w:type="gramStart"/>
      <w:r>
        <w:t>-  ka</w:t>
      </w:r>
      <w:proofErr w:type="gramEnd"/>
      <w:r>
        <w:t>/</w:t>
      </w:r>
      <w:r>
        <w:t>vim | sa/</w:t>
      </w:r>
      <w:r>
        <w:t>mrAja%</w:t>
      </w:r>
      <w:r>
        <w:t>m |</w:t>
      </w:r>
    </w:p>
    <w:p w14:paraId="14387AFA" w14:textId="636A8A2D" w:rsidR="00D02598" w:rsidRDefault="00593ECD">
      <w:r>
        <w:t>ka/</w:t>
      </w:r>
      <w:r>
        <w:t>vi(gm) sa/</w:t>
      </w:r>
      <w:r>
        <w:t>mrAja(gm+</w:t>
      </w:r>
      <w:r>
        <w:t>) sa/</w:t>
      </w:r>
      <w:r>
        <w:t>mrAja+</w:t>
      </w:r>
      <w:r>
        <w:t>m ka/</w:t>
      </w:r>
      <w:r>
        <w:t>vim ka/</w:t>
      </w:r>
      <w:r>
        <w:t>vi(gm) sa/</w:t>
      </w:r>
      <w:r>
        <w:t>mrAja%</w:t>
      </w:r>
      <w:r>
        <w:t xml:space="preserve">m | </w:t>
      </w:r>
    </w:p>
    <w:p w14:paraId="55D28895" w14:textId="075E88B3" w:rsidR="00D02598" w:rsidRDefault="00593ECD">
      <w:r>
        <w:t>10)</w:t>
      </w:r>
      <w:r>
        <w:tab/>
        <w:t>1.4.13.1(10)</w:t>
      </w:r>
      <w:proofErr w:type="gramStart"/>
      <w:r>
        <w:t>-  sa</w:t>
      </w:r>
      <w:proofErr w:type="gramEnd"/>
      <w:r>
        <w:t>/</w:t>
      </w:r>
      <w:r>
        <w:t>mrAja%</w:t>
      </w:r>
      <w:r>
        <w:t>m | ati+</w:t>
      </w:r>
      <w:r>
        <w:t>thi2m |</w:t>
      </w:r>
    </w:p>
    <w:p w14:paraId="08CEAC13" w14:textId="3457C0E9" w:rsidR="00D02598" w:rsidRDefault="00593ECD">
      <w:r>
        <w:t>sa/</w:t>
      </w:r>
      <w:r>
        <w:t>mrAja/</w:t>
      </w:r>
      <w:r>
        <w:t xml:space="preserve"> mati+</w:t>
      </w:r>
      <w:r>
        <w:t>thi/</w:t>
      </w:r>
      <w:r>
        <w:t>2 mati+</w:t>
      </w:r>
      <w:r>
        <w:t>thi2(gm) sa/</w:t>
      </w:r>
      <w:r>
        <w:t>mrAja(gm+</w:t>
      </w:r>
      <w:r>
        <w:t>) sa/</w:t>
      </w:r>
      <w:r>
        <w:t>mrAja/</w:t>
      </w:r>
      <w:r>
        <w:t xml:space="preserve"> mati+</w:t>
      </w:r>
      <w:r>
        <w:t>thi2m |</w:t>
      </w:r>
      <w:r>
        <w:t xml:space="preserve"> </w:t>
      </w:r>
    </w:p>
    <w:p w14:paraId="7BAC169C" w14:textId="60237200" w:rsidR="00D02598" w:rsidRDefault="00593ECD">
      <w:r>
        <w:t>11)</w:t>
      </w:r>
      <w:r>
        <w:tab/>
        <w:t>1.4.13.1(10)</w:t>
      </w:r>
      <w:proofErr w:type="gramStart"/>
      <w:r>
        <w:t>-  sa</w:t>
      </w:r>
      <w:proofErr w:type="gramEnd"/>
      <w:r>
        <w:t>/</w:t>
      </w:r>
      <w:r>
        <w:t>mrAja%</w:t>
      </w:r>
      <w:r>
        <w:t>m |</w:t>
      </w:r>
    </w:p>
    <w:p w14:paraId="13EC6A57" w14:textId="10C3AA77" w:rsidR="00D02598" w:rsidRDefault="00593ECD">
      <w:r>
        <w:t>sa/</w:t>
      </w:r>
      <w:r>
        <w:t>mrAja/</w:t>
      </w:r>
      <w:r>
        <w:t>miti+</w:t>
      </w:r>
      <w:r>
        <w:t xml:space="preserve"> saM - rAja%</w:t>
      </w:r>
      <w:r>
        <w:t xml:space="preserve">m | </w:t>
      </w:r>
    </w:p>
    <w:p w14:paraId="6FB85542" w14:textId="076BAC46" w:rsidR="00D02598" w:rsidRDefault="00593ECD">
      <w:r>
        <w:t>12)</w:t>
      </w:r>
      <w:r>
        <w:tab/>
        <w:t>1.4.13.1(11)</w:t>
      </w:r>
      <w:proofErr w:type="gramStart"/>
      <w:r>
        <w:t>-  ati</w:t>
      </w:r>
      <w:proofErr w:type="gramEnd"/>
      <w:r>
        <w:t>+</w:t>
      </w:r>
      <w:r>
        <w:t>thi2m | janA+</w:t>
      </w:r>
      <w:r>
        <w:t>nAm |</w:t>
      </w:r>
    </w:p>
    <w:p w14:paraId="0DABB406" w14:textId="34555442" w:rsidR="00D02598" w:rsidRDefault="00593ECD">
      <w:r>
        <w:t>ati+</w:t>
      </w:r>
      <w:r>
        <w:t>thi/</w:t>
      </w:r>
      <w:r>
        <w:t>2m janA+</w:t>
      </w:r>
      <w:r>
        <w:t>nA/</w:t>
      </w:r>
      <w:r>
        <w:t>m janA+</w:t>
      </w:r>
      <w:r>
        <w:t>nA/</w:t>
      </w:r>
      <w:r>
        <w:t xml:space="preserve"> mati+</w:t>
      </w:r>
      <w:r>
        <w:t>thi/</w:t>
      </w:r>
      <w:r>
        <w:t>2 mati+</w:t>
      </w:r>
      <w:r>
        <w:t>thi/</w:t>
      </w:r>
      <w:r>
        <w:t>2m janA+</w:t>
      </w:r>
      <w:r>
        <w:t xml:space="preserve">nAm | </w:t>
      </w:r>
    </w:p>
    <w:p w14:paraId="0F260527" w14:textId="1132A69F" w:rsidR="00D02598" w:rsidRDefault="00593ECD">
      <w:r>
        <w:t>13)</w:t>
      </w:r>
      <w:r>
        <w:tab/>
        <w:t>1.4.13.1(12)</w:t>
      </w:r>
      <w:proofErr w:type="gramStart"/>
      <w:r>
        <w:t>-  janA</w:t>
      </w:r>
      <w:proofErr w:type="gramEnd"/>
      <w:r>
        <w:t>+</w:t>
      </w:r>
      <w:r>
        <w:t>nAm | A/</w:t>
      </w:r>
      <w:r>
        <w:t>sann | (G4S-1.4-12)</w:t>
      </w:r>
    </w:p>
    <w:p w14:paraId="40A05AC5" w14:textId="616A7B28" w:rsidR="00D02598" w:rsidRDefault="00593ECD">
      <w:r>
        <w:t>janA+</w:t>
      </w:r>
      <w:r>
        <w:t>nA mA/</w:t>
      </w:r>
      <w:r>
        <w:t>san ~nA/</w:t>
      </w:r>
      <w:r>
        <w:t>san janA+</w:t>
      </w:r>
      <w:r>
        <w:t>nA/</w:t>
      </w:r>
      <w:r>
        <w:t>m</w:t>
      </w:r>
      <w:r>
        <w:t xml:space="preserve"> janA+</w:t>
      </w:r>
      <w:r>
        <w:t>nA mA/</w:t>
      </w:r>
      <w:r>
        <w:t xml:space="preserve">sann | </w:t>
      </w:r>
    </w:p>
    <w:p w14:paraId="62C71AD8" w14:textId="79F2CF21" w:rsidR="00D02598" w:rsidRDefault="00593ECD">
      <w:r>
        <w:t>14)</w:t>
      </w:r>
      <w:r>
        <w:tab/>
        <w:t>1.4.13.1(13)</w:t>
      </w:r>
      <w:proofErr w:type="gramStart"/>
      <w:r>
        <w:t>-  A</w:t>
      </w:r>
      <w:proofErr w:type="gramEnd"/>
      <w:r>
        <w:t>/</w:t>
      </w:r>
      <w:r>
        <w:t>sann | A | (G4S-1.4-12)</w:t>
      </w:r>
    </w:p>
    <w:p w14:paraId="0B5DC429" w14:textId="4FFCB653" w:rsidR="00D02598" w:rsidRDefault="00593ECD">
      <w:r>
        <w:t>A/</w:t>
      </w:r>
      <w:r>
        <w:t>san ~nA &amp;&amp;san ~nA/</w:t>
      </w:r>
      <w:r>
        <w:t xml:space="preserve">san ~nA | </w:t>
      </w:r>
    </w:p>
    <w:p w14:paraId="273B1DC1" w14:textId="70D41BF5" w:rsidR="00D02598" w:rsidRDefault="00593ECD">
      <w:r>
        <w:t>15)</w:t>
      </w:r>
      <w:r>
        <w:tab/>
        <w:t>1.4.13.1(14)</w:t>
      </w:r>
      <w:proofErr w:type="gramStart"/>
      <w:r>
        <w:t>-  A</w:t>
      </w:r>
      <w:proofErr w:type="gramEnd"/>
      <w:r>
        <w:t xml:space="preserve"> | pAtra%</w:t>
      </w:r>
      <w:r>
        <w:t>m | (G4S-1.4-12)</w:t>
      </w:r>
    </w:p>
    <w:p w14:paraId="21F14C2F" w14:textId="31396BD4" w:rsidR="00D02598" w:rsidRDefault="00593ECD">
      <w:r>
        <w:lastRenderedPageBreak/>
        <w:t>A pAtra/</w:t>
      </w:r>
      <w:r>
        <w:t>m pAtra/</w:t>
      </w:r>
      <w:r>
        <w:t xml:space="preserve"> mA pAtra%</w:t>
      </w:r>
      <w:r>
        <w:t xml:space="preserve">m | </w:t>
      </w:r>
    </w:p>
    <w:p w14:paraId="41045D19" w14:textId="783034A2" w:rsidR="00D02598" w:rsidRDefault="00593ECD">
      <w:r>
        <w:t>16)</w:t>
      </w:r>
      <w:r>
        <w:tab/>
        <w:t>1.4.13.1(15)</w:t>
      </w:r>
      <w:proofErr w:type="gramStart"/>
      <w:r>
        <w:t>-  pAtra</w:t>
      </w:r>
      <w:proofErr w:type="gramEnd"/>
      <w:r>
        <w:t>%</w:t>
      </w:r>
      <w:r>
        <w:t>m | ja/</w:t>
      </w:r>
      <w:r>
        <w:t>na/</w:t>
      </w:r>
      <w:r>
        <w:t>ya/</w:t>
      </w:r>
      <w:r>
        <w:t>~nta/</w:t>
      </w:r>
      <w:r>
        <w:t xml:space="preserve"> | (G4S-1.4-12)</w:t>
      </w:r>
    </w:p>
    <w:p w14:paraId="5F74607F" w14:textId="09ACE649" w:rsidR="00D02598" w:rsidRDefault="00593ECD">
      <w:r>
        <w:t>pAtra+</w:t>
      </w:r>
      <w:r>
        <w:t>m janaya~nta janay</w:t>
      </w:r>
      <w:r>
        <w:t>a~nta/</w:t>
      </w:r>
      <w:r>
        <w:t xml:space="preserve"> pAtra/</w:t>
      </w:r>
      <w:r>
        <w:t>m pAtra+</w:t>
      </w:r>
      <w:r>
        <w:t xml:space="preserve">m janaya~nta | </w:t>
      </w:r>
    </w:p>
    <w:p w14:paraId="0EA6CEDE" w14:textId="0BB7FF32" w:rsidR="00D02598" w:rsidRDefault="00593ECD">
      <w:r>
        <w:t>17)</w:t>
      </w:r>
      <w:r>
        <w:tab/>
        <w:t>1.4.13.1(16)</w:t>
      </w:r>
      <w:proofErr w:type="gramStart"/>
      <w:r>
        <w:t>-  ja</w:t>
      </w:r>
      <w:proofErr w:type="gramEnd"/>
      <w:r>
        <w:t>/</w:t>
      </w:r>
      <w:r>
        <w:t>na/</w:t>
      </w:r>
      <w:r>
        <w:t>ya/</w:t>
      </w:r>
      <w:r>
        <w:t>~nta/</w:t>
      </w:r>
      <w:r>
        <w:t xml:space="preserve"> | dE/</w:t>
      </w:r>
      <w:r>
        <w:t>3vAH ||</w:t>
      </w:r>
    </w:p>
    <w:p w14:paraId="305ACF40" w14:textId="4CE31CCF" w:rsidR="00D02598" w:rsidRDefault="00593ECD">
      <w:r>
        <w:t>ja/</w:t>
      </w:r>
      <w:r>
        <w:t>na/</w:t>
      </w:r>
      <w:r>
        <w:t>ya/</w:t>
      </w:r>
      <w:r>
        <w:t>~nta/</w:t>
      </w:r>
      <w:r>
        <w:t xml:space="preserve"> dE/</w:t>
      </w:r>
      <w:r>
        <w:t>3vA dE/</w:t>
      </w:r>
      <w:r>
        <w:t>3vA ja+</w:t>
      </w:r>
      <w:r>
        <w:t>naya~nta janaya~nta dE/</w:t>
      </w:r>
      <w:r>
        <w:t xml:space="preserve">3vAH | </w:t>
      </w:r>
    </w:p>
    <w:p w14:paraId="26CD915C" w14:textId="67C41B98" w:rsidR="00D02598" w:rsidRDefault="00593ECD">
      <w:r>
        <w:t>18)</w:t>
      </w:r>
      <w:r>
        <w:tab/>
        <w:t>1.4.13.1(17)</w:t>
      </w:r>
      <w:proofErr w:type="gramStart"/>
      <w:r>
        <w:t>-  dE</w:t>
      </w:r>
      <w:proofErr w:type="gramEnd"/>
      <w:r>
        <w:t>/</w:t>
      </w:r>
      <w:r>
        <w:t>3vAH ||</w:t>
      </w:r>
    </w:p>
    <w:p w14:paraId="374E385C" w14:textId="6C5741D1" w:rsidR="00D02598" w:rsidRDefault="00593ECD">
      <w:r>
        <w:t>dE/</w:t>
      </w:r>
      <w:r>
        <w:t>3vA iti+</w:t>
      </w:r>
      <w:r>
        <w:t xml:space="preserve"> dE/</w:t>
      </w:r>
      <w:r>
        <w:t xml:space="preserve">3vAH | </w:t>
      </w:r>
    </w:p>
    <w:p w14:paraId="4ED4F544" w14:textId="08975995" w:rsidR="00D02598" w:rsidRDefault="00593ECD">
      <w:r>
        <w:t>19)</w:t>
      </w:r>
      <w:r>
        <w:tab/>
        <w:t>1.4.13.1(18)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5AD2155B" w14:textId="7DDEDDF5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488A343A" w14:textId="1AA70348" w:rsidR="00D02598" w:rsidRDefault="00593ECD">
      <w:r>
        <w:t>20)</w:t>
      </w:r>
      <w:r>
        <w:tab/>
        <w:t>1.4.13.1(18)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79026BAF" w14:textId="5911AD1B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6CEA17E0" w14:textId="403582C7" w:rsidR="00D02598" w:rsidRDefault="00593ECD">
      <w:r>
        <w:t>21)</w:t>
      </w:r>
      <w:r>
        <w:tab/>
        <w:t>1.4.13.1(19)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a/</w:t>
      </w:r>
      <w:r>
        <w:t>g3nayE%</w:t>
      </w:r>
      <w:r>
        <w:t xml:space="preserve"> |</w:t>
      </w:r>
    </w:p>
    <w:p w14:paraId="6BA2DD97" w14:textId="62579B38" w:rsidR="00D02598" w:rsidRDefault="00593ECD">
      <w:r>
        <w:t>a/</w:t>
      </w:r>
      <w:r>
        <w:t>sya/</w:t>
      </w:r>
      <w:r>
        <w:t>g3nayE/</w:t>
      </w:r>
      <w:r>
        <w:t xml:space="preserve"> &amp;g3nayE%</w:t>
      </w:r>
      <w:r>
        <w:t xml:space="preserve"> &amp;syasya/</w:t>
      </w:r>
      <w:r>
        <w:t>g3nayE%</w:t>
      </w:r>
      <w:r>
        <w:t xml:space="preserve"> | </w:t>
      </w:r>
    </w:p>
    <w:p w14:paraId="621BD560" w14:textId="278F5830" w:rsidR="00D02598" w:rsidRDefault="00593ECD">
      <w:r>
        <w:t>22)</w:t>
      </w:r>
      <w:r>
        <w:tab/>
        <w:t>1.4.13.1</w:t>
      </w:r>
      <w:r>
        <w:t>(20)</w:t>
      </w:r>
      <w:proofErr w:type="gramStart"/>
      <w:r>
        <w:t>-  a</w:t>
      </w:r>
      <w:proofErr w:type="gramEnd"/>
      <w:r>
        <w:t>/</w:t>
      </w:r>
      <w:r>
        <w:t>g3nayE%</w:t>
      </w:r>
      <w:r>
        <w:t xml:space="preserve"> | tvA/</w:t>
      </w:r>
      <w:r>
        <w:t xml:space="preserve"> |</w:t>
      </w:r>
    </w:p>
    <w:p w14:paraId="60D5B6E3" w14:textId="2A45950F" w:rsidR="00D02598" w:rsidRDefault="00593ECD">
      <w:r>
        <w:t>a/</w:t>
      </w:r>
      <w:r>
        <w:t>g3nayE%</w:t>
      </w:r>
      <w:r>
        <w:t xml:space="preserve"> tvA tvA/</w:t>
      </w:r>
      <w:r>
        <w:t xml:space="preserve"> &amp;g3nayE/</w:t>
      </w:r>
      <w:r>
        <w:t xml:space="preserve"> &amp;g3nayE%</w:t>
      </w:r>
      <w:r>
        <w:t xml:space="preserve"> tvA | </w:t>
      </w:r>
    </w:p>
    <w:p w14:paraId="01D61BB4" w14:textId="0098DB37" w:rsidR="00D02598" w:rsidRDefault="00593ECD">
      <w:r>
        <w:t>23)</w:t>
      </w:r>
      <w:r>
        <w:tab/>
        <w:t>1.4.13.1(21)</w:t>
      </w:r>
      <w:proofErr w:type="gramStart"/>
      <w:r>
        <w:t>-  tvA</w:t>
      </w:r>
      <w:proofErr w:type="gramEnd"/>
      <w:r>
        <w:t>/</w:t>
      </w:r>
      <w:r>
        <w:t xml:space="preserve"> | vai/</w:t>
      </w:r>
      <w:r>
        <w:t>SvA/</w:t>
      </w:r>
      <w:r>
        <w:t>na/</w:t>
      </w:r>
      <w:r>
        <w:t>rAya+</w:t>
      </w:r>
      <w:r>
        <w:t xml:space="preserve"> |</w:t>
      </w:r>
    </w:p>
    <w:p w14:paraId="0DF177D3" w14:textId="23B93766" w:rsidR="00D02598" w:rsidRDefault="00593ECD">
      <w:r>
        <w:t>tvA/</w:t>
      </w:r>
      <w:r>
        <w:t xml:space="preserve"> vai/</w:t>
      </w:r>
      <w:r>
        <w:t>SvA/</w:t>
      </w:r>
      <w:r>
        <w:t>na/</w:t>
      </w:r>
      <w:r>
        <w:t>rAya+</w:t>
      </w:r>
      <w:r>
        <w:t xml:space="preserve"> vaiSvAna/</w:t>
      </w:r>
      <w:r>
        <w:t>rAya+</w:t>
      </w:r>
      <w:r>
        <w:t xml:space="preserve"> tvA tvA vaiSvAna/</w:t>
      </w:r>
      <w:r>
        <w:t>rAya+</w:t>
      </w:r>
      <w:r>
        <w:t xml:space="preserve"> | </w:t>
      </w:r>
    </w:p>
    <w:p w14:paraId="038E8C4F" w14:textId="73FC318D" w:rsidR="00D02598" w:rsidRDefault="00593ECD">
      <w:r>
        <w:t>24)</w:t>
      </w:r>
      <w:r>
        <w:tab/>
        <w:t>1.4.13.1(22)</w:t>
      </w:r>
      <w:proofErr w:type="gramStart"/>
      <w:r>
        <w:t>-  vai</w:t>
      </w:r>
      <w:proofErr w:type="gramEnd"/>
      <w:r>
        <w:t>/</w:t>
      </w:r>
      <w:r>
        <w:t>SvA/</w:t>
      </w:r>
      <w:r>
        <w:t>na/</w:t>
      </w:r>
      <w:r>
        <w:t>rAya+</w:t>
      </w:r>
      <w:r>
        <w:t xml:space="preserve"> | dh4ru/</w:t>
      </w:r>
      <w:r>
        <w:t>vaH |</w:t>
      </w:r>
    </w:p>
    <w:p w14:paraId="0EA97517" w14:textId="65AB348C" w:rsidR="00D02598" w:rsidRDefault="00593ECD">
      <w:r>
        <w:t>vai/</w:t>
      </w:r>
      <w:r>
        <w:t>SvA/</w:t>
      </w:r>
      <w:r>
        <w:t>na/</w:t>
      </w:r>
      <w:r>
        <w:t>rAya+</w:t>
      </w:r>
      <w:r>
        <w:t xml:space="preserve"> dh4ru/</w:t>
      </w:r>
      <w:r>
        <w:t>vO dh</w:t>
      </w:r>
      <w:r>
        <w:t>4ru/</w:t>
      </w:r>
      <w:r>
        <w:t>vO vai%</w:t>
      </w:r>
      <w:r>
        <w:t>SvAna/</w:t>
      </w:r>
      <w:r>
        <w:t>rAya+</w:t>
      </w:r>
      <w:r>
        <w:t xml:space="preserve"> vaiSvAna/</w:t>
      </w:r>
      <w:r>
        <w:t>rAya+</w:t>
      </w:r>
      <w:r>
        <w:t xml:space="preserve"> dh4ru/</w:t>
      </w:r>
      <w:r>
        <w:t xml:space="preserve">vaH | </w:t>
      </w:r>
    </w:p>
    <w:p w14:paraId="15FDA449" w14:textId="320D115B" w:rsidR="00D02598" w:rsidRDefault="00593ECD">
      <w:r>
        <w:t>25)</w:t>
      </w:r>
      <w:r>
        <w:tab/>
        <w:t>1.4.13.1(23)</w:t>
      </w:r>
      <w:proofErr w:type="gramStart"/>
      <w:r>
        <w:t>-  dh</w:t>
      </w:r>
      <w:proofErr w:type="gramEnd"/>
      <w:r>
        <w:t>4ru/</w:t>
      </w:r>
      <w:r>
        <w:t>vaH | a/</w:t>
      </w:r>
      <w:r>
        <w:t>si/</w:t>
      </w:r>
      <w:r>
        <w:t xml:space="preserve"> |</w:t>
      </w:r>
    </w:p>
    <w:p w14:paraId="3E944F73" w14:textId="040F364B" w:rsidR="00D02598" w:rsidRDefault="00593ECD">
      <w:r>
        <w:t>dh4ru/</w:t>
      </w:r>
      <w:r>
        <w:t>vO%</w:t>
      </w:r>
      <w:r>
        <w:t xml:space="preserve"> &amp;syasi dh4ru/</w:t>
      </w:r>
      <w:r>
        <w:t>vO dh4ru/</w:t>
      </w:r>
      <w:r>
        <w:t>vO+</w:t>
      </w:r>
      <w:r>
        <w:t xml:space="preserve"> &amp;si | </w:t>
      </w:r>
    </w:p>
    <w:p w14:paraId="5AB8BAD4" w14:textId="2A05C04A" w:rsidR="00D02598" w:rsidRDefault="00593ECD">
      <w:r>
        <w:t>26)</w:t>
      </w:r>
      <w:r>
        <w:tab/>
        <w:t>1.4.13.1(24)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dh4ru/</w:t>
      </w:r>
      <w:r>
        <w:t>vakShi+</w:t>
      </w:r>
      <w:r>
        <w:t>tiH |</w:t>
      </w:r>
    </w:p>
    <w:p w14:paraId="7BE43EDD" w14:textId="1B597846" w:rsidR="00D02598" w:rsidRDefault="00593ECD">
      <w:r>
        <w:t>a/</w:t>
      </w:r>
      <w:r>
        <w:t>si/</w:t>
      </w:r>
      <w:r>
        <w:t xml:space="preserve"> dh4ru/</w:t>
      </w:r>
      <w:r>
        <w:t>vakShi+</w:t>
      </w:r>
      <w:r>
        <w:t>tir dh4ru/</w:t>
      </w:r>
      <w:r>
        <w:t>vakShi+</w:t>
      </w:r>
      <w:r>
        <w:t>ti rasyasi dh4ru/</w:t>
      </w:r>
      <w:r>
        <w:t>vakShi+</w:t>
      </w:r>
      <w:r>
        <w:t xml:space="preserve">tiH | </w:t>
      </w:r>
    </w:p>
    <w:p w14:paraId="7E4C9B0B" w14:textId="35C89B31" w:rsidR="00D02598" w:rsidRDefault="00593ECD">
      <w:r>
        <w:t>27)</w:t>
      </w:r>
      <w:r>
        <w:tab/>
        <w:t>1.4.13</w:t>
      </w:r>
      <w:r>
        <w:t>.1(25)</w:t>
      </w:r>
      <w:proofErr w:type="gramStart"/>
      <w:r>
        <w:t>-  dh</w:t>
      </w:r>
      <w:proofErr w:type="gramEnd"/>
      <w:r>
        <w:t>4ru/</w:t>
      </w:r>
      <w:r>
        <w:t>vakShi+</w:t>
      </w:r>
      <w:r>
        <w:t>tiH | dh4ru/</w:t>
      </w:r>
      <w:r>
        <w:t>vANA%</w:t>
      </w:r>
      <w:r>
        <w:t>m |</w:t>
      </w:r>
    </w:p>
    <w:p w14:paraId="5BE4F173" w14:textId="038871F2" w:rsidR="00D02598" w:rsidRDefault="00593ECD">
      <w:r>
        <w:t>dh4ru/</w:t>
      </w:r>
      <w:r>
        <w:t>vakShi+</w:t>
      </w:r>
      <w:r>
        <w:t>tir dh4ru/</w:t>
      </w:r>
      <w:r>
        <w:t>vANA%</w:t>
      </w:r>
      <w:r>
        <w:t>m dh4ru/</w:t>
      </w:r>
      <w:r>
        <w:t>vANA%</w:t>
      </w:r>
      <w:r>
        <w:t>m dh4ru/</w:t>
      </w:r>
      <w:r>
        <w:t>vakShi+</w:t>
      </w:r>
      <w:r>
        <w:t>tir dh4ru/</w:t>
      </w:r>
      <w:r>
        <w:t>vakShi+</w:t>
      </w:r>
      <w:r>
        <w:t>tir dh4ru/</w:t>
      </w:r>
      <w:r>
        <w:t>vANA%</w:t>
      </w:r>
      <w:r>
        <w:t xml:space="preserve">m | </w:t>
      </w:r>
    </w:p>
    <w:p w14:paraId="790FBDBD" w14:textId="15B02A6B" w:rsidR="00D02598" w:rsidRDefault="00593ECD">
      <w:r>
        <w:lastRenderedPageBreak/>
        <w:t>28)</w:t>
      </w:r>
      <w:r>
        <w:tab/>
        <w:t>1.4.13.1(25)</w:t>
      </w:r>
      <w:proofErr w:type="gramStart"/>
      <w:r>
        <w:t>-  dh</w:t>
      </w:r>
      <w:proofErr w:type="gramEnd"/>
      <w:r>
        <w:t>4ru/</w:t>
      </w:r>
      <w:r>
        <w:t>vakShi+</w:t>
      </w:r>
      <w:r>
        <w:t>tiH |</w:t>
      </w:r>
    </w:p>
    <w:p w14:paraId="6BEEEA41" w14:textId="0EB54B87" w:rsidR="00D02598" w:rsidRDefault="00593ECD">
      <w:r>
        <w:t>dh4ru/</w:t>
      </w:r>
      <w:r>
        <w:t>vakShi+</w:t>
      </w:r>
      <w:r>
        <w:t>ti/</w:t>
      </w:r>
      <w:r>
        <w:t>riti+</w:t>
      </w:r>
      <w:r>
        <w:t xml:space="preserve"> dh4ru/</w:t>
      </w:r>
      <w:r>
        <w:t>va - kShi/</w:t>
      </w:r>
      <w:r>
        <w:t>ti/</w:t>
      </w:r>
      <w:r>
        <w:t xml:space="preserve">H | </w:t>
      </w:r>
    </w:p>
    <w:p w14:paraId="479D9D59" w14:textId="0E546213" w:rsidR="00D02598" w:rsidRDefault="00593ECD">
      <w:r>
        <w:t>29)</w:t>
      </w:r>
      <w:r>
        <w:tab/>
        <w:t>1.4.13.1(26)</w:t>
      </w:r>
      <w:proofErr w:type="gramStart"/>
      <w:r>
        <w:t xml:space="preserve">-  </w:t>
      </w:r>
      <w:r>
        <w:t>dh</w:t>
      </w:r>
      <w:proofErr w:type="gramEnd"/>
      <w:r>
        <w:t>4ru/</w:t>
      </w:r>
      <w:r>
        <w:t>vANA%</w:t>
      </w:r>
      <w:r>
        <w:t>m | dh4ru/</w:t>
      </w:r>
      <w:r>
        <w:t>vata+</w:t>
      </w:r>
      <w:r>
        <w:t>maH |</w:t>
      </w:r>
    </w:p>
    <w:p w14:paraId="04AA422B" w14:textId="3F8A4A92" w:rsidR="00D02598" w:rsidRDefault="00593ECD">
      <w:r>
        <w:t>dh4ru/</w:t>
      </w:r>
      <w:r>
        <w:t>vANA%</w:t>
      </w:r>
      <w:r>
        <w:t>m dh4ru/</w:t>
      </w:r>
      <w:r>
        <w:t>vata+</w:t>
      </w:r>
      <w:r>
        <w:t>mO dh4ru/</w:t>
      </w:r>
      <w:r>
        <w:t>vata+</w:t>
      </w:r>
      <w:r>
        <w:t>mO dh4ru/</w:t>
      </w:r>
      <w:r>
        <w:t>vANA%</w:t>
      </w:r>
      <w:r>
        <w:t>m dh4ru/</w:t>
      </w:r>
      <w:r>
        <w:t>vANA%</w:t>
      </w:r>
      <w:r>
        <w:t>m dh4ru/</w:t>
      </w:r>
      <w:r>
        <w:t>vata+</w:t>
      </w:r>
      <w:r>
        <w:t xml:space="preserve">maH | </w:t>
      </w:r>
    </w:p>
    <w:p w14:paraId="12B90F24" w14:textId="61B2E741" w:rsidR="00D02598" w:rsidRDefault="00593ECD">
      <w:r>
        <w:t>30)</w:t>
      </w:r>
      <w:r>
        <w:tab/>
        <w:t>1.4.13.1(27)</w:t>
      </w:r>
      <w:proofErr w:type="gramStart"/>
      <w:r>
        <w:t>-  dh</w:t>
      </w:r>
      <w:proofErr w:type="gramEnd"/>
      <w:r>
        <w:t>4ru/</w:t>
      </w:r>
      <w:r>
        <w:t>vata+</w:t>
      </w:r>
      <w:r>
        <w:t>maH | acyu+</w:t>
      </w:r>
      <w:r>
        <w:t>tAnAm |</w:t>
      </w:r>
    </w:p>
    <w:p w14:paraId="60868F4C" w14:textId="2D315965" w:rsidR="00D02598" w:rsidRDefault="00593ECD">
      <w:r>
        <w:t>dh4ru/</w:t>
      </w:r>
      <w:r>
        <w:t>vata/</w:t>
      </w:r>
      <w:r>
        <w:t>mO &amp;cyu+</w:t>
      </w:r>
      <w:r>
        <w:t>tAnA/</w:t>
      </w:r>
      <w:r>
        <w:t xml:space="preserve"> macyu+</w:t>
      </w:r>
      <w:r>
        <w:t>tAnAm dh4ru/</w:t>
      </w:r>
      <w:r>
        <w:t>vata+</w:t>
      </w:r>
      <w:r>
        <w:t>mO dh4ru/</w:t>
      </w:r>
      <w:r>
        <w:t>vata/</w:t>
      </w:r>
      <w:r>
        <w:t>mO &amp;cyu+</w:t>
      </w:r>
      <w:r>
        <w:t xml:space="preserve">tAnAm | </w:t>
      </w:r>
    </w:p>
    <w:p w14:paraId="253451CB" w14:textId="68453855" w:rsidR="00D02598" w:rsidRDefault="00593ECD">
      <w:r>
        <w:t>31)</w:t>
      </w:r>
      <w:r>
        <w:tab/>
        <w:t>1.4.13.</w:t>
      </w:r>
      <w:r>
        <w:t>1(27)</w:t>
      </w:r>
      <w:proofErr w:type="gramStart"/>
      <w:r>
        <w:t>-  dh</w:t>
      </w:r>
      <w:proofErr w:type="gramEnd"/>
      <w:r>
        <w:t>4ru/</w:t>
      </w:r>
      <w:r>
        <w:t>vata+</w:t>
      </w:r>
      <w:r>
        <w:t>maH |</w:t>
      </w:r>
    </w:p>
    <w:p w14:paraId="6332A3E6" w14:textId="69869F9B" w:rsidR="00D02598" w:rsidRDefault="00593ECD">
      <w:r>
        <w:t>dh4ru/</w:t>
      </w:r>
      <w:r>
        <w:t>vata+</w:t>
      </w:r>
      <w:r>
        <w:t>ma/</w:t>
      </w:r>
      <w:r>
        <w:t xml:space="preserve"> iti+</w:t>
      </w:r>
      <w:r>
        <w:t xml:space="preserve"> dh4ru/</w:t>
      </w:r>
      <w:r>
        <w:t>va - ta/</w:t>
      </w:r>
      <w:r>
        <w:t>ma/</w:t>
      </w:r>
      <w:r>
        <w:t xml:space="preserve">H | </w:t>
      </w:r>
    </w:p>
    <w:p w14:paraId="28C68F83" w14:textId="5AD05126" w:rsidR="00D02598" w:rsidRDefault="00593ECD">
      <w:r>
        <w:t>32)</w:t>
      </w:r>
      <w:r>
        <w:tab/>
        <w:t>1.4.13.1(28)</w:t>
      </w:r>
      <w:proofErr w:type="gramStart"/>
      <w:r>
        <w:t>-  acyu</w:t>
      </w:r>
      <w:proofErr w:type="gramEnd"/>
      <w:r>
        <w:t>+</w:t>
      </w:r>
      <w:r>
        <w:t>tAnAm | a/</w:t>
      </w:r>
      <w:r>
        <w:t>cyu/</w:t>
      </w:r>
      <w:r>
        <w:t>ta/</w:t>
      </w:r>
      <w:r>
        <w:t>kShitta+</w:t>
      </w:r>
      <w:r>
        <w:t>maH | (G4S-1.4-13)</w:t>
      </w:r>
    </w:p>
    <w:p w14:paraId="647C7013" w14:textId="5A13AEF3" w:rsidR="00D02598" w:rsidRDefault="00593ECD">
      <w:r>
        <w:t>acyu+</w:t>
      </w:r>
      <w:r>
        <w:t>tAnA macyuta/</w:t>
      </w:r>
      <w:r>
        <w:t>kShitta+</w:t>
      </w:r>
      <w:r>
        <w:t>mO &amp;cyuta/</w:t>
      </w:r>
      <w:r>
        <w:t>kShitta/</w:t>
      </w:r>
      <w:r>
        <w:t>mO &amp;cyu+</w:t>
      </w:r>
      <w:r>
        <w:t>tAnA/</w:t>
      </w:r>
      <w:r>
        <w:t xml:space="preserve"> macyu+</w:t>
      </w:r>
      <w:r>
        <w:t>tAnA macyuta/</w:t>
      </w:r>
      <w:r>
        <w:t>kShitta+</w:t>
      </w:r>
      <w:r>
        <w:t xml:space="preserve">maH | </w:t>
      </w:r>
    </w:p>
    <w:p w14:paraId="14E480CA" w14:textId="6273BA7A" w:rsidR="00D02598" w:rsidRDefault="00593ECD">
      <w:r>
        <w:t>33)</w:t>
      </w:r>
      <w:r>
        <w:tab/>
        <w:t>1.4.13.1(29)</w:t>
      </w:r>
      <w:proofErr w:type="gramStart"/>
      <w:r>
        <w:t>-  a</w:t>
      </w:r>
      <w:proofErr w:type="gramEnd"/>
      <w:r>
        <w:t>/</w:t>
      </w:r>
      <w:r>
        <w:t>cyu/</w:t>
      </w:r>
      <w:r>
        <w:t>ta/</w:t>
      </w:r>
      <w:r>
        <w:t>k</w:t>
      </w:r>
      <w:r>
        <w:t>Shitta+</w:t>
      </w:r>
      <w:r>
        <w:t>maH | E/</w:t>
      </w:r>
      <w:r>
        <w:t>ShaH | (G4S-1.4-13)</w:t>
      </w:r>
    </w:p>
    <w:p w14:paraId="1D2D90D7" w14:textId="50257AD7" w:rsidR="00D02598" w:rsidRDefault="00593ECD">
      <w:r>
        <w:t>a/</w:t>
      </w:r>
      <w:r>
        <w:t>cyu/</w:t>
      </w:r>
      <w:r>
        <w:t>ta/</w:t>
      </w:r>
      <w:r>
        <w:t>kShitta+</w:t>
      </w:r>
      <w:r>
        <w:t>ma E/</w:t>
      </w:r>
      <w:r>
        <w:t>Sha E/</w:t>
      </w:r>
      <w:r>
        <w:t>ShO%</w:t>
      </w:r>
      <w:r>
        <w:t>cyuta/</w:t>
      </w:r>
      <w:r>
        <w:t>kShitta+</w:t>
      </w:r>
      <w:r>
        <w:t>mO &amp;cyuta/</w:t>
      </w:r>
      <w:r>
        <w:t>kShitta+</w:t>
      </w:r>
      <w:r>
        <w:t>ma E/</w:t>
      </w:r>
      <w:r>
        <w:t xml:space="preserve">ShaH | </w:t>
      </w:r>
    </w:p>
    <w:p w14:paraId="781A3835" w14:textId="3214CA98" w:rsidR="00D02598" w:rsidRDefault="00593ECD">
      <w:r>
        <w:t>34)</w:t>
      </w:r>
      <w:r>
        <w:tab/>
        <w:t>1.4.13.1(29)</w:t>
      </w:r>
      <w:proofErr w:type="gramStart"/>
      <w:r>
        <w:t>-  a</w:t>
      </w:r>
      <w:proofErr w:type="gramEnd"/>
      <w:r>
        <w:t>/</w:t>
      </w:r>
      <w:r>
        <w:t>cyu/</w:t>
      </w:r>
      <w:r>
        <w:t>ta/</w:t>
      </w:r>
      <w:r>
        <w:t>kShitta+</w:t>
      </w:r>
      <w:r>
        <w:t>maH | (G4S-1.4-13)</w:t>
      </w:r>
    </w:p>
    <w:p w14:paraId="20EB3A9F" w14:textId="6F68E81B" w:rsidR="00D02598" w:rsidRDefault="00593ECD">
      <w:r>
        <w:t>a/</w:t>
      </w:r>
      <w:r>
        <w:t>cyu/</w:t>
      </w:r>
      <w:r>
        <w:t>ta/</w:t>
      </w:r>
      <w:r>
        <w:t>kShitta+</w:t>
      </w:r>
      <w:r>
        <w:t>ma/</w:t>
      </w:r>
      <w:r>
        <w:t xml:space="preserve"> itya+</w:t>
      </w:r>
      <w:r>
        <w:t>cyuta/</w:t>
      </w:r>
      <w:r>
        <w:t>kShit - ta/</w:t>
      </w:r>
      <w:r>
        <w:t>ma/</w:t>
      </w:r>
      <w:r>
        <w:t xml:space="preserve">H | </w:t>
      </w:r>
    </w:p>
    <w:p w14:paraId="7B34B8DB" w14:textId="342F5F7B" w:rsidR="00D02598" w:rsidRDefault="00593ECD">
      <w:r>
        <w:t>35)</w:t>
      </w:r>
      <w:r>
        <w:tab/>
        <w:t>1.4.13.1(30)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 (G4S-1.4-13)</w:t>
      </w:r>
    </w:p>
    <w:p w14:paraId="30A49442" w14:textId="4C74EB7A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34D874A1" w14:textId="66A78802" w:rsidR="00D02598" w:rsidRDefault="00593ECD">
      <w:r>
        <w:t>36)</w:t>
      </w:r>
      <w:r>
        <w:tab/>
        <w:t>1.4.13.1(31)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6EFF175B" w14:textId="69E2AA83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4B2FFA37" w14:textId="4588733C" w:rsidR="00D02598" w:rsidRDefault="00593ECD">
      <w:r>
        <w:t>37)</w:t>
      </w:r>
      <w:r>
        <w:tab/>
        <w:t>1.4.13.1(32)</w:t>
      </w:r>
      <w:proofErr w:type="gramStart"/>
      <w:r>
        <w:t>-  yOni</w:t>
      </w:r>
      <w:proofErr w:type="gramEnd"/>
      <w:r>
        <w:t>+</w:t>
      </w:r>
      <w:r>
        <w:t>H | a/</w:t>
      </w:r>
      <w:r>
        <w:t>g3nayE%</w:t>
      </w:r>
      <w:r>
        <w:t xml:space="preserve"> |</w:t>
      </w:r>
    </w:p>
    <w:p w14:paraId="0A9EE913" w14:textId="52CB1C17" w:rsidR="00D02598" w:rsidRDefault="00593ECD">
      <w:r>
        <w:t>yOni+</w:t>
      </w:r>
      <w:r>
        <w:t xml:space="preserve"> ra/</w:t>
      </w:r>
      <w:r>
        <w:t>g3nayE/</w:t>
      </w:r>
      <w:r>
        <w:t xml:space="preserve"> </w:t>
      </w:r>
      <w:r>
        <w:t>&amp;g3nayE/</w:t>
      </w:r>
      <w:r>
        <w:t xml:space="preserve"> yOni/</w:t>
      </w:r>
      <w:r>
        <w:t>r yOni+</w:t>
      </w:r>
      <w:r>
        <w:t xml:space="preserve"> ra/</w:t>
      </w:r>
      <w:r>
        <w:t>g3nayE%</w:t>
      </w:r>
      <w:r>
        <w:t xml:space="preserve"> | </w:t>
      </w:r>
    </w:p>
    <w:p w14:paraId="0D603042" w14:textId="385AFA93" w:rsidR="00D02598" w:rsidRDefault="00593ECD">
      <w:r>
        <w:t>38)</w:t>
      </w:r>
      <w:r>
        <w:tab/>
        <w:t>1.4.13.1(33)</w:t>
      </w:r>
      <w:proofErr w:type="gramStart"/>
      <w:r>
        <w:t>-  a</w:t>
      </w:r>
      <w:proofErr w:type="gramEnd"/>
      <w:r>
        <w:t>/</w:t>
      </w:r>
      <w:r>
        <w:t>g3nayE%</w:t>
      </w:r>
      <w:r>
        <w:t xml:space="preserve"> | tvA/</w:t>
      </w:r>
      <w:r>
        <w:t xml:space="preserve"> |</w:t>
      </w:r>
    </w:p>
    <w:p w14:paraId="3E2809DA" w14:textId="03C86C8D" w:rsidR="00D02598" w:rsidRDefault="00593ECD">
      <w:r>
        <w:t>a/</w:t>
      </w:r>
      <w:r>
        <w:t>g3nayE%</w:t>
      </w:r>
      <w:r>
        <w:t xml:space="preserve"> tvA tvA/</w:t>
      </w:r>
      <w:r>
        <w:t xml:space="preserve"> &amp;g3nayE/</w:t>
      </w:r>
      <w:r>
        <w:t xml:space="preserve"> &amp;g3nayE%</w:t>
      </w:r>
      <w:r>
        <w:t xml:space="preserve"> tvA | </w:t>
      </w:r>
    </w:p>
    <w:p w14:paraId="210EBAAD" w14:textId="5C418498" w:rsidR="00D02598" w:rsidRDefault="00593ECD">
      <w:r>
        <w:t>39)</w:t>
      </w:r>
      <w:r>
        <w:tab/>
        <w:t>1.4.13.1(34)</w:t>
      </w:r>
      <w:proofErr w:type="gramStart"/>
      <w:r>
        <w:t>-  tvA</w:t>
      </w:r>
      <w:proofErr w:type="gramEnd"/>
      <w:r>
        <w:t>/</w:t>
      </w:r>
      <w:r>
        <w:t xml:space="preserve"> | vai/</w:t>
      </w:r>
      <w:r>
        <w:t>SvA/</w:t>
      </w:r>
      <w:r>
        <w:t>na/</w:t>
      </w:r>
      <w:r>
        <w:t>rAya+</w:t>
      </w:r>
      <w:r>
        <w:t xml:space="preserve"> ||</w:t>
      </w:r>
    </w:p>
    <w:p w14:paraId="4D1C4774" w14:textId="125D5196" w:rsidR="00D02598" w:rsidRDefault="00593ECD">
      <w:r>
        <w:t>tvA/</w:t>
      </w:r>
      <w:r>
        <w:t xml:space="preserve"> vai/</w:t>
      </w:r>
      <w:r>
        <w:t>SvA/</w:t>
      </w:r>
      <w:r>
        <w:t>na/</w:t>
      </w:r>
      <w:r>
        <w:t>rAya+</w:t>
      </w:r>
      <w:r>
        <w:t xml:space="preserve"> vaiSvAna/</w:t>
      </w:r>
      <w:r>
        <w:t>rAya+</w:t>
      </w:r>
      <w:r>
        <w:t xml:space="preserve"> tvA tvA vaiSvAna/</w:t>
      </w:r>
      <w:r>
        <w:t>rAya+</w:t>
      </w:r>
      <w:r>
        <w:t xml:space="preserve"> | </w:t>
      </w:r>
    </w:p>
    <w:p w14:paraId="50EE075B" w14:textId="6FF7FF68" w:rsidR="00D02598" w:rsidRDefault="00593ECD">
      <w:r>
        <w:lastRenderedPageBreak/>
        <w:t>40)</w:t>
      </w:r>
      <w:r>
        <w:tab/>
        <w:t>1.4.13.1(35)</w:t>
      </w:r>
      <w:proofErr w:type="gramStart"/>
      <w:r>
        <w:t>-  vai</w:t>
      </w:r>
      <w:proofErr w:type="gramEnd"/>
      <w:r>
        <w:t>/</w:t>
      </w:r>
      <w:r>
        <w:t>SvA/</w:t>
      </w:r>
      <w:r>
        <w:t>na/</w:t>
      </w:r>
      <w:r>
        <w:t>rAya+</w:t>
      </w:r>
      <w:r>
        <w:t xml:space="preserve"> ||</w:t>
      </w:r>
    </w:p>
    <w:p w14:paraId="569CFC35" w14:textId="1F838F5E" w:rsidR="00D02598" w:rsidRDefault="00593ECD">
      <w:r>
        <w:t>vai/</w:t>
      </w:r>
      <w:r>
        <w:t>SvA/</w:t>
      </w:r>
      <w:r>
        <w:t>na/</w:t>
      </w:r>
      <w:r>
        <w:t>rAyEti+</w:t>
      </w:r>
      <w:r>
        <w:t xml:space="preserve"> vaiSvAna/</w:t>
      </w:r>
      <w:r>
        <w:t>rAya+</w:t>
      </w:r>
      <w:r>
        <w:t xml:space="preserve"> | </w:t>
      </w:r>
    </w:p>
    <w:p w14:paraId="5F846866" w14:textId="7D6339FE" w:rsidR="00D02598" w:rsidRDefault="00593ECD">
      <w:r>
        <w:t>1)</w:t>
      </w:r>
      <w:r>
        <w:tab/>
        <w:t>1.4.14.1(1)</w:t>
      </w:r>
      <w:proofErr w:type="gramStart"/>
      <w:r>
        <w:t>-  madhu</w:t>
      </w:r>
      <w:proofErr w:type="gramEnd"/>
      <w:r>
        <w:t>+</w:t>
      </w:r>
      <w:r>
        <w:t>4H | ca/</w:t>
      </w:r>
      <w:r>
        <w:t xml:space="preserve"> |</w:t>
      </w:r>
    </w:p>
    <w:p w14:paraId="75A60783" w14:textId="4038A3B8" w:rsidR="00D02598" w:rsidRDefault="00593ECD">
      <w:r>
        <w:t>madhu+</w:t>
      </w:r>
      <w:r>
        <w:t>4Sca ca/</w:t>
      </w:r>
      <w:r>
        <w:t xml:space="preserve"> madhu/</w:t>
      </w:r>
      <w:r>
        <w:t>4r madhu+</w:t>
      </w:r>
      <w:r>
        <w:t xml:space="preserve">4Sca | </w:t>
      </w:r>
    </w:p>
    <w:p w14:paraId="7D7B3375" w14:textId="54B58AD6" w:rsidR="00D02598" w:rsidRDefault="00593ECD">
      <w:r>
        <w:t>2)</w:t>
      </w:r>
      <w:r>
        <w:tab/>
        <w:t>1.4.14.1(2)</w:t>
      </w:r>
      <w:proofErr w:type="gramStart"/>
      <w:r>
        <w:t>-  ca</w:t>
      </w:r>
      <w:proofErr w:type="gramEnd"/>
      <w:r>
        <w:t>/</w:t>
      </w:r>
      <w:r>
        <w:t xml:space="preserve"> | mAdha+</w:t>
      </w:r>
      <w:r>
        <w:t>4vaH |</w:t>
      </w:r>
    </w:p>
    <w:p w14:paraId="7A720DE8" w14:textId="5689BEB6" w:rsidR="00D02598" w:rsidRDefault="00593ECD">
      <w:r>
        <w:t>ca/</w:t>
      </w:r>
      <w:r>
        <w:t xml:space="preserve"> mAdha+</w:t>
      </w:r>
      <w:r>
        <w:t>4vO/</w:t>
      </w:r>
      <w:r>
        <w:t xml:space="preserve"> mAdha+</w:t>
      </w:r>
      <w:r>
        <w:t>4vaSca ca/</w:t>
      </w:r>
      <w:r>
        <w:t xml:space="preserve"> mAdha+</w:t>
      </w:r>
      <w:r>
        <w:t xml:space="preserve">4vaH | </w:t>
      </w:r>
    </w:p>
    <w:p w14:paraId="048C679C" w14:textId="56D00B60" w:rsidR="00D02598" w:rsidRDefault="00593ECD">
      <w:r>
        <w:t>3)</w:t>
      </w:r>
      <w:r>
        <w:tab/>
        <w:t>1.4.14.1(3)</w:t>
      </w:r>
      <w:proofErr w:type="gramStart"/>
      <w:r>
        <w:t>-  mAdha</w:t>
      </w:r>
      <w:proofErr w:type="gramEnd"/>
      <w:r>
        <w:t>+</w:t>
      </w:r>
      <w:r>
        <w:t>4vaH | ca/</w:t>
      </w:r>
      <w:r>
        <w:t xml:space="preserve"> |</w:t>
      </w:r>
    </w:p>
    <w:p w14:paraId="196F758F" w14:textId="46BA21DD" w:rsidR="00D02598" w:rsidRDefault="00593ECD">
      <w:r>
        <w:t>mAdha+</w:t>
      </w:r>
      <w:r>
        <w:t>4vaSca ca/</w:t>
      </w:r>
      <w:r>
        <w:t xml:space="preserve"> mA</w:t>
      </w:r>
      <w:r>
        <w:t>dha+</w:t>
      </w:r>
      <w:r>
        <w:t>4vO/</w:t>
      </w:r>
      <w:r>
        <w:t xml:space="preserve"> mAdha+</w:t>
      </w:r>
      <w:r>
        <w:t xml:space="preserve">4vaSca | </w:t>
      </w:r>
    </w:p>
    <w:p w14:paraId="63FDB707" w14:textId="15AA176D" w:rsidR="00D02598" w:rsidRDefault="00593ECD">
      <w:r>
        <w:t>4)</w:t>
      </w:r>
      <w:r>
        <w:tab/>
        <w:t>1.4.14.1(4)</w:t>
      </w:r>
      <w:proofErr w:type="gramStart"/>
      <w:r>
        <w:t>-  ca</w:t>
      </w:r>
      <w:proofErr w:type="gramEnd"/>
      <w:r>
        <w:t>/</w:t>
      </w:r>
      <w:r>
        <w:t xml:space="preserve"> | Su/</w:t>
      </w:r>
      <w:r>
        <w:t>kraH |</w:t>
      </w:r>
    </w:p>
    <w:p w14:paraId="17637DB5" w14:textId="61D2FEBD" w:rsidR="00D02598" w:rsidRDefault="00593ECD">
      <w:r>
        <w:t>ca/</w:t>
      </w:r>
      <w:r>
        <w:t xml:space="preserve"> Su/</w:t>
      </w:r>
      <w:r>
        <w:t>kraH Su/</w:t>
      </w:r>
      <w:r>
        <w:t>kraSca+</w:t>
      </w:r>
      <w:r>
        <w:t xml:space="preserve"> ca Su/</w:t>
      </w:r>
      <w:r>
        <w:t xml:space="preserve">kraH | </w:t>
      </w:r>
    </w:p>
    <w:p w14:paraId="5EDA4D63" w14:textId="7ADACF25" w:rsidR="00D02598" w:rsidRDefault="00593ECD">
      <w:r>
        <w:t>5)</w:t>
      </w:r>
      <w:r>
        <w:tab/>
        <w:t>1.4.14.1(5)</w:t>
      </w:r>
      <w:proofErr w:type="gramStart"/>
      <w:r>
        <w:t>-  Su</w:t>
      </w:r>
      <w:proofErr w:type="gramEnd"/>
      <w:r>
        <w:t>/</w:t>
      </w:r>
      <w:r>
        <w:t>kraH | ca/</w:t>
      </w:r>
      <w:r>
        <w:t xml:space="preserve"> |</w:t>
      </w:r>
    </w:p>
    <w:p w14:paraId="77D7B77D" w14:textId="5EF588F2" w:rsidR="00D02598" w:rsidRDefault="00593ECD">
      <w:r>
        <w:t>Su/</w:t>
      </w:r>
      <w:r>
        <w:t>kraSca+</w:t>
      </w:r>
      <w:r>
        <w:t xml:space="preserve"> ca Su/</w:t>
      </w:r>
      <w:r>
        <w:t>kraH Su/</w:t>
      </w:r>
      <w:r>
        <w:t>kraSca+</w:t>
      </w:r>
      <w:r>
        <w:t xml:space="preserve"> | </w:t>
      </w:r>
    </w:p>
    <w:p w14:paraId="29A71F29" w14:textId="1684207D" w:rsidR="00D02598" w:rsidRDefault="00593ECD">
      <w:r>
        <w:t>6)</w:t>
      </w:r>
      <w:r>
        <w:tab/>
        <w:t>1.4.14.1(6)</w:t>
      </w:r>
      <w:proofErr w:type="gramStart"/>
      <w:r>
        <w:t>-  ca</w:t>
      </w:r>
      <w:proofErr w:type="gramEnd"/>
      <w:r>
        <w:t>/</w:t>
      </w:r>
      <w:r>
        <w:t xml:space="preserve"> | Suci+</w:t>
      </w:r>
      <w:r>
        <w:t>H |</w:t>
      </w:r>
    </w:p>
    <w:p w14:paraId="0B633F57" w14:textId="01581531" w:rsidR="00D02598" w:rsidRDefault="00593ECD">
      <w:r>
        <w:t>ca/</w:t>
      </w:r>
      <w:r>
        <w:t xml:space="preserve"> Suci/</w:t>
      </w:r>
      <w:r>
        <w:t>H Suci+</w:t>
      </w:r>
      <w:r>
        <w:t>Sca ca/</w:t>
      </w:r>
      <w:r>
        <w:t xml:space="preserve"> Suci+</w:t>
      </w:r>
      <w:r>
        <w:t xml:space="preserve">H | </w:t>
      </w:r>
    </w:p>
    <w:p w14:paraId="79819F1B" w14:textId="29BC87B6" w:rsidR="00D02598" w:rsidRDefault="00593ECD">
      <w:r>
        <w:t>7)</w:t>
      </w:r>
      <w:r>
        <w:tab/>
        <w:t>1.4.14.1(7)</w:t>
      </w:r>
      <w:proofErr w:type="gramStart"/>
      <w:r>
        <w:t>-  Suci</w:t>
      </w:r>
      <w:proofErr w:type="gramEnd"/>
      <w:r>
        <w:t>+</w:t>
      </w:r>
      <w:r>
        <w:t xml:space="preserve">H | </w:t>
      </w:r>
      <w:r>
        <w:t>ca/</w:t>
      </w:r>
      <w:r>
        <w:t xml:space="preserve"> |</w:t>
      </w:r>
    </w:p>
    <w:p w14:paraId="7CC1B8FB" w14:textId="09AA4A05" w:rsidR="00D02598" w:rsidRDefault="00593ECD">
      <w:r>
        <w:t>Suci+</w:t>
      </w:r>
      <w:r>
        <w:t>Sca ca/</w:t>
      </w:r>
      <w:r>
        <w:t xml:space="preserve"> Suci/</w:t>
      </w:r>
      <w:r>
        <w:t>H Suci+</w:t>
      </w:r>
      <w:r>
        <w:t xml:space="preserve">Sca | </w:t>
      </w:r>
    </w:p>
    <w:p w14:paraId="2EE25DDC" w14:textId="74CFFF7E" w:rsidR="00D02598" w:rsidRDefault="00593ECD">
      <w:r>
        <w:t>8)</w:t>
      </w:r>
      <w:r>
        <w:tab/>
        <w:t>1.4.14.1(8)</w:t>
      </w:r>
      <w:proofErr w:type="gramStart"/>
      <w:r>
        <w:t>-  ca</w:t>
      </w:r>
      <w:proofErr w:type="gramEnd"/>
      <w:r>
        <w:t>/</w:t>
      </w:r>
      <w:r>
        <w:t xml:space="preserve"> | ~naBa+</w:t>
      </w:r>
      <w:r>
        <w:t>4H |</w:t>
      </w:r>
    </w:p>
    <w:p w14:paraId="3D379152" w14:textId="5BF1308E" w:rsidR="00D02598" w:rsidRDefault="00593ECD">
      <w:r>
        <w:t>ca/</w:t>
      </w:r>
      <w:r>
        <w:t xml:space="preserve"> ~naBO/</w:t>
      </w:r>
      <w:r>
        <w:t>4 ~naBa+</w:t>
      </w:r>
      <w:r>
        <w:t>4Sca ca/</w:t>
      </w:r>
      <w:r>
        <w:t xml:space="preserve"> ~naBa+</w:t>
      </w:r>
      <w:r>
        <w:t xml:space="preserve">4H | </w:t>
      </w:r>
    </w:p>
    <w:p w14:paraId="17CECCCF" w14:textId="1A6E1ACB" w:rsidR="00D02598" w:rsidRDefault="00593ECD">
      <w:r>
        <w:t>9)</w:t>
      </w:r>
      <w:r>
        <w:tab/>
        <w:t>1.4.14.1(9)</w:t>
      </w:r>
      <w:proofErr w:type="gramStart"/>
      <w:r>
        <w:t>-  ~</w:t>
      </w:r>
      <w:proofErr w:type="gramEnd"/>
      <w:r>
        <w:t>naBa+</w:t>
      </w:r>
      <w:r>
        <w:t>4H | ca/</w:t>
      </w:r>
      <w:r>
        <w:t xml:space="preserve"> |</w:t>
      </w:r>
    </w:p>
    <w:p w14:paraId="7393E8C1" w14:textId="09D61F7D" w:rsidR="00D02598" w:rsidRDefault="00593ECD">
      <w:r>
        <w:t>~naBa+</w:t>
      </w:r>
      <w:r>
        <w:t>4Sca ca/</w:t>
      </w:r>
      <w:r>
        <w:t xml:space="preserve"> ~naBO/</w:t>
      </w:r>
      <w:r>
        <w:t>4 ~naBa+</w:t>
      </w:r>
      <w:r>
        <w:t xml:space="preserve">4Sca | </w:t>
      </w:r>
    </w:p>
    <w:p w14:paraId="0C551FDD" w14:textId="0DCCD034" w:rsidR="00D02598" w:rsidRDefault="00593ECD">
      <w:r>
        <w:t>10)</w:t>
      </w:r>
      <w:r>
        <w:tab/>
        <w:t>1.4.14.1(10)</w:t>
      </w:r>
      <w:proofErr w:type="gramStart"/>
      <w:r>
        <w:t>-  ca</w:t>
      </w:r>
      <w:proofErr w:type="gramEnd"/>
      <w:r>
        <w:t>/</w:t>
      </w:r>
      <w:r>
        <w:t xml:space="preserve"> | ~na/</w:t>
      </w:r>
      <w:r>
        <w:t>Ba/</w:t>
      </w:r>
      <w:r>
        <w:t>4sya+</w:t>
      </w:r>
      <w:r>
        <w:t>H |</w:t>
      </w:r>
    </w:p>
    <w:p w14:paraId="38B41C8E" w14:textId="5F44DBB3" w:rsidR="00D02598" w:rsidRDefault="00593ECD">
      <w:r>
        <w:t>ca/</w:t>
      </w:r>
      <w:r>
        <w:t xml:space="preserve"> ~na/</w:t>
      </w:r>
      <w:r>
        <w:t>Ba/</w:t>
      </w:r>
      <w:r>
        <w:t>4syO+</w:t>
      </w:r>
      <w:r>
        <w:t xml:space="preserve"> ~naBa/</w:t>
      </w:r>
      <w:r>
        <w:t>4sya+</w:t>
      </w:r>
      <w:r>
        <w:t>Sca ca ~naBa/</w:t>
      </w:r>
      <w:r>
        <w:t>4sya+</w:t>
      </w:r>
      <w:r>
        <w:t xml:space="preserve">H | </w:t>
      </w:r>
    </w:p>
    <w:p w14:paraId="70B8410F" w14:textId="64E6F96C" w:rsidR="00D02598" w:rsidRDefault="00593ECD">
      <w:r>
        <w:t>11)</w:t>
      </w:r>
      <w:r>
        <w:tab/>
        <w:t>1.4.14.1(11)</w:t>
      </w:r>
      <w:proofErr w:type="gramStart"/>
      <w:r>
        <w:t>-  ~</w:t>
      </w:r>
      <w:proofErr w:type="gramEnd"/>
      <w:r>
        <w:t>na/</w:t>
      </w:r>
      <w:r>
        <w:t>Ba/</w:t>
      </w:r>
      <w:r>
        <w:t>4sya+</w:t>
      </w:r>
      <w:r>
        <w:t>H | ca/</w:t>
      </w:r>
      <w:r>
        <w:t xml:space="preserve"> |</w:t>
      </w:r>
    </w:p>
    <w:p w14:paraId="67A4D59B" w14:textId="000E435C" w:rsidR="00D02598" w:rsidRDefault="00593ECD">
      <w:r>
        <w:t>~na/</w:t>
      </w:r>
      <w:r>
        <w:t>Ba/</w:t>
      </w:r>
      <w:r>
        <w:t>4sya+</w:t>
      </w:r>
      <w:r>
        <w:t>Sca ca ~naBa/</w:t>
      </w:r>
      <w:r>
        <w:t>4syO+</w:t>
      </w:r>
      <w:r>
        <w:t xml:space="preserve"> ~naBa/</w:t>
      </w:r>
      <w:r>
        <w:t>4sya+</w:t>
      </w:r>
      <w:r>
        <w:t xml:space="preserve">Sca | </w:t>
      </w:r>
    </w:p>
    <w:p w14:paraId="39A39092" w14:textId="3C80A9FD" w:rsidR="00D02598" w:rsidRDefault="00593ECD">
      <w:r>
        <w:t>12)</w:t>
      </w:r>
      <w:r>
        <w:tab/>
        <w:t>1.4.14.1(12)</w:t>
      </w:r>
      <w:proofErr w:type="gramStart"/>
      <w:r>
        <w:t>-  ca</w:t>
      </w:r>
      <w:proofErr w:type="gramEnd"/>
      <w:r>
        <w:t>/</w:t>
      </w:r>
      <w:r>
        <w:t xml:space="preserve"> | i/</w:t>
      </w:r>
      <w:r>
        <w:t>ShaH |</w:t>
      </w:r>
    </w:p>
    <w:p w14:paraId="52EE1524" w14:textId="716735A8" w:rsidR="00D02598" w:rsidRDefault="00593ECD">
      <w:r>
        <w:t>cE/</w:t>
      </w:r>
      <w:r>
        <w:t xml:space="preserve"> Sha i/</w:t>
      </w:r>
      <w:r>
        <w:t>ShaSca+</w:t>
      </w:r>
      <w:r>
        <w:t xml:space="preserve"> cE/</w:t>
      </w:r>
      <w:r>
        <w:t xml:space="preserve"> ShaH | </w:t>
      </w:r>
    </w:p>
    <w:p w14:paraId="12ADF9B2" w14:textId="219F4222" w:rsidR="00D02598" w:rsidRDefault="00593ECD">
      <w:r>
        <w:lastRenderedPageBreak/>
        <w:t>13)</w:t>
      </w:r>
      <w:r>
        <w:tab/>
        <w:t>1.4.14.1(13)</w:t>
      </w:r>
      <w:proofErr w:type="gramStart"/>
      <w:r>
        <w:t>-  i</w:t>
      </w:r>
      <w:proofErr w:type="gramEnd"/>
      <w:r>
        <w:t>/</w:t>
      </w:r>
      <w:r>
        <w:t>ShaH | ca/</w:t>
      </w:r>
      <w:r>
        <w:t xml:space="preserve"> |</w:t>
      </w:r>
    </w:p>
    <w:p w14:paraId="3750DF8E" w14:textId="7F837DA8" w:rsidR="00D02598" w:rsidRDefault="00593ECD">
      <w:r>
        <w:t>i/</w:t>
      </w:r>
      <w:r>
        <w:t>ShaSca+</w:t>
      </w:r>
      <w:r>
        <w:t xml:space="preserve"> cE/</w:t>
      </w:r>
      <w:r>
        <w:t xml:space="preserve"> Sha</w:t>
      </w:r>
      <w:r>
        <w:t xml:space="preserve"> i/</w:t>
      </w:r>
      <w:r>
        <w:t>ShaSca+</w:t>
      </w:r>
      <w:r>
        <w:t xml:space="preserve"> | </w:t>
      </w:r>
    </w:p>
    <w:p w14:paraId="349D25C6" w14:textId="333CA6D5" w:rsidR="00D02598" w:rsidRDefault="00593ECD">
      <w:r>
        <w:t>14)</w:t>
      </w:r>
      <w:r>
        <w:tab/>
        <w:t>1.4.14.1(14)</w:t>
      </w:r>
      <w:proofErr w:type="gramStart"/>
      <w:r>
        <w:t>-  ca</w:t>
      </w:r>
      <w:proofErr w:type="gramEnd"/>
      <w:r>
        <w:t>/</w:t>
      </w:r>
      <w:r>
        <w:t xml:space="preserve"> | U/</w:t>
      </w:r>
      <w:r>
        <w:t>rjaH |</w:t>
      </w:r>
    </w:p>
    <w:p w14:paraId="0BBEF8F2" w14:textId="13E992FF" w:rsidR="00D02598" w:rsidRDefault="00593ECD">
      <w:r>
        <w:t>cO/</w:t>
      </w:r>
      <w:r>
        <w:t>rja U/</w:t>
      </w:r>
      <w:r>
        <w:t>rjaSca+</w:t>
      </w:r>
      <w:r>
        <w:t xml:space="preserve"> cO/</w:t>
      </w:r>
      <w:r>
        <w:t xml:space="preserve">rjaH | </w:t>
      </w:r>
    </w:p>
    <w:p w14:paraId="3861117D" w14:textId="4726CA19" w:rsidR="00D02598" w:rsidRDefault="00593ECD">
      <w:r>
        <w:t>15)</w:t>
      </w:r>
      <w:r>
        <w:tab/>
        <w:t>1.4.14.1(15)</w:t>
      </w:r>
      <w:proofErr w:type="gramStart"/>
      <w:r>
        <w:t>-  U</w:t>
      </w:r>
      <w:proofErr w:type="gramEnd"/>
      <w:r>
        <w:t>/</w:t>
      </w:r>
      <w:r>
        <w:t>rjaH | ca/</w:t>
      </w:r>
      <w:r>
        <w:t xml:space="preserve"> |</w:t>
      </w:r>
    </w:p>
    <w:p w14:paraId="7EE8BD60" w14:textId="1337A889" w:rsidR="00D02598" w:rsidRDefault="00593ECD">
      <w:r>
        <w:t>U/</w:t>
      </w:r>
      <w:r>
        <w:t>rjaSca+</w:t>
      </w:r>
      <w:r>
        <w:t xml:space="preserve"> cO/</w:t>
      </w:r>
      <w:r>
        <w:t>rja U/</w:t>
      </w:r>
      <w:r>
        <w:t>rjaSca+</w:t>
      </w:r>
      <w:r>
        <w:t xml:space="preserve"> | </w:t>
      </w:r>
    </w:p>
    <w:p w14:paraId="41B60B54" w14:textId="6E7F8D33" w:rsidR="00D02598" w:rsidRDefault="00593ECD">
      <w:r>
        <w:t>16)</w:t>
      </w:r>
      <w:r>
        <w:tab/>
        <w:t>1.4.14.1(16)</w:t>
      </w:r>
      <w:proofErr w:type="gramStart"/>
      <w:r>
        <w:t>-  ca</w:t>
      </w:r>
      <w:proofErr w:type="gramEnd"/>
      <w:r>
        <w:t>/</w:t>
      </w:r>
      <w:r>
        <w:t xml:space="preserve"> | saha+</w:t>
      </w:r>
      <w:r>
        <w:t>H |</w:t>
      </w:r>
    </w:p>
    <w:p w14:paraId="7FDD6E4D" w14:textId="08671F3E" w:rsidR="00D02598" w:rsidRDefault="00593ECD">
      <w:r>
        <w:t>ca/</w:t>
      </w:r>
      <w:r>
        <w:t xml:space="preserve"> saha/</w:t>
      </w:r>
      <w:r>
        <w:t>H saha+</w:t>
      </w:r>
      <w:r>
        <w:t>Sca ca/</w:t>
      </w:r>
      <w:r>
        <w:t xml:space="preserve"> saha+</w:t>
      </w:r>
      <w:r>
        <w:t xml:space="preserve">H | </w:t>
      </w:r>
    </w:p>
    <w:p w14:paraId="6CDD898A" w14:textId="1133D334" w:rsidR="00D02598" w:rsidRDefault="00593ECD">
      <w:r>
        <w:t>17)</w:t>
      </w:r>
      <w:r>
        <w:tab/>
        <w:t>1.4.14.1(17)</w:t>
      </w:r>
      <w:proofErr w:type="gramStart"/>
      <w:r>
        <w:t>-  saha</w:t>
      </w:r>
      <w:proofErr w:type="gramEnd"/>
      <w:r>
        <w:t>+</w:t>
      </w:r>
      <w:r>
        <w:t>H | ca/</w:t>
      </w:r>
      <w:r>
        <w:t xml:space="preserve"> |</w:t>
      </w:r>
    </w:p>
    <w:p w14:paraId="09F25FDB" w14:textId="0ED34C7C" w:rsidR="00D02598" w:rsidRDefault="00593ECD">
      <w:r>
        <w:t>saha+</w:t>
      </w:r>
      <w:r>
        <w:t>Sca ca/</w:t>
      </w:r>
      <w:r>
        <w:t xml:space="preserve"> saha/</w:t>
      </w:r>
      <w:r>
        <w:t>H saha+</w:t>
      </w:r>
      <w:r>
        <w:t xml:space="preserve">Sca | </w:t>
      </w:r>
    </w:p>
    <w:p w14:paraId="32541D9D" w14:textId="73642100" w:rsidR="00D02598" w:rsidRDefault="00593ECD">
      <w:r>
        <w:t>18)</w:t>
      </w:r>
      <w:r>
        <w:tab/>
        <w:t>1.4.14.1(18)</w:t>
      </w:r>
      <w:proofErr w:type="gramStart"/>
      <w:r>
        <w:t>-  ca</w:t>
      </w:r>
      <w:proofErr w:type="gramEnd"/>
      <w:r>
        <w:t>/</w:t>
      </w:r>
      <w:r>
        <w:t xml:space="preserve"> | sa/</w:t>
      </w:r>
      <w:r>
        <w:t>ha/</w:t>
      </w:r>
      <w:r>
        <w:t>sya+</w:t>
      </w:r>
      <w:r>
        <w:t>H |</w:t>
      </w:r>
    </w:p>
    <w:p w14:paraId="6000EDB2" w14:textId="7B3E4EE8" w:rsidR="00D02598" w:rsidRDefault="00593ECD">
      <w:r>
        <w:t>ca/</w:t>
      </w:r>
      <w:r>
        <w:t xml:space="preserve"> sa/</w:t>
      </w:r>
      <w:r>
        <w:t>ha/</w:t>
      </w:r>
      <w:r>
        <w:t>sya+</w:t>
      </w:r>
      <w:r>
        <w:t>H saha/</w:t>
      </w:r>
      <w:r>
        <w:t>sya+</w:t>
      </w:r>
      <w:r>
        <w:t>Sca ca saha/</w:t>
      </w:r>
      <w:r>
        <w:t>sya+</w:t>
      </w:r>
      <w:r>
        <w:t xml:space="preserve">H | </w:t>
      </w:r>
    </w:p>
    <w:p w14:paraId="1EABA174" w14:textId="057DB68B" w:rsidR="00D02598" w:rsidRDefault="00593ECD">
      <w:r>
        <w:t>19)</w:t>
      </w:r>
      <w:r>
        <w:tab/>
        <w:t>1.4.14.1(19)</w:t>
      </w:r>
      <w:proofErr w:type="gramStart"/>
      <w:r>
        <w:t>-  sa</w:t>
      </w:r>
      <w:proofErr w:type="gramEnd"/>
      <w:r>
        <w:t>/</w:t>
      </w:r>
      <w:r>
        <w:t>ha/</w:t>
      </w:r>
      <w:r>
        <w:t>sya+</w:t>
      </w:r>
      <w:r>
        <w:t>H | ca/</w:t>
      </w:r>
      <w:r>
        <w:t xml:space="preserve"> |</w:t>
      </w:r>
    </w:p>
    <w:p w14:paraId="395DA62C" w14:textId="297C016C" w:rsidR="00D02598" w:rsidRDefault="00593ECD">
      <w:r>
        <w:t>sa/</w:t>
      </w:r>
      <w:r>
        <w:t>ha/</w:t>
      </w:r>
      <w:r>
        <w:t>sya+</w:t>
      </w:r>
      <w:r>
        <w:t>Sca ca saha/</w:t>
      </w:r>
      <w:r>
        <w:t>sya+</w:t>
      </w:r>
      <w:r>
        <w:t>H saha/</w:t>
      </w:r>
      <w:r>
        <w:t>sya+</w:t>
      </w:r>
      <w:r>
        <w:t xml:space="preserve">Sca | </w:t>
      </w:r>
    </w:p>
    <w:p w14:paraId="58BCC751" w14:textId="1CEA13AE" w:rsidR="00D02598" w:rsidRDefault="00593ECD">
      <w:r>
        <w:t>20)</w:t>
      </w:r>
      <w:r>
        <w:tab/>
        <w:t>1.4.14.1(20)</w:t>
      </w:r>
      <w:proofErr w:type="gramStart"/>
      <w:r>
        <w:t>-  ca</w:t>
      </w:r>
      <w:proofErr w:type="gramEnd"/>
      <w:r>
        <w:t>/</w:t>
      </w:r>
      <w:r>
        <w:t xml:space="preserve"> | tapa+</w:t>
      </w:r>
      <w:r>
        <w:t>H |</w:t>
      </w:r>
    </w:p>
    <w:p w14:paraId="5D374664" w14:textId="5C2FF880" w:rsidR="00D02598" w:rsidRDefault="00593ECD">
      <w:r>
        <w:t>ca/</w:t>
      </w:r>
      <w:r>
        <w:t xml:space="preserve"> tapa/</w:t>
      </w:r>
      <w:r>
        <w:t xml:space="preserve"> stapa+</w:t>
      </w:r>
      <w:r>
        <w:t>Sca ca/</w:t>
      </w:r>
      <w:r>
        <w:t xml:space="preserve"> tapa+</w:t>
      </w:r>
      <w:r>
        <w:t xml:space="preserve">H | </w:t>
      </w:r>
    </w:p>
    <w:p w14:paraId="2C944D9C" w14:textId="0C048BE4" w:rsidR="00D02598" w:rsidRDefault="00593ECD">
      <w:r>
        <w:t>21)</w:t>
      </w:r>
      <w:r>
        <w:tab/>
        <w:t>1.4.14.1(21)</w:t>
      </w:r>
      <w:proofErr w:type="gramStart"/>
      <w:r>
        <w:t>-  tapa</w:t>
      </w:r>
      <w:proofErr w:type="gramEnd"/>
      <w:r>
        <w:t>+</w:t>
      </w:r>
      <w:r>
        <w:t>H | ca/</w:t>
      </w:r>
      <w:r>
        <w:t xml:space="preserve"> |</w:t>
      </w:r>
    </w:p>
    <w:p w14:paraId="507226FF" w14:textId="3BFDE391" w:rsidR="00D02598" w:rsidRDefault="00593ECD">
      <w:r>
        <w:t>tapa+</w:t>
      </w:r>
      <w:r>
        <w:t>Sca ca/</w:t>
      </w:r>
      <w:r>
        <w:t xml:space="preserve"> tapa/</w:t>
      </w:r>
      <w:r>
        <w:t xml:space="preserve"> stapa+</w:t>
      </w:r>
      <w:r>
        <w:t xml:space="preserve">Sca | </w:t>
      </w:r>
    </w:p>
    <w:p w14:paraId="464EEFDC" w14:textId="7CE4E32B" w:rsidR="00D02598" w:rsidRDefault="00593ECD">
      <w:r>
        <w:t>22)</w:t>
      </w:r>
      <w:r>
        <w:tab/>
        <w:t>1.4.14.1(22)</w:t>
      </w:r>
      <w:proofErr w:type="gramStart"/>
      <w:r>
        <w:t>-  ca</w:t>
      </w:r>
      <w:proofErr w:type="gramEnd"/>
      <w:r>
        <w:t>/</w:t>
      </w:r>
      <w:r>
        <w:t xml:space="preserve"> | ta/</w:t>
      </w:r>
      <w:r>
        <w:t>pa/</w:t>
      </w:r>
      <w:r>
        <w:t>sya+</w:t>
      </w:r>
      <w:r>
        <w:t>H |</w:t>
      </w:r>
    </w:p>
    <w:p w14:paraId="5D54A1FD" w14:textId="0EF5EFBD" w:rsidR="00D02598" w:rsidRDefault="00593ECD">
      <w:r>
        <w:t>ca/</w:t>
      </w:r>
      <w:r>
        <w:t xml:space="preserve"> ta/</w:t>
      </w:r>
      <w:r>
        <w:t>pa/</w:t>
      </w:r>
      <w:r>
        <w:t>sya+</w:t>
      </w:r>
      <w:r>
        <w:t xml:space="preserve"> stapa/</w:t>
      </w:r>
      <w:r>
        <w:t>sya+</w:t>
      </w:r>
      <w:r>
        <w:t>Sca ca tapa/</w:t>
      </w:r>
      <w:r>
        <w:t>sya+</w:t>
      </w:r>
      <w:r>
        <w:t xml:space="preserve">H | </w:t>
      </w:r>
    </w:p>
    <w:p w14:paraId="12D7434D" w14:textId="3362CEA0" w:rsidR="00D02598" w:rsidRDefault="00593ECD">
      <w:r>
        <w:t>23)</w:t>
      </w:r>
      <w:r>
        <w:tab/>
        <w:t>1.4.14.1(23)</w:t>
      </w:r>
      <w:proofErr w:type="gramStart"/>
      <w:r>
        <w:t>-  ta</w:t>
      </w:r>
      <w:proofErr w:type="gramEnd"/>
      <w:r>
        <w:t>/</w:t>
      </w:r>
      <w:r>
        <w:t>pa/</w:t>
      </w:r>
      <w:r>
        <w:t>sya+</w:t>
      </w:r>
      <w:r>
        <w:t>H | ca/</w:t>
      </w:r>
      <w:r>
        <w:t xml:space="preserve"> |</w:t>
      </w:r>
    </w:p>
    <w:p w14:paraId="673D9306" w14:textId="741316C8" w:rsidR="00D02598" w:rsidRDefault="00593ECD">
      <w:r>
        <w:t>ta/</w:t>
      </w:r>
      <w:r>
        <w:t>pa/</w:t>
      </w:r>
      <w:r>
        <w:t>sya+</w:t>
      </w:r>
      <w:r>
        <w:t>Sca ca tapa/</w:t>
      </w:r>
      <w:r>
        <w:t>sya+</w:t>
      </w:r>
      <w:r>
        <w:t xml:space="preserve"> stapa/</w:t>
      </w:r>
      <w:r>
        <w:t>sya+</w:t>
      </w:r>
      <w:r>
        <w:t xml:space="preserve">Sca | </w:t>
      </w:r>
    </w:p>
    <w:p w14:paraId="403E33E8" w14:textId="7C954188" w:rsidR="00D02598" w:rsidRDefault="00593ECD">
      <w:r>
        <w:t>24)</w:t>
      </w:r>
      <w:r>
        <w:tab/>
        <w:t>1.4.14.1(24)</w:t>
      </w:r>
      <w:proofErr w:type="gramStart"/>
      <w:r>
        <w:t>-  ca</w:t>
      </w:r>
      <w:proofErr w:type="gramEnd"/>
      <w:r>
        <w:t>/</w:t>
      </w:r>
      <w:r>
        <w:t xml:space="preserve"> | u/</w:t>
      </w:r>
      <w:r>
        <w:t>pa/</w:t>
      </w:r>
      <w:r>
        <w:t>yA/</w:t>
      </w:r>
      <w:r>
        <w:t>mag3Ru+</w:t>
      </w:r>
      <w:r>
        <w:t>hItaH |</w:t>
      </w:r>
    </w:p>
    <w:p w14:paraId="2D5A263F" w14:textId="25EAA7BA" w:rsidR="00D02598" w:rsidRDefault="00593ECD">
      <w:r>
        <w:t>cO/</w:t>
      </w:r>
      <w:r>
        <w:t>pa/</w:t>
      </w:r>
      <w:r>
        <w:t>yA/</w:t>
      </w:r>
      <w:r>
        <w:t>mag3Ru+</w:t>
      </w:r>
      <w:r>
        <w:t>hIta upayA/</w:t>
      </w:r>
      <w:r>
        <w:t>mag3Ru+</w:t>
      </w:r>
      <w:r>
        <w:t>hItaSca cOpayA/</w:t>
      </w:r>
      <w:r>
        <w:t>mag3Ru+</w:t>
      </w:r>
      <w:r>
        <w:t xml:space="preserve">hItaH | </w:t>
      </w:r>
    </w:p>
    <w:p w14:paraId="767A05FE" w14:textId="1CD52520" w:rsidR="00D02598" w:rsidRDefault="00593ECD">
      <w:r>
        <w:t>25)</w:t>
      </w:r>
      <w:r>
        <w:tab/>
        <w:t>1.4.14.1(25)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4244C993" w14:textId="03C26905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63F5E03F" w14:textId="3E2B1E75" w:rsidR="00D02598" w:rsidRDefault="00593ECD">
      <w:r>
        <w:lastRenderedPageBreak/>
        <w:t>26)</w:t>
      </w:r>
      <w:r>
        <w:tab/>
        <w:t>1.4.14.1(25)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6AA8B48A" w14:textId="190D758B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6523024C" w14:textId="591C4A71" w:rsidR="00D02598" w:rsidRDefault="00593ECD">
      <w:r>
        <w:t>27)</w:t>
      </w:r>
      <w:r>
        <w:tab/>
        <w:t>1.4.14.1(26)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sa/</w:t>
      </w:r>
      <w:r>
        <w:t>(gm/</w:t>
      </w:r>
      <w:r>
        <w:t>)sarpa+</w:t>
      </w:r>
      <w:r>
        <w:t>H |</w:t>
      </w:r>
    </w:p>
    <w:p w14:paraId="0B1C1A98" w14:textId="0194E299" w:rsidR="00D02598" w:rsidRDefault="00593ECD">
      <w:r>
        <w:t>a/</w:t>
      </w:r>
      <w:r>
        <w:t>si/</w:t>
      </w:r>
      <w:r>
        <w:t xml:space="preserve"> sa/</w:t>
      </w:r>
      <w:r>
        <w:t>(gm</w:t>
      </w:r>
      <w:proofErr w:type="gramStart"/>
      <w:r>
        <w:t>/</w:t>
      </w:r>
      <w:r>
        <w:t>)sarpa</w:t>
      </w:r>
      <w:proofErr w:type="gramEnd"/>
      <w:r>
        <w:t>+</w:t>
      </w:r>
      <w:r>
        <w:t>H sa/</w:t>
      </w:r>
      <w:r>
        <w:t>(gm/</w:t>
      </w:r>
      <w:r>
        <w:t>)sarpO%</w:t>
      </w:r>
      <w:r>
        <w:t xml:space="preserve"> &amp;syasi sa/</w:t>
      </w:r>
      <w:r>
        <w:t>(gm/</w:t>
      </w:r>
      <w:r>
        <w:t>)sarpa+</w:t>
      </w:r>
      <w:r>
        <w:t xml:space="preserve">H | </w:t>
      </w:r>
    </w:p>
    <w:p w14:paraId="5034EBCB" w14:textId="69553EFD" w:rsidR="00D02598" w:rsidRDefault="00593ECD">
      <w:r>
        <w:t>28)</w:t>
      </w:r>
      <w:r>
        <w:tab/>
        <w:t>1.4.14.1(27)</w:t>
      </w:r>
      <w:proofErr w:type="gramStart"/>
      <w:r>
        <w:t>-  sa</w:t>
      </w:r>
      <w:proofErr w:type="gramEnd"/>
      <w:r>
        <w:t>/</w:t>
      </w:r>
      <w:r>
        <w:t>(gm/</w:t>
      </w:r>
      <w:r>
        <w:t>)sarpa+</w:t>
      </w:r>
      <w:r>
        <w:t>H</w:t>
      </w:r>
      <w:r>
        <w:t xml:space="preserve"> | a/</w:t>
      </w:r>
      <w:r>
        <w:t>si/</w:t>
      </w:r>
      <w:r>
        <w:t xml:space="preserve"> | (G4S-1.4-14)</w:t>
      </w:r>
    </w:p>
    <w:p w14:paraId="1946BBE4" w14:textId="075B437D" w:rsidR="00D02598" w:rsidRDefault="00593ECD">
      <w:r>
        <w:t>sa/</w:t>
      </w:r>
      <w:r>
        <w:t>(gm</w:t>
      </w:r>
      <w:proofErr w:type="gramStart"/>
      <w:r>
        <w:t>/</w:t>
      </w:r>
      <w:r>
        <w:t>)sarpO</w:t>
      </w:r>
      <w:proofErr w:type="gramEnd"/>
      <w:r>
        <w:t>%</w:t>
      </w:r>
      <w:r>
        <w:t xml:space="preserve"> &amp;syasi sa/</w:t>
      </w:r>
      <w:r>
        <w:t>(gm/</w:t>
      </w:r>
      <w:r>
        <w:t>)sarpa+</w:t>
      </w:r>
      <w:r>
        <w:t>H sa/</w:t>
      </w:r>
      <w:r>
        <w:t>(gm/</w:t>
      </w:r>
      <w:r>
        <w:t>)sarpO+</w:t>
      </w:r>
      <w:r>
        <w:t xml:space="preserve"> &amp;si | </w:t>
      </w:r>
    </w:p>
    <w:p w14:paraId="49A2D7F2" w14:textId="2466B9E9" w:rsidR="00D02598" w:rsidRDefault="00593ECD">
      <w:r>
        <w:t>29)</w:t>
      </w:r>
      <w:r>
        <w:tab/>
        <w:t>1.4.14.1(27)</w:t>
      </w:r>
      <w:proofErr w:type="gramStart"/>
      <w:r>
        <w:t>-  sa</w:t>
      </w:r>
      <w:proofErr w:type="gramEnd"/>
      <w:r>
        <w:t>/</w:t>
      </w:r>
      <w:r>
        <w:t>(gm/</w:t>
      </w:r>
      <w:r>
        <w:t>)sarpa+</w:t>
      </w:r>
      <w:r>
        <w:t>H | (G4S-1.4-14)</w:t>
      </w:r>
    </w:p>
    <w:p w14:paraId="074328A6" w14:textId="47E7D682" w:rsidR="00D02598" w:rsidRDefault="00593ECD">
      <w:r>
        <w:t>sa/</w:t>
      </w:r>
      <w:r>
        <w:t>(gm</w:t>
      </w:r>
      <w:proofErr w:type="gramStart"/>
      <w:r>
        <w:t>/</w:t>
      </w:r>
      <w:r>
        <w:t>)sarpa</w:t>
      </w:r>
      <w:proofErr w:type="gramEnd"/>
      <w:r>
        <w:t>/</w:t>
      </w:r>
      <w:r>
        <w:t xml:space="preserve"> iti+</w:t>
      </w:r>
      <w:r>
        <w:t xml:space="preserve"> saM - sarpa+</w:t>
      </w:r>
      <w:r>
        <w:t xml:space="preserve">H | </w:t>
      </w:r>
    </w:p>
    <w:p w14:paraId="367B1197" w14:textId="0A7CC455" w:rsidR="00D02598" w:rsidRDefault="00593ECD">
      <w:r>
        <w:t>30)</w:t>
      </w:r>
      <w:r>
        <w:tab/>
        <w:t>1.4.14.1(28)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a/</w:t>
      </w:r>
      <w:r>
        <w:t>(gm/</w:t>
      </w:r>
      <w:r>
        <w:t>)ha/</w:t>
      </w:r>
      <w:r>
        <w:t>spa/</w:t>
      </w:r>
      <w:r>
        <w:t>tyAya+</w:t>
      </w:r>
      <w:r>
        <w:t xml:space="preserve"> | (G4S-1.4-14)</w:t>
      </w:r>
    </w:p>
    <w:p w14:paraId="2A5EAAEB" w14:textId="448241D6" w:rsidR="00D02598" w:rsidRDefault="00593ECD">
      <w:r>
        <w:t>a/</w:t>
      </w:r>
      <w:r>
        <w:t>sya/</w:t>
      </w:r>
      <w:r>
        <w:t>(gm</w:t>
      </w:r>
      <w:proofErr w:type="gramStart"/>
      <w:r>
        <w:t>/</w:t>
      </w:r>
      <w:r>
        <w:t>)ha</w:t>
      </w:r>
      <w:proofErr w:type="gramEnd"/>
      <w:r>
        <w:t>/</w:t>
      </w:r>
      <w:r>
        <w:t>spa/</w:t>
      </w:r>
      <w:r>
        <w:t xml:space="preserve"> tyA</w:t>
      </w:r>
      <w:r>
        <w:t>yA(gm+</w:t>
      </w:r>
      <w:r>
        <w:t>)haspa/</w:t>
      </w:r>
      <w:r>
        <w:t xml:space="preserve"> tyAyA%</w:t>
      </w:r>
      <w:r>
        <w:t xml:space="preserve"> syasya(gm)haspa/</w:t>
      </w:r>
      <w:r>
        <w:t>tyAya+</w:t>
      </w:r>
      <w:r>
        <w:t xml:space="preserve"> | </w:t>
      </w:r>
    </w:p>
    <w:p w14:paraId="0CCFC3C7" w14:textId="36F9703C" w:rsidR="00D02598" w:rsidRDefault="00593ECD">
      <w:r>
        <w:t>31)</w:t>
      </w:r>
      <w:r>
        <w:tab/>
        <w:t>1.4.14.1(29)</w:t>
      </w:r>
      <w:proofErr w:type="gramStart"/>
      <w:r>
        <w:t>-  a</w:t>
      </w:r>
      <w:proofErr w:type="gramEnd"/>
      <w:r>
        <w:t>/</w:t>
      </w:r>
      <w:r>
        <w:t>(gm/</w:t>
      </w:r>
      <w:r>
        <w:t>)ha/</w:t>
      </w:r>
      <w:r>
        <w:t>spa/</w:t>
      </w:r>
      <w:r>
        <w:t>tyAya+</w:t>
      </w:r>
      <w:r>
        <w:t xml:space="preserve"> | tvA/</w:t>
      </w:r>
      <w:r>
        <w:t xml:space="preserve"> || (G4S-1.4-14)</w:t>
      </w:r>
    </w:p>
    <w:p w14:paraId="19966AEF" w14:textId="0A815817" w:rsidR="00D02598" w:rsidRDefault="00593ECD">
      <w:r>
        <w:t>a/</w:t>
      </w:r>
      <w:r>
        <w:t>(gm</w:t>
      </w:r>
      <w:proofErr w:type="gramStart"/>
      <w:r>
        <w:t>/</w:t>
      </w:r>
      <w:r>
        <w:t>)ha</w:t>
      </w:r>
      <w:proofErr w:type="gramEnd"/>
      <w:r>
        <w:t>/</w:t>
      </w:r>
      <w:r>
        <w:t>spa/</w:t>
      </w:r>
      <w:r>
        <w:t>tyAya+</w:t>
      </w:r>
      <w:r>
        <w:t xml:space="preserve"> tvA tvA&amp; (gm)haspa/</w:t>
      </w:r>
      <w:r>
        <w:t>tyA yA(gm+</w:t>
      </w:r>
      <w:r>
        <w:t>)haspa/</w:t>
      </w:r>
      <w:r>
        <w:t>tyAya+</w:t>
      </w:r>
      <w:r>
        <w:t xml:space="preserve"> tvA | </w:t>
      </w:r>
    </w:p>
    <w:p w14:paraId="3A910ACC" w14:textId="3E10A364" w:rsidR="00D02598" w:rsidRDefault="00593ECD">
      <w:r>
        <w:t>32)</w:t>
      </w:r>
      <w:r>
        <w:tab/>
        <w:t>1.4.14.1(29)</w:t>
      </w:r>
      <w:proofErr w:type="gramStart"/>
      <w:r>
        <w:t>-  a</w:t>
      </w:r>
      <w:proofErr w:type="gramEnd"/>
      <w:r>
        <w:t>/</w:t>
      </w:r>
      <w:r>
        <w:t>(gm/</w:t>
      </w:r>
      <w:r>
        <w:t>)ha/</w:t>
      </w:r>
      <w:r>
        <w:t>spa/</w:t>
      </w:r>
      <w:r>
        <w:t>tyAya+</w:t>
      </w:r>
      <w:r>
        <w:t xml:space="preserve"> | (G4S-1.4-14)</w:t>
      </w:r>
    </w:p>
    <w:p w14:paraId="695801E2" w14:textId="340D0A20" w:rsidR="00D02598" w:rsidRDefault="00593ECD">
      <w:r>
        <w:t>a/</w:t>
      </w:r>
      <w:r>
        <w:t>(gm</w:t>
      </w:r>
      <w:proofErr w:type="gramStart"/>
      <w:r>
        <w:t>/</w:t>
      </w:r>
      <w:r>
        <w:t>)ha</w:t>
      </w:r>
      <w:proofErr w:type="gramEnd"/>
      <w:r>
        <w:t>/</w:t>
      </w:r>
      <w:r>
        <w:t>spa/</w:t>
      </w:r>
      <w:r>
        <w:t>tyAyEt</w:t>
      </w:r>
      <w:r>
        <w:t>ya(gm+</w:t>
      </w:r>
      <w:r>
        <w:t>)haH - pa/</w:t>
      </w:r>
      <w:r>
        <w:t>tyAya+</w:t>
      </w:r>
      <w:r>
        <w:t xml:space="preserve"> | </w:t>
      </w:r>
    </w:p>
    <w:p w14:paraId="704D29C5" w14:textId="4E5A5427" w:rsidR="00D02598" w:rsidRDefault="00593ECD">
      <w:r>
        <w:t>33)</w:t>
      </w:r>
      <w:r>
        <w:tab/>
        <w:t>1.4.14.1(30)</w:t>
      </w:r>
      <w:proofErr w:type="gramStart"/>
      <w:r>
        <w:t>-  tvA</w:t>
      </w:r>
      <w:proofErr w:type="gramEnd"/>
      <w:r>
        <w:t>/</w:t>
      </w:r>
      <w:r>
        <w:t xml:space="preserve"> || (G4S-1.4-14)</w:t>
      </w:r>
    </w:p>
    <w:p w14:paraId="5B484F45" w14:textId="7F716244" w:rsidR="00D02598" w:rsidRDefault="00593ECD">
      <w:r>
        <w:t>tvEti+</w:t>
      </w:r>
      <w:r>
        <w:t xml:space="preserve"> tvA | </w:t>
      </w:r>
    </w:p>
    <w:p w14:paraId="0015E8B4" w14:textId="1634495A" w:rsidR="00D02598" w:rsidRDefault="00593ECD">
      <w:r>
        <w:t>1)</w:t>
      </w:r>
      <w:r>
        <w:tab/>
        <w:t>1.4.15.1(1)</w:t>
      </w:r>
      <w:proofErr w:type="gramStart"/>
      <w:r>
        <w:t>-  i</w:t>
      </w:r>
      <w:proofErr w:type="gramEnd"/>
      <w:r>
        <w:t>~nd3rA%</w:t>
      </w:r>
      <w:r>
        <w:t>g3nI | A | (G4S-1.4-15)</w:t>
      </w:r>
    </w:p>
    <w:p w14:paraId="638D04AD" w14:textId="3DD6CC36" w:rsidR="00D02598" w:rsidRDefault="00593ECD">
      <w:r>
        <w:t>i~nd3rA%</w:t>
      </w:r>
      <w:r>
        <w:t>g3nI/</w:t>
      </w:r>
      <w:r>
        <w:t xml:space="preserve"> E~nd3rA%</w:t>
      </w:r>
      <w:r>
        <w:t>g3nI/</w:t>
      </w:r>
      <w:r>
        <w:t xml:space="preserve"> i~nd3rA%</w:t>
      </w:r>
      <w:r>
        <w:t>g3nI/</w:t>
      </w:r>
      <w:r>
        <w:t xml:space="preserve"> A | </w:t>
      </w:r>
    </w:p>
    <w:p w14:paraId="33F93F09" w14:textId="62B99F12" w:rsidR="00D02598" w:rsidRDefault="00593ECD">
      <w:r>
        <w:t>2)</w:t>
      </w:r>
      <w:r>
        <w:tab/>
        <w:t>1.4.15.1(1)</w:t>
      </w:r>
      <w:proofErr w:type="gramStart"/>
      <w:r>
        <w:t>-  i</w:t>
      </w:r>
      <w:proofErr w:type="gramEnd"/>
      <w:r>
        <w:t>~nd3rA%</w:t>
      </w:r>
      <w:r>
        <w:t>g3nI | (G4S-1.4-15)</w:t>
      </w:r>
    </w:p>
    <w:p w14:paraId="7BF409BE" w14:textId="72B1D3F8" w:rsidR="00D02598" w:rsidRDefault="00593ECD">
      <w:r>
        <w:t>i~nd3rA%</w:t>
      </w:r>
      <w:r>
        <w:t>g3nI/</w:t>
      </w:r>
      <w:r>
        <w:t xml:space="preserve"> itI~nd3ra+</w:t>
      </w:r>
      <w:r>
        <w:t xml:space="preserve"> - a/</w:t>
      </w:r>
      <w:r>
        <w:t>g3nI/</w:t>
      </w:r>
      <w:r>
        <w:t xml:space="preserve"> </w:t>
      </w:r>
      <w:r>
        <w:t xml:space="preserve">| </w:t>
      </w:r>
    </w:p>
    <w:p w14:paraId="5C26B72E" w14:textId="046E1BFB" w:rsidR="00D02598" w:rsidRDefault="00593ECD">
      <w:r>
        <w:t>3)</w:t>
      </w:r>
      <w:r>
        <w:tab/>
        <w:t>1.4.15.1(2)</w:t>
      </w:r>
      <w:proofErr w:type="gramStart"/>
      <w:r>
        <w:t>-  A</w:t>
      </w:r>
      <w:proofErr w:type="gramEnd"/>
      <w:r>
        <w:t xml:space="preserve"> | ga/</w:t>
      </w:r>
      <w:r>
        <w:t>3ta/</w:t>
      </w:r>
      <w:r>
        <w:t>m | (G4S-1.4-15)</w:t>
      </w:r>
    </w:p>
    <w:p w14:paraId="544E54F9" w14:textId="634FF94B" w:rsidR="00D02598" w:rsidRDefault="00593ECD">
      <w:r>
        <w:t>A ga+</w:t>
      </w:r>
      <w:r>
        <w:t>3tam ga3ta/</w:t>
      </w:r>
      <w:r>
        <w:t xml:space="preserve"> mA ga+</w:t>
      </w:r>
      <w:r>
        <w:t xml:space="preserve">3tam | </w:t>
      </w:r>
    </w:p>
    <w:p w14:paraId="5C1EB88F" w14:textId="48083A96" w:rsidR="00D02598" w:rsidRDefault="00593ECD">
      <w:r>
        <w:t>4)</w:t>
      </w:r>
      <w:r>
        <w:tab/>
        <w:t>1.4.15.1(3)</w:t>
      </w:r>
      <w:proofErr w:type="gramStart"/>
      <w:r>
        <w:t>-  ga</w:t>
      </w:r>
      <w:proofErr w:type="gramEnd"/>
      <w:r>
        <w:t>/</w:t>
      </w:r>
      <w:r>
        <w:t>3ta/</w:t>
      </w:r>
      <w:r>
        <w:t>m | su/</w:t>
      </w:r>
      <w:r>
        <w:t>tam | (G4S-1.4-15)</w:t>
      </w:r>
    </w:p>
    <w:p w14:paraId="219B3991" w14:textId="5629C800" w:rsidR="00D02598" w:rsidRDefault="00593ECD">
      <w:r>
        <w:t>ga/</w:t>
      </w:r>
      <w:r>
        <w:t>3ta/</w:t>
      </w:r>
      <w:r>
        <w:t>(gm/</w:t>
      </w:r>
      <w:r>
        <w:t>) su/</w:t>
      </w:r>
      <w:r>
        <w:t>ta(gm) su/</w:t>
      </w:r>
      <w:r>
        <w:t>tam ga+</w:t>
      </w:r>
      <w:r>
        <w:t>3tam ga3ta(gm) su/</w:t>
      </w:r>
      <w:r>
        <w:t xml:space="preserve">tam | </w:t>
      </w:r>
    </w:p>
    <w:p w14:paraId="5AFC2D91" w14:textId="4D21DC45" w:rsidR="00D02598" w:rsidRDefault="00593ECD">
      <w:r>
        <w:t>5)</w:t>
      </w:r>
      <w:r>
        <w:tab/>
        <w:t>1.4.15.1(4)</w:t>
      </w:r>
      <w:proofErr w:type="gramStart"/>
      <w:r>
        <w:t>-  su</w:t>
      </w:r>
      <w:proofErr w:type="gramEnd"/>
      <w:r>
        <w:t>/</w:t>
      </w:r>
      <w:r>
        <w:t>tam | gI/</w:t>
      </w:r>
      <w:r>
        <w:t>3rBi4H | (G4S-1.4-15)</w:t>
      </w:r>
    </w:p>
    <w:p w14:paraId="176CEEDE" w14:textId="5DFF9A12" w:rsidR="00D02598" w:rsidRDefault="00593ECD">
      <w:r>
        <w:t>su/</w:t>
      </w:r>
      <w:r>
        <w:t>tam gI/</w:t>
      </w:r>
      <w:r>
        <w:t>3rBi4r gI/</w:t>
      </w:r>
      <w:r>
        <w:t>3rBi4H su/</w:t>
      </w:r>
      <w:r>
        <w:t>ta(gm) su/</w:t>
      </w:r>
      <w:r>
        <w:t>tam gI/</w:t>
      </w:r>
      <w:r>
        <w:t xml:space="preserve">3rBi4H | </w:t>
      </w:r>
    </w:p>
    <w:p w14:paraId="4914704C" w14:textId="12C275E5" w:rsidR="00D02598" w:rsidRDefault="00593ECD">
      <w:r>
        <w:lastRenderedPageBreak/>
        <w:t>6)</w:t>
      </w:r>
      <w:r>
        <w:tab/>
        <w:t>1.4.15.1(5)</w:t>
      </w:r>
      <w:proofErr w:type="gramStart"/>
      <w:r>
        <w:t>-  gI</w:t>
      </w:r>
      <w:proofErr w:type="gramEnd"/>
      <w:r>
        <w:t>/</w:t>
      </w:r>
      <w:r>
        <w:t>3rBi4H | ~naBa+</w:t>
      </w:r>
      <w:r>
        <w:t>4H | (G4S-1.4-15)</w:t>
      </w:r>
    </w:p>
    <w:p w14:paraId="3024EF8C" w14:textId="2AF0D7AF" w:rsidR="00D02598" w:rsidRDefault="00593ECD">
      <w:r>
        <w:t>gI/</w:t>
      </w:r>
      <w:r>
        <w:t>3rBi4r ~naBO/</w:t>
      </w:r>
      <w:r>
        <w:t>4 ~naBO+</w:t>
      </w:r>
      <w:r>
        <w:t>4 gI/</w:t>
      </w:r>
      <w:r>
        <w:t>3rBi4r gI/</w:t>
      </w:r>
      <w:r>
        <w:t>3rBi4r ~naBa+</w:t>
      </w:r>
      <w:r>
        <w:t xml:space="preserve">4H | </w:t>
      </w:r>
    </w:p>
    <w:p w14:paraId="1406A2D5" w14:textId="3129EB69" w:rsidR="00D02598" w:rsidRDefault="00593ECD">
      <w:r>
        <w:t>7)</w:t>
      </w:r>
      <w:r>
        <w:tab/>
        <w:t>1.4.15.1(6)</w:t>
      </w:r>
      <w:proofErr w:type="gramStart"/>
      <w:r>
        <w:t>-  ~</w:t>
      </w:r>
      <w:proofErr w:type="gramEnd"/>
      <w:r>
        <w:t>naBa+</w:t>
      </w:r>
      <w:r>
        <w:t>4H | varE%</w:t>
      </w:r>
      <w:r>
        <w:t>Nyam || (G4S-1.4-15)</w:t>
      </w:r>
    </w:p>
    <w:p w14:paraId="5DA1781B" w14:textId="5DC7241F" w:rsidR="00D02598" w:rsidRDefault="00593ECD">
      <w:r>
        <w:t>~naBO/</w:t>
      </w:r>
      <w:r>
        <w:t>4 varE%</w:t>
      </w:r>
      <w:r>
        <w:t>Nya/</w:t>
      </w:r>
      <w:r>
        <w:t>M ~MvarE%</w:t>
      </w:r>
      <w:r>
        <w:t>Nya/</w:t>
      </w:r>
      <w:r>
        <w:t>m ~naBO/</w:t>
      </w:r>
      <w:r>
        <w:t>4 ~naBO/</w:t>
      </w:r>
      <w:r>
        <w:t>4 varE%</w:t>
      </w:r>
      <w:r>
        <w:t xml:space="preserve">Nyam | </w:t>
      </w:r>
    </w:p>
    <w:p w14:paraId="16897C87" w14:textId="0F0C5D67" w:rsidR="00D02598" w:rsidRDefault="00593ECD">
      <w:r>
        <w:t>8)</w:t>
      </w:r>
      <w:r>
        <w:tab/>
        <w:t>1.4.15.1(7)</w:t>
      </w:r>
      <w:proofErr w:type="gramStart"/>
      <w:r>
        <w:t>-  varE</w:t>
      </w:r>
      <w:proofErr w:type="gramEnd"/>
      <w:r>
        <w:t>%</w:t>
      </w:r>
      <w:r>
        <w:t>Nyam ||</w:t>
      </w:r>
    </w:p>
    <w:p w14:paraId="337AFCEB" w14:textId="7A545B67" w:rsidR="00D02598" w:rsidRDefault="00593ECD">
      <w:r>
        <w:t>varE%</w:t>
      </w:r>
      <w:r>
        <w:t>Nya/</w:t>
      </w:r>
      <w:r>
        <w:t>miti/</w:t>
      </w:r>
      <w:r>
        <w:t xml:space="preserve"> varE%</w:t>
      </w:r>
      <w:r>
        <w:t xml:space="preserve">Nyam | </w:t>
      </w:r>
    </w:p>
    <w:p w14:paraId="10458DDA" w14:textId="69444442" w:rsidR="00D02598" w:rsidRDefault="00593ECD">
      <w:r>
        <w:t>9)</w:t>
      </w:r>
      <w:r>
        <w:tab/>
        <w:t>1.4.15.1(8)</w:t>
      </w:r>
      <w:proofErr w:type="gramStart"/>
      <w:r>
        <w:t>-  a</w:t>
      </w:r>
      <w:proofErr w:type="gramEnd"/>
      <w:r>
        <w:t>/</w:t>
      </w:r>
      <w:r>
        <w:t>sya | pA/</w:t>
      </w:r>
      <w:r>
        <w:t>ta/</w:t>
      </w:r>
      <w:r>
        <w:t>m |</w:t>
      </w:r>
    </w:p>
    <w:p w14:paraId="575FACCD" w14:textId="5F2A0E7F" w:rsidR="00D02598" w:rsidRDefault="00593ECD">
      <w:r>
        <w:t>a/</w:t>
      </w:r>
      <w:r>
        <w:t>sya pA+</w:t>
      </w:r>
      <w:r>
        <w:t>tam pAta ma/</w:t>
      </w:r>
      <w:r>
        <w:t>syAsya pA+</w:t>
      </w:r>
      <w:r>
        <w:t xml:space="preserve">tam | </w:t>
      </w:r>
    </w:p>
    <w:p w14:paraId="0C750EB1" w14:textId="792942D6" w:rsidR="00D02598" w:rsidRDefault="00593ECD">
      <w:r>
        <w:t>10)</w:t>
      </w:r>
      <w:r>
        <w:tab/>
        <w:t>1.4.15.1(9)</w:t>
      </w:r>
      <w:proofErr w:type="gramStart"/>
      <w:r>
        <w:t>-  pA</w:t>
      </w:r>
      <w:proofErr w:type="gramEnd"/>
      <w:r>
        <w:t>/</w:t>
      </w:r>
      <w:r>
        <w:t>ta/</w:t>
      </w:r>
      <w:r>
        <w:t>m | dhi/</w:t>
      </w:r>
      <w:r>
        <w:t>4yA |</w:t>
      </w:r>
    </w:p>
    <w:p w14:paraId="01C14418" w14:textId="6C284E35" w:rsidR="00D02598" w:rsidRDefault="00593ECD">
      <w:r>
        <w:t>pA/</w:t>
      </w:r>
      <w:r>
        <w:t>ta/</w:t>
      </w:r>
      <w:r>
        <w:t>m dhi/</w:t>
      </w:r>
      <w:r>
        <w:t>4yA dhi/</w:t>
      </w:r>
      <w:r>
        <w:t>4yA pA+</w:t>
      </w:r>
      <w:r>
        <w:t>tam pAtam dhi/</w:t>
      </w:r>
      <w:r>
        <w:t xml:space="preserve">4yA | </w:t>
      </w:r>
    </w:p>
    <w:p w14:paraId="6E5DEB23" w14:textId="026A3F14" w:rsidR="00D02598" w:rsidRDefault="00593ECD">
      <w:r>
        <w:t>11)</w:t>
      </w:r>
      <w:r>
        <w:tab/>
        <w:t>1.4.15.1(10)</w:t>
      </w:r>
      <w:proofErr w:type="gramStart"/>
      <w:r>
        <w:t>-  dhi</w:t>
      </w:r>
      <w:proofErr w:type="gramEnd"/>
      <w:r>
        <w:t>/</w:t>
      </w:r>
      <w:r>
        <w:t>4yA | i/</w:t>
      </w:r>
      <w:r>
        <w:t>Shi/</w:t>
      </w:r>
      <w:r>
        <w:t>tA ||</w:t>
      </w:r>
    </w:p>
    <w:p w14:paraId="2412942E" w14:textId="6E475950" w:rsidR="00D02598" w:rsidRDefault="00593ECD">
      <w:r>
        <w:t>dhi/</w:t>
      </w:r>
      <w:r>
        <w:t>4yEShi/</w:t>
      </w:r>
      <w:r>
        <w:t>tEShi/</w:t>
      </w:r>
      <w:r>
        <w:t>tA dhi/</w:t>
      </w:r>
      <w:r>
        <w:t>4yA dhi/</w:t>
      </w:r>
      <w:r>
        <w:t>4yEShi/</w:t>
      </w:r>
      <w:r>
        <w:t xml:space="preserve">tA | </w:t>
      </w:r>
    </w:p>
    <w:p w14:paraId="77CB79DB" w14:textId="6AE9E219" w:rsidR="00D02598" w:rsidRDefault="00593ECD">
      <w:r>
        <w:t>12)</w:t>
      </w:r>
      <w:r>
        <w:tab/>
        <w:t>1.4.15.1(11)</w:t>
      </w:r>
      <w:proofErr w:type="gramStart"/>
      <w:r>
        <w:t>-  i</w:t>
      </w:r>
      <w:proofErr w:type="gramEnd"/>
      <w:r>
        <w:t>/</w:t>
      </w:r>
      <w:r>
        <w:t>Shi/</w:t>
      </w:r>
      <w:r>
        <w:t>tA ||</w:t>
      </w:r>
    </w:p>
    <w:p w14:paraId="540EBBE5" w14:textId="6B3436D6" w:rsidR="00D02598" w:rsidRDefault="00593ECD">
      <w:r>
        <w:t>i/</w:t>
      </w:r>
      <w:r>
        <w:t>Shi/</w:t>
      </w:r>
      <w:r>
        <w:t>tEtI+</w:t>
      </w:r>
      <w:r>
        <w:t>Shi/</w:t>
      </w:r>
      <w:r>
        <w:t xml:space="preserve">tA | </w:t>
      </w:r>
    </w:p>
    <w:p w14:paraId="544B2B6A" w14:textId="2BADD75A" w:rsidR="00D02598" w:rsidRDefault="00593ECD">
      <w:r>
        <w:t>13)</w:t>
      </w:r>
      <w:r>
        <w:tab/>
        <w:t>1.4.15.1(12)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62CD5893" w14:textId="4BD07641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</w:t>
      </w:r>
      <w:r>
        <w:t>ayA/</w:t>
      </w:r>
      <w:r>
        <w:t>mag3Ru+</w:t>
      </w:r>
      <w:r>
        <w:t xml:space="preserve">hItO &amp;si | </w:t>
      </w:r>
    </w:p>
    <w:p w14:paraId="7ACBDBC9" w14:textId="470E77B7" w:rsidR="00D02598" w:rsidRDefault="00593ECD">
      <w:r>
        <w:t>14)</w:t>
      </w:r>
      <w:r>
        <w:tab/>
        <w:t>1.4.15.1(12)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79BBACCC" w14:textId="2473AF59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2FE0F4D6" w14:textId="62B42A3B" w:rsidR="00D02598" w:rsidRDefault="00593ECD">
      <w:r>
        <w:t>15)</w:t>
      </w:r>
      <w:r>
        <w:tab/>
        <w:t>1.4.15.1(13)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i/</w:t>
      </w:r>
      <w:r>
        <w:t>~nd3rA/</w:t>
      </w:r>
      <w:r>
        <w:t>g3niB4yA%</w:t>
      </w:r>
      <w:r>
        <w:t>m |</w:t>
      </w:r>
    </w:p>
    <w:p w14:paraId="641D90C7" w14:textId="075E806F" w:rsidR="00D02598" w:rsidRDefault="00593ECD">
      <w:r>
        <w:t>a/</w:t>
      </w:r>
      <w:r>
        <w:t>sI/</w:t>
      </w:r>
      <w:r>
        <w:t>~nd3rA/</w:t>
      </w:r>
      <w:r>
        <w:t>g3niB4yA+</w:t>
      </w:r>
      <w:r>
        <w:t xml:space="preserve"> mi~nd3rA/</w:t>
      </w:r>
      <w:r>
        <w:t>g3niB4yA+</w:t>
      </w:r>
      <w:r>
        <w:t xml:space="preserve"> masyasI~nd3rA/</w:t>
      </w:r>
      <w:r>
        <w:t>g3niB4yA%</w:t>
      </w:r>
      <w:r>
        <w:t xml:space="preserve">m | </w:t>
      </w:r>
    </w:p>
    <w:p w14:paraId="5D4816BB" w14:textId="5F7CB01D" w:rsidR="00D02598" w:rsidRDefault="00593ECD">
      <w:r>
        <w:t>16)</w:t>
      </w:r>
      <w:r>
        <w:tab/>
        <w:t>1.4.15.1(14)</w:t>
      </w:r>
      <w:proofErr w:type="gramStart"/>
      <w:r>
        <w:t>-  i</w:t>
      </w:r>
      <w:proofErr w:type="gramEnd"/>
      <w:r>
        <w:t>/</w:t>
      </w:r>
      <w:r>
        <w:t>~nd3rA/</w:t>
      </w:r>
      <w:r>
        <w:t>g3niB4yA%</w:t>
      </w:r>
      <w:r>
        <w:t>m | tvA/</w:t>
      </w:r>
      <w:r>
        <w:t xml:space="preserve"> |</w:t>
      </w:r>
    </w:p>
    <w:p w14:paraId="319CE81D" w14:textId="7C940F3C" w:rsidR="00D02598" w:rsidRDefault="00593ECD">
      <w:r>
        <w:t>i/</w:t>
      </w:r>
      <w:r>
        <w:t>~nd3rA/</w:t>
      </w:r>
      <w:r>
        <w:t>g3niB4yA%</w:t>
      </w:r>
      <w:r>
        <w:t>m tvA tvE~nd3rA/</w:t>
      </w:r>
      <w:r>
        <w:t>g3niB4yA+</w:t>
      </w:r>
      <w:r>
        <w:t xml:space="preserve"> mi~nd3rA/</w:t>
      </w:r>
      <w:r>
        <w:t>g3niB4yA%</w:t>
      </w:r>
      <w:r>
        <w:t xml:space="preserve">m tvA | </w:t>
      </w:r>
    </w:p>
    <w:p w14:paraId="6B8174C1" w14:textId="028D274E" w:rsidR="00D02598" w:rsidRDefault="00593ECD">
      <w:r>
        <w:t>17)</w:t>
      </w:r>
      <w:r>
        <w:tab/>
        <w:t>1.4.15.1(14)</w:t>
      </w:r>
      <w:proofErr w:type="gramStart"/>
      <w:r>
        <w:t>-  i</w:t>
      </w:r>
      <w:proofErr w:type="gramEnd"/>
      <w:r>
        <w:t>/</w:t>
      </w:r>
      <w:r>
        <w:t>~nd3rA/</w:t>
      </w:r>
      <w:r>
        <w:t>g3niB4yA%</w:t>
      </w:r>
      <w:r>
        <w:t>m |</w:t>
      </w:r>
    </w:p>
    <w:p w14:paraId="6068F03F" w14:textId="613334EB" w:rsidR="00D02598" w:rsidRDefault="00593ECD">
      <w:r>
        <w:t>i/</w:t>
      </w:r>
      <w:r>
        <w:t>~nd3rA/</w:t>
      </w:r>
      <w:r>
        <w:t>g3niB4yA/</w:t>
      </w:r>
      <w:r>
        <w:t>mitI%</w:t>
      </w:r>
      <w:r>
        <w:t>~nd3rA/</w:t>
      </w:r>
      <w:r>
        <w:t>g3ni - B4yA/</w:t>
      </w:r>
      <w:r>
        <w:t xml:space="preserve">m | </w:t>
      </w:r>
    </w:p>
    <w:p w14:paraId="34D57C86" w14:textId="03FF1DD7" w:rsidR="00D02598" w:rsidRDefault="00593ECD">
      <w:r>
        <w:t>18)</w:t>
      </w:r>
      <w:r>
        <w:tab/>
        <w:t>1.4.15.1(15)</w:t>
      </w:r>
      <w:proofErr w:type="gramStart"/>
      <w:r>
        <w:t>-  tvA</w:t>
      </w:r>
      <w:proofErr w:type="gramEnd"/>
      <w:r>
        <w:t>/</w:t>
      </w:r>
      <w:r>
        <w:t xml:space="preserve"> | E/</w:t>
      </w:r>
      <w:r>
        <w:t>ShaH |</w:t>
      </w:r>
    </w:p>
    <w:p w14:paraId="7D170023" w14:textId="0891EB54" w:rsidR="00D02598" w:rsidRDefault="00593ECD">
      <w:r>
        <w:t>tvai/</w:t>
      </w:r>
      <w:r>
        <w:t>Sha E/</w:t>
      </w:r>
      <w:r>
        <w:t>Sha tvA%</w:t>
      </w:r>
      <w:r>
        <w:t xml:space="preserve"> tvai/</w:t>
      </w:r>
      <w:r>
        <w:t xml:space="preserve">ShaH | </w:t>
      </w:r>
    </w:p>
    <w:p w14:paraId="766D2849" w14:textId="181A342C" w:rsidR="00D02598" w:rsidRDefault="00593ECD">
      <w:r>
        <w:lastRenderedPageBreak/>
        <w:t>19)</w:t>
      </w:r>
      <w:r>
        <w:tab/>
        <w:t>1.4.15.1(16)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54AF762C" w14:textId="7D68B407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6A556759" w14:textId="0E3002A5" w:rsidR="00D02598" w:rsidRDefault="00593ECD">
      <w:r>
        <w:t>20)</w:t>
      </w:r>
      <w:r>
        <w:tab/>
        <w:t>1.4.15.1(17)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696ABAB7" w14:textId="463CFD30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3E89E236" w14:textId="174188D3" w:rsidR="00D02598" w:rsidRDefault="00593ECD">
      <w:r>
        <w:t>21)</w:t>
      </w:r>
      <w:r>
        <w:tab/>
        <w:t>1.4.15.1(18)</w:t>
      </w:r>
      <w:proofErr w:type="gramStart"/>
      <w:r>
        <w:t>-  yOni</w:t>
      </w:r>
      <w:proofErr w:type="gramEnd"/>
      <w:r>
        <w:t>+</w:t>
      </w:r>
      <w:r>
        <w:t>H | i/</w:t>
      </w:r>
      <w:r>
        <w:t>~nd3rA/</w:t>
      </w:r>
      <w:r>
        <w:t>g3niB4yA%</w:t>
      </w:r>
      <w:r>
        <w:t>m |</w:t>
      </w:r>
    </w:p>
    <w:p w14:paraId="4AB80264" w14:textId="2A0DF758" w:rsidR="00D02598" w:rsidRDefault="00593ECD">
      <w:r>
        <w:t>yOni+</w:t>
      </w:r>
      <w:r>
        <w:t>ri~nd3rA/</w:t>
      </w:r>
      <w:r>
        <w:t>g3niB4yA+</w:t>
      </w:r>
      <w:r>
        <w:t xml:space="preserve"> mi~nd3rA/</w:t>
      </w:r>
      <w:r>
        <w:t>g3niB4yA/</w:t>
      </w:r>
      <w:r>
        <w:t>M ~MyOni/</w:t>
      </w:r>
      <w:r>
        <w:t>r yOni+</w:t>
      </w:r>
      <w:r>
        <w:t>ri~nd3rA/</w:t>
      </w:r>
      <w:r>
        <w:t>g3ni</w:t>
      </w:r>
      <w:r>
        <w:t>B4yA%</w:t>
      </w:r>
      <w:r>
        <w:t xml:space="preserve">m | </w:t>
      </w:r>
    </w:p>
    <w:p w14:paraId="104088D4" w14:textId="6ABF939B" w:rsidR="00D02598" w:rsidRDefault="00593ECD">
      <w:r>
        <w:t>22)</w:t>
      </w:r>
      <w:r>
        <w:tab/>
        <w:t>1.4.15.1(19)</w:t>
      </w:r>
      <w:proofErr w:type="gramStart"/>
      <w:r>
        <w:t>-  i</w:t>
      </w:r>
      <w:proofErr w:type="gramEnd"/>
      <w:r>
        <w:t>/</w:t>
      </w:r>
      <w:r>
        <w:t>~nd3rA/</w:t>
      </w:r>
      <w:r>
        <w:t>g3niB4yA%</w:t>
      </w:r>
      <w:r>
        <w:t>m | tvA/</w:t>
      </w:r>
      <w:r>
        <w:t xml:space="preserve"> ||</w:t>
      </w:r>
    </w:p>
    <w:p w14:paraId="16CDDFF8" w14:textId="01E22952" w:rsidR="00D02598" w:rsidRDefault="00593ECD">
      <w:r>
        <w:t>i/</w:t>
      </w:r>
      <w:r>
        <w:t>~nd3rA/</w:t>
      </w:r>
      <w:r>
        <w:t>g3niB4yA%</w:t>
      </w:r>
      <w:r>
        <w:t>m tvA tvE~nd3rA/</w:t>
      </w:r>
      <w:r>
        <w:t>g3niB4yA+</w:t>
      </w:r>
      <w:r>
        <w:t xml:space="preserve"> mi~nd3rA/</w:t>
      </w:r>
      <w:r>
        <w:t>g3niB4yA%</w:t>
      </w:r>
      <w:r>
        <w:t xml:space="preserve">m tvA | </w:t>
      </w:r>
    </w:p>
    <w:p w14:paraId="7315F459" w14:textId="30E6AF85" w:rsidR="00D02598" w:rsidRDefault="00593ECD">
      <w:r>
        <w:t>23)</w:t>
      </w:r>
      <w:r>
        <w:tab/>
        <w:t>1.4.15.1(19)</w:t>
      </w:r>
      <w:proofErr w:type="gramStart"/>
      <w:r>
        <w:t>-  i</w:t>
      </w:r>
      <w:proofErr w:type="gramEnd"/>
      <w:r>
        <w:t>/</w:t>
      </w:r>
      <w:r>
        <w:t>~nd3rA/</w:t>
      </w:r>
      <w:r>
        <w:t>g3niB4yA%</w:t>
      </w:r>
      <w:r>
        <w:t>m |</w:t>
      </w:r>
    </w:p>
    <w:p w14:paraId="2C4BF092" w14:textId="1609E138" w:rsidR="00D02598" w:rsidRDefault="00593ECD">
      <w:r>
        <w:t>i/</w:t>
      </w:r>
      <w:r>
        <w:t>~nd3rA/</w:t>
      </w:r>
      <w:r>
        <w:t>g3niB4yA/</w:t>
      </w:r>
      <w:r>
        <w:t>mitI%</w:t>
      </w:r>
      <w:r>
        <w:t>~nd3rA/</w:t>
      </w:r>
      <w:r>
        <w:t>g3ni - B4yA/</w:t>
      </w:r>
      <w:r>
        <w:t xml:space="preserve">m | </w:t>
      </w:r>
    </w:p>
    <w:p w14:paraId="7858DCCA" w14:textId="47049F95" w:rsidR="00D02598" w:rsidRDefault="00593ECD">
      <w:r>
        <w:t>24)</w:t>
      </w:r>
      <w:r>
        <w:tab/>
        <w:t>1.4.15.1(20)</w:t>
      </w:r>
      <w:proofErr w:type="gramStart"/>
      <w:r>
        <w:t>-  tvA</w:t>
      </w:r>
      <w:proofErr w:type="gramEnd"/>
      <w:r>
        <w:t>/</w:t>
      </w:r>
      <w:r>
        <w:t xml:space="preserve"> ||</w:t>
      </w:r>
    </w:p>
    <w:p w14:paraId="041B23BA" w14:textId="4A5DC061" w:rsidR="00D02598" w:rsidRDefault="00593ECD">
      <w:r>
        <w:t>tvEti+</w:t>
      </w:r>
      <w:r>
        <w:t xml:space="preserve"> tvA </w:t>
      </w:r>
      <w:r>
        <w:t xml:space="preserve">| </w:t>
      </w:r>
    </w:p>
    <w:p w14:paraId="2036513E" w14:textId="5FD3FF24" w:rsidR="00D02598" w:rsidRDefault="00593ECD">
      <w:r>
        <w:t>1)</w:t>
      </w:r>
      <w:r>
        <w:tab/>
        <w:t>1.4.16.1(1)</w:t>
      </w:r>
      <w:proofErr w:type="gramStart"/>
      <w:r>
        <w:t>-  OmA</w:t>
      </w:r>
      <w:proofErr w:type="gramEnd"/>
      <w:r>
        <w:t>+</w:t>
      </w:r>
      <w:r>
        <w:t>saH | ca/</w:t>
      </w:r>
      <w:r>
        <w:t>r/</w:t>
      </w:r>
      <w:r>
        <w:t>.Sha/</w:t>
      </w:r>
      <w:r>
        <w:t>NI/</w:t>
      </w:r>
      <w:r>
        <w:t>dh4Ru/</w:t>
      </w:r>
      <w:r>
        <w:t>ta/</w:t>
      </w:r>
      <w:r>
        <w:t>H |</w:t>
      </w:r>
    </w:p>
    <w:p w14:paraId="5ED7739D" w14:textId="53E228D1" w:rsidR="00D02598" w:rsidRDefault="00593ECD">
      <w:r>
        <w:t>OmA+</w:t>
      </w:r>
      <w:r>
        <w:t>sa Scar.ShaNIdh4Ruta Scar.ShaNIdh4Ruta/</w:t>
      </w:r>
      <w:r>
        <w:t xml:space="preserve"> OmA+</w:t>
      </w:r>
      <w:r>
        <w:t>sa/</w:t>
      </w:r>
      <w:r>
        <w:t xml:space="preserve"> OmA+</w:t>
      </w:r>
      <w:r>
        <w:t xml:space="preserve">sa Scar.ShaNIdh4RutaH | </w:t>
      </w:r>
    </w:p>
    <w:p w14:paraId="0A7B41CE" w14:textId="0C7FDE0F" w:rsidR="00D02598" w:rsidRDefault="00593ECD">
      <w:r>
        <w:t>2)</w:t>
      </w:r>
      <w:r>
        <w:tab/>
        <w:t>1.4.16.1(2)</w:t>
      </w:r>
      <w:proofErr w:type="gramStart"/>
      <w:r>
        <w:t>-  ca</w:t>
      </w:r>
      <w:proofErr w:type="gramEnd"/>
      <w:r>
        <w:t>/</w:t>
      </w:r>
      <w:r>
        <w:t>r/</w:t>
      </w:r>
      <w:r>
        <w:t>.Sha/</w:t>
      </w:r>
      <w:r>
        <w:t>NI/</w:t>
      </w:r>
      <w:r>
        <w:t>dh4Ru/</w:t>
      </w:r>
      <w:r>
        <w:t>ta/</w:t>
      </w:r>
      <w:r>
        <w:t>H | viSvE%</w:t>
      </w:r>
      <w:r>
        <w:t xml:space="preserve"> |</w:t>
      </w:r>
    </w:p>
    <w:p w14:paraId="3598214D" w14:textId="7F8AFCA3" w:rsidR="00D02598" w:rsidRDefault="00593ECD">
      <w:r>
        <w:t>ca/</w:t>
      </w:r>
      <w:r>
        <w:t>r</w:t>
      </w:r>
      <w:proofErr w:type="gramStart"/>
      <w:r>
        <w:t>/</w:t>
      </w:r>
      <w:r>
        <w:t>.Sha</w:t>
      </w:r>
      <w:proofErr w:type="gramEnd"/>
      <w:r>
        <w:t>/</w:t>
      </w:r>
      <w:r>
        <w:t>NI/</w:t>
      </w:r>
      <w:r>
        <w:t>dh4Ru/</w:t>
      </w:r>
      <w:r>
        <w:t>tO/</w:t>
      </w:r>
      <w:r>
        <w:t xml:space="preserve"> viSvE/</w:t>
      </w:r>
      <w:r>
        <w:t xml:space="preserve"> viSvE+</w:t>
      </w:r>
      <w:r>
        <w:t xml:space="preserve"> car.ShaNIdh4Ruta Scar.ShaNIdh4</w:t>
      </w:r>
      <w:r>
        <w:t>RutO/</w:t>
      </w:r>
      <w:r>
        <w:t xml:space="preserve"> viSvE%</w:t>
      </w:r>
      <w:r>
        <w:t xml:space="preserve"> | </w:t>
      </w:r>
    </w:p>
    <w:p w14:paraId="284259EC" w14:textId="3A79995E" w:rsidR="00D02598" w:rsidRDefault="00593ECD">
      <w:r>
        <w:t>3)</w:t>
      </w:r>
      <w:r>
        <w:tab/>
        <w:t>1.4.16.1(2)</w:t>
      </w:r>
      <w:proofErr w:type="gramStart"/>
      <w:r>
        <w:t>-  ca</w:t>
      </w:r>
      <w:proofErr w:type="gramEnd"/>
      <w:r>
        <w:t>/</w:t>
      </w:r>
      <w:r>
        <w:t>r/</w:t>
      </w:r>
      <w:r>
        <w:t>.Sha/</w:t>
      </w:r>
      <w:r>
        <w:t>NI/</w:t>
      </w:r>
      <w:r>
        <w:t>dh4Ru/</w:t>
      </w:r>
      <w:r>
        <w:t>ta/</w:t>
      </w:r>
      <w:r>
        <w:t>H |</w:t>
      </w:r>
    </w:p>
    <w:p w14:paraId="14806923" w14:textId="6A3DBAD0" w:rsidR="00D02598" w:rsidRDefault="00593ECD">
      <w:r>
        <w:t>ca/</w:t>
      </w:r>
      <w:r>
        <w:t>r</w:t>
      </w:r>
      <w:proofErr w:type="gramStart"/>
      <w:r>
        <w:t>/</w:t>
      </w:r>
      <w:r>
        <w:t>.Sha</w:t>
      </w:r>
      <w:proofErr w:type="gramEnd"/>
      <w:r>
        <w:t>/</w:t>
      </w:r>
      <w:r>
        <w:t>NI/</w:t>
      </w:r>
      <w:r>
        <w:t>dh4Ru/</w:t>
      </w:r>
      <w:r>
        <w:t>ta/</w:t>
      </w:r>
      <w:r>
        <w:t xml:space="preserve"> iti+</w:t>
      </w:r>
      <w:r>
        <w:t xml:space="preserve"> car.ShaNi - dh4Ru/</w:t>
      </w:r>
      <w:r>
        <w:t>ta/</w:t>
      </w:r>
      <w:r>
        <w:t xml:space="preserve">H | </w:t>
      </w:r>
    </w:p>
    <w:p w14:paraId="1D4E123F" w14:textId="4C06590F" w:rsidR="00D02598" w:rsidRDefault="00593ECD">
      <w:r>
        <w:t>4)</w:t>
      </w:r>
      <w:r>
        <w:tab/>
        <w:t>1.4.16.1(3)</w:t>
      </w:r>
      <w:proofErr w:type="gramStart"/>
      <w:r>
        <w:t>-  viSvE</w:t>
      </w:r>
      <w:proofErr w:type="gramEnd"/>
      <w:r>
        <w:t>%</w:t>
      </w:r>
      <w:r>
        <w:t xml:space="preserve"> | dE/</w:t>
      </w:r>
      <w:r>
        <w:t>3vA/</w:t>
      </w:r>
      <w:r>
        <w:t>sa/</w:t>
      </w:r>
      <w:r>
        <w:t>H |</w:t>
      </w:r>
    </w:p>
    <w:p w14:paraId="571ECD02" w14:textId="039EF9B9" w:rsidR="00D02598" w:rsidRDefault="00593ECD">
      <w:r>
        <w:t>viSvE+</w:t>
      </w:r>
      <w:r>
        <w:t xml:space="preserve"> dE3vAsO dE3vAsO/</w:t>
      </w:r>
      <w:r>
        <w:t xml:space="preserve"> viSvE/</w:t>
      </w:r>
      <w:r>
        <w:t xml:space="preserve"> viSvE+</w:t>
      </w:r>
      <w:r>
        <w:t xml:space="preserve"> dE3vAsaH | </w:t>
      </w:r>
    </w:p>
    <w:p w14:paraId="53ABA290" w14:textId="14988E7A" w:rsidR="00D02598" w:rsidRDefault="00593ECD">
      <w:r>
        <w:t>5)</w:t>
      </w:r>
      <w:r>
        <w:tab/>
        <w:t>1.4.16.1(4)</w:t>
      </w:r>
      <w:proofErr w:type="gramStart"/>
      <w:r>
        <w:t>-  dE</w:t>
      </w:r>
      <w:proofErr w:type="gramEnd"/>
      <w:r>
        <w:t>/</w:t>
      </w:r>
      <w:r>
        <w:t>3vA/</w:t>
      </w:r>
      <w:r>
        <w:t>sa/</w:t>
      </w:r>
      <w:r>
        <w:t>H | A |</w:t>
      </w:r>
    </w:p>
    <w:p w14:paraId="7A884A2C" w14:textId="75064DEF" w:rsidR="00D02598" w:rsidRDefault="00593ECD">
      <w:r>
        <w:t>dE/</w:t>
      </w:r>
      <w:r>
        <w:t>3vA/</w:t>
      </w:r>
      <w:r>
        <w:t>sa/</w:t>
      </w:r>
      <w:r>
        <w:t xml:space="preserve"> A dE+</w:t>
      </w:r>
      <w:r>
        <w:t>3v</w:t>
      </w:r>
      <w:r>
        <w:t>AsO dE3vAsa/</w:t>
      </w:r>
      <w:r>
        <w:t xml:space="preserve"> A | </w:t>
      </w:r>
    </w:p>
    <w:p w14:paraId="59926E59" w14:textId="281BA801" w:rsidR="00D02598" w:rsidRDefault="00593ECD">
      <w:r>
        <w:t>6)</w:t>
      </w:r>
      <w:r>
        <w:tab/>
        <w:t>1.4.16.1(5)</w:t>
      </w:r>
      <w:proofErr w:type="gramStart"/>
      <w:r>
        <w:t>-  A</w:t>
      </w:r>
      <w:proofErr w:type="gramEnd"/>
      <w:r>
        <w:t xml:space="preserve"> | ga/</w:t>
      </w:r>
      <w:r>
        <w:t>3ta/</w:t>
      </w:r>
      <w:r>
        <w:t xml:space="preserve"> ||</w:t>
      </w:r>
    </w:p>
    <w:p w14:paraId="61A0299E" w14:textId="5E145206" w:rsidR="00D02598" w:rsidRDefault="00593ECD">
      <w:r>
        <w:t>A ga+</w:t>
      </w:r>
      <w:r>
        <w:t>3ta ga/</w:t>
      </w:r>
      <w:r>
        <w:t>3tA ga+</w:t>
      </w:r>
      <w:r>
        <w:t xml:space="preserve">3ta | </w:t>
      </w:r>
    </w:p>
    <w:p w14:paraId="586971B5" w14:textId="5AB4BD0B" w:rsidR="00D02598" w:rsidRDefault="00593ECD">
      <w:r>
        <w:t>7)</w:t>
      </w:r>
      <w:r>
        <w:tab/>
        <w:t>1.4.16.1(6)</w:t>
      </w:r>
      <w:proofErr w:type="gramStart"/>
      <w:r>
        <w:t>-  ga</w:t>
      </w:r>
      <w:proofErr w:type="gramEnd"/>
      <w:r>
        <w:t>/</w:t>
      </w:r>
      <w:r>
        <w:t>3ta/</w:t>
      </w:r>
      <w:r>
        <w:t xml:space="preserve"> ||</w:t>
      </w:r>
    </w:p>
    <w:p w14:paraId="603C0864" w14:textId="064CD085" w:rsidR="00D02598" w:rsidRDefault="00593ECD">
      <w:r>
        <w:lastRenderedPageBreak/>
        <w:t>ga/</w:t>
      </w:r>
      <w:r>
        <w:t>3tEti+</w:t>
      </w:r>
      <w:r>
        <w:t xml:space="preserve"> ga3ta | </w:t>
      </w:r>
    </w:p>
    <w:p w14:paraId="7A1AC3C9" w14:textId="184C6A7C" w:rsidR="00D02598" w:rsidRDefault="00593ECD">
      <w:r>
        <w:t>8)</w:t>
      </w:r>
      <w:r>
        <w:tab/>
        <w:t>1.4.16.1(7)</w:t>
      </w:r>
      <w:proofErr w:type="gramStart"/>
      <w:r>
        <w:t>-  dA</w:t>
      </w:r>
      <w:proofErr w:type="gramEnd"/>
      <w:r>
        <w:t>/</w:t>
      </w:r>
      <w:r>
        <w:t>3SvA(gm)sa+</w:t>
      </w:r>
      <w:r>
        <w:t>H | dA/</w:t>
      </w:r>
      <w:r>
        <w:t>3SuSha+</w:t>
      </w:r>
      <w:r>
        <w:t>H |</w:t>
      </w:r>
    </w:p>
    <w:p w14:paraId="6FD5DF97" w14:textId="7F1D0C6F" w:rsidR="00D02598" w:rsidRDefault="00593ECD">
      <w:r>
        <w:t>dA/</w:t>
      </w:r>
      <w:r>
        <w:t>3SvA(gm)sO+</w:t>
      </w:r>
      <w:r>
        <w:t xml:space="preserve"> dA/</w:t>
      </w:r>
      <w:r>
        <w:t>3SuShO+</w:t>
      </w:r>
      <w:r>
        <w:t xml:space="preserve"> dA/</w:t>
      </w:r>
      <w:r>
        <w:t>3SuShO+</w:t>
      </w:r>
      <w:r>
        <w:t xml:space="preserve"> dA/</w:t>
      </w:r>
      <w:r>
        <w:t>3SvA(gm)sO+</w:t>
      </w:r>
      <w:r>
        <w:t xml:space="preserve"> dA/</w:t>
      </w:r>
      <w:r>
        <w:t>3SvA(gm)sO+</w:t>
      </w:r>
      <w:r>
        <w:t xml:space="preserve"> dA/</w:t>
      </w:r>
      <w:r>
        <w:t>3SuSha+</w:t>
      </w:r>
      <w:r>
        <w:t xml:space="preserve">H | </w:t>
      </w:r>
    </w:p>
    <w:p w14:paraId="7AEFA182" w14:textId="0B9335B6" w:rsidR="00D02598" w:rsidRDefault="00593ECD">
      <w:r>
        <w:t>9)</w:t>
      </w:r>
      <w:r>
        <w:tab/>
        <w:t>1.4.16.1(8)</w:t>
      </w:r>
      <w:proofErr w:type="gramStart"/>
      <w:r>
        <w:t>-  dA</w:t>
      </w:r>
      <w:proofErr w:type="gramEnd"/>
      <w:r>
        <w:t>/</w:t>
      </w:r>
      <w:r>
        <w:t>3SuSha+</w:t>
      </w:r>
      <w:r>
        <w:t>H | su/</w:t>
      </w:r>
      <w:r>
        <w:t>tam ||</w:t>
      </w:r>
    </w:p>
    <w:p w14:paraId="5613E998" w14:textId="0AF71666" w:rsidR="00D02598" w:rsidRDefault="00593ECD">
      <w:r>
        <w:t>dA/</w:t>
      </w:r>
      <w:r>
        <w:t>3SuSha+</w:t>
      </w:r>
      <w:r>
        <w:t>H su/</w:t>
      </w:r>
      <w:r>
        <w:t>ta(gm) su/</w:t>
      </w:r>
      <w:r>
        <w:t>tam dA/</w:t>
      </w:r>
      <w:r>
        <w:t>3SuShO+</w:t>
      </w:r>
      <w:r>
        <w:t xml:space="preserve"> dA/</w:t>
      </w:r>
      <w:r>
        <w:t>3SuSha+</w:t>
      </w:r>
      <w:r>
        <w:t>H su/</w:t>
      </w:r>
      <w:r>
        <w:t xml:space="preserve">tam | </w:t>
      </w:r>
    </w:p>
    <w:p w14:paraId="54F53F50" w14:textId="2C10CDBE" w:rsidR="00D02598" w:rsidRDefault="00593ECD">
      <w:r>
        <w:t>10)</w:t>
      </w:r>
      <w:r>
        <w:tab/>
        <w:t>1.4.16.1(9)</w:t>
      </w:r>
      <w:proofErr w:type="gramStart"/>
      <w:r>
        <w:t>-  su</w:t>
      </w:r>
      <w:proofErr w:type="gramEnd"/>
      <w:r>
        <w:t>/</w:t>
      </w:r>
      <w:r>
        <w:t>tam ||</w:t>
      </w:r>
    </w:p>
    <w:p w14:paraId="5F8ACAC2" w14:textId="0FFD0209" w:rsidR="00D02598" w:rsidRDefault="00593ECD">
      <w:r>
        <w:t>su/</w:t>
      </w:r>
      <w:r>
        <w:t>tamiti+</w:t>
      </w:r>
      <w:r>
        <w:t xml:space="preserve"> su/</w:t>
      </w:r>
      <w:r>
        <w:t xml:space="preserve">tam | </w:t>
      </w:r>
    </w:p>
    <w:p w14:paraId="6A91677D" w14:textId="5A774734" w:rsidR="00D02598" w:rsidRDefault="00593ECD">
      <w:r>
        <w:t>11)</w:t>
      </w:r>
      <w:r>
        <w:tab/>
      </w:r>
      <w:r>
        <w:t>1.4.16.1(10)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673C1FA4" w14:textId="67DF2C49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0896D2BD" w14:textId="25BA6C2F" w:rsidR="00D02598" w:rsidRDefault="00593ECD">
      <w:r>
        <w:t>12)</w:t>
      </w:r>
      <w:r>
        <w:tab/>
        <w:t>1.4.16.1(10)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1D1F4F50" w14:textId="5D829150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553281CF" w14:textId="782859F4" w:rsidR="00D02598" w:rsidRDefault="00593ECD">
      <w:r>
        <w:t>13)</w:t>
      </w:r>
      <w:r>
        <w:tab/>
        <w:t>1.4.16.1(11)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viSvE%</w:t>
      </w:r>
      <w:r>
        <w:t>B4yaH |</w:t>
      </w:r>
    </w:p>
    <w:p w14:paraId="0DAAC28F" w14:textId="506538B7" w:rsidR="00D02598" w:rsidRDefault="00593ECD">
      <w:r>
        <w:t>a/</w:t>
      </w:r>
      <w:r>
        <w:t>si/</w:t>
      </w:r>
      <w:r>
        <w:t xml:space="preserve"> </w:t>
      </w:r>
      <w:r>
        <w:t>viSvE%</w:t>
      </w:r>
      <w:r>
        <w:t>B4yO/</w:t>
      </w:r>
      <w:r>
        <w:t xml:space="preserve"> viSvE%</w:t>
      </w:r>
      <w:r>
        <w:t>B4yO &amp;syasi/</w:t>
      </w:r>
      <w:r>
        <w:t xml:space="preserve"> viSvE%</w:t>
      </w:r>
      <w:r>
        <w:t xml:space="preserve">B4yaH | </w:t>
      </w:r>
    </w:p>
    <w:p w14:paraId="6AF6B20D" w14:textId="14430939" w:rsidR="00D02598" w:rsidRDefault="00593ECD">
      <w:r>
        <w:t>14)</w:t>
      </w:r>
      <w:r>
        <w:tab/>
        <w:t>1.4.16.1(12)</w:t>
      </w:r>
      <w:proofErr w:type="gramStart"/>
      <w:r>
        <w:t>-  viSvE</w:t>
      </w:r>
      <w:proofErr w:type="gramEnd"/>
      <w:r>
        <w:t>%</w:t>
      </w:r>
      <w:r>
        <w:t>B4yaH | tvA/</w:t>
      </w:r>
      <w:r>
        <w:t xml:space="preserve"> |</w:t>
      </w:r>
    </w:p>
    <w:p w14:paraId="15198F37" w14:textId="242CF0C0" w:rsidR="00D02598" w:rsidRDefault="00593ECD">
      <w:r>
        <w:t>viSvE%</w:t>
      </w:r>
      <w:r>
        <w:t>B4ya stvA tvA/</w:t>
      </w:r>
      <w:r>
        <w:t xml:space="preserve"> viSvE%</w:t>
      </w:r>
      <w:r>
        <w:t>B4yO/</w:t>
      </w:r>
      <w:r>
        <w:t xml:space="preserve"> viSvE%</w:t>
      </w:r>
      <w:r>
        <w:t xml:space="preserve">B4ya stvA | </w:t>
      </w:r>
    </w:p>
    <w:p w14:paraId="1097F970" w14:textId="230E4C1B" w:rsidR="00D02598" w:rsidRDefault="00593ECD">
      <w:r>
        <w:t>15)</w:t>
      </w:r>
      <w:r>
        <w:tab/>
        <w:t>1.4.16.1(13)</w:t>
      </w:r>
      <w:proofErr w:type="gramStart"/>
      <w:r>
        <w:t>-  tvA</w:t>
      </w:r>
      <w:proofErr w:type="gramEnd"/>
      <w:r>
        <w:t>/</w:t>
      </w:r>
      <w:r>
        <w:t xml:space="preserve"> | dE/</w:t>
      </w:r>
      <w:r>
        <w:t>3vEB4ya+</w:t>
      </w:r>
      <w:r>
        <w:t>H |</w:t>
      </w:r>
    </w:p>
    <w:p w14:paraId="314909F7" w14:textId="66DE756E" w:rsidR="00D02598" w:rsidRDefault="00593ECD">
      <w:r>
        <w:t>tvA/</w:t>
      </w:r>
      <w:r>
        <w:t xml:space="preserve"> dE/</w:t>
      </w:r>
      <w:r>
        <w:t>3vEB4yO+</w:t>
      </w:r>
      <w:r>
        <w:t xml:space="preserve"> dE/</w:t>
      </w:r>
      <w:r>
        <w:t>3vEB4ya+</w:t>
      </w:r>
      <w:r>
        <w:t xml:space="preserve"> stvA tvA dE/</w:t>
      </w:r>
      <w:r>
        <w:t>3vEB4ya+</w:t>
      </w:r>
      <w:r>
        <w:t xml:space="preserve">H | </w:t>
      </w:r>
    </w:p>
    <w:p w14:paraId="5A101F1F" w14:textId="1D901039" w:rsidR="00D02598" w:rsidRDefault="00593ECD">
      <w:r>
        <w:t>16)</w:t>
      </w:r>
      <w:r>
        <w:tab/>
        <w:t>1.4.16.1(14)</w:t>
      </w:r>
      <w:proofErr w:type="gramStart"/>
      <w:r>
        <w:t>-  dE</w:t>
      </w:r>
      <w:proofErr w:type="gramEnd"/>
      <w:r>
        <w:t>/</w:t>
      </w:r>
      <w:r>
        <w:t>3</w:t>
      </w:r>
      <w:r>
        <w:t>vEB4ya+</w:t>
      </w:r>
      <w:r>
        <w:t>H | E/</w:t>
      </w:r>
      <w:r>
        <w:t>ShaH |</w:t>
      </w:r>
    </w:p>
    <w:p w14:paraId="3786D2A9" w14:textId="74AC48E6" w:rsidR="00D02598" w:rsidRDefault="00593ECD">
      <w:r>
        <w:t>dE/</w:t>
      </w:r>
      <w:r>
        <w:t>3vEB4ya+</w:t>
      </w:r>
      <w:r>
        <w:t xml:space="preserve"> E/</w:t>
      </w:r>
      <w:r>
        <w:t>Sha E/</w:t>
      </w:r>
      <w:r>
        <w:t>Sha dE/</w:t>
      </w:r>
      <w:r>
        <w:t>3vEB4yO+</w:t>
      </w:r>
      <w:r>
        <w:t xml:space="preserve"> dE/</w:t>
      </w:r>
      <w:r>
        <w:t>3vEB4ya+</w:t>
      </w:r>
      <w:r>
        <w:t xml:space="preserve"> E/</w:t>
      </w:r>
      <w:r>
        <w:t xml:space="preserve">ShaH | </w:t>
      </w:r>
    </w:p>
    <w:p w14:paraId="4A4C7489" w14:textId="473D8C12" w:rsidR="00D02598" w:rsidRDefault="00593ECD">
      <w:r>
        <w:t>17)</w:t>
      </w:r>
      <w:r>
        <w:tab/>
        <w:t>1.4.16.1(15)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721F8F1F" w14:textId="45B76631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3FC292EB" w14:textId="7FBF8009" w:rsidR="00D02598" w:rsidRDefault="00593ECD">
      <w:r>
        <w:t>18)</w:t>
      </w:r>
      <w:r>
        <w:tab/>
        <w:t>1.4.16.1(16)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268B288D" w14:textId="4C14C7AA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439F6145" w14:textId="2C595BE9" w:rsidR="00D02598" w:rsidRDefault="00593ECD">
      <w:r>
        <w:t>19)</w:t>
      </w:r>
      <w:r>
        <w:tab/>
        <w:t>1.4.16.1(17)</w:t>
      </w:r>
      <w:proofErr w:type="gramStart"/>
      <w:r>
        <w:t>-  yOni</w:t>
      </w:r>
      <w:proofErr w:type="gramEnd"/>
      <w:r>
        <w:t>+</w:t>
      </w:r>
      <w:r>
        <w:t>H | viSvE%</w:t>
      </w:r>
      <w:r>
        <w:t>B4yaH |</w:t>
      </w:r>
    </w:p>
    <w:p w14:paraId="546368CF" w14:textId="5F02559F" w:rsidR="00D02598" w:rsidRDefault="00593ECD">
      <w:r>
        <w:t>y</w:t>
      </w:r>
      <w:r>
        <w:t>Oni/</w:t>
      </w:r>
      <w:r>
        <w:t>r viSvE%</w:t>
      </w:r>
      <w:r>
        <w:t>B4yO/</w:t>
      </w:r>
      <w:r>
        <w:t xml:space="preserve"> viSvE%</w:t>
      </w:r>
      <w:r>
        <w:t>B4yO/</w:t>
      </w:r>
      <w:r>
        <w:t xml:space="preserve"> yOni/</w:t>
      </w:r>
      <w:r>
        <w:t>r yOni/</w:t>
      </w:r>
      <w:r>
        <w:t>r viSvE%</w:t>
      </w:r>
      <w:r>
        <w:t xml:space="preserve">B4yaH | </w:t>
      </w:r>
    </w:p>
    <w:p w14:paraId="04B8B7C0" w14:textId="2752A941" w:rsidR="00D02598" w:rsidRDefault="00593ECD">
      <w:r>
        <w:lastRenderedPageBreak/>
        <w:t>20)</w:t>
      </w:r>
      <w:r>
        <w:tab/>
        <w:t>1.4.16.1(18)</w:t>
      </w:r>
      <w:proofErr w:type="gramStart"/>
      <w:r>
        <w:t>-  viSvE</w:t>
      </w:r>
      <w:proofErr w:type="gramEnd"/>
      <w:r>
        <w:t>%</w:t>
      </w:r>
      <w:r>
        <w:t>B4yaH | tvA/</w:t>
      </w:r>
      <w:r>
        <w:t xml:space="preserve"> |</w:t>
      </w:r>
    </w:p>
    <w:p w14:paraId="3D6DFF77" w14:textId="4466511F" w:rsidR="00D02598" w:rsidRDefault="00593ECD">
      <w:r>
        <w:t>viSvE%</w:t>
      </w:r>
      <w:r>
        <w:t>B4ya stvA tvA/</w:t>
      </w:r>
      <w:r>
        <w:t xml:space="preserve"> viSvE%</w:t>
      </w:r>
      <w:r>
        <w:t>B4yO/</w:t>
      </w:r>
      <w:r>
        <w:t xml:space="preserve"> viSvE%</w:t>
      </w:r>
      <w:r>
        <w:t xml:space="preserve">B4ya stvA | </w:t>
      </w:r>
    </w:p>
    <w:p w14:paraId="3FEE5358" w14:textId="12343904" w:rsidR="00D02598" w:rsidRDefault="00593ECD">
      <w:r>
        <w:t>21)</w:t>
      </w:r>
      <w:r>
        <w:tab/>
        <w:t>1.4.16.1(19)</w:t>
      </w:r>
      <w:proofErr w:type="gramStart"/>
      <w:r>
        <w:t>-  tvA</w:t>
      </w:r>
      <w:proofErr w:type="gramEnd"/>
      <w:r>
        <w:t>/</w:t>
      </w:r>
      <w:r>
        <w:t xml:space="preserve"> | dE/</w:t>
      </w:r>
      <w:r>
        <w:t>3vEB4ya+</w:t>
      </w:r>
      <w:r>
        <w:t>H ||</w:t>
      </w:r>
    </w:p>
    <w:p w14:paraId="35002C03" w14:textId="6011A30E" w:rsidR="00D02598" w:rsidRDefault="00593ECD">
      <w:r>
        <w:t>tvA/</w:t>
      </w:r>
      <w:r>
        <w:t xml:space="preserve"> dE/</w:t>
      </w:r>
      <w:r>
        <w:t>3vEB4yO+</w:t>
      </w:r>
      <w:r>
        <w:t xml:space="preserve"> dE/</w:t>
      </w:r>
      <w:r>
        <w:t>3vEB4ya+</w:t>
      </w:r>
      <w:r>
        <w:t xml:space="preserve"> stvA tvA dE/</w:t>
      </w:r>
      <w:r>
        <w:t>3vEB4ya+</w:t>
      </w:r>
      <w:r>
        <w:t xml:space="preserve">H | </w:t>
      </w:r>
    </w:p>
    <w:p w14:paraId="62A54F25" w14:textId="3866B303" w:rsidR="00D02598" w:rsidRDefault="00593ECD">
      <w:r>
        <w:t>22)</w:t>
      </w:r>
      <w:r>
        <w:tab/>
        <w:t>1.4.1</w:t>
      </w:r>
      <w:r>
        <w:t>6.1(20)</w:t>
      </w:r>
      <w:proofErr w:type="gramStart"/>
      <w:r>
        <w:t>-  dE</w:t>
      </w:r>
      <w:proofErr w:type="gramEnd"/>
      <w:r>
        <w:t>/</w:t>
      </w:r>
      <w:r>
        <w:t>3vEB4ya+</w:t>
      </w:r>
      <w:r>
        <w:t>H ||</w:t>
      </w:r>
    </w:p>
    <w:p w14:paraId="7ADA3965" w14:textId="0BCF7FCE" w:rsidR="00D02598" w:rsidRDefault="00593ECD">
      <w:r>
        <w:t>dE/</w:t>
      </w:r>
      <w:r>
        <w:t>3vEB4ya/</w:t>
      </w:r>
      <w:r>
        <w:t xml:space="preserve"> iti+</w:t>
      </w:r>
      <w:r>
        <w:t xml:space="preserve"> dE/</w:t>
      </w:r>
      <w:r>
        <w:t>3vEB4ya+</w:t>
      </w:r>
      <w:r>
        <w:t xml:space="preserve">H | </w:t>
      </w:r>
    </w:p>
    <w:p w14:paraId="20D8DAAB" w14:textId="29ED5F3B" w:rsidR="00D02598" w:rsidRDefault="00593ECD">
      <w:r>
        <w:t>1)</w:t>
      </w:r>
      <w:r>
        <w:tab/>
        <w:t>1.4.17.1(1)</w:t>
      </w:r>
      <w:proofErr w:type="gramStart"/>
      <w:r>
        <w:t>-  ma</w:t>
      </w:r>
      <w:proofErr w:type="gramEnd"/>
      <w:r>
        <w:t>/</w:t>
      </w:r>
      <w:r>
        <w:t>rutva+</w:t>
      </w:r>
      <w:r>
        <w:t>~ntam | vRu/</w:t>
      </w:r>
      <w:r>
        <w:t>Sha/</w:t>
      </w:r>
      <w:r>
        <w:t>Ba4m |</w:t>
      </w:r>
    </w:p>
    <w:p w14:paraId="3A499914" w14:textId="4109D215" w:rsidR="00D02598" w:rsidRDefault="00593ECD">
      <w:r>
        <w:t>ma/</w:t>
      </w:r>
      <w:r>
        <w:t>rutva+</w:t>
      </w:r>
      <w:r>
        <w:t>~ntaM ~MvRuSha/</w:t>
      </w:r>
      <w:r>
        <w:t>Ba4M ~MvRu+</w:t>
      </w:r>
      <w:r>
        <w:t>Sha/</w:t>
      </w:r>
      <w:r>
        <w:t>Ba4m ma/</w:t>
      </w:r>
      <w:r>
        <w:t>rutva+</w:t>
      </w:r>
      <w:r>
        <w:t>~ntam ma/</w:t>
      </w:r>
      <w:r>
        <w:t>rutva+</w:t>
      </w:r>
      <w:r>
        <w:t>~ntaM ~MvRuSha/</w:t>
      </w:r>
      <w:r>
        <w:t xml:space="preserve">Ba4m | </w:t>
      </w:r>
    </w:p>
    <w:p w14:paraId="34826EA1" w14:textId="707403A3" w:rsidR="00D02598" w:rsidRDefault="00593ECD">
      <w:r>
        <w:t>2)</w:t>
      </w:r>
      <w:r>
        <w:tab/>
        <w:t>1.4.17.1(2)</w:t>
      </w:r>
      <w:proofErr w:type="gramStart"/>
      <w:r>
        <w:t>-  vRu</w:t>
      </w:r>
      <w:proofErr w:type="gramEnd"/>
      <w:r>
        <w:t>/</w:t>
      </w:r>
      <w:r>
        <w:t>Sha/</w:t>
      </w:r>
      <w:r>
        <w:t xml:space="preserve">Ba4m | </w:t>
      </w:r>
      <w:r>
        <w:t>vA/</w:t>
      </w:r>
      <w:r>
        <w:t>vRu/</w:t>
      </w:r>
      <w:r>
        <w:t>dhA/</w:t>
      </w:r>
      <w:r>
        <w:t>4nam |</w:t>
      </w:r>
    </w:p>
    <w:p w14:paraId="0ADAF294" w14:textId="1BF5B291" w:rsidR="00D02598" w:rsidRDefault="00593ECD">
      <w:r>
        <w:t>vRu/</w:t>
      </w:r>
      <w:r>
        <w:t>Sha/</w:t>
      </w:r>
      <w:r>
        <w:t>Ba4M ~MvA+</w:t>
      </w:r>
      <w:r>
        <w:t>vRudhA/</w:t>
      </w:r>
      <w:r>
        <w:t>4naM ~MvA+</w:t>
      </w:r>
      <w:r>
        <w:t>vRudhA/</w:t>
      </w:r>
      <w:r>
        <w:t>4naM ~MvRu+</w:t>
      </w:r>
      <w:r>
        <w:t>Sha/</w:t>
      </w:r>
      <w:r>
        <w:t>Ba4M ~MvRu+</w:t>
      </w:r>
      <w:r>
        <w:t>Sha/</w:t>
      </w:r>
      <w:r>
        <w:t>Ba4M ~MvA+</w:t>
      </w:r>
      <w:r>
        <w:t>vRudhA/</w:t>
      </w:r>
      <w:r>
        <w:t xml:space="preserve">4nam | </w:t>
      </w:r>
    </w:p>
    <w:p w14:paraId="0C98D450" w14:textId="3958208C" w:rsidR="00D02598" w:rsidRDefault="00593ECD">
      <w:r>
        <w:t>3)</w:t>
      </w:r>
      <w:r>
        <w:tab/>
        <w:t>1.4.17.1(3)</w:t>
      </w:r>
      <w:proofErr w:type="gramStart"/>
      <w:r>
        <w:t>-  vA</w:t>
      </w:r>
      <w:proofErr w:type="gramEnd"/>
      <w:r>
        <w:t>/</w:t>
      </w:r>
      <w:r>
        <w:t>vRu/</w:t>
      </w:r>
      <w:r>
        <w:t>dhA/</w:t>
      </w:r>
      <w:r>
        <w:t>4nam | aka+</w:t>
      </w:r>
      <w:r>
        <w:t>vArim |</w:t>
      </w:r>
    </w:p>
    <w:p w14:paraId="5E15AB8C" w14:textId="34351BD8" w:rsidR="00D02598" w:rsidRDefault="00593ECD">
      <w:r>
        <w:t>vA/</w:t>
      </w:r>
      <w:r>
        <w:t>vRu/</w:t>
      </w:r>
      <w:r>
        <w:t>dhA/</w:t>
      </w:r>
      <w:r>
        <w:t>4na maka+</w:t>
      </w:r>
      <w:r>
        <w:t>vAri/</w:t>
      </w:r>
      <w:r>
        <w:t xml:space="preserve"> maka+</w:t>
      </w:r>
      <w:r>
        <w:t>vAriM ~MvAvRudhA/</w:t>
      </w:r>
      <w:r>
        <w:t>4naM ~MvA+</w:t>
      </w:r>
      <w:r>
        <w:t>vRudhA/</w:t>
      </w:r>
      <w:r>
        <w:t>4na maka+</w:t>
      </w:r>
      <w:r>
        <w:t xml:space="preserve">vArim | </w:t>
      </w:r>
    </w:p>
    <w:p w14:paraId="0062F354" w14:textId="05B13352" w:rsidR="00D02598" w:rsidRDefault="00593ECD">
      <w:r>
        <w:t>4)</w:t>
      </w:r>
      <w:r>
        <w:tab/>
        <w:t>1.4.17.1</w:t>
      </w:r>
      <w:r>
        <w:t>(4)</w:t>
      </w:r>
      <w:proofErr w:type="gramStart"/>
      <w:r>
        <w:t>-  aka</w:t>
      </w:r>
      <w:proofErr w:type="gramEnd"/>
      <w:r>
        <w:t>+</w:t>
      </w:r>
      <w:r>
        <w:t>vArim | di/</w:t>
      </w:r>
      <w:r>
        <w:t>3vyam |</w:t>
      </w:r>
    </w:p>
    <w:p w14:paraId="6F1D8C58" w14:textId="2FD99D3C" w:rsidR="00D02598" w:rsidRDefault="00593ECD">
      <w:r>
        <w:t>aka+</w:t>
      </w:r>
      <w:r>
        <w:t>vArim di/</w:t>
      </w:r>
      <w:r>
        <w:t>3vyam di/</w:t>
      </w:r>
      <w:r>
        <w:t>3vya maka+</w:t>
      </w:r>
      <w:r>
        <w:t>vAri/</w:t>
      </w:r>
      <w:r>
        <w:t xml:space="preserve"> maka+</w:t>
      </w:r>
      <w:r>
        <w:t>vArim di/</w:t>
      </w:r>
      <w:r>
        <w:t xml:space="preserve">3vyam | </w:t>
      </w:r>
    </w:p>
    <w:p w14:paraId="5B9DF9F7" w14:textId="0AA762B7" w:rsidR="00D02598" w:rsidRDefault="00593ECD">
      <w:r>
        <w:t>5)</w:t>
      </w:r>
      <w:r>
        <w:tab/>
        <w:t>1.4.17.1(4)</w:t>
      </w:r>
      <w:proofErr w:type="gramStart"/>
      <w:r>
        <w:t>-  aka</w:t>
      </w:r>
      <w:proofErr w:type="gramEnd"/>
      <w:r>
        <w:t>+</w:t>
      </w:r>
      <w:r>
        <w:t>vArim |</w:t>
      </w:r>
    </w:p>
    <w:p w14:paraId="568B5378" w14:textId="24E43AFA" w:rsidR="00D02598" w:rsidRDefault="00593ECD">
      <w:r>
        <w:t>aka+</w:t>
      </w:r>
      <w:r>
        <w:t>vAri/</w:t>
      </w:r>
      <w:r>
        <w:t>mityaka+</w:t>
      </w:r>
      <w:r>
        <w:t>vA - a/</w:t>
      </w:r>
      <w:r>
        <w:t>ri/</w:t>
      </w:r>
      <w:r>
        <w:t xml:space="preserve">m | </w:t>
      </w:r>
    </w:p>
    <w:p w14:paraId="3A0DFB29" w14:textId="21C0FC06" w:rsidR="00D02598" w:rsidRDefault="00593ECD">
      <w:r>
        <w:t>6)</w:t>
      </w:r>
      <w:r>
        <w:tab/>
        <w:t>1.4.17.1(5)</w:t>
      </w:r>
      <w:proofErr w:type="gramStart"/>
      <w:r>
        <w:t>-  di</w:t>
      </w:r>
      <w:proofErr w:type="gramEnd"/>
      <w:r>
        <w:t>/</w:t>
      </w:r>
      <w:r>
        <w:t>3vyam | SA/</w:t>
      </w:r>
      <w:r>
        <w:t>sam |</w:t>
      </w:r>
    </w:p>
    <w:p w14:paraId="45692232" w14:textId="781B5B5E" w:rsidR="00D02598" w:rsidRDefault="00593ECD">
      <w:r>
        <w:t>di/</w:t>
      </w:r>
      <w:r>
        <w:t>3vya(gm) SA/</w:t>
      </w:r>
      <w:r>
        <w:t>sa(gm) SA/</w:t>
      </w:r>
      <w:r>
        <w:t>sam di/</w:t>
      </w:r>
      <w:r>
        <w:t>3vyam di/</w:t>
      </w:r>
      <w:r>
        <w:t>3vya(gm) SA/</w:t>
      </w:r>
      <w:r>
        <w:t xml:space="preserve">sam | </w:t>
      </w:r>
    </w:p>
    <w:p w14:paraId="6D51AAE2" w14:textId="33C7D161" w:rsidR="00D02598" w:rsidRDefault="00593ECD">
      <w:r>
        <w:t>7)</w:t>
      </w:r>
      <w:r>
        <w:tab/>
        <w:t>1.4.1</w:t>
      </w:r>
      <w:r>
        <w:t>7.1(6)</w:t>
      </w:r>
      <w:proofErr w:type="gramStart"/>
      <w:r>
        <w:t>-  SA</w:t>
      </w:r>
      <w:proofErr w:type="gramEnd"/>
      <w:r>
        <w:t>/</w:t>
      </w:r>
      <w:r>
        <w:t>sam | i~nd3ra%</w:t>
      </w:r>
      <w:r>
        <w:t>m ||</w:t>
      </w:r>
    </w:p>
    <w:p w14:paraId="71158E52" w14:textId="219CD8AA" w:rsidR="00D02598" w:rsidRDefault="00593ECD">
      <w:r>
        <w:t>SA/</w:t>
      </w:r>
      <w:r>
        <w:t>sa mi~nd3ra/</w:t>
      </w:r>
      <w:r>
        <w:t xml:space="preserve"> mi~nd3ra(gm+</w:t>
      </w:r>
      <w:r>
        <w:t>) SA/</w:t>
      </w:r>
      <w:r>
        <w:t>sa(gm) SA/</w:t>
      </w:r>
      <w:r>
        <w:t>sa mi~nd3ra%</w:t>
      </w:r>
      <w:r>
        <w:t xml:space="preserve">m | </w:t>
      </w:r>
    </w:p>
    <w:p w14:paraId="6301C11E" w14:textId="7AE678F7" w:rsidR="00D02598" w:rsidRDefault="00593ECD">
      <w:r>
        <w:t>8)</w:t>
      </w:r>
      <w:r>
        <w:tab/>
        <w:t>1.4.17.1(7)</w:t>
      </w:r>
      <w:proofErr w:type="gramStart"/>
      <w:r>
        <w:t>-  i</w:t>
      </w:r>
      <w:proofErr w:type="gramEnd"/>
      <w:r>
        <w:t>~nd3ra%</w:t>
      </w:r>
      <w:r>
        <w:t>m ||</w:t>
      </w:r>
    </w:p>
    <w:p w14:paraId="555A9A4D" w14:textId="14F5819C" w:rsidR="00D02598" w:rsidRDefault="00593ECD">
      <w:r>
        <w:t>i~nd3ra/</w:t>
      </w:r>
      <w:r>
        <w:t>mitI~nd3ra%</w:t>
      </w:r>
      <w:r>
        <w:t xml:space="preserve">m | </w:t>
      </w:r>
    </w:p>
    <w:p w14:paraId="0FDE6639" w14:textId="48F96FE3" w:rsidR="00D02598" w:rsidRDefault="00593ECD">
      <w:r>
        <w:t>9)</w:t>
      </w:r>
      <w:r>
        <w:tab/>
        <w:t>1.4.17.1(8)</w:t>
      </w:r>
      <w:proofErr w:type="gramStart"/>
      <w:r>
        <w:t>-  vi</w:t>
      </w:r>
      <w:proofErr w:type="gramEnd"/>
      <w:r>
        <w:t>/</w:t>
      </w:r>
      <w:r>
        <w:t>SvA/</w:t>
      </w:r>
      <w:r>
        <w:t>sAha%</w:t>
      </w:r>
      <w:r>
        <w:t>m | ava+</w:t>
      </w:r>
      <w:r>
        <w:t>sE |</w:t>
      </w:r>
    </w:p>
    <w:p w14:paraId="620461E9" w14:textId="7419AF03" w:rsidR="00D02598" w:rsidRDefault="00593ECD">
      <w:r>
        <w:t>vi/</w:t>
      </w:r>
      <w:r>
        <w:t>SvA/</w:t>
      </w:r>
      <w:r>
        <w:t>sAha/</w:t>
      </w:r>
      <w:r>
        <w:t xml:space="preserve"> mava/</w:t>
      </w:r>
      <w:r>
        <w:t>sE &amp;va+</w:t>
      </w:r>
      <w:r>
        <w:t>sE viSvA/</w:t>
      </w:r>
      <w:r>
        <w:t>sAha+</w:t>
      </w:r>
      <w:r>
        <w:t>M ~MviSvA/</w:t>
      </w:r>
      <w:r>
        <w:t>sAha/</w:t>
      </w:r>
      <w:r>
        <w:t xml:space="preserve"> mava+</w:t>
      </w:r>
      <w:r>
        <w:t xml:space="preserve">sE | </w:t>
      </w:r>
    </w:p>
    <w:p w14:paraId="5D2D133D" w14:textId="33659471" w:rsidR="00D02598" w:rsidRDefault="00593ECD">
      <w:r>
        <w:lastRenderedPageBreak/>
        <w:t>10)</w:t>
      </w:r>
      <w:r>
        <w:tab/>
        <w:t>1.4.17.1(8)</w:t>
      </w:r>
      <w:proofErr w:type="gramStart"/>
      <w:r>
        <w:t>-  vi</w:t>
      </w:r>
      <w:proofErr w:type="gramEnd"/>
      <w:r>
        <w:t>/</w:t>
      </w:r>
      <w:r>
        <w:t>SvA/</w:t>
      </w:r>
      <w:r>
        <w:t>sAha%</w:t>
      </w:r>
      <w:r>
        <w:t>m |</w:t>
      </w:r>
    </w:p>
    <w:p w14:paraId="25480512" w14:textId="22D5F99C" w:rsidR="00D02598" w:rsidRDefault="00593ECD">
      <w:r>
        <w:t>vi/</w:t>
      </w:r>
      <w:r>
        <w:t>SvA/</w:t>
      </w:r>
      <w:r>
        <w:t>sAha/</w:t>
      </w:r>
      <w:r>
        <w:t>miti+</w:t>
      </w:r>
      <w:r>
        <w:t xml:space="preserve"> viSva - sAha%</w:t>
      </w:r>
      <w:r>
        <w:t xml:space="preserve">m | </w:t>
      </w:r>
    </w:p>
    <w:p w14:paraId="56F74B52" w14:textId="0804B6F3" w:rsidR="00D02598" w:rsidRDefault="00593ECD">
      <w:r>
        <w:t>11)</w:t>
      </w:r>
      <w:r>
        <w:tab/>
        <w:t>1.4.17.1(9)</w:t>
      </w:r>
      <w:proofErr w:type="gramStart"/>
      <w:r>
        <w:t>-  ava</w:t>
      </w:r>
      <w:proofErr w:type="gramEnd"/>
      <w:r>
        <w:t>+</w:t>
      </w:r>
      <w:r>
        <w:t>sE | ~nUta+</w:t>
      </w:r>
      <w:r>
        <w:t>nAya |</w:t>
      </w:r>
    </w:p>
    <w:p w14:paraId="68116313" w14:textId="0A080C17" w:rsidR="00D02598" w:rsidRDefault="00593ECD">
      <w:r>
        <w:t>ava+</w:t>
      </w:r>
      <w:r>
        <w:t>sE/</w:t>
      </w:r>
      <w:r>
        <w:t xml:space="preserve"> ~nUta+</w:t>
      </w:r>
      <w:r>
        <w:t>nAya/</w:t>
      </w:r>
      <w:r>
        <w:t xml:space="preserve"> ~nUta+</w:t>
      </w:r>
      <w:r>
        <w:t>nA/</w:t>
      </w:r>
      <w:r>
        <w:t>yAva/</w:t>
      </w:r>
      <w:r>
        <w:t>sE &amp;va+</w:t>
      </w:r>
      <w:r>
        <w:t>sE/</w:t>
      </w:r>
      <w:r>
        <w:t xml:space="preserve"> ~nUta+</w:t>
      </w:r>
      <w:r>
        <w:t xml:space="preserve">nAya | </w:t>
      </w:r>
    </w:p>
    <w:p w14:paraId="7E12CB61" w14:textId="19A48657" w:rsidR="00D02598" w:rsidRDefault="00593ECD">
      <w:r>
        <w:t>12)</w:t>
      </w:r>
      <w:r>
        <w:tab/>
        <w:t>1.4.17.1(10)</w:t>
      </w:r>
      <w:proofErr w:type="gramStart"/>
      <w:r>
        <w:t>-  ~</w:t>
      </w:r>
      <w:proofErr w:type="gramEnd"/>
      <w:r>
        <w:t>nUta+</w:t>
      </w:r>
      <w:r>
        <w:t>nAya | u/</w:t>
      </w:r>
      <w:r>
        <w:t>g3ram |</w:t>
      </w:r>
    </w:p>
    <w:p w14:paraId="321155A1" w14:textId="4834A62A" w:rsidR="00D02598" w:rsidRDefault="00593ECD">
      <w:r>
        <w:t>~nUta+</w:t>
      </w:r>
      <w:r>
        <w:t>nAyO/</w:t>
      </w:r>
      <w:r>
        <w:t>g3ra mu/</w:t>
      </w:r>
      <w:r>
        <w:t>g3ram ~nUta+</w:t>
      </w:r>
      <w:r>
        <w:t>nAya/</w:t>
      </w:r>
      <w:r>
        <w:t xml:space="preserve"> ~nUta+</w:t>
      </w:r>
      <w:r>
        <w:t>nAyO/</w:t>
      </w:r>
      <w:r>
        <w:t xml:space="preserve">g3ram | </w:t>
      </w:r>
    </w:p>
    <w:p w14:paraId="5E0ED209" w14:textId="15EF82BF" w:rsidR="00D02598" w:rsidRDefault="00593ECD">
      <w:r>
        <w:t>13)</w:t>
      </w:r>
      <w:r>
        <w:tab/>
        <w:t>1.4.17.1(11)</w:t>
      </w:r>
      <w:proofErr w:type="gramStart"/>
      <w:r>
        <w:t>-  u</w:t>
      </w:r>
      <w:proofErr w:type="gramEnd"/>
      <w:r>
        <w:t>/</w:t>
      </w:r>
      <w:r>
        <w:t>g3ram | sa/</w:t>
      </w:r>
      <w:r>
        <w:t>hO/</w:t>
      </w:r>
      <w:r>
        <w:t>dA3m |</w:t>
      </w:r>
    </w:p>
    <w:p w14:paraId="799C8738" w14:textId="5277532C" w:rsidR="00D02598" w:rsidRDefault="00593ECD">
      <w:r>
        <w:t>u/</w:t>
      </w:r>
      <w:r>
        <w:t>g3ra(gm) sa+</w:t>
      </w:r>
      <w:r>
        <w:t>hO/</w:t>
      </w:r>
      <w:r>
        <w:t>dA3(gm) sa+</w:t>
      </w:r>
      <w:r>
        <w:t>hO/</w:t>
      </w:r>
      <w:r>
        <w:t>dA3 mu/</w:t>
      </w:r>
      <w:r>
        <w:t>g3ra mu/</w:t>
      </w:r>
      <w:r>
        <w:t>g3ra(gm) sa+</w:t>
      </w:r>
      <w:r>
        <w:t>hO/</w:t>
      </w:r>
      <w:r>
        <w:t xml:space="preserve">dA3m | </w:t>
      </w:r>
    </w:p>
    <w:p w14:paraId="04FC7B63" w14:textId="6F7E14A8" w:rsidR="00D02598" w:rsidRDefault="00593ECD">
      <w:r>
        <w:t>14)</w:t>
      </w:r>
      <w:r>
        <w:tab/>
        <w:t>1.4.17.1(12)</w:t>
      </w:r>
      <w:proofErr w:type="gramStart"/>
      <w:r>
        <w:t>-  sa</w:t>
      </w:r>
      <w:proofErr w:type="gramEnd"/>
      <w:r>
        <w:t>/</w:t>
      </w:r>
      <w:r>
        <w:t>hO/</w:t>
      </w:r>
      <w:r>
        <w:t>dA3m | i/</w:t>
      </w:r>
      <w:r>
        <w:t>ha |</w:t>
      </w:r>
    </w:p>
    <w:p w14:paraId="65164B2C" w14:textId="55619CBC" w:rsidR="00D02598" w:rsidRDefault="00593ECD">
      <w:r>
        <w:t>sa/</w:t>
      </w:r>
      <w:r>
        <w:t>hO/</w:t>
      </w:r>
      <w:r>
        <w:t>dA3 mi/</w:t>
      </w:r>
      <w:r>
        <w:t>hE ha sa+</w:t>
      </w:r>
      <w:r>
        <w:t>hO/</w:t>
      </w:r>
      <w:r>
        <w:t>dA3(gm) sa+</w:t>
      </w:r>
      <w:r>
        <w:t>hO/</w:t>
      </w:r>
      <w:r>
        <w:t>dA3 mi/</w:t>
      </w:r>
      <w:r>
        <w:t xml:space="preserve">ha | </w:t>
      </w:r>
    </w:p>
    <w:p w14:paraId="234EB865" w14:textId="35AEFBC4" w:rsidR="00D02598" w:rsidRDefault="00593ECD">
      <w:r>
        <w:t>15)</w:t>
      </w:r>
      <w:r>
        <w:tab/>
        <w:t>1.4.17.1(12)</w:t>
      </w:r>
      <w:proofErr w:type="gramStart"/>
      <w:r>
        <w:t>-  sa</w:t>
      </w:r>
      <w:proofErr w:type="gramEnd"/>
      <w:r>
        <w:t>/</w:t>
      </w:r>
      <w:r>
        <w:t>hO/</w:t>
      </w:r>
      <w:r>
        <w:t>dA3m |</w:t>
      </w:r>
    </w:p>
    <w:p w14:paraId="1E04B344" w14:textId="0F226994" w:rsidR="00D02598" w:rsidRDefault="00593ECD">
      <w:r>
        <w:t>sa/</w:t>
      </w:r>
      <w:r>
        <w:t>hO/</w:t>
      </w:r>
      <w:r>
        <w:t>dA3miti+</w:t>
      </w:r>
      <w:r>
        <w:t xml:space="preserve"> sahaH - dA3m | </w:t>
      </w:r>
    </w:p>
    <w:p w14:paraId="355DF080" w14:textId="214AFDFC" w:rsidR="00D02598" w:rsidRDefault="00593ECD">
      <w:r>
        <w:t>16)</w:t>
      </w:r>
      <w:r>
        <w:tab/>
        <w:t>1.4.17.1(13)</w:t>
      </w:r>
      <w:proofErr w:type="gramStart"/>
      <w:r>
        <w:t>-  i</w:t>
      </w:r>
      <w:proofErr w:type="gramEnd"/>
      <w:r>
        <w:t>/</w:t>
      </w:r>
      <w:r>
        <w:t>ha | tam |</w:t>
      </w:r>
    </w:p>
    <w:p w14:paraId="6FE02C33" w14:textId="57C90E30" w:rsidR="00D02598" w:rsidRDefault="00593ECD">
      <w:r>
        <w:t>i/</w:t>
      </w:r>
      <w:r>
        <w:t>ha tam ta mi/</w:t>
      </w:r>
      <w:r>
        <w:t xml:space="preserve">hE ha tam | </w:t>
      </w:r>
    </w:p>
    <w:p w14:paraId="060C883B" w14:textId="020E906E" w:rsidR="00D02598" w:rsidRDefault="00593ECD">
      <w:r>
        <w:t>17)</w:t>
      </w:r>
      <w:r>
        <w:tab/>
        <w:t>1.4.17.1(14)</w:t>
      </w:r>
      <w:proofErr w:type="gramStart"/>
      <w:r>
        <w:t>-  tam</w:t>
      </w:r>
      <w:proofErr w:type="gramEnd"/>
      <w:r>
        <w:t xml:space="preserve"> | hu/</w:t>
      </w:r>
      <w:r>
        <w:t>vE/</w:t>
      </w:r>
      <w:r>
        <w:t>ma/</w:t>
      </w:r>
      <w:r>
        <w:t xml:space="preserve"> ||</w:t>
      </w:r>
    </w:p>
    <w:p w14:paraId="29D301E6" w14:textId="26D88D3F" w:rsidR="00D02598" w:rsidRDefault="00593ECD">
      <w:r>
        <w:t>ta(gm) hu+</w:t>
      </w:r>
      <w:r>
        <w:t>vEma huvEma/</w:t>
      </w:r>
      <w:r>
        <w:t xml:space="preserve"> tam ta(gm) hu+</w:t>
      </w:r>
      <w:r>
        <w:t xml:space="preserve">vEma | </w:t>
      </w:r>
    </w:p>
    <w:p w14:paraId="1EFC8C74" w14:textId="7BE0D1B1" w:rsidR="00D02598" w:rsidRDefault="00593ECD">
      <w:r>
        <w:t>18)</w:t>
      </w:r>
      <w:r>
        <w:tab/>
        <w:t>1.4.17.1(15)</w:t>
      </w:r>
      <w:proofErr w:type="gramStart"/>
      <w:r>
        <w:t>-  hu</w:t>
      </w:r>
      <w:proofErr w:type="gramEnd"/>
      <w:r>
        <w:t>/</w:t>
      </w:r>
      <w:r>
        <w:t>vE/</w:t>
      </w:r>
      <w:r>
        <w:t>ma/</w:t>
      </w:r>
      <w:r>
        <w:t xml:space="preserve"> ||</w:t>
      </w:r>
    </w:p>
    <w:p w14:paraId="59A504F2" w14:textId="51AB6748" w:rsidR="00D02598" w:rsidRDefault="00593ECD">
      <w:r>
        <w:t>hu/</w:t>
      </w:r>
      <w:r>
        <w:t>vE/</w:t>
      </w:r>
      <w:r>
        <w:t>mEti+</w:t>
      </w:r>
      <w:r>
        <w:t xml:space="preserve"> huvEma | </w:t>
      </w:r>
    </w:p>
    <w:p w14:paraId="2ABBAAB5" w14:textId="7746ED91" w:rsidR="00D02598" w:rsidRDefault="00593ECD">
      <w:r>
        <w:t>19)</w:t>
      </w:r>
      <w:r>
        <w:tab/>
        <w:t>1.4.17.1(16)</w:t>
      </w:r>
      <w:proofErr w:type="gramStart"/>
      <w:r>
        <w:t xml:space="preserve">-  </w:t>
      </w:r>
      <w:r>
        <w:t>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7C909FB7" w14:textId="5EA9F5DC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534C3800" w14:textId="611BA984" w:rsidR="00D02598" w:rsidRDefault="00593ECD">
      <w:r>
        <w:t>20)</w:t>
      </w:r>
      <w:r>
        <w:tab/>
        <w:t>1.4.17.1(16)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2E0D300B" w14:textId="6AFC5E73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4AF8D9E1" w14:textId="61095F24" w:rsidR="00D02598" w:rsidRDefault="00593ECD">
      <w:r>
        <w:t>21)</w:t>
      </w:r>
      <w:r>
        <w:tab/>
        <w:t>1.4.17.1(17)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i~nd3rA+</w:t>
      </w:r>
      <w:r>
        <w:t>ya |</w:t>
      </w:r>
    </w:p>
    <w:p w14:paraId="47CB7C4E" w14:textId="0CC2A700" w:rsidR="00D02598" w:rsidRDefault="00593ECD">
      <w:r>
        <w:t>a/</w:t>
      </w:r>
      <w:r>
        <w:t>sI~nd3rA/</w:t>
      </w:r>
      <w:r>
        <w:t>yE ~nd3rA+</w:t>
      </w:r>
      <w:r>
        <w:t>y</w:t>
      </w:r>
      <w:r>
        <w:t>Asya/</w:t>
      </w:r>
      <w:r>
        <w:t>sI~nd3rA+</w:t>
      </w:r>
      <w:r>
        <w:t xml:space="preserve">ya | </w:t>
      </w:r>
    </w:p>
    <w:p w14:paraId="646CA7EE" w14:textId="25B03182" w:rsidR="00D02598" w:rsidRDefault="00593ECD">
      <w:r>
        <w:t>22)</w:t>
      </w:r>
      <w:r>
        <w:tab/>
        <w:t>1.4.17.1(18)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37734F5F" w14:textId="0947498D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5DB8B74B" w14:textId="5BD2A4B1" w:rsidR="00D02598" w:rsidRDefault="00593ECD">
      <w:r>
        <w:lastRenderedPageBreak/>
        <w:t>23)</w:t>
      </w:r>
      <w:r>
        <w:tab/>
        <w:t>1.4.17.1(19)</w:t>
      </w:r>
      <w:proofErr w:type="gramStart"/>
      <w:r>
        <w:t>-  tvA</w:t>
      </w:r>
      <w:proofErr w:type="gramEnd"/>
      <w:r>
        <w:t>/</w:t>
      </w:r>
      <w:r>
        <w:t xml:space="preserve"> | ma/</w:t>
      </w:r>
      <w:r>
        <w:t>rutva+</w:t>
      </w:r>
      <w:r>
        <w:t>tE |</w:t>
      </w:r>
    </w:p>
    <w:p w14:paraId="125C928A" w14:textId="79153B7E" w:rsidR="00D02598" w:rsidRDefault="00593ECD">
      <w:r>
        <w:t>tvA/</w:t>
      </w:r>
      <w:r>
        <w:t xml:space="preserve"> ma/</w:t>
      </w:r>
      <w:r>
        <w:t>rutva+</w:t>
      </w:r>
      <w:r>
        <w:t>tE ma/</w:t>
      </w:r>
      <w:r>
        <w:t>rutva+</w:t>
      </w:r>
      <w:r>
        <w:t>tE tvA tvA ma/</w:t>
      </w:r>
      <w:r>
        <w:t>rutva+</w:t>
      </w:r>
      <w:r>
        <w:t xml:space="preserve">tE | </w:t>
      </w:r>
    </w:p>
    <w:p w14:paraId="046E66E4" w14:textId="74B7D4F1" w:rsidR="00D02598" w:rsidRDefault="00593ECD">
      <w:r>
        <w:t>24)</w:t>
      </w:r>
      <w:r>
        <w:tab/>
        <w:t>1.4.17.1(20)</w:t>
      </w:r>
      <w:proofErr w:type="gramStart"/>
      <w:r>
        <w:t>-  ma</w:t>
      </w:r>
      <w:proofErr w:type="gramEnd"/>
      <w:r>
        <w:t>/</w:t>
      </w:r>
      <w:r>
        <w:t>rutva+</w:t>
      </w:r>
      <w:r>
        <w:t>tE | E/</w:t>
      </w:r>
      <w:r>
        <w:t>ShaH |</w:t>
      </w:r>
    </w:p>
    <w:p w14:paraId="1A6DF97E" w14:textId="427950A7" w:rsidR="00D02598" w:rsidRDefault="00593ECD">
      <w:r>
        <w:t>ma/</w:t>
      </w:r>
      <w:r>
        <w:t>rutva+</w:t>
      </w:r>
      <w:r>
        <w:t>ta E/</w:t>
      </w:r>
      <w:r>
        <w:t>Sha</w:t>
      </w:r>
      <w:r>
        <w:t xml:space="preserve"> E/</w:t>
      </w:r>
      <w:r>
        <w:t>Sha ma/</w:t>
      </w:r>
      <w:r>
        <w:t>rutva+</w:t>
      </w:r>
      <w:r>
        <w:t>tE ma/</w:t>
      </w:r>
      <w:r>
        <w:t>rutva+</w:t>
      </w:r>
      <w:r>
        <w:t>ta E/</w:t>
      </w:r>
      <w:r>
        <w:t xml:space="preserve">ShaH | </w:t>
      </w:r>
    </w:p>
    <w:p w14:paraId="08092740" w14:textId="15C8A148" w:rsidR="00D02598" w:rsidRDefault="00593ECD">
      <w:r>
        <w:t>25)</w:t>
      </w:r>
      <w:r>
        <w:tab/>
        <w:t>1.4.17.1(21)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623378DF" w14:textId="6EC9E824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6BB0ECCF" w14:textId="3E6E7EF8" w:rsidR="00D02598" w:rsidRDefault="00593ECD">
      <w:r>
        <w:t>26)</w:t>
      </w:r>
      <w:r>
        <w:tab/>
        <w:t>1.4.17.1(22)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7D79AD51" w14:textId="2A8066E5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3FFB00D3" w14:textId="5B9014A5" w:rsidR="00D02598" w:rsidRDefault="00593ECD">
      <w:r>
        <w:t>27)</w:t>
      </w:r>
      <w:r>
        <w:tab/>
        <w:t>1.4.17.1(23)</w:t>
      </w:r>
      <w:proofErr w:type="gramStart"/>
      <w:r>
        <w:t>-  yOni</w:t>
      </w:r>
      <w:proofErr w:type="gramEnd"/>
      <w:r>
        <w:t>+</w:t>
      </w:r>
      <w:r>
        <w:t>H | i~nd3rA+</w:t>
      </w:r>
      <w:r>
        <w:t>ya |</w:t>
      </w:r>
    </w:p>
    <w:p w14:paraId="1B5B76FF" w14:textId="1B29B9D4" w:rsidR="00D02598" w:rsidRDefault="00593ECD">
      <w:r>
        <w:t>yOni/</w:t>
      </w:r>
      <w:r>
        <w:t xml:space="preserve"> ri~nd3rA/</w:t>
      </w:r>
      <w:r>
        <w:t>yE ~nd3rA+</w:t>
      </w:r>
      <w:r>
        <w:t>ya/</w:t>
      </w:r>
      <w:r>
        <w:t xml:space="preserve"> yOni/</w:t>
      </w:r>
      <w:r>
        <w:t>r yOn</w:t>
      </w:r>
      <w:r>
        <w:t>i/</w:t>
      </w:r>
      <w:r>
        <w:t xml:space="preserve"> ri~nd3rA+</w:t>
      </w:r>
      <w:r>
        <w:t xml:space="preserve">ya | </w:t>
      </w:r>
    </w:p>
    <w:p w14:paraId="1EF0CE09" w14:textId="3CE18746" w:rsidR="00D02598" w:rsidRDefault="00593ECD">
      <w:r>
        <w:t>28)</w:t>
      </w:r>
      <w:r>
        <w:tab/>
        <w:t>1.4.17.1(24)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171CE7FE" w14:textId="0C058EFD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4AFCC201" w14:textId="7DD3B98E" w:rsidR="00D02598" w:rsidRDefault="00593ECD">
      <w:r>
        <w:t>29)</w:t>
      </w:r>
      <w:r>
        <w:tab/>
        <w:t>1.4.17.1(25)</w:t>
      </w:r>
      <w:proofErr w:type="gramStart"/>
      <w:r>
        <w:t>-  tvA</w:t>
      </w:r>
      <w:proofErr w:type="gramEnd"/>
      <w:r>
        <w:t>/</w:t>
      </w:r>
      <w:r>
        <w:t xml:space="preserve"> | ma/</w:t>
      </w:r>
      <w:r>
        <w:t>rutva+</w:t>
      </w:r>
      <w:r>
        <w:t>tE ||</w:t>
      </w:r>
    </w:p>
    <w:p w14:paraId="5DAB8C2F" w14:textId="28720BFF" w:rsidR="00D02598" w:rsidRDefault="00593ECD">
      <w:r>
        <w:t>tvA/</w:t>
      </w:r>
      <w:r>
        <w:t xml:space="preserve"> ma/</w:t>
      </w:r>
      <w:r>
        <w:t>rutva+</w:t>
      </w:r>
      <w:r>
        <w:t>tE ma/</w:t>
      </w:r>
      <w:r>
        <w:t>rutva+</w:t>
      </w:r>
      <w:r>
        <w:t>tE tvA tvA ma/</w:t>
      </w:r>
      <w:r>
        <w:t>rutva+</w:t>
      </w:r>
      <w:r>
        <w:t xml:space="preserve">tE | </w:t>
      </w:r>
    </w:p>
    <w:p w14:paraId="192DCF87" w14:textId="34CD6582" w:rsidR="00D02598" w:rsidRDefault="00593ECD">
      <w:r>
        <w:t>30)</w:t>
      </w:r>
      <w:r>
        <w:tab/>
        <w:t>1.4.17.1(26)</w:t>
      </w:r>
      <w:proofErr w:type="gramStart"/>
      <w:r>
        <w:t>-  ma</w:t>
      </w:r>
      <w:proofErr w:type="gramEnd"/>
      <w:r>
        <w:t>/</w:t>
      </w:r>
      <w:r>
        <w:t>rutva+</w:t>
      </w:r>
      <w:r>
        <w:t>tE ||</w:t>
      </w:r>
    </w:p>
    <w:p w14:paraId="0D7F2977" w14:textId="7877C8F6" w:rsidR="00D02598" w:rsidRDefault="00593ECD">
      <w:r>
        <w:t>ma/</w:t>
      </w:r>
      <w:r>
        <w:t>rutva+</w:t>
      </w:r>
      <w:r>
        <w:t>ta/</w:t>
      </w:r>
      <w:r>
        <w:t xml:space="preserve"> iti+</w:t>
      </w:r>
      <w:r>
        <w:t xml:space="preserve"> ma/</w:t>
      </w:r>
      <w:r>
        <w:t>rutva+</w:t>
      </w:r>
      <w:r>
        <w:t xml:space="preserve">tE | </w:t>
      </w:r>
    </w:p>
    <w:p w14:paraId="62666F47" w14:textId="1D2A0D20" w:rsidR="00D02598" w:rsidRDefault="00593ECD">
      <w:r>
        <w:t>1)</w:t>
      </w:r>
      <w:r>
        <w:tab/>
        <w:t>1.4.18.1(1)</w:t>
      </w:r>
      <w:proofErr w:type="gramStart"/>
      <w:r>
        <w:t>-  i</w:t>
      </w:r>
      <w:proofErr w:type="gramEnd"/>
      <w:r>
        <w:t>~nd3ra+</w:t>
      </w:r>
      <w:r>
        <w:t xml:space="preserve"> | ma/</w:t>
      </w:r>
      <w:r>
        <w:t>ru/</w:t>
      </w:r>
      <w:r>
        <w:t>tva/</w:t>
      </w:r>
      <w:r>
        <w:t>H |</w:t>
      </w:r>
    </w:p>
    <w:p w14:paraId="0EC7E7B7" w14:textId="7B29E479" w:rsidR="00D02598" w:rsidRDefault="00593ECD">
      <w:r>
        <w:t>i~nd3ra+</w:t>
      </w:r>
      <w:r>
        <w:t xml:space="preserve"> marutvO marutva/</w:t>
      </w:r>
      <w:r>
        <w:t xml:space="preserve"> i~nd3rE ~nd3ra+</w:t>
      </w:r>
      <w:r>
        <w:t xml:space="preserve"> marutvaH | </w:t>
      </w:r>
    </w:p>
    <w:p w14:paraId="261100B1" w14:textId="08183917" w:rsidR="00D02598" w:rsidRDefault="00593ECD">
      <w:r>
        <w:t>2)</w:t>
      </w:r>
      <w:r>
        <w:tab/>
        <w:t>1.4.18.1(2)</w:t>
      </w:r>
      <w:proofErr w:type="gramStart"/>
      <w:r>
        <w:t>-  ma</w:t>
      </w:r>
      <w:proofErr w:type="gramEnd"/>
      <w:r>
        <w:t>/</w:t>
      </w:r>
      <w:r>
        <w:t>ru/</w:t>
      </w:r>
      <w:r>
        <w:t>tva/</w:t>
      </w:r>
      <w:r>
        <w:t>H | i/</w:t>
      </w:r>
      <w:r>
        <w:t>ha |</w:t>
      </w:r>
    </w:p>
    <w:p w14:paraId="75545C64" w14:textId="5224CEF3" w:rsidR="00D02598" w:rsidRDefault="00593ECD">
      <w:r>
        <w:t>ma/</w:t>
      </w:r>
      <w:r>
        <w:t>ru/</w:t>
      </w:r>
      <w:r>
        <w:t>tva/</w:t>
      </w:r>
      <w:r>
        <w:t xml:space="preserve"> i/</w:t>
      </w:r>
      <w:r>
        <w:t>hE ha ma+</w:t>
      </w:r>
      <w:r>
        <w:t>rutvO marutva i/</w:t>
      </w:r>
      <w:r>
        <w:t xml:space="preserve">ha | </w:t>
      </w:r>
    </w:p>
    <w:p w14:paraId="40695D37" w14:textId="015C6047" w:rsidR="00D02598" w:rsidRDefault="00593ECD">
      <w:r>
        <w:t>3)</w:t>
      </w:r>
      <w:r>
        <w:tab/>
        <w:t>1.4.18.1(3)</w:t>
      </w:r>
      <w:proofErr w:type="gramStart"/>
      <w:r>
        <w:t>-  i</w:t>
      </w:r>
      <w:proofErr w:type="gramEnd"/>
      <w:r>
        <w:t>/</w:t>
      </w:r>
      <w:r>
        <w:t>ha | pA/</w:t>
      </w:r>
      <w:r>
        <w:t>hi/</w:t>
      </w:r>
      <w:r>
        <w:t xml:space="preserve"> |</w:t>
      </w:r>
    </w:p>
    <w:p w14:paraId="2529EE9C" w14:textId="73AE4C36" w:rsidR="00D02598" w:rsidRDefault="00593ECD">
      <w:r>
        <w:t>i/</w:t>
      </w:r>
      <w:r>
        <w:t>ha pA+</w:t>
      </w:r>
      <w:r>
        <w:t>hi pAhI/</w:t>
      </w:r>
      <w:r>
        <w:t>hE ha pA+</w:t>
      </w:r>
      <w:r>
        <w:t xml:space="preserve">hi | </w:t>
      </w:r>
    </w:p>
    <w:p w14:paraId="54B3922A" w14:textId="5156EC1C" w:rsidR="00D02598" w:rsidRDefault="00593ECD">
      <w:r>
        <w:t>4)</w:t>
      </w:r>
      <w:r>
        <w:tab/>
        <w:t>1.4.18.1(4)</w:t>
      </w:r>
      <w:proofErr w:type="gramStart"/>
      <w:r>
        <w:t>-  pA</w:t>
      </w:r>
      <w:proofErr w:type="gramEnd"/>
      <w:r>
        <w:t>/</w:t>
      </w:r>
      <w:r>
        <w:t>hi/</w:t>
      </w:r>
      <w:r>
        <w:t xml:space="preserve"> | sOma%</w:t>
      </w:r>
      <w:r>
        <w:t>m |</w:t>
      </w:r>
    </w:p>
    <w:p w14:paraId="07FB37A4" w14:textId="14BB95B0" w:rsidR="00D02598" w:rsidRDefault="00593ECD">
      <w:r>
        <w:t>pA/</w:t>
      </w:r>
      <w:r>
        <w:t>hi/</w:t>
      </w:r>
      <w:r>
        <w:t xml:space="preserve"> sOma/</w:t>
      </w:r>
      <w:r>
        <w:t>(gm/</w:t>
      </w:r>
      <w:r>
        <w:t>) sOma+</w:t>
      </w:r>
      <w:r>
        <w:t>m pAhi pAhi/</w:t>
      </w:r>
      <w:r>
        <w:t xml:space="preserve"> sOma%</w:t>
      </w:r>
      <w:r>
        <w:t xml:space="preserve">m | </w:t>
      </w:r>
    </w:p>
    <w:p w14:paraId="4B925503" w14:textId="07B02B1D" w:rsidR="00D02598" w:rsidRDefault="00593ECD">
      <w:r>
        <w:t>5)</w:t>
      </w:r>
      <w:r>
        <w:tab/>
        <w:t>1.4.18.1(5)</w:t>
      </w:r>
      <w:proofErr w:type="gramStart"/>
      <w:r>
        <w:t>-  sOma</w:t>
      </w:r>
      <w:proofErr w:type="gramEnd"/>
      <w:r>
        <w:t>%</w:t>
      </w:r>
      <w:r>
        <w:t>m | yathA%</w:t>
      </w:r>
      <w:r>
        <w:t>2 |</w:t>
      </w:r>
    </w:p>
    <w:p w14:paraId="47D4240A" w14:textId="2468372A" w:rsidR="00D02598" w:rsidRDefault="00593ECD">
      <w:r>
        <w:t>sOma/</w:t>
      </w:r>
      <w:r>
        <w:t>M ~MyathA/</w:t>
      </w:r>
      <w:r>
        <w:t>2 yathA/</w:t>
      </w:r>
      <w:r>
        <w:t>2 sOma/</w:t>
      </w:r>
      <w:r>
        <w:t>(gm/</w:t>
      </w:r>
      <w:r>
        <w:t>) sOma/</w:t>
      </w:r>
      <w:r>
        <w:t>M ~MyathA%</w:t>
      </w:r>
      <w:r>
        <w:t xml:space="preserve">2 | </w:t>
      </w:r>
    </w:p>
    <w:p w14:paraId="30776634" w14:textId="52C6EC3E" w:rsidR="00D02598" w:rsidRDefault="00593ECD">
      <w:r>
        <w:lastRenderedPageBreak/>
        <w:t>6)</w:t>
      </w:r>
      <w:r>
        <w:tab/>
        <w:t>1.4.18.1(6)</w:t>
      </w:r>
      <w:proofErr w:type="gramStart"/>
      <w:r>
        <w:t>-  yathA</w:t>
      </w:r>
      <w:proofErr w:type="gramEnd"/>
      <w:r>
        <w:t>%</w:t>
      </w:r>
      <w:r>
        <w:t>2 | SA/</w:t>
      </w:r>
      <w:r>
        <w:t>ryA/</w:t>
      </w:r>
      <w:r>
        <w:t>tE |</w:t>
      </w:r>
    </w:p>
    <w:p w14:paraId="6F98B92C" w14:textId="2C3946D1" w:rsidR="00D02598" w:rsidRDefault="00593ECD">
      <w:r>
        <w:t>yathA+</w:t>
      </w:r>
      <w:r>
        <w:t>2 SAryA/</w:t>
      </w:r>
      <w:r>
        <w:t>tE SA%</w:t>
      </w:r>
      <w:r>
        <w:t>ryA/</w:t>
      </w:r>
      <w:r>
        <w:t>tE yathA/</w:t>
      </w:r>
      <w:r>
        <w:t>2 yathA+</w:t>
      </w:r>
      <w:r>
        <w:t>2 SAryA/</w:t>
      </w:r>
      <w:r>
        <w:t xml:space="preserve">tE | </w:t>
      </w:r>
    </w:p>
    <w:p w14:paraId="5104B67C" w14:textId="7F9F0678" w:rsidR="00D02598" w:rsidRDefault="00593ECD">
      <w:r>
        <w:t>7)</w:t>
      </w:r>
      <w:r>
        <w:tab/>
        <w:t>1.4.18.1(7)</w:t>
      </w:r>
      <w:proofErr w:type="gramStart"/>
      <w:r>
        <w:t>-  SA</w:t>
      </w:r>
      <w:proofErr w:type="gramEnd"/>
      <w:r>
        <w:t>/</w:t>
      </w:r>
      <w:r>
        <w:t>ryA/</w:t>
      </w:r>
      <w:r>
        <w:t>tE | api+</w:t>
      </w:r>
      <w:r>
        <w:t>ba3H |</w:t>
      </w:r>
    </w:p>
    <w:p w14:paraId="3CD9834C" w14:textId="436ECF30" w:rsidR="00D02598" w:rsidRDefault="00593ECD">
      <w:r>
        <w:t>SA/</w:t>
      </w:r>
      <w:r>
        <w:t>ryA/</w:t>
      </w:r>
      <w:r>
        <w:t>tE api/</w:t>
      </w:r>
      <w:r>
        <w:t>bO3 &amp;pi+</w:t>
      </w:r>
      <w:r>
        <w:t>ba3H SAryA/</w:t>
      </w:r>
      <w:r>
        <w:t>tE SA%</w:t>
      </w:r>
      <w:r>
        <w:t>ryA/</w:t>
      </w:r>
      <w:r>
        <w:t>tE api+</w:t>
      </w:r>
      <w:r>
        <w:t xml:space="preserve">ba3H | </w:t>
      </w:r>
    </w:p>
    <w:p w14:paraId="7F8EC2B0" w14:textId="5723360D" w:rsidR="00D02598" w:rsidRDefault="00593ECD">
      <w:r>
        <w:t>8)</w:t>
      </w:r>
      <w:r>
        <w:tab/>
        <w:t>1.4.1</w:t>
      </w:r>
      <w:r>
        <w:t>8.1(8)</w:t>
      </w:r>
      <w:proofErr w:type="gramStart"/>
      <w:r>
        <w:t>-  api</w:t>
      </w:r>
      <w:proofErr w:type="gramEnd"/>
      <w:r>
        <w:t>+</w:t>
      </w:r>
      <w:r>
        <w:t>ba3H | su/</w:t>
      </w:r>
      <w:r>
        <w:t>tasya+</w:t>
      </w:r>
      <w:r>
        <w:t xml:space="preserve"> ||</w:t>
      </w:r>
    </w:p>
    <w:p w14:paraId="22CFD01A" w14:textId="0E94C92A" w:rsidR="00D02598" w:rsidRDefault="00593ECD">
      <w:r>
        <w:t>api+</w:t>
      </w:r>
      <w:r>
        <w:t>ba3H su/</w:t>
      </w:r>
      <w:r>
        <w:t>tasya+</w:t>
      </w:r>
      <w:r>
        <w:t xml:space="preserve"> su/</w:t>
      </w:r>
      <w:r>
        <w:t>tasyApi/</w:t>
      </w:r>
      <w:r>
        <w:t>bO3 &amp;pi+</w:t>
      </w:r>
      <w:r>
        <w:t>ba3H su/</w:t>
      </w:r>
      <w:r>
        <w:t>tasya+</w:t>
      </w:r>
      <w:r>
        <w:t xml:space="preserve"> | </w:t>
      </w:r>
    </w:p>
    <w:p w14:paraId="196F3A28" w14:textId="04591C37" w:rsidR="00D02598" w:rsidRDefault="00593ECD">
      <w:r>
        <w:t>9)</w:t>
      </w:r>
      <w:r>
        <w:tab/>
        <w:t>1.4.18.1(9)</w:t>
      </w:r>
      <w:proofErr w:type="gramStart"/>
      <w:r>
        <w:t>-  su</w:t>
      </w:r>
      <w:proofErr w:type="gramEnd"/>
      <w:r>
        <w:t>/</w:t>
      </w:r>
      <w:r>
        <w:t>tasya+</w:t>
      </w:r>
      <w:r>
        <w:t xml:space="preserve"> ||</w:t>
      </w:r>
    </w:p>
    <w:p w14:paraId="5B16D9A9" w14:textId="2DDD77B3" w:rsidR="00D02598" w:rsidRDefault="00593ECD">
      <w:r>
        <w:t>su/</w:t>
      </w:r>
      <w:r>
        <w:t>tasyEti+</w:t>
      </w:r>
      <w:r>
        <w:t xml:space="preserve"> su/</w:t>
      </w:r>
      <w:r>
        <w:t>tasya+</w:t>
      </w:r>
      <w:r>
        <w:t xml:space="preserve"> | </w:t>
      </w:r>
    </w:p>
    <w:p w14:paraId="16A90D07" w14:textId="549466B2" w:rsidR="00D02598" w:rsidRDefault="00593ECD">
      <w:r>
        <w:t>10)</w:t>
      </w:r>
      <w:r>
        <w:tab/>
        <w:t>1.4.18.1(10)</w:t>
      </w:r>
      <w:proofErr w:type="gramStart"/>
      <w:r>
        <w:t>-  tava</w:t>
      </w:r>
      <w:proofErr w:type="gramEnd"/>
      <w:r>
        <w:t>+</w:t>
      </w:r>
      <w:r>
        <w:t xml:space="preserve"> | praNI+</w:t>
      </w:r>
      <w:r>
        <w:t>tI |</w:t>
      </w:r>
    </w:p>
    <w:p w14:paraId="6E6576D8" w14:textId="06220953" w:rsidR="00D02598" w:rsidRDefault="00593ECD">
      <w:r>
        <w:t>tava/</w:t>
      </w:r>
      <w:r>
        <w:t xml:space="preserve"> praNI+</w:t>
      </w:r>
      <w:r>
        <w:t>tI/</w:t>
      </w:r>
      <w:r>
        <w:t xml:space="preserve"> praNI+</w:t>
      </w:r>
      <w:r>
        <w:t>tI/</w:t>
      </w:r>
      <w:r>
        <w:t xml:space="preserve"> tava/</w:t>
      </w:r>
      <w:r>
        <w:t xml:space="preserve"> tava/</w:t>
      </w:r>
      <w:r>
        <w:t xml:space="preserve"> praNI+</w:t>
      </w:r>
      <w:r>
        <w:t xml:space="preserve">tI | </w:t>
      </w:r>
    </w:p>
    <w:p w14:paraId="458D2A3D" w14:textId="131BC434" w:rsidR="00D02598" w:rsidRDefault="00593ECD">
      <w:r>
        <w:t>11)</w:t>
      </w:r>
      <w:r>
        <w:tab/>
        <w:t>1.4.18.1(11)</w:t>
      </w:r>
      <w:proofErr w:type="gramStart"/>
      <w:r>
        <w:t>-  praNI</w:t>
      </w:r>
      <w:proofErr w:type="gramEnd"/>
      <w:r>
        <w:t>+</w:t>
      </w:r>
      <w:r>
        <w:t>tI | tava+</w:t>
      </w:r>
      <w:r>
        <w:t xml:space="preserve"> |</w:t>
      </w:r>
    </w:p>
    <w:p w14:paraId="539A440B" w14:textId="353610DD" w:rsidR="00D02598" w:rsidRDefault="00593ECD">
      <w:r>
        <w:t>praNI+</w:t>
      </w:r>
      <w:r>
        <w:t>tI/</w:t>
      </w:r>
      <w:r>
        <w:t xml:space="preserve"> tava/</w:t>
      </w:r>
      <w:r>
        <w:t xml:space="preserve"> tava/</w:t>
      </w:r>
      <w:r>
        <w:t xml:space="preserve"> praNI+</w:t>
      </w:r>
      <w:r>
        <w:t>tI/</w:t>
      </w:r>
      <w:r>
        <w:t xml:space="preserve"> praNI+</w:t>
      </w:r>
      <w:r>
        <w:t>tI/</w:t>
      </w:r>
      <w:r>
        <w:t xml:space="preserve"> tava+</w:t>
      </w:r>
      <w:r>
        <w:t xml:space="preserve"> | </w:t>
      </w:r>
    </w:p>
    <w:p w14:paraId="60314AB0" w14:textId="6F4FFFDD" w:rsidR="00D02598" w:rsidRDefault="00593ECD">
      <w:r>
        <w:t>12)</w:t>
      </w:r>
      <w:r>
        <w:tab/>
        <w:t>1.4.18.1(11)</w:t>
      </w:r>
      <w:proofErr w:type="gramStart"/>
      <w:r>
        <w:t>-  praNI</w:t>
      </w:r>
      <w:proofErr w:type="gramEnd"/>
      <w:r>
        <w:t>+</w:t>
      </w:r>
      <w:r>
        <w:t>tI |</w:t>
      </w:r>
    </w:p>
    <w:p w14:paraId="5E0B22F8" w14:textId="6C8022B6" w:rsidR="00D02598" w:rsidRDefault="00593ECD">
      <w:r>
        <w:t>praNI/</w:t>
      </w:r>
      <w:r>
        <w:t>tIti/</w:t>
      </w:r>
      <w:r>
        <w:t xml:space="preserve"> pra - ~nI/</w:t>
      </w:r>
      <w:r>
        <w:t>tI/</w:t>
      </w:r>
      <w:r>
        <w:t xml:space="preserve"> | </w:t>
      </w:r>
    </w:p>
    <w:p w14:paraId="6C49668C" w14:textId="06644CD2" w:rsidR="00D02598" w:rsidRDefault="00593ECD">
      <w:r>
        <w:t>13)</w:t>
      </w:r>
      <w:r>
        <w:tab/>
        <w:t>1.4.18.1(12)</w:t>
      </w:r>
      <w:proofErr w:type="gramStart"/>
      <w:r>
        <w:t>-  tava</w:t>
      </w:r>
      <w:proofErr w:type="gramEnd"/>
      <w:r>
        <w:t>+</w:t>
      </w:r>
      <w:r>
        <w:t xml:space="preserve"> | SU/</w:t>
      </w:r>
      <w:r>
        <w:t>ra/</w:t>
      </w:r>
      <w:r>
        <w:t xml:space="preserve"> |</w:t>
      </w:r>
    </w:p>
    <w:p w14:paraId="56EFFC9F" w14:textId="7346FE5F" w:rsidR="00D02598" w:rsidRDefault="00593ECD">
      <w:r>
        <w:t>tava+</w:t>
      </w:r>
      <w:r>
        <w:t xml:space="preserve"> SUra SUra/</w:t>
      </w:r>
      <w:r>
        <w:t xml:space="preserve"> tava/</w:t>
      </w:r>
      <w:r>
        <w:t xml:space="preserve"> tava+</w:t>
      </w:r>
      <w:r>
        <w:t xml:space="preserve"> SUra | </w:t>
      </w:r>
    </w:p>
    <w:p w14:paraId="4FBB5207" w14:textId="6A2A9B67" w:rsidR="00D02598" w:rsidRDefault="00593ECD">
      <w:r>
        <w:t>14)</w:t>
      </w:r>
      <w:r>
        <w:tab/>
        <w:t>1.4.18.1(13)</w:t>
      </w:r>
      <w:proofErr w:type="gramStart"/>
      <w:r>
        <w:t>-  SU</w:t>
      </w:r>
      <w:proofErr w:type="gramEnd"/>
      <w:r>
        <w:t>/</w:t>
      </w:r>
      <w:r>
        <w:t>ra/</w:t>
      </w:r>
      <w:r>
        <w:t xml:space="preserve"> | Sarmann+</w:t>
      </w:r>
      <w:r>
        <w:t xml:space="preserve"> |</w:t>
      </w:r>
    </w:p>
    <w:p w14:paraId="6046B075" w14:textId="31D6FD1D" w:rsidR="00D02598" w:rsidRDefault="00593ECD">
      <w:r>
        <w:t>SU/</w:t>
      </w:r>
      <w:r>
        <w:t>ra/</w:t>
      </w:r>
      <w:r>
        <w:t xml:space="preserve"> Sarma/</w:t>
      </w:r>
      <w:r>
        <w:t>~j Ca2r</w:t>
      </w:r>
      <w:r>
        <w:t>ma+</w:t>
      </w:r>
      <w:r>
        <w:t>~j CU2ra SUra/</w:t>
      </w:r>
      <w:r>
        <w:t xml:space="preserve"> Sarmann+</w:t>
      </w:r>
      <w:r>
        <w:t xml:space="preserve"> | </w:t>
      </w:r>
    </w:p>
    <w:p w14:paraId="12EC5126" w14:textId="1717B4B2" w:rsidR="00D02598" w:rsidRDefault="00593ECD">
      <w:r>
        <w:t>15)</w:t>
      </w:r>
      <w:r>
        <w:tab/>
        <w:t>1.4.18.1(14)</w:t>
      </w:r>
      <w:proofErr w:type="gramStart"/>
      <w:r>
        <w:t>-  Sarmann</w:t>
      </w:r>
      <w:proofErr w:type="gramEnd"/>
      <w:r>
        <w:t>+</w:t>
      </w:r>
      <w:r>
        <w:t xml:space="preserve"> | A |</w:t>
      </w:r>
    </w:p>
    <w:p w14:paraId="0EF1CDB7" w14:textId="670A3E2B" w:rsidR="00D02598" w:rsidRDefault="00593ECD">
      <w:r>
        <w:t>Sarma/</w:t>
      </w:r>
      <w:r>
        <w:t>n ~nA Sarma/</w:t>
      </w:r>
      <w:r>
        <w:t>~j Ca2rma/</w:t>
      </w:r>
      <w:r>
        <w:t xml:space="preserve">n ~nA | </w:t>
      </w:r>
    </w:p>
    <w:p w14:paraId="6D6D8DB7" w14:textId="19E45441" w:rsidR="00D02598" w:rsidRDefault="00593ECD">
      <w:r>
        <w:t>16)</w:t>
      </w:r>
      <w:r>
        <w:tab/>
        <w:t>1.4.18.1(15)</w:t>
      </w:r>
      <w:proofErr w:type="gramStart"/>
      <w:r>
        <w:t>-  A</w:t>
      </w:r>
      <w:proofErr w:type="gramEnd"/>
      <w:r>
        <w:t xml:space="preserve"> | vi/</w:t>
      </w:r>
      <w:r>
        <w:t>vA/</w:t>
      </w:r>
      <w:r>
        <w:t>sa/</w:t>
      </w:r>
      <w:r>
        <w:t>~nti/</w:t>
      </w:r>
      <w:r>
        <w:t xml:space="preserve"> |</w:t>
      </w:r>
    </w:p>
    <w:p w14:paraId="1EE29414" w14:textId="2F497C6F" w:rsidR="00D02598" w:rsidRDefault="00593ECD">
      <w:r>
        <w:t>A vi+</w:t>
      </w:r>
      <w:r>
        <w:t>vAsa~nti vivAsa/</w:t>
      </w:r>
      <w:r>
        <w:t>~ntyA vi+</w:t>
      </w:r>
      <w:r>
        <w:t xml:space="preserve">vAsa~nti | </w:t>
      </w:r>
    </w:p>
    <w:p w14:paraId="75577AA2" w14:textId="384D5D81" w:rsidR="00D02598" w:rsidRDefault="00593ECD">
      <w:r>
        <w:t>17)</w:t>
      </w:r>
      <w:r>
        <w:tab/>
        <w:t>1.4.18.1(16)</w:t>
      </w:r>
      <w:proofErr w:type="gramStart"/>
      <w:r>
        <w:t>-  vi</w:t>
      </w:r>
      <w:proofErr w:type="gramEnd"/>
      <w:r>
        <w:t>/</w:t>
      </w:r>
      <w:r>
        <w:t>vA/</w:t>
      </w:r>
      <w:r>
        <w:t>sa/</w:t>
      </w:r>
      <w:r>
        <w:t>~nti/</w:t>
      </w:r>
      <w:r>
        <w:t xml:space="preserve"> | ka/</w:t>
      </w:r>
      <w:r>
        <w:t>vaya+</w:t>
      </w:r>
      <w:r>
        <w:t>H |</w:t>
      </w:r>
    </w:p>
    <w:p w14:paraId="3808A1F9" w14:textId="0E27615B" w:rsidR="00D02598" w:rsidRDefault="00593ECD">
      <w:r>
        <w:t>vi/</w:t>
      </w:r>
      <w:r>
        <w:t>vA/</w:t>
      </w:r>
      <w:r>
        <w:t>sa/</w:t>
      </w:r>
      <w:r>
        <w:t>~nti/</w:t>
      </w:r>
      <w:r>
        <w:t xml:space="preserve"> ka/</w:t>
      </w:r>
      <w:r>
        <w:t>vaya+</w:t>
      </w:r>
      <w:r>
        <w:t>H ka/</w:t>
      </w:r>
      <w:r>
        <w:t>vayO+</w:t>
      </w:r>
      <w:r>
        <w:t xml:space="preserve"> vivAsa~nti vivAsa~nti ka/</w:t>
      </w:r>
      <w:r>
        <w:t>vaya+</w:t>
      </w:r>
      <w:r>
        <w:t xml:space="preserve">H | </w:t>
      </w:r>
    </w:p>
    <w:p w14:paraId="3E3A9085" w14:textId="6BE4B618" w:rsidR="00D02598" w:rsidRDefault="00593ECD">
      <w:r>
        <w:t>18)</w:t>
      </w:r>
      <w:r>
        <w:tab/>
        <w:t>1.4.18.1(17)</w:t>
      </w:r>
      <w:proofErr w:type="gramStart"/>
      <w:r>
        <w:t>-  ka</w:t>
      </w:r>
      <w:proofErr w:type="gramEnd"/>
      <w:r>
        <w:t>/</w:t>
      </w:r>
      <w:r>
        <w:t>vaya+</w:t>
      </w:r>
      <w:r>
        <w:t>H | su/</w:t>
      </w:r>
      <w:r>
        <w:t>ya/</w:t>
      </w:r>
      <w:r>
        <w:t>j~jAH ||</w:t>
      </w:r>
    </w:p>
    <w:p w14:paraId="67C70798" w14:textId="23FD5CC2" w:rsidR="00D02598" w:rsidRDefault="00593ECD">
      <w:r>
        <w:t>ka/</w:t>
      </w:r>
      <w:r>
        <w:t>vaya+</w:t>
      </w:r>
      <w:r>
        <w:t>H suya/</w:t>
      </w:r>
      <w:r>
        <w:t>j~jAH su+</w:t>
      </w:r>
      <w:r>
        <w:t>ya/</w:t>
      </w:r>
      <w:r>
        <w:t>j~jAH ka/</w:t>
      </w:r>
      <w:r>
        <w:t>vaya+</w:t>
      </w:r>
      <w:r>
        <w:t>H ka/</w:t>
      </w:r>
      <w:r>
        <w:t>vaya+</w:t>
      </w:r>
      <w:r>
        <w:t>H suya/</w:t>
      </w:r>
      <w:r>
        <w:t xml:space="preserve">j~jAH | </w:t>
      </w:r>
    </w:p>
    <w:p w14:paraId="597B44C8" w14:textId="011BD67E" w:rsidR="00D02598" w:rsidRDefault="00593ECD">
      <w:r>
        <w:lastRenderedPageBreak/>
        <w:t>19)</w:t>
      </w:r>
      <w:r>
        <w:tab/>
        <w:t>1.4.18.1(18)</w:t>
      </w:r>
      <w:proofErr w:type="gramStart"/>
      <w:r>
        <w:t>-  su</w:t>
      </w:r>
      <w:proofErr w:type="gramEnd"/>
      <w:r>
        <w:t>/</w:t>
      </w:r>
      <w:r>
        <w:t>ya/</w:t>
      </w:r>
      <w:r>
        <w:t>j~jAH ||</w:t>
      </w:r>
    </w:p>
    <w:p w14:paraId="690AA271" w14:textId="24EFF034" w:rsidR="00D02598" w:rsidRDefault="00593ECD">
      <w:r>
        <w:t>su/</w:t>
      </w:r>
      <w:r>
        <w:t>ya/</w:t>
      </w:r>
      <w:r>
        <w:t>j~jA iti+</w:t>
      </w:r>
      <w:r>
        <w:t xml:space="preserve"> su - ya/</w:t>
      </w:r>
      <w:r>
        <w:t xml:space="preserve">j~jAH | </w:t>
      </w:r>
    </w:p>
    <w:p w14:paraId="5806B792" w14:textId="3415B851" w:rsidR="00D02598" w:rsidRDefault="00593ECD">
      <w:r>
        <w:t>20)</w:t>
      </w:r>
      <w:r>
        <w:tab/>
        <w:t>1.4</w:t>
      </w:r>
      <w:r>
        <w:t>.18.1(19)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14BD32CF" w14:textId="47C560D1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3952EFB7" w14:textId="3D1047AC" w:rsidR="00D02598" w:rsidRDefault="00593ECD">
      <w:r>
        <w:t>21)</w:t>
      </w:r>
      <w:r>
        <w:tab/>
        <w:t>1.4.18.1(19)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3DC30204" w14:textId="3EFB7372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7D3138AE" w14:textId="4CB3170A" w:rsidR="00D02598" w:rsidRDefault="00593ECD">
      <w:r>
        <w:t>22)</w:t>
      </w:r>
      <w:r>
        <w:tab/>
        <w:t>1.4.18.1(20)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i~nd3rA+</w:t>
      </w:r>
      <w:r>
        <w:t>ya |</w:t>
      </w:r>
    </w:p>
    <w:p w14:paraId="64585442" w14:textId="6AA75F16" w:rsidR="00D02598" w:rsidRDefault="00593ECD">
      <w:r>
        <w:t>a/</w:t>
      </w:r>
      <w:r>
        <w:t>sI~nd3rA/</w:t>
      </w:r>
      <w:r>
        <w:t>yE ~nd3rA+</w:t>
      </w:r>
      <w:r>
        <w:t>yAsya/</w:t>
      </w:r>
      <w:r>
        <w:t>sI~nd3rA+</w:t>
      </w:r>
      <w:r>
        <w:t xml:space="preserve">ya | </w:t>
      </w:r>
    </w:p>
    <w:p w14:paraId="2BA55B4B" w14:textId="086D5E84" w:rsidR="00D02598" w:rsidRDefault="00593ECD">
      <w:r>
        <w:t>23)</w:t>
      </w:r>
      <w:r>
        <w:tab/>
        <w:t>1.4.18.1(21)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01AC14A2" w14:textId="1C6F9051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41A029CC" w14:textId="481A0CF7" w:rsidR="00D02598" w:rsidRDefault="00593ECD">
      <w:r>
        <w:t>24)</w:t>
      </w:r>
      <w:r>
        <w:tab/>
        <w:t>1.4.18.1(22)</w:t>
      </w:r>
      <w:proofErr w:type="gramStart"/>
      <w:r>
        <w:t>-  tvA</w:t>
      </w:r>
      <w:proofErr w:type="gramEnd"/>
      <w:r>
        <w:t>/</w:t>
      </w:r>
      <w:r>
        <w:t xml:space="preserve"> | ma/</w:t>
      </w:r>
      <w:r>
        <w:t>rutva+</w:t>
      </w:r>
      <w:r>
        <w:t>tE |</w:t>
      </w:r>
    </w:p>
    <w:p w14:paraId="387051A0" w14:textId="13472843" w:rsidR="00D02598" w:rsidRDefault="00593ECD">
      <w:r>
        <w:t>tvA/</w:t>
      </w:r>
      <w:r>
        <w:t xml:space="preserve"> ma/</w:t>
      </w:r>
      <w:r>
        <w:t>rutva+</w:t>
      </w:r>
      <w:r>
        <w:t>tE ma/</w:t>
      </w:r>
      <w:r>
        <w:t>rutva+</w:t>
      </w:r>
      <w:r>
        <w:t>tE tvA tvA ma/</w:t>
      </w:r>
      <w:r>
        <w:t>rutva+</w:t>
      </w:r>
      <w:r>
        <w:t xml:space="preserve">tE | </w:t>
      </w:r>
    </w:p>
    <w:p w14:paraId="47F841CA" w14:textId="54DDA05E" w:rsidR="00D02598" w:rsidRDefault="00593ECD">
      <w:r>
        <w:t>25)</w:t>
      </w:r>
      <w:r>
        <w:tab/>
        <w:t>1.4.18.1(23)</w:t>
      </w:r>
      <w:proofErr w:type="gramStart"/>
      <w:r>
        <w:t>-  ma</w:t>
      </w:r>
      <w:proofErr w:type="gramEnd"/>
      <w:r>
        <w:t>/</w:t>
      </w:r>
      <w:r>
        <w:t>rutva+</w:t>
      </w:r>
      <w:r>
        <w:t>tE | E/</w:t>
      </w:r>
      <w:r>
        <w:t>ShaH |</w:t>
      </w:r>
    </w:p>
    <w:p w14:paraId="1A00B3FB" w14:textId="5BCEEEB2" w:rsidR="00D02598" w:rsidRDefault="00593ECD">
      <w:r>
        <w:t>ma/</w:t>
      </w:r>
      <w:r>
        <w:t>ru</w:t>
      </w:r>
      <w:r>
        <w:t>tva+</w:t>
      </w:r>
      <w:r>
        <w:t>ta E/</w:t>
      </w:r>
      <w:r>
        <w:t>Sha E/</w:t>
      </w:r>
      <w:r>
        <w:t>Sha ma/</w:t>
      </w:r>
      <w:r>
        <w:t>rutva+</w:t>
      </w:r>
      <w:r>
        <w:t>tE ma/</w:t>
      </w:r>
      <w:r>
        <w:t>rutva+</w:t>
      </w:r>
      <w:r>
        <w:t>ta E/</w:t>
      </w:r>
      <w:r>
        <w:t xml:space="preserve">ShaH | </w:t>
      </w:r>
    </w:p>
    <w:p w14:paraId="2805769B" w14:textId="26CADEE6" w:rsidR="00D02598" w:rsidRDefault="00593ECD">
      <w:r>
        <w:t>26)</w:t>
      </w:r>
      <w:r>
        <w:tab/>
        <w:t>1.4.18.1(24)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74A3EAA7" w14:textId="1B3CCDD5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4F6DFA69" w14:textId="5387646C" w:rsidR="00D02598" w:rsidRDefault="00593ECD">
      <w:r>
        <w:t>27)</w:t>
      </w:r>
      <w:r>
        <w:tab/>
        <w:t>1.4.18.1(25)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492C5DCB" w14:textId="252994D8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461711CF" w14:textId="026E73BF" w:rsidR="00D02598" w:rsidRDefault="00593ECD">
      <w:r>
        <w:t>28)</w:t>
      </w:r>
      <w:r>
        <w:tab/>
        <w:t>1.4.18.1(26)</w:t>
      </w:r>
      <w:proofErr w:type="gramStart"/>
      <w:r>
        <w:t>-  yOni</w:t>
      </w:r>
      <w:proofErr w:type="gramEnd"/>
      <w:r>
        <w:t>+</w:t>
      </w:r>
      <w:r>
        <w:t>H | i~nd3rA+</w:t>
      </w:r>
      <w:r>
        <w:t>ya |</w:t>
      </w:r>
    </w:p>
    <w:p w14:paraId="7E12FC99" w14:textId="3F1DC755" w:rsidR="00D02598" w:rsidRDefault="00593ECD">
      <w:r>
        <w:t>yOni/</w:t>
      </w:r>
      <w:r>
        <w:t xml:space="preserve"> ri~nd3rA/</w:t>
      </w:r>
      <w:r>
        <w:t>yE ~nd3rA+</w:t>
      </w:r>
      <w:r>
        <w:t>ya/</w:t>
      </w:r>
      <w:r>
        <w:t xml:space="preserve"> yOni/</w:t>
      </w:r>
      <w:r>
        <w:t>r yOni/</w:t>
      </w:r>
      <w:r>
        <w:t xml:space="preserve"> ri~nd3rA+</w:t>
      </w:r>
      <w:r>
        <w:t xml:space="preserve">ya | </w:t>
      </w:r>
    </w:p>
    <w:p w14:paraId="397187F2" w14:textId="44DB8C4E" w:rsidR="00D02598" w:rsidRDefault="00593ECD">
      <w:r>
        <w:t>29)</w:t>
      </w:r>
      <w:r>
        <w:tab/>
        <w:t>1.4.18.1(27)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53792D3F" w14:textId="0E7F896A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6AC9BE06" w14:textId="7405C6B3" w:rsidR="00D02598" w:rsidRDefault="00593ECD">
      <w:r>
        <w:t>30)</w:t>
      </w:r>
      <w:r>
        <w:tab/>
        <w:t>1.4.18.1(28)</w:t>
      </w:r>
      <w:proofErr w:type="gramStart"/>
      <w:r>
        <w:t>-  tvA</w:t>
      </w:r>
      <w:proofErr w:type="gramEnd"/>
      <w:r>
        <w:t>/</w:t>
      </w:r>
      <w:r>
        <w:t xml:space="preserve"> | ma/</w:t>
      </w:r>
      <w:r>
        <w:t>rutva+</w:t>
      </w:r>
      <w:r>
        <w:t>tE ||</w:t>
      </w:r>
    </w:p>
    <w:p w14:paraId="588BDAD9" w14:textId="4D40D302" w:rsidR="00D02598" w:rsidRDefault="00593ECD">
      <w:r>
        <w:t>tvA/</w:t>
      </w:r>
      <w:r>
        <w:t xml:space="preserve"> ma/</w:t>
      </w:r>
      <w:r>
        <w:t>rutva+</w:t>
      </w:r>
      <w:r>
        <w:t>tE ma/</w:t>
      </w:r>
      <w:r>
        <w:t>rutva+</w:t>
      </w:r>
      <w:r>
        <w:t>tE tvA tvA ma/</w:t>
      </w:r>
      <w:r>
        <w:t>rutva+</w:t>
      </w:r>
      <w:r>
        <w:t xml:space="preserve">tE | </w:t>
      </w:r>
    </w:p>
    <w:p w14:paraId="08579B9D" w14:textId="561FA3FB" w:rsidR="00D02598" w:rsidRDefault="00593ECD">
      <w:r>
        <w:t>31)</w:t>
      </w:r>
      <w:r>
        <w:tab/>
        <w:t>1.4.18.1(29)</w:t>
      </w:r>
      <w:proofErr w:type="gramStart"/>
      <w:r>
        <w:t>-  ma</w:t>
      </w:r>
      <w:proofErr w:type="gramEnd"/>
      <w:r>
        <w:t>/</w:t>
      </w:r>
      <w:r>
        <w:t>rutva+</w:t>
      </w:r>
      <w:r>
        <w:t>tE ||</w:t>
      </w:r>
    </w:p>
    <w:p w14:paraId="23F99547" w14:textId="6B040F75" w:rsidR="00D02598" w:rsidRDefault="00593ECD">
      <w:r>
        <w:t>ma/</w:t>
      </w:r>
      <w:r>
        <w:t>rutva+</w:t>
      </w:r>
      <w:r>
        <w:t>ta/</w:t>
      </w:r>
      <w:r>
        <w:t xml:space="preserve"> iti+</w:t>
      </w:r>
      <w:r>
        <w:t xml:space="preserve"> ma/</w:t>
      </w:r>
      <w:r>
        <w:t>rutva+</w:t>
      </w:r>
      <w:r>
        <w:t xml:space="preserve">tE | </w:t>
      </w:r>
    </w:p>
    <w:p w14:paraId="38E083F5" w14:textId="33D49EF3" w:rsidR="00D02598" w:rsidRDefault="00593ECD">
      <w:r>
        <w:lastRenderedPageBreak/>
        <w:t>1)</w:t>
      </w:r>
      <w:r>
        <w:tab/>
        <w:t>1.4.19.1(1)</w:t>
      </w:r>
      <w:proofErr w:type="gramStart"/>
      <w:r>
        <w:t>-  ma</w:t>
      </w:r>
      <w:proofErr w:type="gramEnd"/>
      <w:r>
        <w:t>/</w:t>
      </w:r>
      <w:r>
        <w:t>rutvAn+</w:t>
      </w:r>
      <w:r>
        <w:t xml:space="preserve"> | i/</w:t>
      </w:r>
      <w:r>
        <w:t>~nd3ra/</w:t>
      </w:r>
      <w:r>
        <w:t xml:space="preserve"> |</w:t>
      </w:r>
    </w:p>
    <w:p w14:paraId="18332C91" w14:textId="54516E31" w:rsidR="00D02598" w:rsidRDefault="00593ECD">
      <w:r>
        <w:t>ma/</w:t>
      </w:r>
      <w:r>
        <w:t>rutvA(gm+</w:t>
      </w:r>
      <w:r>
        <w:t>) i~nd3rE~nd3ra ma/</w:t>
      </w:r>
      <w:r>
        <w:t>rutvA%</w:t>
      </w:r>
      <w:r>
        <w:t>n ma/</w:t>
      </w:r>
      <w:r>
        <w:t>rutvA(gm+</w:t>
      </w:r>
      <w:r>
        <w:t xml:space="preserve">) i~nd3ra | </w:t>
      </w:r>
    </w:p>
    <w:p w14:paraId="7E4172FD" w14:textId="277C6E9C" w:rsidR="00D02598" w:rsidRDefault="00593ECD">
      <w:r>
        <w:t>2)</w:t>
      </w:r>
      <w:r>
        <w:tab/>
        <w:t>1.4.19.1(2)</w:t>
      </w:r>
      <w:proofErr w:type="gramStart"/>
      <w:r>
        <w:t>-  i</w:t>
      </w:r>
      <w:proofErr w:type="gramEnd"/>
      <w:r>
        <w:t>/</w:t>
      </w:r>
      <w:r>
        <w:t>~nd3ra/</w:t>
      </w:r>
      <w:r>
        <w:t xml:space="preserve"> | vR</w:t>
      </w:r>
      <w:r>
        <w:t>u/</w:t>
      </w:r>
      <w:r>
        <w:t>Sha/</w:t>
      </w:r>
      <w:r>
        <w:t>Ba4H |</w:t>
      </w:r>
    </w:p>
    <w:p w14:paraId="2FE55C95" w14:textId="77B17276" w:rsidR="00D02598" w:rsidRDefault="00593ECD">
      <w:r>
        <w:t>i/</w:t>
      </w:r>
      <w:r>
        <w:t>~nd3ra/</w:t>
      </w:r>
      <w:r>
        <w:t xml:space="preserve"> vRu/</w:t>
      </w:r>
      <w:r>
        <w:t>Sha/</w:t>
      </w:r>
      <w:r>
        <w:t>BO4 vRu+</w:t>
      </w:r>
      <w:r>
        <w:t>Sha/</w:t>
      </w:r>
      <w:r>
        <w:t>Ba4 i+</w:t>
      </w:r>
      <w:r>
        <w:t>~nd3rE~nd3ra vRuSha/</w:t>
      </w:r>
      <w:r>
        <w:t xml:space="preserve">Ba4H | </w:t>
      </w:r>
    </w:p>
    <w:p w14:paraId="0D1D7F99" w14:textId="0B472953" w:rsidR="00D02598" w:rsidRDefault="00593ECD">
      <w:r>
        <w:t>3)</w:t>
      </w:r>
      <w:r>
        <w:tab/>
        <w:t>1.4.19.1(3)</w:t>
      </w:r>
      <w:proofErr w:type="gramStart"/>
      <w:r>
        <w:t>-  vRu</w:t>
      </w:r>
      <w:proofErr w:type="gramEnd"/>
      <w:r>
        <w:t>/</w:t>
      </w:r>
      <w:r>
        <w:t>Sha/</w:t>
      </w:r>
      <w:r>
        <w:t>Ba4H | raNA+</w:t>
      </w:r>
      <w:r>
        <w:t>ya |</w:t>
      </w:r>
    </w:p>
    <w:p w14:paraId="3FB4BE4A" w14:textId="3545CA50" w:rsidR="00D02598" w:rsidRDefault="00593ECD">
      <w:r>
        <w:t>vRu/</w:t>
      </w:r>
      <w:r>
        <w:t>Sha/</w:t>
      </w:r>
      <w:r>
        <w:t>BO4 raNA+</w:t>
      </w:r>
      <w:r>
        <w:t>ya/</w:t>
      </w:r>
      <w:r>
        <w:t xml:space="preserve"> raNA+</w:t>
      </w:r>
      <w:r>
        <w:t>ya vRuSha/</w:t>
      </w:r>
      <w:r>
        <w:t>BO4 vRu+</w:t>
      </w:r>
      <w:r>
        <w:t>Sha/</w:t>
      </w:r>
      <w:r>
        <w:t>BO4 raNA+</w:t>
      </w:r>
      <w:r>
        <w:t xml:space="preserve">ya | </w:t>
      </w:r>
    </w:p>
    <w:p w14:paraId="13F4EF15" w14:textId="0690D8F2" w:rsidR="00D02598" w:rsidRDefault="00593ECD">
      <w:r>
        <w:t>4)</w:t>
      </w:r>
      <w:r>
        <w:tab/>
        <w:t>1.4.19.1(4)</w:t>
      </w:r>
      <w:proofErr w:type="gramStart"/>
      <w:r>
        <w:t>-  raNA</w:t>
      </w:r>
      <w:proofErr w:type="gramEnd"/>
      <w:r>
        <w:t>+</w:t>
      </w:r>
      <w:r>
        <w:t>ya | piba+</w:t>
      </w:r>
      <w:r>
        <w:t>3 |</w:t>
      </w:r>
    </w:p>
    <w:p w14:paraId="3684B612" w14:textId="28139DA7" w:rsidR="00D02598" w:rsidRDefault="00593ECD">
      <w:r>
        <w:t>raNA+</w:t>
      </w:r>
      <w:r>
        <w:t>ya/</w:t>
      </w:r>
      <w:r>
        <w:t xml:space="preserve"> piba/</w:t>
      </w:r>
      <w:r>
        <w:t>3 piba/</w:t>
      </w:r>
      <w:r>
        <w:t>3 raNA+</w:t>
      </w:r>
      <w:r>
        <w:t>ya/</w:t>
      </w:r>
      <w:r>
        <w:t xml:space="preserve"> raNA+</w:t>
      </w:r>
      <w:r>
        <w:t>y</w:t>
      </w:r>
      <w:r>
        <w:t>a/</w:t>
      </w:r>
      <w:r>
        <w:t xml:space="preserve"> piba+</w:t>
      </w:r>
      <w:r>
        <w:t xml:space="preserve">3 | </w:t>
      </w:r>
    </w:p>
    <w:p w14:paraId="1C49A848" w14:textId="58BDA405" w:rsidR="00D02598" w:rsidRDefault="00593ECD">
      <w:r>
        <w:t>5)</w:t>
      </w:r>
      <w:r>
        <w:tab/>
        <w:t>1.4.19.1(5)</w:t>
      </w:r>
      <w:proofErr w:type="gramStart"/>
      <w:r>
        <w:t>-  piba</w:t>
      </w:r>
      <w:proofErr w:type="gramEnd"/>
      <w:r>
        <w:t>+</w:t>
      </w:r>
      <w:r>
        <w:t>3 | sOma%</w:t>
      </w:r>
      <w:r>
        <w:t>m |</w:t>
      </w:r>
    </w:p>
    <w:p w14:paraId="50C9A088" w14:textId="00364727" w:rsidR="00D02598" w:rsidRDefault="00593ECD">
      <w:r>
        <w:t>pibA/</w:t>
      </w:r>
      <w:r>
        <w:t>3 sOma/</w:t>
      </w:r>
      <w:r>
        <w:t>(gm/</w:t>
      </w:r>
      <w:r>
        <w:t>) sOma/</w:t>
      </w:r>
      <w:r>
        <w:t>m piba/</w:t>
      </w:r>
      <w:r>
        <w:t>3 pibA/</w:t>
      </w:r>
      <w:r>
        <w:t>3 sOma%</w:t>
      </w:r>
      <w:r>
        <w:t xml:space="preserve">m | </w:t>
      </w:r>
    </w:p>
    <w:p w14:paraId="62205B18" w14:textId="68F13993" w:rsidR="00D02598" w:rsidRDefault="00593ECD">
      <w:r>
        <w:t>6)</w:t>
      </w:r>
      <w:r>
        <w:tab/>
        <w:t>1.4.19.1(6)</w:t>
      </w:r>
      <w:proofErr w:type="gramStart"/>
      <w:r>
        <w:t>-  sOma</w:t>
      </w:r>
      <w:proofErr w:type="gramEnd"/>
      <w:r>
        <w:t>%</w:t>
      </w:r>
      <w:r>
        <w:t>m | a/</w:t>
      </w:r>
      <w:r>
        <w:t>nu/</w:t>
      </w:r>
      <w:r>
        <w:t>Shva/</w:t>
      </w:r>
      <w:r>
        <w:t>dha4m |</w:t>
      </w:r>
    </w:p>
    <w:p w14:paraId="0E5391D2" w14:textId="686FA138" w:rsidR="00D02598" w:rsidRDefault="00593ECD">
      <w:r>
        <w:t>sOma+</w:t>
      </w:r>
      <w:r>
        <w:t xml:space="preserve"> manuShva/</w:t>
      </w:r>
      <w:r>
        <w:t>dha4 ma+</w:t>
      </w:r>
      <w:r>
        <w:t>nuShva/</w:t>
      </w:r>
      <w:r>
        <w:t>dha4(gm) sOma/</w:t>
      </w:r>
      <w:r>
        <w:t>(gm/</w:t>
      </w:r>
      <w:r>
        <w:t>) sOma+</w:t>
      </w:r>
      <w:r>
        <w:t xml:space="preserve"> manuShva/</w:t>
      </w:r>
      <w:r>
        <w:t xml:space="preserve">dha4m | </w:t>
      </w:r>
    </w:p>
    <w:p w14:paraId="370DE08F" w14:textId="253C20D0" w:rsidR="00D02598" w:rsidRDefault="00593ECD">
      <w:r>
        <w:t>7)</w:t>
      </w:r>
      <w:r>
        <w:tab/>
        <w:t>1.4.19.1(7)</w:t>
      </w:r>
      <w:proofErr w:type="gramStart"/>
      <w:r>
        <w:t>-  a</w:t>
      </w:r>
      <w:proofErr w:type="gramEnd"/>
      <w:r>
        <w:t>/</w:t>
      </w:r>
      <w:r>
        <w:t>nu/</w:t>
      </w:r>
      <w:r>
        <w:t>Shva/</w:t>
      </w:r>
      <w:r>
        <w:t>dha4m | madA+</w:t>
      </w:r>
      <w:r>
        <w:t>3</w:t>
      </w:r>
      <w:r>
        <w:t>ya ||</w:t>
      </w:r>
    </w:p>
    <w:p w14:paraId="2A6C9B6D" w14:textId="35FB87B4" w:rsidR="00D02598" w:rsidRDefault="00593ECD">
      <w:r>
        <w:t>a/</w:t>
      </w:r>
      <w:r>
        <w:t>nu/</w:t>
      </w:r>
      <w:r>
        <w:t>Shva/</w:t>
      </w:r>
      <w:r>
        <w:t>dha4m madA+</w:t>
      </w:r>
      <w:r>
        <w:t>3ya/</w:t>
      </w:r>
      <w:r>
        <w:t xml:space="preserve"> madA+</w:t>
      </w:r>
      <w:r>
        <w:t>3yAnuShva/</w:t>
      </w:r>
      <w:r>
        <w:t>dha4 ma+</w:t>
      </w:r>
      <w:r>
        <w:t>nuShva/</w:t>
      </w:r>
      <w:r>
        <w:t>dha4m madA+</w:t>
      </w:r>
      <w:r>
        <w:t xml:space="preserve">3ya | </w:t>
      </w:r>
    </w:p>
    <w:p w14:paraId="23937765" w14:textId="64B850A9" w:rsidR="00D02598" w:rsidRDefault="00593ECD">
      <w:r>
        <w:t>8)</w:t>
      </w:r>
      <w:r>
        <w:tab/>
        <w:t>1.4.19.1(7)</w:t>
      </w:r>
      <w:proofErr w:type="gramStart"/>
      <w:r>
        <w:t>-  a</w:t>
      </w:r>
      <w:proofErr w:type="gramEnd"/>
      <w:r>
        <w:t>/</w:t>
      </w:r>
      <w:r>
        <w:t>nu/</w:t>
      </w:r>
      <w:r>
        <w:t>Shva/</w:t>
      </w:r>
      <w:r>
        <w:t>dha4m |</w:t>
      </w:r>
    </w:p>
    <w:p w14:paraId="6B582C83" w14:textId="2CD6F3D6" w:rsidR="00D02598" w:rsidRDefault="00593ECD">
      <w:r>
        <w:t>a/</w:t>
      </w:r>
      <w:r>
        <w:t>nu/</w:t>
      </w:r>
      <w:r>
        <w:t>Shva/</w:t>
      </w:r>
      <w:r>
        <w:t>dha4mitya+</w:t>
      </w:r>
      <w:r>
        <w:t>nu - sva/</w:t>
      </w:r>
      <w:r>
        <w:t xml:space="preserve">dha4m | </w:t>
      </w:r>
    </w:p>
    <w:p w14:paraId="30B0A117" w14:textId="559CB12A" w:rsidR="00D02598" w:rsidRDefault="00593ECD">
      <w:r>
        <w:t>9)</w:t>
      </w:r>
      <w:r>
        <w:tab/>
        <w:t>1.4.19.1(8)</w:t>
      </w:r>
      <w:proofErr w:type="gramStart"/>
      <w:r>
        <w:t>-  madA</w:t>
      </w:r>
      <w:proofErr w:type="gramEnd"/>
      <w:r>
        <w:t>+</w:t>
      </w:r>
      <w:r>
        <w:t>3ya ||</w:t>
      </w:r>
    </w:p>
    <w:p w14:paraId="0320C0CE" w14:textId="4241CC32" w:rsidR="00D02598" w:rsidRDefault="00593ECD">
      <w:r>
        <w:t>madA/</w:t>
      </w:r>
      <w:r>
        <w:t>3yEti/</w:t>
      </w:r>
      <w:r>
        <w:t xml:space="preserve"> madA+</w:t>
      </w:r>
      <w:r>
        <w:t xml:space="preserve">3ya | </w:t>
      </w:r>
    </w:p>
    <w:p w14:paraId="1A916353" w14:textId="2E404B26" w:rsidR="00D02598" w:rsidRDefault="00593ECD">
      <w:r>
        <w:t>10)</w:t>
      </w:r>
      <w:r>
        <w:tab/>
        <w:t>1.4.19.1(9)</w:t>
      </w:r>
      <w:proofErr w:type="gramStart"/>
      <w:r>
        <w:t>-  A</w:t>
      </w:r>
      <w:proofErr w:type="gramEnd"/>
      <w:r>
        <w:t xml:space="preserve"> | si/</w:t>
      </w:r>
      <w:r>
        <w:t>~jca/</w:t>
      </w:r>
      <w:r>
        <w:t>sva/</w:t>
      </w:r>
      <w:r>
        <w:t xml:space="preserve"> |</w:t>
      </w:r>
    </w:p>
    <w:p w14:paraId="569C1B61" w14:textId="04DB689E" w:rsidR="00D02598" w:rsidRDefault="00593ECD">
      <w:r>
        <w:t>A si+</w:t>
      </w:r>
      <w:r>
        <w:t xml:space="preserve">~jcasva </w:t>
      </w:r>
      <w:r>
        <w:t>si~jca/</w:t>
      </w:r>
      <w:r>
        <w:t>svA si+</w:t>
      </w:r>
      <w:r>
        <w:t xml:space="preserve">~jcasva | </w:t>
      </w:r>
    </w:p>
    <w:p w14:paraId="3DD339DF" w14:textId="2DA19523" w:rsidR="00D02598" w:rsidRDefault="00593ECD">
      <w:r>
        <w:t>11)</w:t>
      </w:r>
      <w:r>
        <w:tab/>
        <w:t>1.4.19.1(10)</w:t>
      </w:r>
      <w:proofErr w:type="gramStart"/>
      <w:r>
        <w:t>-  si</w:t>
      </w:r>
      <w:proofErr w:type="gramEnd"/>
      <w:r>
        <w:t>/</w:t>
      </w:r>
      <w:r>
        <w:t>~jca/</w:t>
      </w:r>
      <w:r>
        <w:t>sva/</w:t>
      </w:r>
      <w:r>
        <w:t xml:space="preserve"> | ja/</w:t>
      </w:r>
      <w:r>
        <w:t>Tha2rE%</w:t>
      </w:r>
      <w:r>
        <w:t xml:space="preserve"> |</w:t>
      </w:r>
    </w:p>
    <w:p w14:paraId="6B5FED7C" w14:textId="67FBE716" w:rsidR="00D02598" w:rsidRDefault="00593ECD">
      <w:r>
        <w:t>si/</w:t>
      </w:r>
      <w:r>
        <w:t>~jca/</w:t>
      </w:r>
      <w:r>
        <w:t>sva/</w:t>
      </w:r>
      <w:r>
        <w:t xml:space="preserve"> ja/</w:t>
      </w:r>
      <w:r>
        <w:t>Tha2rE+</w:t>
      </w:r>
      <w:r>
        <w:t xml:space="preserve"> ja/</w:t>
      </w:r>
      <w:r>
        <w:t>Tha2rE+</w:t>
      </w:r>
      <w:r>
        <w:t xml:space="preserve"> si~jcasva si~jcasva ja/</w:t>
      </w:r>
      <w:r>
        <w:t>Tha2rE%</w:t>
      </w:r>
      <w:r>
        <w:t xml:space="preserve"> | </w:t>
      </w:r>
    </w:p>
    <w:p w14:paraId="5A26A734" w14:textId="50622471" w:rsidR="00D02598" w:rsidRDefault="00593ECD">
      <w:r>
        <w:t>12)</w:t>
      </w:r>
      <w:r>
        <w:tab/>
        <w:t>1.4.19.1(11)</w:t>
      </w:r>
      <w:proofErr w:type="gramStart"/>
      <w:r>
        <w:t>-  ja</w:t>
      </w:r>
      <w:proofErr w:type="gramEnd"/>
      <w:r>
        <w:t>/</w:t>
      </w:r>
      <w:r>
        <w:t>Tha2rE%</w:t>
      </w:r>
      <w:r>
        <w:t xml:space="preserve"> | mad3dh4va+</w:t>
      </w:r>
      <w:r>
        <w:t>H |</w:t>
      </w:r>
    </w:p>
    <w:p w14:paraId="17E96B28" w14:textId="49AAC85F" w:rsidR="00D02598" w:rsidRDefault="00593ECD">
      <w:r>
        <w:t>ja/</w:t>
      </w:r>
      <w:r>
        <w:t>Tha2rE/</w:t>
      </w:r>
      <w:r>
        <w:t xml:space="preserve"> mad3dh4vO/</w:t>
      </w:r>
      <w:r>
        <w:t xml:space="preserve"> mad3dh4vO+</w:t>
      </w:r>
      <w:r>
        <w:t xml:space="preserve"> ja/</w:t>
      </w:r>
      <w:r>
        <w:t>Tha2rE+</w:t>
      </w:r>
      <w:r>
        <w:t xml:space="preserve"> ja/</w:t>
      </w:r>
      <w:r>
        <w:t>Tha2rE/</w:t>
      </w:r>
      <w:r>
        <w:t xml:space="preserve"> mad3dh4va+</w:t>
      </w:r>
      <w:r>
        <w:t xml:space="preserve">H | </w:t>
      </w:r>
    </w:p>
    <w:p w14:paraId="70C09B45" w14:textId="1BA725E2" w:rsidR="00D02598" w:rsidRDefault="00593ECD">
      <w:r>
        <w:t>13)</w:t>
      </w:r>
      <w:r>
        <w:tab/>
        <w:t>1.4.19.1(12)</w:t>
      </w:r>
      <w:proofErr w:type="gramStart"/>
      <w:r>
        <w:t>-  mad</w:t>
      </w:r>
      <w:proofErr w:type="gramEnd"/>
      <w:r>
        <w:t>3dh4va+</w:t>
      </w:r>
      <w:r>
        <w:t>H | U/</w:t>
      </w:r>
      <w:r>
        <w:t>rmim |</w:t>
      </w:r>
    </w:p>
    <w:p w14:paraId="281199AF" w14:textId="3A37B887" w:rsidR="00D02598" w:rsidRDefault="00593ECD">
      <w:r>
        <w:t>mad3dh4va+</w:t>
      </w:r>
      <w:r>
        <w:t xml:space="preserve"> U/</w:t>
      </w:r>
      <w:r>
        <w:t>rmi mU/</w:t>
      </w:r>
      <w:r>
        <w:t>rmim mad3dh4vO/</w:t>
      </w:r>
      <w:r>
        <w:t xml:space="preserve"> mad3dh4va+</w:t>
      </w:r>
      <w:r>
        <w:t xml:space="preserve"> U/</w:t>
      </w:r>
      <w:r>
        <w:t xml:space="preserve">rmim | </w:t>
      </w:r>
    </w:p>
    <w:p w14:paraId="46418C8A" w14:textId="50205349" w:rsidR="00D02598" w:rsidRDefault="00593ECD">
      <w:r>
        <w:lastRenderedPageBreak/>
        <w:t>14)</w:t>
      </w:r>
      <w:r>
        <w:tab/>
        <w:t>1.4.19.1(13)</w:t>
      </w:r>
      <w:proofErr w:type="gramStart"/>
      <w:r>
        <w:t>-  U</w:t>
      </w:r>
      <w:proofErr w:type="gramEnd"/>
      <w:r>
        <w:t>/</w:t>
      </w:r>
      <w:r>
        <w:t>rmim | tvam |</w:t>
      </w:r>
    </w:p>
    <w:p w14:paraId="5BB96C4A" w14:textId="2B8A1956" w:rsidR="00D02598" w:rsidRDefault="00593ECD">
      <w:r>
        <w:t>U/</w:t>
      </w:r>
      <w:r>
        <w:t>rmim tvam tva mU/</w:t>
      </w:r>
      <w:r>
        <w:t>rmi mU/</w:t>
      </w:r>
      <w:r>
        <w:t xml:space="preserve">rmim tvam | </w:t>
      </w:r>
    </w:p>
    <w:p w14:paraId="737C2AC5" w14:textId="4FCE576E" w:rsidR="00D02598" w:rsidRDefault="00593ECD">
      <w:r>
        <w:t>15)</w:t>
      </w:r>
      <w:r>
        <w:tab/>
        <w:t>1.4.19.1(14)</w:t>
      </w:r>
      <w:proofErr w:type="gramStart"/>
      <w:r>
        <w:t>-  tvam</w:t>
      </w:r>
      <w:proofErr w:type="gramEnd"/>
      <w:r>
        <w:t xml:space="preserve"> | rAjA%</w:t>
      </w:r>
      <w:r>
        <w:t xml:space="preserve"> |</w:t>
      </w:r>
    </w:p>
    <w:p w14:paraId="7D81CA3D" w14:textId="369506D2" w:rsidR="00D02598" w:rsidRDefault="00593ECD">
      <w:r>
        <w:t>tva(gm) rAjA/</w:t>
      </w:r>
      <w:r>
        <w:t xml:space="preserve"> rAjA/</w:t>
      </w:r>
      <w:r>
        <w:t xml:space="preserve"> tvam tva(gm) rAjA%</w:t>
      </w:r>
      <w:r>
        <w:t xml:space="preserve"> | </w:t>
      </w:r>
    </w:p>
    <w:p w14:paraId="77387DF8" w14:textId="65FE63BB" w:rsidR="00D02598" w:rsidRDefault="00593ECD">
      <w:r>
        <w:t>16)</w:t>
      </w:r>
      <w:r>
        <w:tab/>
        <w:t>1.4.19.1(15)</w:t>
      </w:r>
      <w:proofErr w:type="gramStart"/>
      <w:r>
        <w:t>-  rAjA</w:t>
      </w:r>
      <w:proofErr w:type="gramEnd"/>
      <w:r>
        <w:t>%</w:t>
      </w:r>
      <w:r>
        <w:t xml:space="preserve"> | a/</w:t>
      </w:r>
      <w:r>
        <w:t>si/</w:t>
      </w:r>
      <w:r>
        <w:t xml:space="preserve"> |</w:t>
      </w:r>
    </w:p>
    <w:p w14:paraId="4D457E04" w14:textId="4E8DD1F5" w:rsidR="00D02598" w:rsidRDefault="00593ECD">
      <w:r>
        <w:t>rAjA%</w:t>
      </w:r>
      <w:r>
        <w:t xml:space="preserve"> &amp;syasi/</w:t>
      </w:r>
      <w:r>
        <w:t xml:space="preserve"> rAjA/</w:t>
      </w:r>
      <w:r>
        <w:t xml:space="preserve"> rAjA+</w:t>
      </w:r>
      <w:r>
        <w:t xml:space="preserve"> &amp;si | </w:t>
      </w:r>
    </w:p>
    <w:p w14:paraId="7E004115" w14:textId="671112E8" w:rsidR="00D02598" w:rsidRDefault="00593ECD">
      <w:r>
        <w:t>17)</w:t>
      </w:r>
      <w:r>
        <w:tab/>
        <w:t>1.4.19.1(16)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pra/</w:t>
      </w:r>
      <w:r>
        <w:t>di3va+</w:t>
      </w:r>
      <w:r>
        <w:t>H |</w:t>
      </w:r>
    </w:p>
    <w:p w14:paraId="6ACDB677" w14:textId="297EFEC3" w:rsidR="00D02598" w:rsidRDefault="00593ECD">
      <w:r>
        <w:t>a/</w:t>
      </w:r>
      <w:r>
        <w:t>si/</w:t>
      </w:r>
      <w:r>
        <w:t xml:space="preserve"> pra/</w:t>
      </w:r>
      <w:r>
        <w:t>di3va+</w:t>
      </w:r>
      <w:r>
        <w:t>H pra/</w:t>
      </w:r>
      <w:r>
        <w:t>di3vO%</w:t>
      </w:r>
      <w:r>
        <w:t xml:space="preserve"> &amp;syasi pra/</w:t>
      </w:r>
      <w:r>
        <w:t>di3va+</w:t>
      </w:r>
      <w:r>
        <w:t xml:space="preserve">H | </w:t>
      </w:r>
    </w:p>
    <w:p w14:paraId="70DDEC89" w14:textId="0B045A30" w:rsidR="00D02598" w:rsidRDefault="00593ECD">
      <w:r>
        <w:t>18)</w:t>
      </w:r>
      <w:r>
        <w:tab/>
        <w:t>1.4.19.1(17)</w:t>
      </w:r>
      <w:proofErr w:type="gramStart"/>
      <w:r>
        <w:t>-  pra</w:t>
      </w:r>
      <w:proofErr w:type="gramEnd"/>
      <w:r>
        <w:t>/</w:t>
      </w:r>
      <w:r>
        <w:t>di3va+</w:t>
      </w:r>
      <w:r>
        <w:t>H | su/</w:t>
      </w:r>
      <w:r>
        <w:t>tAnA%</w:t>
      </w:r>
      <w:r>
        <w:t>m ||</w:t>
      </w:r>
    </w:p>
    <w:p w14:paraId="0CC846F9" w14:textId="6DB9F46F" w:rsidR="00D02598" w:rsidRDefault="00593ECD">
      <w:r>
        <w:t>pra/</w:t>
      </w:r>
      <w:r>
        <w:t>di3v</w:t>
      </w:r>
      <w:r>
        <w:t>a+</w:t>
      </w:r>
      <w:r>
        <w:t>H su/</w:t>
      </w:r>
      <w:r>
        <w:t>tAnA(gm+</w:t>
      </w:r>
      <w:r>
        <w:t>) su/</w:t>
      </w:r>
      <w:r>
        <w:t>tAnA%</w:t>
      </w:r>
      <w:r>
        <w:t>m pra/</w:t>
      </w:r>
      <w:r>
        <w:t>di3va+</w:t>
      </w:r>
      <w:r>
        <w:t>H pra/</w:t>
      </w:r>
      <w:r>
        <w:t>di3va+</w:t>
      </w:r>
      <w:r>
        <w:t>H su/</w:t>
      </w:r>
      <w:r>
        <w:t>tAnA%</w:t>
      </w:r>
      <w:r>
        <w:t xml:space="preserve">m | </w:t>
      </w:r>
    </w:p>
    <w:p w14:paraId="7A577407" w14:textId="370C04D4" w:rsidR="00D02598" w:rsidRDefault="00593ECD">
      <w:r>
        <w:t>19)</w:t>
      </w:r>
      <w:r>
        <w:tab/>
        <w:t>1.4.19.1(17)</w:t>
      </w:r>
      <w:proofErr w:type="gramStart"/>
      <w:r>
        <w:t>-  pra</w:t>
      </w:r>
      <w:proofErr w:type="gramEnd"/>
      <w:r>
        <w:t>/</w:t>
      </w:r>
      <w:r>
        <w:t>di3va+</w:t>
      </w:r>
      <w:r>
        <w:t>H |</w:t>
      </w:r>
    </w:p>
    <w:p w14:paraId="080B2BE1" w14:textId="3092D23F" w:rsidR="00D02598" w:rsidRDefault="00593ECD">
      <w:r>
        <w:t>pra/</w:t>
      </w:r>
      <w:r>
        <w:t>di3va/</w:t>
      </w:r>
      <w:r>
        <w:t xml:space="preserve"> iti+</w:t>
      </w:r>
      <w:r>
        <w:t xml:space="preserve"> pra - di3va+</w:t>
      </w:r>
      <w:r>
        <w:t xml:space="preserve">H | </w:t>
      </w:r>
    </w:p>
    <w:p w14:paraId="2F9F099E" w14:textId="574EF834" w:rsidR="00D02598" w:rsidRDefault="00593ECD">
      <w:r>
        <w:t>20)</w:t>
      </w:r>
      <w:r>
        <w:tab/>
        <w:t>1.4.19.1(18)</w:t>
      </w:r>
      <w:proofErr w:type="gramStart"/>
      <w:r>
        <w:t>-  su</w:t>
      </w:r>
      <w:proofErr w:type="gramEnd"/>
      <w:r>
        <w:t>/</w:t>
      </w:r>
      <w:r>
        <w:t>tAnA%</w:t>
      </w:r>
      <w:r>
        <w:t>m ||</w:t>
      </w:r>
    </w:p>
    <w:p w14:paraId="0340B2B1" w14:textId="6438C22E" w:rsidR="00D02598" w:rsidRDefault="00593ECD">
      <w:r>
        <w:t>su/</w:t>
      </w:r>
      <w:r>
        <w:t>tAnA/</w:t>
      </w:r>
      <w:r>
        <w:t>miti+</w:t>
      </w:r>
      <w:r>
        <w:t xml:space="preserve"> su/</w:t>
      </w:r>
      <w:r>
        <w:t>tAnA%</w:t>
      </w:r>
      <w:r>
        <w:t xml:space="preserve">m | </w:t>
      </w:r>
    </w:p>
    <w:p w14:paraId="6413DDEE" w14:textId="427FEE71" w:rsidR="00D02598" w:rsidRDefault="00593ECD">
      <w:r>
        <w:t>21)</w:t>
      </w:r>
      <w:r>
        <w:tab/>
        <w:t>1.4.19.1(19)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6935E50D" w14:textId="67E4F83D" w:rsidR="00D02598" w:rsidRDefault="00593ECD">
      <w:r>
        <w:t>u/</w:t>
      </w:r>
      <w:r>
        <w:t>pa/</w:t>
      </w:r>
      <w:r>
        <w:t>yA/</w:t>
      </w:r>
      <w:r>
        <w:t>mag3Ru+</w:t>
      </w:r>
      <w:r>
        <w:t>hI</w:t>
      </w:r>
      <w:r>
        <w:t>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53A122A6" w14:textId="5F31C66A" w:rsidR="00D02598" w:rsidRDefault="00593ECD">
      <w:r>
        <w:t>22)</w:t>
      </w:r>
      <w:r>
        <w:tab/>
        <w:t>1.4.19.1(19)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67BB2EF7" w14:textId="7989B24E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1305B2D1" w14:textId="0178299B" w:rsidR="00D02598" w:rsidRDefault="00593ECD">
      <w:r>
        <w:t>23)</w:t>
      </w:r>
      <w:r>
        <w:tab/>
        <w:t>1.4.19.1(20)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i~nd3rA+</w:t>
      </w:r>
      <w:r>
        <w:t>ya |</w:t>
      </w:r>
    </w:p>
    <w:p w14:paraId="5CA9C3C8" w14:textId="77AA3C18" w:rsidR="00D02598" w:rsidRDefault="00593ECD">
      <w:r>
        <w:t>a/</w:t>
      </w:r>
      <w:r>
        <w:t>sI~nd3rA/</w:t>
      </w:r>
      <w:r>
        <w:t>yE ~nd3rA+</w:t>
      </w:r>
      <w:r>
        <w:t>yAsya/</w:t>
      </w:r>
      <w:r>
        <w:t>sI~nd3rA+</w:t>
      </w:r>
      <w:r>
        <w:t xml:space="preserve">ya | </w:t>
      </w:r>
    </w:p>
    <w:p w14:paraId="77C8B0E9" w14:textId="4E6EBB76" w:rsidR="00D02598" w:rsidRDefault="00593ECD">
      <w:r>
        <w:t>24)</w:t>
      </w:r>
      <w:r>
        <w:tab/>
      </w:r>
      <w:r>
        <w:t>1.4.19.1(21)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6937D201" w14:textId="3433BF0F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1D8057D7" w14:textId="5D0DEA27" w:rsidR="00D02598" w:rsidRDefault="00593ECD">
      <w:r>
        <w:t>25)</w:t>
      </w:r>
      <w:r>
        <w:tab/>
        <w:t>1.4.19.1(22)</w:t>
      </w:r>
      <w:proofErr w:type="gramStart"/>
      <w:r>
        <w:t>-  tvA</w:t>
      </w:r>
      <w:proofErr w:type="gramEnd"/>
      <w:r>
        <w:t>/</w:t>
      </w:r>
      <w:r>
        <w:t xml:space="preserve"> | ma/</w:t>
      </w:r>
      <w:r>
        <w:t>rutva+</w:t>
      </w:r>
      <w:r>
        <w:t>tE |</w:t>
      </w:r>
    </w:p>
    <w:p w14:paraId="5FB6A706" w14:textId="2AC0B786" w:rsidR="00D02598" w:rsidRDefault="00593ECD">
      <w:r>
        <w:t>tvA/</w:t>
      </w:r>
      <w:r>
        <w:t xml:space="preserve"> ma/</w:t>
      </w:r>
      <w:r>
        <w:t>rutva+</w:t>
      </w:r>
      <w:r>
        <w:t>tE ma/</w:t>
      </w:r>
      <w:r>
        <w:t>rutva+</w:t>
      </w:r>
      <w:r>
        <w:t>tE tvA tvA ma/</w:t>
      </w:r>
      <w:r>
        <w:t>rutva+</w:t>
      </w:r>
      <w:r>
        <w:t xml:space="preserve">tE | </w:t>
      </w:r>
    </w:p>
    <w:p w14:paraId="7D327BCD" w14:textId="36B9D453" w:rsidR="00D02598" w:rsidRDefault="00593ECD">
      <w:r>
        <w:t>26)</w:t>
      </w:r>
      <w:r>
        <w:tab/>
        <w:t>1.4.19.1(23)</w:t>
      </w:r>
      <w:proofErr w:type="gramStart"/>
      <w:r>
        <w:t>-  ma</w:t>
      </w:r>
      <w:proofErr w:type="gramEnd"/>
      <w:r>
        <w:t>/</w:t>
      </w:r>
      <w:r>
        <w:t>rutva+</w:t>
      </w:r>
      <w:r>
        <w:t>tE | E/</w:t>
      </w:r>
      <w:r>
        <w:t>ShaH |</w:t>
      </w:r>
    </w:p>
    <w:p w14:paraId="14C45386" w14:textId="18F0A677" w:rsidR="00D02598" w:rsidRDefault="00593ECD">
      <w:r>
        <w:t>ma/</w:t>
      </w:r>
      <w:r>
        <w:t>rutva+</w:t>
      </w:r>
      <w:r>
        <w:t>ta E/</w:t>
      </w:r>
      <w:r>
        <w:t>Sha E/</w:t>
      </w:r>
      <w:r>
        <w:t>Sha ma/</w:t>
      </w:r>
      <w:r>
        <w:t>rutva+</w:t>
      </w:r>
      <w:r>
        <w:t>tE ma/</w:t>
      </w:r>
      <w:r>
        <w:t>ru</w:t>
      </w:r>
      <w:r>
        <w:t>tva+</w:t>
      </w:r>
      <w:r>
        <w:t>ta E/</w:t>
      </w:r>
      <w:r>
        <w:t xml:space="preserve">ShaH | </w:t>
      </w:r>
    </w:p>
    <w:p w14:paraId="4AC4EC75" w14:textId="5206547D" w:rsidR="00D02598" w:rsidRDefault="00593ECD">
      <w:r>
        <w:lastRenderedPageBreak/>
        <w:t>27)</w:t>
      </w:r>
      <w:r>
        <w:tab/>
        <w:t>1.4.19.1(24)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7FB027DB" w14:textId="39EF757C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23F5F738" w14:textId="073480DD" w:rsidR="00D02598" w:rsidRDefault="00593ECD">
      <w:r>
        <w:t>28)</w:t>
      </w:r>
      <w:r>
        <w:tab/>
        <w:t>1.4.19.1(25)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2E19E028" w14:textId="766A18F1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31B93CF1" w14:textId="7157A0D2" w:rsidR="00D02598" w:rsidRDefault="00593ECD">
      <w:r>
        <w:t>29)</w:t>
      </w:r>
      <w:r>
        <w:tab/>
        <w:t>1.4.19.1(26)</w:t>
      </w:r>
      <w:proofErr w:type="gramStart"/>
      <w:r>
        <w:t>-  yOni</w:t>
      </w:r>
      <w:proofErr w:type="gramEnd"/>
      <w:r>
        <w:t>+</w:t>
      </w:r>
      <w:r>
        <w:t>H | i~nd3rA+</w:t>
      </w:r>
      <w:r>
        <w:t>ya |</w:t>
      </w:r>
    </w:p>
    <w:p w14:paraId="2A63BE4C" w14:textId="7B1EB1BF" w:rsidR="00D02598" w:rsidRDefault="00593ECD">
      <w:r>
        <w:t>yOni/</w:t>
      </w:r>
      <w:r>
        <w:t xml:space="preserve"> ri~nd3rA/</w:t>
      </w:r>
      <w:r>
        <w:t>yE ~nd3rA+</w:t>
      </w:r>
      <w:r>
        <w:t>ya/</w:t>
      </w:r>
      <w:r>
        <w:t xml:space="preserve"> yOni/</w:t>
      </w:r>
      <w:r>
        <w:t>r yOni/</w:t>
      </w:r>
      <w:r>
        <w:t xml:space="preserve"> ri~nd3rA+</w:t>
      </w:r>
      <w:r>
        <w:t xml:space="preserve">ya | </w:t>
      </w:r>
    </w:p>
    <w:p w14:paraId="4F882DCB" w14:textId="0A0C89BF" w:rsidR="00D02598" w:rsidRDefault="00593ECD">
      <w:r>
        <w:t>30)</w:t>
      </w:r>
      <w:r>
        <w:tab/>
        <w:t>1.4.19.1(27)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3651A9D3" w14:textId="45508C56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75ECDEC3" w14:textId="1D032CF3" w:rsidR="00D02598" w:rsidRDefault="00593ECD">
      <w:r>
        <w:t>31)</w:t>
      </w:r>
      <w:r>
        <w:tab/>
        <w:t>1.4.19.1(28)</w:t>
      </w:r>
      <w:proofErr w:type="gramStart"/>
      <w:r>
        <w:t>-  tvA</w:t>
      </w:r>
      <w:proofErr w:type="gramEnd"/>
      <w:r>
        <w:t>/</w:t>
      </w:r>
      <w:r>
        <w:t xml:space="preserve"> | ma/</w:t>
      </w:r>
      <w:r>
        <w:t>rutva+</w:t>
      </w:r>
      <w:r>
        <w:t>tE ||</w:t>
      </w:r>
    </w:p>
    <w:p w14:paraId="1B2ADA40" w14:textId="2E5FD684" w:rsidR="00D02598" w:rsidRDefault="00593ECD">
      <w:r>
        <w:t>tvA/</w:t>
      </w:r>
      <w:r>
        <w:t xml:space="preserve"> ma/</w:t>
      </w:r>
      <w:r>
        <w:t>rutva+</w:t>
      </w:r>
      <w:r>
        <w:t>tE ma/</w:t>
      </w:r>
      <w:r>
        <w:t>rutva+</w:t>
      </w:r>
      <w:r>
        <w:t>tE tvA tvA ma/</w:t>
      </w:r>
      <w:r>
        <w:t>rutva+</w:t>
      </w:r>
      <w:r>
        <w:t xml:space="preserve">tE | </w:t>
      </w:r>
    </w:p>
    <w:p w14:paraId="56038305" w14:textId="1E3D8D8E" w:rsidR="00D02598" w:rsidRDefault="00593ECD">
      <w:r>
        <w:t>32)</w:t>
      </w:r>
      <w:r>
        <w:tab/>
        <w:t>1.4.19.1(29)</w:t>
      </w:r>
      <w:proofErr w:type="gramStart"/>
      <w:r>
        <w:t>-  ma</w:t>
      </w:r>
      <w:proofErr w:type="gramEnd"/>
      <w:r>
        <w:t>/</w:t>
      </w:r>
      <w:r>
        <w:t>rutva+</w:t>
      </w:r>
      <w:r>
        <w:t>tE ||</w:t>
      </w:r>
    </w:p>
    <w:p w14:paraId="5FC63261" w14:textId="2681EFE6" w:rsidR="00D02598" w:rsidRDefault="00593ECD">
      <w:r>
        <w:t>ma/</w:t>
      </w:r>
      <w:r>
        <w:t>rutva+</w:t>
      </w:r>
      <w:r>
        <w:t>ta/</w:t>
      </w:r>
      <w:r>
        <w:t xml:space="preserve"> iti+</w:t>
      </w:r>
      <w:r>
        <w:t xml:space="preserve"> ma/</w:t>
      </w:r>
      <w:r>
        <w:t>rutva+</w:t>
      </w:r>
      <w:r>
        <w:t xml:space="preserve">tE | </w:t>
      </w:r>
    </w:p>
    <w:p w14:paraId="51878BBA" w14:textId="76E1E0E0" w:rsidR="00D02598" w:rsidRDefault="00593ECD">
      <w:r>
        <w:t>1)</w:t>
      </w:r>
      <w:r>
        <w:tab/>
        <w:t>1.4.20.1(1)</w:t>
      </w:r>
      <w:proofErr w:type="gramStart"/>
      <w:r>
        <w:t>-  ma</w:t>
      </w:r>
      <w:proofErr w:type="gramEnd"/>
      <w:r>
        <w:t>/</w:t>
      </w:r>
      <w:r>
        <w:t>hAn | i~nd3ra+</w:t>
      </w:r>
      <w:r>
        <w:t>H |</w:t>
      </w:r>
    </w:p>
    <w:p w14:paraId="58084C44" w14:textId="28E69C65" w:rsidR="00D02598" w:rsidRDefault="00593ECD">
      <w:r>
        <w:t>ma/</w:t>
      </w:r>
      <w:r>
        <w:t>hA(gm) i~nd3ra/</w:t>
      </w:r>
      <w:r>
        <w:t xml:space="preserve"> i~nd3rO+</w:t>
      </w:r>
      <w:r>
        <w:t xml:space="preserve"> ma/</w:t>
      </w:r>
      <w:r>
        <w:t>hAn ma/</w:t>
      </w:r>
      <w:r>
        <w:t>hA(gm) i~nd3ra+</w:t>
      </w:r>
      <w:r>
        <w:t xml:space="preserve">H | </w:t>
      </w:r>
    </w:p>
    <w:p w14:paraId="5162A38B" w14:textId="5D0D254B" w:rsidR="00D02598" w:rsidRDefault="00593ECD">
      <w:r>
        <w:t>2)</w:t>
      </w:r>
      <w:r>
        <w:tab/>
        <w:t>1.4.20.1(2)</w:t>
      </w:r>
      <w:proofErr w:type="gramStart"/>
      <w:r>
        <w:t>-  i</w:t>
      </w:r>
      <w:proofErr w:type="gramEnd"/>
      <w:r>
        <w:t>~nd3ra+</w:t>
      </w:r>
      <w:r>
        <w:t>H | yaH |</w:t>
      </w:r>
    </w:p>
    <w:p w14:paraId="5028F957" w14:textId="47EF80BF" w:rsidR="00D02598" w:rsidRDefault="00593ECD">
      <w:r>
        <w:t>i~nd3rO/</w:t>
      </w:r>
      <w:r>
        <w:t xml:space="preserve"> yO ya i~nd3ra/</w:t>
      </w:r>
      <w:r>
        <w:t xml:space="preserve"> i~nd3rO/</w:t>
      </w:r>
      <w:r>
        <w:t xml:space="preserve"> yaH | </w:t>
      </w:r>
    </w:p>
    <w:p w14:paraId="4EF26362" w14:textId="6798063C" w:rsidR="00D02598" w:rsidRDefault="00593ECD">
      <w:r>
        <w:t>3)</w:t>
      </w:r>
      <w:r>
        <w:tab/>
        <w:t>1.4.20.1(3)</w:t>
      </w:r>
      <w:proofErr w:type="gramStart"/>
      <w:r>
        <w:t>-  yaH</w:t>
      </w:r>
      <w:proofErr w:type="gramEnd"/>
      <w:r>
        <w:t xml:space="preserve"> | Oja+</w:t>
      </w:r>
      <w:r>
        <w:t>sA |</w:t>
      </w:r>
    </w:p>
    <w:p w14:paraId="43DB8C34" w14:textId="20FB9BA4" w:rsidR="00D02598" w:rsidRDefault="00593ECD">
      <w:r>
        <w:t>ya Oja/</w:t>
      </w:r>
      <w:r>
        <w:t>sauja+</w:t>
      </w:r>
      <w:r>
        <w:t>sA/</w:t>
      </w:r>
      <w:r>
        <w:t xml:space="preserve"> yO ya Oja+</w:t>
      </w:r>
      <w:r>
        <w:t xml:space="preserve">sA | </w:t>
      </w:r>
    </w:p>
    <w:p w14:paraId="589E8C6B" w14:textId="1131CED1" w:rsidR="00D02598" w:rsidRDefault="00593ECD">
      <w:r>
        <w:t>4)</w:t>
      </w:r>
      <w:r>
        <w:tab/>
        <w:t>1.4.20.1(4)</w:t>
      </w:r>
      <w:proofErr w:type="gramStart"/>
      <w:r>
        <w:t>-  Oja</w:t>
      </w:r>
      <w:proofErr w:type="gramEnd"/>
      <w:r>
        <w:t>+</w:t>
      </w:r>
      <w:r>
        <w:t>sA | pa/</w:t>
      </w:r>
      <w:r>
        <w:t>rjanya+</w:t>
      </w:r>
      <w:r>
        <w:t>H |</w:t>
      </w:r>
    </w:p>
    <w:p w14:paraId="557DC36E" w14:textId="70B48226" w:rsidR="00D02598" w:rsidRDefault="00593ECD">
      <w:r>
        <w:t>Oja+</w:t>
      </w:r>
      <w:r>
        <w:t>sA pa/</w:t>
      </w:r>
      <w:r>
        <w:t>rjanya+</w:t>
      </w:r>
      <w:r>
        <w:t>H pa/</w:t>
      </w:r>
      <w:r>
        <w:t>rjanya/</w:t>
      </w:r>
      <w:r>
        <w:t xml:space="preserve"> Oja/</w:t>
      </w:r>
      <w:r>
        <w:t>sauja+</w:t>
      </w:r>
      <w:r>
        <w:t>sA pa/</w:t>
      </w:r>
      <w:r>
        <w:t>rjanya+</w:t>
      </w:r>
      <w:r>
        <w:t xml:space="preserve">H | </w:t>
      </w:r>
    </w:p>
    <w:p w14:paraId="54BF35A4" w14:textId="73DBA9C2" w:rsidR="00D02598" w:rsidRDefault="00593ECD">
      <w:r>
        <w:t>5)</w:t>
      </w:r>
      <w:r>
        <w:tab/>
        <w:t>1.4.20.1(5)</w:t>
      </w:r>
      <w:proofErr w:type="gramStart"/>
      <w:r>
        <w:t>-  pa</w:t>
      </w:r>
      <w:proofErr w:type="gramEnd"/>
      <w:r>
        <w:t>/</w:t>
      </w:r>
      <w:r>
        <w:t>rjanya+</w:t>
      </w:r>
      <w:r>
        <w:t>H | vRu/</w:t>
      </w:r>
      <w:r>
        <w:t>ShTi/</w:t>
      </w:r>
      <w:r>
        <w:t>mAn |</w:t>
      </w:r>
    </w:p>
    <w:p w14:paraId="4679B6E2" w14:textId="3971CDBF" w:rsidR="00D02598" w:rsidRDefault="00593ECD">
      <w:r>
        <w:t>pa/</w:t>
      </w:r>
      <w:r>
        <w:t>rjanyO+</w:t>
      </w:r>
      <w:r>
        <w:t xml:space="preserve"> vRuShTi/</w:t>
      </w:r>
      <w:r>
        <w:t>mAn vRu+</w:t>
      </w:r>
      <w:r>
        <w:t>ShTi/</w:t>
      </w:r>
      <w:r>
        <w:t>mAn pa/</w:t>
      </w:r>
      <w:r>
        <w:t>rjanya+</w:t>
      </w:r>
      <w:r>
        <w:t>H pa/</w:t>
      </w:r>
      <w:r>
        <w:t>rjanyO+</w:t>
      </w:r>
      <w:r>
        <w:t xml:space="preserve"> vRuShTi/</w:t>
      </w:r>
      <w:r>
        <w:t xml:space="preserve">mAn | </w:t>
      </w:r>
    </w:p>
    <w:p w14:paraId="4669E1EE" w14:textId="0CFE4078" w:rsidR="00D02598" w:rsidRDefault="00593ECD">
      <w:r>
        <w:t>6)</w:t>
      </w:r>
      <w:r>
        <w:tab/>
        <w:t>1.4.20.1(</w:t>
      </w:r>
      <w:r>
        <w:t>6)</w:t>
      </w:r>
      <w:proofErr w:type="gramStart"/>
      <w:r>
        <w:t>-  vRu</w:t>
      </w:r>
      <w:proofErr w:type="gramEnd"/>
      <w:r>
        <w:t>/</w:t>
      </w:r>
      <w:r>
        <w:t>ShTi/</w:t>
      </w:r>
      <w:r>
        <w:t>mAn | i/</w:t>
      </w:r>
      <w:r>
        <w:t>va/</w:t>
      </w:r>
      <w:r>
        <w:t xml:space="preserve"> ||</w:t>
      </w:r>
    </w:p>
    <w:p w14:paraId="670D3B87" w14:textId="72D2EF58" w:rsidR="00D02598" w:rsidRDefault="00593ECD">
      <w:r>
        <w:t>vRu/</w:t>
      </w:r>
      <w:r>
        <w:t>ShTi/</w:t>
      </w:r>
      <w:r>
        <w:t>mA(gm) i+</w:t>
      </w:r>
      <w:r>
        <w:t>vE va vRuShTi/</w:t>
      </w:r>
      <w:r>
        <w:t>mAn vRu+</w:t>
      </w:r>
      <w:r>
        <w:t>ShTi/</w:t>
      </w:r>
      <w:r>
        <w:t>mA(gm) i+</w:t>
      </w:r>
      <w:r>
        <w:t xml:space="preserve">va | </w:t>
      </w:r>
    </w:p>
    <w:p w14:paraId="01B1A29B" w14:textId="473C5DC4" w:rsidR="00D02598" w:rsidRDefault="00593ECD">
      <w:r>
        <w:t>7)</w:t>
      </w:r>
      <w:r>
        <w:tab/>
        <w:t>1.4.20.1(6)</w:t>
      </w:r>
      <w:proofErr w:type="gramStart"/>
      <w:r>
        <w:t>-  vRu</w:t>
      </w:r>
      <w:proofErr w:type="gramEnd"/>
      <w:r>
        <w:t>/</w:t>
      </w:r>
      <w:r>
        <w:t>ShTi/</w:t>
      </w:r>
      <w:r>
        <w:t>mAn |</w:t>
      </w:r>
    </w:p>
    <w:p w14:paraId="16B7D1C1" w14:textId="06214AD7" w:rsidR="00D02598" w:rsidRDefault="00593ECD">
      <w:r>
        <w:t>vRu/</w:t>
      </w:r>
      <w:r>
        <w:t>ShTi/</w:t>
      </w:r>
      <w:r>
        <w:t>mAniti+</w:t>
      </w:r>
      <w:r>
        <w:t xml:space="preserve"> vRuShTi - mAn | </w:t>
      </w:r>
    </w:p>
    <w:p w14:paraId="24F68A7F" w14:textId="2DA2C5FC" w:rsidR="00D02598" w:rsidRDefault="00593ECD">
      <w:r>
        <w:lastRenderedPageBreak/>
        <w:t>8)</w:t>
      </w:r>
      <w:r>
        <w:tab/>
        <w:t>1.4.20.1(7)</w:t>
      </w:r>
      <w:proofErr w:type="gramStart"/>
      <w:r>
        <w:t>-  i</w:t>
      </w:r>
      <w:proofErr w:type="gramEnd"/>
      <w:r>
        <w:t>/</w:t>
      </w:r>
      <w:r>
        <w:t>va/</w:t>
      </w:r>
      <w:r>
        <w:t xml:space="preserve"> ||</w:t>
      </w:r>
    </w:p>
    <w:p w14:paraId="212BE927" w14:textId="409FAD58" w:rsidR="00D02598" w:rsidRDefault="00593ECD">
      <w:r>
        <w:t>i/</w:t>
      </w:r>
      <w:r>
        <w:t>vEtI+</w:t>
      </w:r>
      <w:r>
        <w:t xml:space="preserve">va | </w:t>
      </w:r>
    </w:p>
    <w:p w14:paraId="2C9C4DCB" w14:textId="2F29C1F8" w:rsidR="00D02598" w:rsidRDefault="00593ECD">
      <w:r>
        <w:t>9)</w:t>
      </w:r>
      <w:r>
        <w:tab/>
        <w:t>1.4.20.1(8)</w:t>
      </w:r>
      <w:proofErr w:type="gramStart"/>
      <w:r>
        <w:t>-  stOmai</w:t>
      </w:r>
      <w:proofErr w:type="gramEnd"/>
      <w:r>
        <w:t>%</w:t>
      </w:r>
      <w:r>
        <w:t>H | va/</w:t>
      </w:r>
      <w:r>
        <w:t>th2sasya+</w:t>
      </w:r>
      <w:r>
        <w:t xml:space="preserve"> |</w:t>
      </w:r>
    </w:p>
    <w:p w14:paraId="0361294F" w14:textId="43EE901F" w:rsidR="00D02598" w:rsidRDefault="00593ECD">
      <w:r>
        <w:t>stOmai%</w:t>
      </w:r>
      <w:r>
        <w:t>r va/</w:t>
      </w:r>
      <w:r>
        <w:t>th2sasy</w:t>
      </w:r>
      <w:r>
        <w:t>a+</w:t>
      </w:r>
      <w:r>
        <w:t xml:space="preserve"> va/</w:t>
      </w:r>
      <w:r>
        <w:t>th2sasya/</w:t>
      </w:r>
      <w:r>
        <w:t xml:space="preserve"> stOmai/</w:t>
      </w:r>
      <w:r>
        <w:t>H stOmai%</w:t>
      </w:r>
      <w:r>
        <w:t>r va/</w:t>
      </w:r>
      <w:r>
        <w:t>th2sasya+</w:t>
      </w:r>
      <w:r>
        <w:t xml:space="preserve"> | </w:t>
      </w:r>
    </w:p>
    <w:p w14:paraId="417A76E5" w14:textId="43D7523F" w:rsidR="00D02598" w:rsidRDefault="00593ECD">
      <w:r>
        <w:t>10)</w:t>
      </w:r>
      <w:r>
        <w:tab/>
        <w:t>1.4.20.1(9)</w:t>
      </w:r>
      <w:proofErr w:type="gramStart"/>
      <w:r>
        <w:t>-  va</w:t>
      </w:r>
      <w:proofErr w:type="gramEnd"/>
      <w:r>
        <w:t>/</w:t>
      </w:r>
      <w:r>
        <w:t>th2sasya+</w:t>
      </w:r>
      <w:r>
        <w:t xml:space="preserve"> | vA/</w:t>
      </w:r>
      <w:r>
        <w:t>vRu/</w:t>
      </w:r>
      <w:r>
        <w:t>dhE/</w:t>
      </w:r>
      <w:r>
        <w:t>4 ||</w:t>
      </w:r>
    </w:p>
    <w:p w14:paraId="122FF5B4" w14:textId="4684DA26" w:rsidR="00D02598" w:rsidRDefault="00593ECD">
      <w:r>
        <w:t>va/</w:t>
      </w:r>
      <w:r>
        <w:t>th2sasya+</w:t>
      </w:r>
      <w:r>
        <w:t xml:space="preserve"> vAvRudhE4 vAvRudhE4 va/</w:t>
      </w:r>
      <w:r>
        <w:t>th2sasya+</w:t>
      </w:r>
      <w:r>
        <w:t xml:space="preserve"> va/</w:t>
      </w:r>
      <w:r>
        <w:t>th2sasya+</w:t>
      </w:r>
      <w:r>
        <w:t xml:space="preserve"> vAvRudhE4 | </w:t>
      </w:r>
    </w:p>
    <w:p w14:paraId="54F1AAF1" w14:textId="47B65C5E" w:rsidR="00D02598" w:rsidRDefault="00593ECD">
      <w:r>
        <w:t>11)</w:t>
      </w:r>
      <w:r>
        <w:tab/>
        <w:t>1.4.20.1(10)</w:t>
      </w:r>
      <w:proofErr w:type="gramStart"/>
      <w:r>
        <w:t>-  vA</w:t>
      </w:r>
      <w:proofErr w:type="gramEnd"/>
      <w:r>
        <w:t>/</w:t>
      </w:r>
      <w:r>
        <w:t>vRu/</w:t>
      </w:r>
      <w:r>
        <w:t>dhE/</w:t>
      </w:r>
      <w:r>
        <w:t>4 ||</w:t>
      </w:r>
    </w:p>
    <w:p w14:paraId="5637D45D" w14:textId="49BCC083" w:rsidR="00D02598" w:rsidRDefault="00593ECD">
      <w:r>
        <w:t>vA/</w:t>
      </w:r>
      <w:r>
        <w:t>vRu/</w:t>
      </w:r>
      <w:r>
        <w:t>dha/</w:t>
      </w:r>
      <w:r>
        <w:t>4 iti+</w:t>
      </w:r>
      <w:r>
        <w:t xml:space="preserve"> vAvRudhE4 | </w:t>
      </w:r>
    </w:p>
    <w:p w14:paraId="36DAD472" w14:textId="4666C4E9" w:rsidR="00D02598" w:rsidRDefault="00593ECD">
      <w:r>
        <w:t>12)</w:t>
      </w:r>
      <w:r>
        <w:tab/>
        <w:t>1.4.20.1(11)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0414D908" w14:textId="7AC12E3D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2ED6C38D" w14:textId="0CD66255" w:rsidR="00D02598" w:rsidRDefault="00593ECD">
      <w:r>
        <w:t>13)</w:t>
      </w:r>
      <w:r>
        <w:tab/>
        <w:t>1.4.20.1(11)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0018C22E" w14:textId="5A135ADC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50DE1CE7" w14:textId="73BD1BE0" w:rsidR="00D02598" w:rsidRDefault="00593ECD">
      <w:r>
        <w:t>14)</w:t>
      </w:r>
      <w:r>
        <w:tab/>
        <w:t>1.4.20.1</w:t>
      </w:r>
      <w:r>
        <w:t>(12)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ma/</w:t>
      </w:r>
      <w:r>
        <w:t>hE/</w:t>
      </w:r>
      <w:r>
        <w:t>~nd3rAya+</w:t>
      </w:r>
      <w:r>
        <w:t xml:space="preserve"> |</w:t>
      </w:r>
    </w:p>
    <w:p w14:paraId="74079A9D" w14:textId="6ECB36CA" w:rsidR="00D02598" w:rsidRDefault="00593ECD">
      <w:r>
        <w:t>a/</w:t>
      </w:r>
      <w:r>
        <w:t>si/</w:t>
      </w:r>
      <w:r>
        <w:t xml:space="preserve"> ma/</w:t>
      </w:r>
      <w:r>
        <w:t>hE/</w:t>
      </w:r>
      <w:r>
        <w:t>~nd3rAya+</w:t>
      </w:r>
      <w:r>
        <w:t xml:space="preserve"> mahE/</w:t>
      </w:r>
      <w:r>
        <w:t>~nd3rAyA%</w:t>
      </w:r>
      <w:r>
        <w:t>syasi mahE/</w:t>
      </w:r>
      <w:r>
        <w:t>~nd3rAya+</w:t>
      </w:r>
      <w:r>
        <w:t xml:space="preserve"> | </w:t>
      </w:r>
    </w:p>
    <w:p w14:paraId="62C37890" w14:textId="6BDD99E5" w:rsidR="00D02598" w:rsidRDefault="00593ECD">
      <w:r>
        <w:t>15)</w:t>
      </w:r>
      <w:r>
        <w:tab/>
        <w:t>1.4.20.1(13)</w:t>
      </w:r>
      <w:proofErr w:type="gramStart"/>
      <w:r>
        <w:t>-  ma</w:t>
      </w:r>
      <w:proofErr w:type="gramEnd"/>
      <w:r>
        <w:t>/</w:t>
      </w:r>
      <w:r>
        <w:t>hE/</w:t>
      </w:r>
      <w:r>
        <w:t>~nd3rAya+</w:t>
      </w:r>
      <w:r>
        <w:t xml:space="preserve"> | tvA/</w:t>
      </w:r>
      <w:r>
        <w:t xml:space="preserve"> |</w:t>
      </w:r>
    </w:p>
    <w:p w14:paraId="7FF50C24" w14:textId="4350F5B7" w:rsidR="00D02598" w:rsidRDefault="00593ECD">
      <w:r>
        <w:t>ma/</w:t>
      </w:r>
      <w:r>
        <w:t>hE/</w:t>
      </w:r>
      <w:r>
        <w:t>~nd3rAya+</w:t>
      </w:r>
      <w:r>
        <w:t xml:space="preserve"> tvA tvA mahE/</w:t>
      </w:r>
      <w:r>
        <w:t>~nd3rAya+</w:t>
      </w:r>
      <w:r>
        <w:t xml:space="preserve"> mahE/</w:t>
      </w:r>
      <w:r>
        <w:t>~nd3rAya+</w:t>
      </w:r>
      <w:r>
        <w:t xml:space="preserve"> tvA | </w:t>
      </w:r>
    </w:p>
    <w:p w14:paraId="76DFCD7E" w14:textId="5CF1CD93" w:rsidR="00D02598" w:rsidRDefault="00593ECD">
      <w:r>
        <w:t>16)</w:t>
      </w:r>
      <w:r>
        <w:tab/>
        <w:t>1.4.20.1(13)</w:t>
      </w:r>
      <w:proofErr w:type="gramStart"/>
      <w:r>
        <w:t>-  ma</w:t>
      </w:r>
      <w:proofErr w:type="gramEnd"/>
      <w:r>
        <w:t>/</w:t>
      </w:r>
      <w:r>
        <w:t>hE/</w:t>
      </w:r>
      <w:r>
        <w:t>~nd3rAya+</w:t>
      </w:r>
      <w:r>
        <w:t xml:space="preserve"> |</w:t>
      </w:r>
    </w:p>
    <w:p w14:paraId="02DB43E7" w14:textId="4804D410" w:rsidR="00D02598" w:rsidRDefault="00593ECD">
      <w:r>
        <w:t>ma/</w:t>
      </w:r>
      <w:r>
        <w:t>hE/</w:t>
      </w:r>
      <w:r>
        <w:t>~nd3rAyEti+</w:t>
      </w:r>
      <w:r>
        <w:t xml:space="preserve"> mah</w:t>
      </w:r>
      <w:r>
        <w:t>A - i/</w:t>
      </w:r>
      <w:r>
        <w:t>~nd3rAya+</w:t>
      </w:r>
      <w:r>
        <w:t xml:space="preserve"> | </w:t>
      </w:r>
    </w:p>
    <w:p w14:paraId="30C8A267" w14:textId="043F58E4" w:rsidR="00D02598" w:rsidRDefault="00593ECD">
      <w:r>
        <w:t>17)</w:t>
      </w:r>
      <w:r>
        <w:tab/>
        <w:t>1.4.20.1(14)</w:t>
      </w:r>
      <w:proofErr w:type="gramStart"/>
      <w:r>
        <w:t>-  tvA</w:t>
      </w:r>
      <w:proofErr w:type="gramEnd"/>
      <w:r>
        <w:t>/</w:t>
      </w:r>
      <w:r>
        <w:t xml:space="preserve"> | E/</w:t>
      </w:r>
      <w:r>
        <w:t>ShaH |</w:t>
      </w:r>
    </w:p>
    <w:p w14:paraId="1C0B06B7" w14:textId="31BBE350" w:rsidR="00D02598" w:rsidRDefault="00593ECD">
      <w:r>
        <w:t>tvai/</w:t>
      </w:r>
      <w:r>
        <w:t>Sha E/</w:t>
      </w:r>
      <w:r>
        <w:t>Sha tvA%</w:t>
      </w:r>
      <w:r>
        <w:t xml:space="preserve"> tvai/</w:t>
      </w:r>
      <w:r>
        <w:t xml:space="preserve">ShaH | </w:t>
      </w:r>
    </w:p>
    <w:p w14:paraId="6E0D54EC" w14:textId="489D5DDD" w:rsidR="00D02598" w:rsidRDefault="00593ECD">
      <w:r>
        <w:t>18)</w:t>
      </w:r>
      <w:r>
        <w:tab/>
        <w:t>1.4.20.1(15)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107FD5A7" w14:textId="41FE9522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13341B26" w14:textId="568AE613" w:rsidR="00D02598" w:rsidRDefault="00593ECD">
      <w:r>
        <w:t>19)</w:t>
      </w:r>
      <w:r>
        <w:tab/>
        <w:t>1.4.20.1(16)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51022C1D" w14:textId="505EC948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5B632DEC" w14:textId="7E79F212" w:rsidR="00D02598" w:rsidRDefault="00593ECD">
      <w:r>
        <w:t>20)</w:t>
      </w:r>
      <w:r>
        <w:tab/>
        <w:t>1.4.20.1(17)</w:t>
      </w:r>
      <w:proofErr w:type="gramStart"/>
      <w:r>
        <w:t>-  yOni</w:t>
      </w:r>
      <w:proofErr w:type="gramEnd"/>
      <w:r>
        <w:t>+</w:t>
      </w:r>
      <w:r>
        <w:t xml:space="preserve">H | </w:t>
      </w:r>
      <w:r>
        <w:t>ma/</w:t>
      </w:r>
      <w:r>
        <w:t>hE/</w:t>
      </w:r>
      <w:r>
        <w:t>~nd3rAya+</w:t>
      </w:r>
      <w:r>
        <w:t xml:space="preserve"> |</w:t>
      </w:r>
    </w:p>
    <w:p w14:paraId="06E5AB54" w14:textId="1AE2F6DE" w:rsidR="00D02598" w:rsidRDefault="00593ECD">
      <w:r>
        <w:t>yOni+</w:t>
      </w:r>
      <w:r>
        <w:t>r mahE/</w:t>
      </w:r>
      <w:r>
        <w:t>~nd3rAya+</w:t>
      </w:r>
      <w:r>
        <w:t xml:space="preserve"> mahE/</w:t>
      </w:r>
      <w:r>
        <w:t>~nd3rAya/</w:t>
      </w:r>
      <w:r>
        <w:t xml:space="preserve"> yOni/</w:t>
      </w:r>
      <w:r>
        <w:t>r yOni+</w:t>
      </w:r>
      <w:r>
        <w:t>r mahE/</w:t>
      </w:r>
      <w:r>
        <w:t>~nd3rAya+</w:t>
      </w:r>
      <w:r>
        <w:t xml:space="preserve"> | </w:t>
      </w:r>
    </w:p>
    <w:p w14:paraId="33EA5AE8" w14:textId="039998F9" w:rsidR="00D02598" w:rsidRDefault="00593ECD">
      <w:r>
        <w:lastRenderedPageBreak/>
        <w:t>21)</w:t>
      </w:r>
      <w:r>
        <w:tab/>
        <w:t>1.4.20.1(18)</w:t>
      </w:r>
      <w:proofErr w:type="gramStart"/>
      <w:r>
        <w:t>-  ma</w:t>
      </w:r>
      <w:proofErr w:type="gramEnd"/>
      <w:r>
        <w:t>/</w:t>
      </w:r>
      <w:r>
        <w:t>hE/</w:t>
      </w:r>
      <w:r>
        <w:t>~nd3rAya+</w:t>
      </w:r>
      <w:r>
        <w:t xml:space="preserve"> | tvA/</w:t>
      </w:r>
      <w:r>
        <w:t xml:space="preserve"> ||</w:t>
      </w:r>
    </w:p>
    <w:p w14:paraId="40AE4242" w14:textId="29AE46B9" w:rsidR="00D02598" w:rsidRDefault="00593ECD">
      <w:r>
        <w:t>ma/</w:t>
      </w:r>
      <w:r>
        <w:t>hE/</w:t>
      </w:r>
      <w:r>
        <w:t>~nd3rAya+</w:t>
      </w:r>
      <w:r>
        <w:t xml:space="preserve"> tvA tvA mahE/</w:t>
      </w:r>
      <w:r>
        <w:t>~nd3rAya+</w:t>
      </w:r>
      <w:r>
        <w:t xml:space="preserve"> mahE/</w:t>
      </w:r>
      <w:r>
        <w:t>~nd3rAya+</w:t>
      </w:r>
      <w:r>
        <w:t xml:space="preserve"> tvA | </w:t>
      </w:r>
    </w:p>
    <w:p w14:paraId="7830BEDB" w14:textId="1A9A0C9F" w:rsidR="00D02598" w:rsidRDefault="00593ECD">
      <w:r>
        <w:t>22)</w:t>
      </w:r>
      <w:r>
        <w:tab/>
        <w:t>1.4.20.1(18)</w:t>
      </w:r>
      <w:proofErr w:type="gramStart"/>
      <w:r>
        <w:t>-  ma</w:t>
      </w:r>
      <w:proofErr w:type="gramEnd"/>
      <w:r>
        <w:t>/</w:t>
      </w:r>
      <w:r>
        <w:t>hE/</w:t>
      </w:r>
      <w:r>
        <w:t>~nd3rAya+</w:t>
      </w:r>
      <w:r>
        <w:t xml:space="preserve"> |</w:t>
      </w:r>
    </w:p>
    <w:p w14:paraId="0116D272" w14:textId="5EA231E9" w:rsidR="00D02598" w:rsidRDefault="00593ECD">
      <w:r>
        <w:t>ma/</w:t>
      </w:r>
      <w:r>
        <w:t>hE/</w:t>
      </w:r>
      <w:r>
        <w:t>~nd3rAyEti+</w:t>
      </w:r>
      <w:r>
        <w:t xml:space="preserve"> mahA - i/</w:t>
      </w:r>
      <w:r>
        <w:t>~nd3rAya+</w:t>
      </w:r>
      <w:r>
        <w:t xml:space="preserve"> | </w:t>
      </w:r>
    </w:p>
    <w:p w14:paraId="63940EB1" w14:textId="674BFC95" w:rsidR="00D02598" w:rsidRDefault="00593ECD">
      <w:r>
        <w:t>23)</w:t>
      </w:r>
      <w:r>
        <w:tab/>
        <w:t>1.4.20.1(19)</w:t>
      </w:r>
      <w:proofErr w:type="gramStart"/>
      <w:r>
        <w:t>-  tvA</w:t>
      </w:r>
      <w:proofErr w:type="gramEnd"/>
      <w:r>
        <w:t>/</w:t>
      </w:r>
      <w:r>
        <w:t xml:space="preserve"> ||</w:t>
      </w:r>
    </w:p>
    <w:p w14:paraId="42048DBE" w14:textId="314183BD" w:rsidR="00D02598" w:rsidRDefault="00593ECD">
      <w:r>
        <w:t>tvEti+</w:t>
      </w:r>
      <w:r>
        <w:t xml:space="preserve"> tvA | </w:t>
      </w:r>
    </w:p>
    <w:p w14:paraId="43BE977A" w14:textId="5D8A2E3F" w:rsidR="00D02598" w:rsidRDefault="00593ECD">
      <w:r>
        <w:t>1)</w:t>
      </w:r>
      <w:r>
        <w:tab/>
        <w:t>1.4.21.1(1)</w:t>
      </w:r>
      <w:proofErr w:type="gramStart"/>
      <w:r>
        <w:t>-  ma</w:t>
      </w:r>
      <w:proofErr w:type="gramEnd"/>
      <w:r>
        <w:t>/</w:t>
      </w:r>
      <w:r>
        <w:t>hAn | i~nd3ra+</w:t>
      </w:r>
      <w:r>
        <w:t>H |</w:t>
      </w:r>
    </w:p>
    <w:p w14:paraId="01C5FAEA" w14:textId="1A8DFB0D" w:rsidR="00D02598" w:rsidRDefault="00593ECD">
      <w:r>
        <w:t>ma/</w:t>
      </w:r>
      <w:r>
        <w:t>hA(gm) i~nd3ra/</w:t>
      </w:r>
      <w:r>
        <w:t xml:space="preserve"> i~nd3rO+</w:t>
      </w:r>
      <w:r>
        <w:t xml:space="preserve"> ma/</w:t>
      </w:r>
      <w:r>
        <w:t>hAn ma/</w:t>
      </w:r>
      <w:r>
        <w:t>hA(gm) i~nd3ra+</w:t>
      </w:r>
      <w:r>
        <w:t xml:space="preserve">H | </w:t>
      </w:r>
    </w:p>
    <w:p w14:paraId="2337A373" w14:textId="1001529A" w:rsidR="00D02598" w:rsidRDefault="00593ECD">
      <w:r>
        <w:t>2)</w:t>
      </w:r>
      <w:r>
        <w:tab/>
        <w:t>1.4.21.1(2)</w:t>
      </w:r>
      <w:proofErr w:type="gramStart"/>
      <w:r>
        <w:t>-  i</w:t>
      </w:r>
      <w:proofErr w:type="gramEnd"/>
      <w:r>
        <w:t>~nd3ra+</w:t>
      </w:r>
      <w:r>
        <w:t>H | ~nRu/</w:t>
      </w:r>
      <w:r>
        <w:t>vat |</w:t>
      </w:r>
    </w:p>
    <w:p w14:paraId="28862E59" w14:textId="797CBFBE" w:rsidR="00D02598" w:rsidRDefault="00593ECD">
      <w:r>
        <w:t>i~nd3rO+</w:t>
      </w:r>
      <w:r>
        <w:t xml:space="preserve"> ~nRu/</w:t>
      </w:r>
      <w:r>
        <w:t>van ~nRu/</w:t>
      </w:r>
      <w:r>
        <w:t>vadi3~nd3ra/</w:t>
      </w:r>
      <w:r>
        <w:t xml:space="preserve"> i~nd3rO+</w:t>
      </w:r>
      <w:r>
        <w:t xml:space="preserve"> ~nRu/</w:t>
      </w:r>
      <w:r>
        <w:t xml:space="preserve">vat | </w:t>
      </w:r>
    </w:p>
    <w:p w14:paraId="3EACE652" w14:textId="7B396ECD" w:rsidR="00D02598" w:rsidRDefault="00593ECD">
      <w:r>
        <w:t>3)</w:t>
      </w:r>
      <w:r>
        <w:tab/>
        <w:t>1.4.21.1(3)</w:t>
      </w:r>
      <w:proofErr w:type="gramStart"/>
      <w:r>
        <w:t>-  ~</w:t>
      </w:r>
      <w:proofErr w:type="gramEnd"/>
      <w:r>
        <w:t>nRu/</w:t>
      </w:r>
      <w:r>
        <w:t>vat | A |</w:t>
      </w:r>
    </w:p>
    <w:p w14:paraId="0A0CB767" w14:textId="46998595" w:rsidR="00D02598" w:rsidRDefault="00593ECD">
      <w:r>
        <w:t>~nRu/</w:t>
      </w:r>
      <w:r>
        <w:t>vadA3 ~nRu/</w:t>
      </w:r>
      <w:r>
        <w:t>van ~nRu/</w:t>
      </w:r>
      <w:r>
        <w:t xml:space="preserve">vadA3 | </w:t>
      </w:r>
    </w:p>
    <w:p w14:paraId="24E49534" w14:textId="2DF1FDD5" w:rsidR="00D02598" w:rsidRDefault="00593ECD">
      <w:r>
        <w:t>4)</w:t>
      </w:r>
      <w:r>
        <w:tab/>
        <w:t>1.4.21.1(3)</w:t>
      </w:r>
      <w:proofErr w:type="gramStart"/>
      <w:r>
        <w:t>-  ~</w:t>
      </w:r>
      <w:proofErr w:type="gramEnd"/>
      <w:r>
        <w:t>nRu/</w:t>
      </w:r>
      <w:r>
        <w:t>vat |</w:t>
      </w:r>
    </w:p>
    <w:p w14:paraId="703CBADD" w14:textId="1BC6AD31" w:rsidR="00D02598" w:rsidRDefault="00593ECD">
      <w:r>
        <w:t>~nRu/</w:t>
      </w:r>
      <w:r>
        <w:t>vadi3ti+</w:t>
      </w:r>
      <w:r>
        <w:t xml:space="preserve"> ~nRu - vat | </w:t>
      </w:r>
    </w:p>
    <w:p w14:paraId="64D99B5B" w14:textId="5DA7E759" w:rsidR="00D02598" w:rsidRDefault="00593ECD">
      <w:r>
        <w:t>5)</w:t>
      </w:r>
      <w:r>
        <w:tab/>
        <w:t>1.4.21.1(4)</w:t>
      </w:r>
      <w:proofErr w:type="gramStart"/>
      <w:r>
        <w:t>-  A</w:t>
      </w:r>
      <w:proofErr w:type="gramEnd"/>
      <w:r>
        <w:t xml:space="preserve"> | ca/</w:t>
      </w:r>
      <w:r>
        <w:t>r/</w:t>
      </w:r>
      <w:r>
        <w:t>.Sha/</w:t>
      </w:r>
      <w:r>
        <w:t>Ni/</w:t>
      </w:r>
      <w:r>
        <w:t>prAH |</w:t>
      </w:r>
    </w:p>
    <w:p w14:paraId="0B29E1A1" w14:textId="1A6965D6" w:rsidR="00D02598" w:rsidRDefault="00593ECD">
      <w:r>
        <w:t>A ca+</w:t>
      </w:r>
      <w:proofErr w:type="gramStart"/>
      <w:r>
        <w:t>r.ShaNi</w:t>
      </w:r>
      <w:proofErr w:type="gramEnd"/>
      <w:r>
        <w:t>/</w:t>
      </w:r>
      <w:r>
        <w:t>prA Sca+</w:t>
      </w:r>
      <w:r>
        <w:t>r.ShaNi/</w:t>
      </w:r>
      <w:r>
        <w:t>prA A c</w:t>
      </w:r>
      <w:r>
        <w:t>a+</w:t>
      </w:r>
      <w:r>
        <w:t>r.ShaNi/</w:t>
      </w:r>
      <w:r>
        <w:t xml:space="preserve">prAH | </w:t>
      </w:r>
    </w:p>
    <w:p w14:paraId="60C1A2B8" w14:textId="73D2C2C1" w:rsidR="00D02598" w:rsidRDefault="00593ECD">
      <w:r>
        <w:t>6)</w:t>
      </w:r>
      <w:r>
        <w:tab/>
        <w:t>1.4.21.1(5)</w:t>
      </w:r>
      <w:proofErr w:type="gramStart"/>
      <w:r>
        <w:t>-  ca</w:t>
      </w:r>
      <w:proofErr w:type="gramEnd"/>
      <w:r>
        <w:t>/</w:t>
      </w:r>
      <w:r>
        <w:t>r/</w:t>
      </w:r>
      <w:r>
        <w:t>.Sha/</w:t>
      </w:r>
      <w:r>
        <w:t>Ni/</w:t>
      </w:r>
      <w:r>
        <w:t>prAH | u/</w:t>
      </w:r>
      <w:r>
        <w:t>ta |</w:t>
      </w:r>
    </w:p>
    <w:p w14:paraId="7F8C66C0" w14:textId="53EE818D" w:rsidR="00D02598" w:rsidRDefault="00593ECD">
      <w:r>
        <w:t>ca/</w:t>
      </w:r>
      <w:r>
        <w:t>r</w:t>
      </w:r>
      <w:proofErr w:type="gramStart"/>
      <w:r>
        <w:t>/</w:t>
      </w:r>
      <w:r>
        <w:t>.Sha</w:t>
      </w:r>
      <w:proofErr w:type="gramEnd"/>
      <w:r>
        <w:t>/</w:t>
      </w:r>
      <w:r>
        <w:t>Ni/</w:t>
      </w:r>
      <w:r>
        <w:t>prA u/</w:t>
      </w:r>
      <w:r>
        <w:t>tOta ca+</w:t>
      </w:r>
      <w:r>
        <w:t>r.ShaNi/</w:t>
      </w:r>
      <w:r>
        <w:t>prA Sca+</w:t>
      </w:r>
      <w:r>
        <w:t>r.ShaNi/</w:t>
      </w:r>
      <w:r>
        <w:t>prA u/</w:t>
      </w:r>
      <w:r>
        <w:t xml:space="preserve">ta | </w:t>
      </w:r>
    </w:p>
    <w:p w14:paraId="484EC1E5" w14:textId="69BC6D7C" w:rsidR="00D02598" w:rsidRDefault="00593ECD">
      <w:r>
        <w:t>7)</w:t>
      </w:r>
      <w:r>
        <w:tab/>
        <w:t>1.4.21.1(5)</w:t>
      </w:r>
      <w:proofErr w:type="gramStart"/>
      <w:r>
        <w:t>-  ca</w:t>
      </w:r>
      <w:proofErr w:type="gramEnd"/>
      <w:r>
        <w:t>/</w:t>
      </w:r>
      <w:r>
        <w:t>r/</w:t>
      </w:r>
      <w:r>
        <w:t>.Sha/</w:t>
      </w:r>
      <w:r>
        <w:t>Ni/</w:t>
      </w:r>
      <w:r>
        <w:t>prAH |</w:t>
      </w:r>
    </w:p>
    <w:p w14:paraId="107148A2" w14:textId="3C9F8A2F" w:rsidR="00D02598" w:rsidRDefault="00593ECD">
      <w:r>
        <w:t>ca/</w:t>
      </w:r>
      <w:r>
        <w:t>r</w:t>
      </w:r>
      <w:proofErr w:type="gramStart"/>
      <w:r>
        <w:t>/</w:t>
      </w:r>
      <w:r>
        <w:t>.Sha</w:t>
      </w:r>
      <w:proofErr w:type="gramEnd"/>
      <w:r>
        <w:t>/</w:t>
      </w:r>
      <w:r>
        <w:t>Ni/</w:t>
      </w:r>
      <w:r>
        <w:t>prA iti+</w:t>
      </w:r>
      <w:r>
        <w:t xml:space="preserve"> car.ShaNi - prAH | </w:t>
      </w:r>
    </w:p>
    <w:p w14:paraId="64FC2B8B" w14:textId="0CC1D572" w:rsidR="00D02598" w:rsidRDefault="00593ECD">
      <w:r>
        <w:t>8)</w:t>
      </w:r>
      <w:r>
        <w:tab/>
        <w:t>1.4.21.1(6)</w:t>
      </w:r>
      <w:proofErr w:type="gramStart"/>
      <w:r>
        <w:t>-  u</w:t>
      </w:r>
      <w:proofErr w:type="gramEnd"/>
      <w:r>
        <w:t>/</w:t>
      </w:r>
      <w:r>
        <w:t>ta | d3vi/</w:t>
      </w:r>
      <w:r>
        <w:t>ba3r.hA%</w:t>
      </w:r>
      <w:r>
        <w:t>H |</w:t>
      </w:r>
    </w:p>
    <w:p w14:paraId="391F5248" w14:textId="788C6BE4" w:rsidR="00D02598" w:rsidRDefault="00593ECD">
      <w:r>
        <w:t>u/</w:t>
      </w:r>
      <w:r>
        <w:t>ta d3vi/</w:t>
      </w:r>
      <w:r>
        <w:t>b</w:t>
      </w:r>
      <w:r>
        <w:t>a3r.hA%</w:t>
      </w:r>
      <w:r>
        <w:t xml:space="preserve"> d3vi/</w:t>
      </w:r>
      <w:r>
        <w:t>ba3r.hA+</w:t>
      </w:r>
      <w:r>
        <w:t xml:space="preserve"> u/</w:t>
      </w:r>
      <w:r>
        <w:t>tOta d3vi/</w:t>
      </w:r>
      <w:r>
        <w:t>ba3r.hA%</w:t>
      </w:r>
      <w:r>
        <w:t xml:space="preserve">H | </w:t>
      </w:r>
    </w:p>
    <w:p w14:paraId="01A46562" w14:textId="1DFD72D5" w:rsidR="00D02598" w:rsidRDefault="00593ECD">
      <w:r>
        <w:t>9)</w:t>
      </w:r>
      <w:r>
        <w:tab/>
        <w:t>1.4.21.1(7)</w:t>
      </w:r>
      <w:proofErr w:type="gramStart"/>
      <w:r>
        <w:t>-  d</w:t>
      </w:r>
      <w:proofErr w:type="gramEnd"/>
      <w:r>
        <w:t>3vi/</w:t>
      </w:r>
      <w:r>
        <w:t>ba3r.hA%</w:t>
      </w:r>
      <w:r>
        <w:t>H | a/</w:t>
      </w:r>
      <w:r>
        <w:t>mi/</w:t>
      </w:r>
      <w:r>
        <w:t>naH |</w:t>
      </w:r>
    </w:p>
    <w:p w14:paraId="1AD2102F" w14:textId="50E5AC65" w:rsidR="00D02598" w:rsidRDefault="00593ECD">
      <w:r>
        <w:t>d3vi/</w:t>
      </w:r>
      <w:r>
        <w:t>ba3r.hA+</w:t>
      </w:r>
      <w:r>
        <w:t xml:space="preserve"> ami/</w:t>
      </w:r>
      <w:r>
        <w:t>nO+</w:t>
      </w:r>
      <w:r>
        <w:t xml:space="preserve"> &amp;mi/</w:t>
      </w:r>
      <w:r>
        <w:t>nO d3vi/</w:t>
      </w:r>
      <w:r>
        <w:t>ba3r.hA%</w:t>
      </w:r>
      <w:r>
        <w:t xml:space="preserve"> d3vi/</w:t>
      </w:r>
      <w:r>
        <w:t>ba3r.hA+</w:t>
      </w:r>
      <w:r>
        <w:t xml:space="preserve"> ami/</w:t>
      </w:r>
      <w:r>
        <w:t xml:space="preserve">naH | </w:t>
      </w:r>
    </w:p>
    <w:p w14:paraId="07C39BAB" w14:textId="03C1AE0E" w:rsidR="00D02598" w:rsidRDefault="00593ECD">
      <w:r>
        <w:t>10)</w:t>
      </w:r>
      <w:r>
        <w:tab/>
        <w:t>1.4.21.1(7)</w:t>
      </w:r>
      <w:proofErr w:type="gramStart"/>
      <w:r>
        <w:t>-  d</w:t>
      </w:r>
      <w:proofErr w:type="gramEnd"/>
      <w:r>
        <w:t>3vi/</w:t>
      </w:r>
      <w:r>
        <w:t>ba3r.hA%</w:t>
      </w:r>
      <w:r>
        <w:t>H |</w:t>
      </w:r>
    </w:p>
    <w:p w14:paraId="76379DC3" w14:textId="66F5A197" w:rsidR="00D02598" w:rsidRDefault="00593ECD">
      <w:r>
        <w:t>d3vi/</w:t>
      </w:r>
      <w:r>
        <w:t>ba3r.hA/</w:t>
      </w:r>
      <w:r>
        <w:t xml:space="preserve"> iti+</w:t>
      </w:r>
      <w:r>
        <w:t xml:space="preserve"> d3vi - ba3r.hA%</w:t>
      </w:r>
      <w:r>
        <w:t xml:space="preserve">H | </w:t>
      </w:r>
    </w:p>
    <w:p w14:paraId="4EAC3198" w14:textId="300139E9" w:rsidR="00D02598" w:rsidRDefault="00593ECD">
      <w:r>
        <w:lastRenderedPageBreak/>
        <w:t>11)</w:t>
      </w:r>
      <w:r>
        <w:tab/>
        <w:t>1.4.21.1(8)</w:t>
      </w:r>
      <w:proofErr w:type="gramStart"/>
      <w:r>
        <w:t>-  a</w:t>
      </w:r>
      <w:proofErr w:type="gramEnd"/>
      <w:r>
        <w:t>/</w:t>
      </w:r>
      <w:r>
        <w:t>mi/</w:t>
      </w:r>
      <w:r>
        <w:t>naH | sahO+</w:t>
      </w:r>
      <w:r>
        <w:t>Bi4H ||</w:t>
      </w:r>
    </w:p>
    <w:p w14:paraId="3EF77E18" w14:textId="1DDD0132" w:rsidR="00D02598" w:rsidRDefault="00593ECD">
      <w:r>
        <w:t>a/</w:t>
      </w:r>
      <w:r>
        <w:t>mi/</w:t>
      </w:r>
      <w:r>
        <w:t>naH sahO+</w:t>
      </w:r>
      <w:r>
        <w:t>Bi/</w:t>
      </w:r>
      <w:r>
        <w:t>4H sahO+</w:t>
      </w:r>
      <w:r>
        <w:t>Bi4 rami/</w:t>
      </w:r>
      <w:r>
        <w:t>nO+</w:t>
      </w:r>
      <w:r>
        <w:t xml:space="preserve"> &amp;mi/</w:t>
      </w:r>
      <w:r>
        <w:t>naH sahO+</w:t>
      </w:r>
      <w:r>
        <w:t xml:space="preserve">Bi4H | </w:t>
      </w:r>
    </w:p>
    <w:p w14:paraId="37AD2B72" w14:textId="4E2BE26B" w:rsidR="00D02598" w:rsidRDefault="00593ECD">
      <w:r>
        <w:t>12)</w:t>
      </w:r>
      <w:r>
        <w:tab/>
        <w:t>1.4.21.1(9)</w:t>
      </w:r>
      <w:proofErr w:type="gramStart"/>
      <w:r>
        <w:t>-  sahO</w:t>
      </w:r>
      <w:proofErr w:type="gramEnd"/>
      <w:r>
        <w:t>+</w:t>
      </w:r>
      <w:r>
        <w:t>Bi4H ||</w:t>
      </w:r>
    </w:p>
    <w:p w14:paraId="09688E42" w14:textId="7211A0DE" w:rsidR="00D02598" w:rsidRDefault="00593ECD">
      <w:r>
        <w:t>sahO+</w:t>
      </w:r>
      <w:r>
        <w:t>Bi/</w:t>
      </w:r>
      <w:r>
        <w:t>4riti/</w:t>
      </w:r>
      <w:r>
        <w:t xml:space="preserve"> saha+</w:t>
      </w:r>
      <w:r>
        <w:t>H - Bi/</w:t>
      </w:r>
      <w:r>
        <w:t xml:space="preserve">4H | </w:t>
      </w:r>
    </w:p>
    <w:p w14:paraId="0B26254A" w14:textId="49812E2B" w:rsidR="00D02598" w:rsidRDefault="00593ECD">
      <w:r>
        <w:t>13)</w:t>
      </w:r>
      <w:r>
        <w:tab/>
        <w:t>1.4.21.1(10)</w:t>
      </w:r>
      <w:proofErr w:type="gramStart"/>
      <w:r>
        <w:t>-  a</w:t>
      </w:r>
      <w:proofErr w:type="gramEnd"/>
      <w:r>
        <w:t>/</w:t>
      </w:r>
      <w:r>
        <w:t>sma/</w:t>
      </w:r>
      <w:r>
        <w:t>d3riya+</w:t>
      </w:r>
      <w:r>
        <w:t>k | vA/</w:t>
      </w:r>
      <w:r>
        <w:t>vRu/</w:t>
      </w:r>
      <w:r>
        <w:t>dhE/</w:t>
      </w:r>
      <w:r>
        <w:t>4 |</w:t>
      </w:r>
    </w:p>
    <w:p w14:paraId="51713AE9" w14:textId="299B2107" w:rsidR="00D02598" w:rsidRDefault="00593ECD">
      <w:r>
        <w:t>a/</w:t>
      </w:r>
      <w:r>
        <w:t>sma/</w:t>
      </w:r>
      <w:r>
        <w:t>d3riya+</w:t>
      </w:r>
      <w:r>
        <w:t>g3 vAvRudhE4 vAvRudhE4 &amp;sma/</w:t>
      </w:r>
      <w:r>
        <w:t>d3riya+</w:t>
      </w:r>
      <w:r>
        <w:t>ga3sma/</w:t>
      </w:r>
      <w:r>
        <w:t>d3riya+</w:t>
      </w:r>
      <w:r>
        <w:t xml:space="preserve">g3 vAvRudhE4 | </w:t>
      </w:r>
    </w:p>
    <w:p w14:paraId="7FEDCADE" w14:textId="4C48A862" w:rsidR="00D02598" w:rsidRDefault="00593ECD">
      <w:r>
        <w:t>14)</w:t>
      </w:r>
      <w:r>
        <w:tab/>
        <w:t>1.4.21.1(10)</w:t>
      </w:r>
      <w:proofErr w:type="gramStart"/>
      <w:r>
        <w:t>-  a</w:t>
      </w:r>
      <w:proofErr w:type="gramEnd"/>
      <w:r>
        <w:t>/</w:t>
      </w:r>
      <w:r>
        <w:t>sma/</w:t>
      </w:r>
      <w:r>
        <w:t>d3riya+</w:t>
      </w:r>
      <w:r>
        <w:t>k |</w:t>
      </w:r>
    </w:p>
    <w:p w14:paraId="608C98C3" w14:textId="2263359D" w:rsidR="00D02598" w:rsidRDefault="00593ECD">
      <w:r>
        <w:t>a/</w:t>
      </w:r>
      <w:r>
        <w:t>sma/</w:t>
      </w:r>
      <w:r>
        <w:t>d3riya/</w:t>
      </w:r>
      <w:r>
        <w:t>gi3tya+</w:t>
      </w:r>
      <w:r>
        <w:t>sma - d3riya+</w:t>
      </w:r>
      <w:r>
        <w:t xml:space="preserve">k | </w:t>
      </w:r>
    </w:p>
    <w:p w14:paraId="0CCD6342" w14:textId="221334F1" w:rsidR="00D02598" w:rsidRDefault="00593ECD">
      <w:r>
        <w:t>15)</w:t>
      </w:r>
      <w:r>
        <w:tab/>
        <w:t>1.4.21.1(11)</w:t>
      </w:r>
      <w:proofErr w:type="gramStart"/>
      <w:r>
        <w:t>-  vA</w:t>
      </w:r>
      <w:proofErr w:type="gramEnd"/>
      <w:r>
        <w:t>/</w:t>
      </w:r>
      <w:r>
        <w:t>vRu/</w:t>
      </w:r>
      <w:r>
        <w:t>dhE/</w:t>
      </w:r>
      <w:r>
        <w:t>4 | vI/</w:t>
      </w:r>
      <w:r>
        <w:t>ryA+</w:t>
      </w:r>
      <w:r>
        <w:t>ya |</w:t>
      </w:r>
    </w:p>
    <w:p w14:paraId="3E659C77" w14:textId="506F2303" w:rsidR="00D02598" w:rsidRDefault="00593ECD">
      <w:r>
        <w:t>vA/</w:t>
      </w:r>
      <w:r>
        <w:t>vRu/</w:t>
      </w:r>
      <w:r>
        <w:t>dhE/</w:t>
      </w:r>
      <w:r>
        <w:t>4 vI/</w:t>
      </w:r>
      <w:r>
        <w:t>ryA+</w:t>
      </w:r>
      <w:r>
        <w:t>ya vI/</w:t>
      </w:r>
      <w:r>
        <w:t>ryA+</w:t>
      </w:r>
      <w:r>
        <w:t>ya vAvRudhE4 vAvRudhE4 vI/</w:t>
      </w:r>
      <w:r>
        <w:t>ryA+</w:t>
      </w:r>
      <w:r>
        <w:t xml:space="preserve">ya | </w:t>
      </w:r>
    </w:p>
    <w:p w14:paraId="5B3051A1" w14:textId="3B1E6AD0" w:rsidR="00D02598" w:rsidRDefault="00593ECD">
      <w:r>
        <w:t>16)</w:t>
      </w:r>
      <w:r>
        <w:tab/>
        <w:t>1.4.21.1(12)</w:t>
      </w:r>
      <w:proofErr w:type="gramStart"/>
      <w:r>
        <w:t>-  vI</w:t>
      </w:r>
      <w:proofErr w:type="gramEnd"/>
      <w:r>
        <w:t>/</w:t>
      </w:r>
      <w:r>
        <w:t>ryA+</w:t>
      </w:r>
      <w:r>
        <w:t>ya | u/</w:t>
      </w:r>
      <w:r>
        <w:t>ruH |</w:t>
      </w:r>
    </w:p>
    <w:p w14:paraId="67B86381" w14:textId="223D8CB0" w:rsidR="00D02598" w:rsidRDefault="00593ECD">
      <w:r>
        <w:t>vI/</w:t>
      </w:r>
      <w:r>
        <w:t>ryA+</w:t>
      </w:r>
      <w:r>
        <w:t>yO/</w:t>
      </w:r>
      <w:r>
        <w:t xml:space="preserve"> ruru/</w:t>
      </w:r>
      <w:r>
        <w:t>rur vI/</w:t>
      </w:r>
      <w:r>
        <w:t>ryA+</w:t>
      </w:r>
      <w:r>
        <w:t>ya vI/</w:t>
      </w:r>
      <w:r>
        <w:t>ryA+</w:t>
      </w:r>
      <w:r>
        <w:t>yO/</w:t>
      </w:r>
      <w:r>
        <w:t xml:space="preserve">ruH | </w:t>
      </w:r>
    </w:p>
    <w:p w14:paraId="27CE39C9" w14:textId="5B0B4658" w:rsidR="00D02598" w:rsidRDefault="00593ECD">
      <w:r>
        <w:t>17)</w:t>
      </w:r>
      <w:r>
        <w:tab/>
        <w:t>1.4.21.1(13)</w:t>
      </w:r>
      <w:proofErr w:type="gramStart"/>
      <w:r>
        <w:t>-  u</w:t>
      </w:r>
      <w:proofErr w:type="gramEnd"/>
      <w:r>
        <w:t>/</w:t>
      </w:r>
      <w:r>
        <w:t>ruH | pRu/</w:t>
      </w:r>
      <w:r>
        <w:t>thu2H |</w:t>
      </w:r>
    </w:p>
    <w:p w14:paraId="2D8B9968" w14:textId="35F09420" w:rsidR="00D02598" w:rsidRDefault="00593ECD">
      <w:r>
        <w:t>u/</w:t>
      </w:r>
      <w:r>
        <w:t>ruH pRu/</w:t>
      </w:r>
      <w:r>
        <w:t>thu2H pRu/</w:t>
      </w:r>
      <w:r>
        <w:t>thu2 ru/</w:t>
      </w:r>
      <w:r>
        <w:t>ru ru/</w:t>
      </w:r>
      <w:r>
        <w:t>ruH pRu/</w:t>
      </w:r>
      <w:r>
        <w:t xml:space="preserve">thu2H | </w:t>
      </w:r>
    </w:p>
    <w:p w14:paraId="5F88E5E6" w14:textId="1058D2EF" w:rsidR="00D02598" w:rsidRDefault="00593ECD">
      <w:r>
        <w:t>18)</w:t>
      </w:r>
      <w:r>
        <w:tab/>
        <w:t>1.4.21.1(14)</w:t>
      </w:r>
      <w:proofErr w:type="gramStart"/>
      <w:r>
        <w:t>-  pRu</w:t>
      </w:r>
      <w:proofErr w:type="gramEnd"/>
      <w:r>
        <w:t>/</w:t>
      </w:r>
      <w:r>
        <w:t>thu2H | sukRu+</w:t>
      </w:r>
      <w:r>
        <w:t>taH |</w:t>
      </w:r>
    </w:p>
    <w:p w14:paraId="21E88E76" w14:textId="69B46C08" w:rsidR="00D02598" w:rsidRDefault="00593ECD">
      <w:r>
        <w:t>pRu/</w:t>
      </w:r>
      <w:r>
        <w:t>thu2H sukRu+</w:t>
      </w:r>
      <w:r>
        <w:t>ta/</w:t>
      </w:r>
      <w:r>
        <w:t>H sukRu+</w:t>
      </w:r>
      <w:r>
        <w:t>taH pRu/</w:t>
      </w:r>
      <w:r>
        <w:t>thu2H pRu/</w:t>
      </w:r>
      <w:r>
        <w:t>thu2H sukRu+</w:t>
      </w:r>
      <w:r>
        <w:t xml:space="preserve">taH | </w:t>
      </w:r>
    </w:p>
    <w:p w14:paraId="71ADF98A" w14:textId="527AFFD9" w:rsidR="00D02598" w:rsidRDefault="00593ECD">
      <w:r>
        <w:t>19)</w:t>
      </w:r>
      <w:r>
        <w:tab/>
      </w:r>
      <w:r>
        <w:t>1.4.21.1(15)</w:t>
      </w:r>
      <w:proofErr w:type="gramStart"/>
      <w:r>
        <w:t>-  sukRu</w:t>
      </w:r>
      <w:proofErr w:type="gramEnd"/>
      <w:r>
        <w:t>+</w:t>
      </w:r>
      <w:r>
        <w:t>taH | ka/</w:t>
      </w:r>
      <w:r>
        <w:t>rtRuBi+</w:t>
      </w:r>
      <w:r>
        <w:t>4H |</w:t>
      </w:r>
    </w:p>
    <w:p w14:paraId="3A4B1792" w14:textId="42E5B672" w:rsidR="00D02598" w:rsidRDefault="00593ECD">
      <w:r>
        <w:t>sukRu+</w:t>
      </w:r>
      <w:r>
        <w:t>taH ka/</w:t>
      </w:r>
      <w:r>
        <w:t>rtRuBi+</w:t>
      </w:r>
      <w:r>
        <w:t>4H ka/</w:t>
      </w:r>
      <w:r>
        <w:t>rtRuBi/</w:t>
      </w:r>
      <w:r>
        <w:t>4H sukRu+</w:t>
      </w:r>
      <w:r>
        <w:t>ta/</w:t>
      </w:r>
      <w:r>
        <w:t>H sukRu+</w:t>
      </w:r>
      <w:r>
        <w:t>taH ka/</w:t>
      </w:r>
      <w:r>
        <w:t>rtRuBi+</w:t>
      </w:r>
      <w:r>
        <w:t xml:space="preserve">4H | </w:t>
      </w:r>
    </w:p>
    <w:p w14:paraId="6DD4205E" w14:textId="50B4020F" w:rsidR="00D02598" w:rsidRDefault="00593ECD">
      <w:r>
        <w:t>20)</w:t>
      </w:r>
      <w:r>
        <w:tab/>
        <w:t>1.4.21.1(15)</w:t>
      </w:r>
      <w:proofErr w:type="gramStart"/>
      <w:r>
        <w:t>-  sukRu</w:t>
      </w:r>
      <w:proofErr w:type="gramEnd"/>
      <w:r>
        <w:t>+</w:t>
      </w:r>
      <w:r>
        <w:t>taH |</w:t>
      </w:r>
    </w:p>
    <w:p w14:paraId="7DEA984D" w14:textId="70D41B97" w:rsidR="00D02598" w:rsidRDefault="00593ECD">
      <w:r>
        <w:t>sukRu+</w:t>
      </w:r>
      <w:r>
        <w:t>ta/</w:t>
      </w:r>
      <w:r>
        <w:t xml:space="preserve"> iti/</w:t>
      </w:r>
      <w:r>
        <w:t xml:space="preserve"> su - kRu/</w:t>
      </w:r>
      <w:r>
        <w:t>ta/</w:t>
      </w:r>
      <w:r>
        <w:t xml:space="preserve">H | </w:t>
      </w:r>
    </w:p>
    <w:p w14:paraId="2BE1C061" w14:textId="128196AB" w:rsidR="00D02598" w:rsidRDefault="00593ECD">
      <w:r>
        <w:t>21)</w:t>
      </w:r>
      <w:r>
        <w:tab/>
        <w:t>1.4.21.1(16)</w:t>
      </w:r>
      <w:proofErr w:type="gramStart"/>
      <w:r>
        <w:t>-  ka</w:t>
      </w:r>
      <w:proofErr w:type="gramEnd"/>
      <w:r>
        <w:t>/</w:t>
      </w:r>
      <w:r>
        <w:t>rtRuBi+</w:t>
      </w:r>
      <w:r>
        <w:t>4H | BU/</w:t>
      </w:r>
      <w:r>
        <w:t>4t ||</w:t>
      </w:r>
    </w:p>
    <w:p w14:paraId="0E9E0D34" w14:textId="1F2A7E6E" w:rsidR="00D02598" w:rsidRDefault="00593ECD">
      <w:r>
        <w:t>ka/</w:t>
      </w:r>
      <w:r>
        <w:t>rtRuBi+</w:t>
      </w:r>
      <w:r>
        <w:t>4r BU4d3 BU4t ka/</w:t>
      </w:r>
      <w:r>
        <w:t>rtRuBi+</w:t>
      </w:r>
      <w:r>
        <w:t>4</w:t>
      </w:r>
      <w:r>
        <w:t>H ka/</w:t>
      </w:r>
      <w:r>
        <w:t>rtRuBi+</w:t>
      </w:r>
      <w:r>
        <w:t xml:space="preserve">4r BU4t | </w:t>
      </w:r>
    </w:p>
    <w:p w14:paraId="606D2DB3" w14:textId="23CC9316" w:rsidR="00D02598" w:rsidRDefault="00593ECD">
      <w:r>
        <w:t>22)</w:t>
      </w:r>
      <w:r>
        <w:tab/>
        <w:t>1.4.21.1(16)</w:t>
      </w:r>
      <w:proofErr w:type="gramStart"/>
      <w:r>
        <w:t>-  ka</w:t>
      </w:r>
      <w:proofErr w:type="gramEnd"/>
      <w:r>
        <w:t>/</w:t>
      </w:r>
      <w:r>
        <w:t>rtRuBi+</w:t>
      </w:r>
      <w:r>
        <w:t>4H |</w:t>
      </w:r>
    </w:p>
    <w:p w14:paraId="577F1381" w14:textId="219593C4" w:rsidR="00D02598" w:rsidRDefault="00593ECD">
      <w:r>
        <w:t>ka/</w:t>
      </w:r>
      <w:r>
        <w:t>rtRuBi/</w:t>
      </w:r>
      <w:r>
        <w:t>4riti+</w:t>
      </w:r>
      <w:r>
        <w:t xml:space="preserve"> ka/</w:t>
      </w:r>
      <w:r>
        <w:t>rtRu - Bi/</w:t>
      </w:r>
      <w:r>
        <w:t xml:space="preserve">4H | </w:t>
      </w:r>
    </w:p>
    <w:p w14:paraId="411C0FC9" w14:textId="46D5673B" w:rsidR="00D02598" w:rsidRDefault="00593ECD">
      <w:r>
        <w:t>23)</w:t>
      </w:r>
      <w:r>
        <w:tab/>
        <w:t>1.4.21.1(17)</w:t>
      </w:r>
      <w:proofErr w:type="gramStart"/>
      <w:r>
        <w:t>-  BU</w:t>
      </w:r>
      <w:proofErr w:type="gramEnd"/>
      <w:r>
        <w:t>/</w:t>
      </w:r>
      <w:r>
        <w:t>4t ||</w:t>
      </w:r>
    </w:p>
    <w:p w14:paraId="6C965647" w14:textId="356E27B5" w:rsidR="00D02598" w:rsidRDefault="00593ECD">
      <w:r>
        <w:t>Bu/</w:t>
      </w:r>
      <w:r>
        <w:t>4di3ti+</w:t>
      </w:r>
      <w:r>
        <w:t xml:space="preserve"> BU4t | </w:t>
      </w:r>
    </w:p>
    <w:p w14:paraId="5E78CDD7" w14:textId="42ED31AD" w:rsidR="00D02598" w:rsidRDefault="00593ECD">
      <w:r>
        <w:lastRenderedPageBreak/>
        <w:t>24)</w:t>
      </w:r>
      <w:r>
        <w:tab/>
        <w:t>1.4.21.1(18)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5B7D883F" w14:textId="76A16683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</w:t>
      </w:r>
      <w:r>
        <w:t xml:space="preserve">| </w:t>
      </w:r>
    </w:p>
    <w:p w14:paraId="79E0BC3D" w14:textId="33074689" w:rsidR="00D02598" w:rsidRDefault="00593ECD">
      <w:r>
        <w:t>25)</w:t>
      </w:r>
      <w:r>
        <w:tab/>
        <w:t>1.4.21.1(18)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3DA26AD1" w14:textId="4EB116F0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1AE8BB1B" w14:textId="2A23BC36" w:rsidR="00D02598" w:rsidRDefault="00593ECD">
      <w:r>
        <w:t>26)</w:t>
      </w:r>
      <w:r>
        <w:tab/>
        <w:t>1.4.21.1(19)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ma/</w:t>
      </w:r>
      <w:r>
        <w:t>hE/</w:t>
      </w:r>
      <w:r>
        <w:t>~nd3rAya+</w:t>
      </w:r>
      <w:r>
        <w:t xml:space="preserve"> |</w:t>
      </w:r>
    </w:p>
    <w:p w14:paraId="6D5EB2DA" w14:textId="0D266811" w:rsidR="00D02598" w:rsidRDefault="00593ECD">
      <w:r>
        <w:t>a/</w:t>
      </w:r>
      <w:r>
        <w:t>si/</w:t>
      </w:r>
      <w:r>
        <w:t xml:space="preserve"> ma/</w:t>
      </w:r>
      <w:r>
        <w:t>hE/</w:t>
      </w:r>
      <w:r>
        <w:t>~nd3rAya+</w:t>
      </w:r>
      <w:r>
        <w:t xml:space="preserve"> mahE/</w:t>
      </w:r>
      <w:r>
        <w:t>~nd3rAyA%</w:t>
      </w:r>
      <w:r>
        <w:t>syasi mahE/</w:t>
      </w:r>
      <w:r>
        <w:t>~nd3rAya+</w:t>
      </w:r>
      <w:r>
        <w:t xml:space="preserve"> | </w:t>
      </w:r>
    </w:p>
    <w:p w14:paraId="6500504D" w14:textId="32132A6D" w:rsidR="00D02598" w:rsidRDefault="00593ECD">
      <w:r>
        <w:t>27)</w:t>
      </w:r>
      <w:r>
        <w:tab/>
        <w:t>1.4.21.1(20)</w:t>
      </w:r>
      <w:proofErr w:type="gramStart"/>
      <w:r>
        <w:t>-  ma</w:t>
      </w:r>
      <w:proofErr w:type="gramEnd"/>
      <w:r>
        <w:t>/</w:t>
      </w:r>
      <w:r>
        <w:t>hE/</w:t>
      </w:r>
      <w:r>
        <w:t>~nd3rAya+</w:t>
      </w:r>
      <w:r>
        <w:t xml:space="preserve"> | tvA/</w:t>
      </w:r>
      <w:r>
        <w:t xml:space="preserve"> |</w:t>
      </w:r>
    </w:p>
    <w:p w14:paraId="58158498" w14:textId="1AF4A37E" w:rsidR="00D02598" w:rsidRDefault="00593ECD">
      <w:r>
        <w:t>ma/</w:t>
      </w:r>
      <w:r>
        <w:t>hE/</w:t>
      </w:r>
      <w:r>
        <w:t>~nd3</w:t>
      </w:r>
      <w:r>
        <w:t>rAya+</w:t>
      </w:r>
      <w:r>
        <w:t xml:space="preserve"> tvA tvA mahE/</w:t>
      </w:r>
      <w:r>
        <w:t>~nd3rAya+</w:t>
      </w:r>
      <w:r>
        <w:t xml:space="preserve"> mahE/</w:t>
      </w:r>
      <w:r>
        <w:t>~nd3rAya+</w:t>
      </w:r>
      <w:r>
        <w:t xml:space="preserve"> tvA | </w:t>
      </w:r>
    </w:p>
    <w:p w14:paraId="4C8CA744" w14:textId="0BB926AA" w:rsidR="00D02598" w:rsidRDefault="00593ECD">
      <w:r>
        <w:t>28)</w:t>
      </w:r>
      <w:r>
        <w:tab/>
        <w:t>1.4.21.1(20)</w:t>
      </w:r>
      <w:proofErr w:type="gramStart"/>
      <w:r>
        <w:t>-  ma</w:t>
      </w:r>
      <w:proofErr w:type="gramEnd"/>
      <w:r>
        <w:t>/</w:t>
      </w:r>
      <w:r>
        <w:t>hE/</w:t>
      </w:r>
      <w:r>
        <w:t>~nd3rAya+</w:t>
      </w:r>
      <w:r>
        <w:t xml:space="preserve"> |</w:t>
      </w:r>
    </w:p>
    <w:p w14:paraId="4AF9B2B2" w14:textId="1F81345D" w:rsidR="00D02598" w:rsidRDefault="00593ECD">
      <w:r>
        <w:t>ma/</w:t>
      </w:r>
      <w:r>
        <w:t>hE/</w:t>
      </w:r>
      <w:r>
        <w:t>~nd3rAyEti+</w:t>
      </w:r>
      <w:r>
        <w:t xml:space="preserve"> mahA - i/</w:t>
      </w:r>
      <w:r>
        <w:t>~nd3rAya+</w:t>
      </w:r>
      <w:r>
        <w:t xml:space="preserve"> | </w:t>
      </w:r>
    </w:p>
    <w:p w14:paraId="68492C15" w14:textId="504EFF2E" w:rsidR="00D02598" w:rsidRDefault="00593ECD">
      <w:r>
        <w:t>29)</w:t>
      </w:r>
      <w:r>
        <w:tab/>
        <w:t>1.4.21.1(21)</w:t>
      </w:r>
      <w:proofErr w:type="gramStart"/>
      <w:r>
        <w:t>-  tvA</w:t>
      </w:r>
      <w:proofErr w:type="gramEnd"/>
      <w:r>
        <w:t>/</w:t>
      </w:r>
      <w:r>
        <w:t xml:space="preserve"> | E/</w:t>
      </w:r>
      <w:r>
        <w:t>ShaH |</w:t>
      </w:r>
    </w:p>
    <w:p w14:paraId="5A2CFE2A" w14:textId="79555F33" w:rsidR="00D02598" w:rsidRDefault="00593ECD">
      <w:r>
        <w:t>tvai/</w:t>
      </w:r>
      <w:r>
        <w:t>Sha E/</w:t>
      </w:r>
      <w:r>
        <w:t>Sha tvA%</w:t>
      </w:r>
      <w:r>
        <w:t xml:space="preserve"> tvai/</w:t>
      </w:r>
      <w:r>
        <w:t xml:space="preserve">ShaH | </w:t>
      </w:r>
    </w:p>
    <w:p w14:paraId="0B1F779D" w14:textId="5AC74C04" w:rsidR="00D02598" w:rsidRDefault="00593ECD">
      <w:r>
        <w:t>30)</w:t>
      </w:r>
      <w:r>
        <w:tab/>
        <w:t>1.4.21.1(22)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513C7A28" w14:textId="2B95E06D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</w:t>
      </w:r>
      <w:r>
        <w:t>E%</w:t>
      </w:r>
      <w:r>
        <w:t xml:space="preserve"> | </w:t>
      </w:r>
    </w:p>
    <w:p w14:paraId="18272C3F" w14:textId="1AE0F72D" w:rsidR="00D02598" w:rsidRDefault="00593ECD">
      <w:r>
        <w:t>31)</w:t>
      </w:r>
      <w:r>
        <w:tab/>
        <w:t>1.4.21.1(23)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31D92CF4" w14:textId="0B3DB2EA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739E4BBA" w14:textId="31CD4406" w:rsidR="00D02598" w:rsidRDefault="00593ECD">
      <w:r>
        <w:t>32)</w:t>
      </w:r>
      <w:r>
        <w:tab/>
        <w:t>1.4.21.1(24)</w:t>
      </w:r>
      <w:proofErr w:type="gramStart"/>
      <w:r>
        <w:t>-  yOni</w:t>
      </w:r>
      <w:proofErr w:type="gramEnd"/>
      <w:r>
        <w:t>+</w:t>
      </w:r>
      <w:r>
        <w:t>H | ma/</w:t>
      </w:r>
      <w:r>
        <w:t>hE/</w:t>
      </w:r>
      <w:r>
        <w:t>~nd3rAya+</w:t>
      </w:r>
      <w:r>
        <w:t xml:space="preserve"> |</w:t>
      </w:r>
    </w:p>
    <w:p w14:paraId="1ACC1C87" w14:textId="16108909" w:rsidR="00D02598" w:rsidRDefault="00593ECD">
      <w:r>
        <w:t>yOni+</w:t>
      </w:r>
      <w:r>
        <w:t>r mahE/</w:t>
      </w:r>
      <w:r>
        <w:t>~nd3rAya+</w:t>
      </w:r>
      <w:r>
        <w:t xml:space="preserve"> mahE/</w:t>
      </w:r>
      <w:r>
        <w:t>~nd3rAya/</w:t>
      </w:r>
      <w:r>
        <w:t xml:space="preserve"> yOni/</w:t>
      </w:r>
      <w:r>
        <w:t>r yOni+</w:t>
      </w:r>
      <w:r>
        <w:t>r mahE/</w:t>
      </w:r>
      <w:r>
        <w:t>~nd3rAya+</w:t>
      </w:r>
      <w:r>
        <w:t xml:space="preserve"> | </w:t>
      </w:r>
    </w:p>
    <w:p w14:paraId="236F278F" w14:textId="480EF150" w:rsidR="00D02598" w:rsidRDefault="00593ECD">
      <w:r>
        <w:t>33)</w:t>
      </w:r>
      <w:r>
        <w:tab/>
        <w:t>1.4.21.1(25)</w:t>
      </w:r>
      <w:proofErr w:type="gramStart"/>
      <w:r>
        <w:t>-  ma</w:t>
      </w:r>
      <w:proofErr w:type="gramEnd"/>
      <w:r>
        <w:t>/</w:t>
      </w:r>
      <w:r>
        <w:t>hE/</w:t>
      </w:r>
      <w:r>
        <w:t>~nd3rAya+</w:t>
      </w:r>
      <w:r>
        <w:t xml:space="preserve"> | tvA/</w:t>
      </w:r>
      <w:r>
        <w:t xml:space="preserve"> ||</w:t>
      </w:r>
    </w:p>
    <w:p w14:paraId="7A4D5B7B" w14:textId="6DB99449" w:rsidR="00D02598" w:rsidRDefault="00593ECD">
      <w:r>
        <w:t>ma/</w:t>
      </w:r>
      <w:r>
        <w:t>hE/</w:t>
      </w:r>
      <w:r>
        <w:t>~nd3rAya+</w:t>
      </w:r>
      <w:r>
        <w:t xml:space="preserve"> tvA tvA mahE/</w:t>
      </w:r>
      <w:r>
        <w:t>~nd3rAya+</w:t>
      </w:r>
      <w:r>
        <w:t xml:space="preserve"> mahE/</w:t>
      </w:r>
      <w:r>
        <w:t>~nd3rAya+</w:t>
      </w:r>
      <w:r>
        <w:t xml:space="preserve"> tvA | </w:t>
      </w:r>
    </w:p>
    <w:p w14:paraId="04BB8947" w14:textId="15E9C994" w:rsidR="00D02598" w:rsidRDefault="00593ECD">
      <w:r>
        <w:t>34)</w:t>
      </w:r>
      <w:r>
        <w:tab/>
        <w:t>1.4.21.1(25)</w:t>
      </w:r>
      <w:proofErr w:type="gramStart"/>
      <w:r>
        <w:t>-  ma</w:t>
      </w:r>
      <w:proofErr w:type="gramEnd"/>
      <w:r>
        <w:t>/</w:t>
      </w:r>
      <w:r>
        <w:t>hE/</w:t>
      </w:r>
      <w:r>
        <w:t>~nd3rAya+</w:t>
      </w:r>
      <w:r>
        <w:t xml:space="preserve"> |</w:t>
      </w:r>
    </w:p>
    <w:p w14:paraId="298E2B8E" w14:textId="19CBD771" w:rsidR="00D02598" w:rsidRDefault="00593ECD">
      <w:r>
        <w:t>ma/</w:t>
      </w:r>
      <w:r>
        <w:t>hE/</w:t>
      </w:r>
      <w:r>
        <w:t>~nd3rAyEti+</w:t>
      </w:r>
      <w:r>
        <w:t xml:space="preserve"> mahA - i/</w:t>
      </w:r>
      <w:r>
        <w:t>~nd3rAya+</w:t>
      </w:r>
      <w:r>
        <w:t xml:space="preserve"> | </w:t>
      </w:r>
    </w:p>
    <w:p w14:paraId="4E29BA5B" w14:textId="1C091F5B" w:rsidR="00D02598" w:rsidRDefault="00593ECD">
      <w:r>
        <w:t>35)</w:t>
      </w:r>
      <w:r>
        <w:tab/>
      </w:r>
      <w:r>
        <w:t>1.4.21.1(26)</w:t>
      </w:r>
      <w:proofErr w:type="gramStart"/>
      <w:r>
        <w:t>-  tvA</w:t>
      </w:r>
      <w:proofErr w:type="gramEnd"/>
      <w:r>
        <w:t>/</w:t>
      </w:r>
      <w:r>
        <w:t xml:space="preserve"> ||</w:t>
      </w:r>
    </w:p>
    <w:p w14:paraId="31DF11BF" w14:textId="03C8C96F" w:rsidR="00D02598" w:rsidRDefault="00593ECD">
      <w:r>
        <w:t>tvEti+</w:t>
      </w:r>
      <w:r>
        <w:t xml:space="preserve"> tvA | </w:t>
      </w:r>
    </w:p>
    <w:p w14:paraId="55B89A50" w14:textId="2950FA78" w:rsidR="00D02598" w:rsidRDefault="00593ECD">
      <w:r>
        <w:t>1)</w:t>
      </w:r>
      <w:r>
        <w:tab/>
        <w:t>1.4.22.1(1)</w:t>
      </w:r>
      <w:proofErr w:type="gramStart"/>
      <w:r>
        <w:t>-  ka</w:t>
      </w:r>
      <w:proofErr w:type="gramEnd"/>
      <w:r>
        <w:t>/</w:t>
      </w:r>
      <w:r>
        <w:t>dA3 | ca/</w:t>
      </w:r>
      <w:r>
        <w:t>na |</w:t>
      </w:r>
    </w:p>
    <w:p w14:paraId="2604C54F" w14:textId="22071457" w:rsidR="00D02598" w:rsidRDefault="00593ECD">
      <w:r>
        <w:t>ka/</w:t>
      </w:r>
      <w:r>
        <w:t>dA3 ca/</w:t>
      </w:r>
      <w:r>
        <w:t>na ca/</w:t>
      </w:r>
      <w:r>
        <w:t>na ka/</w:t>
      </w:r>
      <w:r>
        <w:t>dA3 ka/</w:t>
      </w:r>
      <w:r>
        <w:t>dA3 ca/</w:t>
      </w:r>
      <w:r>
        <w:t xml:space="preserve">na | </w:t>
      </w:r>
    </w:p>
    <w:p w14:paraId="20121DCD" w14:textId="22823BAF" w:rsidR="00D02598" w:rsidRDefault="00593ECD">
      <w:r>
        <w:lastRenderedPageBreak/>
        <w:t>2)</w:t>
      </w:r>
      <w:r>
        <w:tab/>
        <w:t>1.4.22.1(2)</w:t>
      </w:r>
      <w:proofErr w:type="gramStart"/>
      <w:r>
        <w:t>-  ca</w:t>
      </w:r>
      <w:proofErr w:type="gramEnd"/>
      <w:r>
        <w:t>/</w:t>
      </w:r>
      <w:r>
        <w:t>na | sta/</w:t>
      </w:r>
      <w:r>
        <w:t>rIH |</w:t>
      </w:r>
    </w:p>
    <w:p w14:paraId="720DFA7E" w14:textId="43E65978" w:rsidR="00D02598" w:rsidRDefault="00593ECD">
      <w:r>
        <w:t>ca/</w:t>
      </w:r>
      <w:r>
        <w:t>na sta/</w:t>
      </w:r>
      <w:r>
        <w:t>rIH sta/</w:t>
      </w:r>
      <w:r>
        <w:t>rI Sca/</w:t>
      </w:r>
      <w:r>
        <w:t>na ca/</w:t>
      </w:r>
      <w:r>
        <w:t>na sta/</w:t>
      </w:r>
      <w:r>
        <w:t xml:space="preserve">rIH | </w:t>
      </w:r>
    </w:p>
    <w:p w14:paraId="1D4F9662" w14:textId="6DA9F5F7" w:rsidR="00D02598" w:rsidRDefault="00593ECD">
      <w:r>
        <w:t>3)</w:t>
      </w:r>
      <w:r>
        <w:tab/>
        <w:t>1.4.22.1(3)</w:t>
      </w:r>
      <w:proofErr w:type="gramStart"/>
      <w:r>
        <w:t>-  sta</w:t>
      </w:r>
      <w:proofErr w:type="gramEnd"/>
      <w:r>
        <w:t>/</w:t>
      </w:r>
      <w:r>
        <w:t>rIH | a/</w:t>
      </w:r>
      <w:r>
        <w:t>si/</w:t>
      </w:r>
      <w:r>
        <w:t xml:space="preserve"> |</w:t>
      </w:r>
    </w:p>
    <w:p w14:paraId="1148E294" w14:textId="2E736340" w:rsidR="00D02598" w:rsidRDefault="00593ECD">
      <w:r>
        <w:t>sta/</w:t>
      </w:r>
      <w:r>
        <w:t>rI ra+</w:t>
      </w:r>
      <w:r>
        <w:t>syasi sta/</w:t>
      </w:r>
      <w:r>
        <w:t>rIH sta/</w:t>
      </w:r>
      <w:r>
        <w:t>rI ra+</w:t>
      </w:r>
      <w:r>
        <w:t xml:space="preserve">si | </w:t>
      </w:r>
    </w:p>
    <w:p w14:paraId="34290B5A" w14:textId="21B78EC3" w:rsidR="00D02598" w:rsidRDefault="00593ECD">
      <w:r>
        <w:t>4)</w:t>
      </w:r>
      <w:r>
        <w:tab/>
        <w:t>1.4.22.1(4)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~na |</w:t>
      </w:r>
    </w:p>
    <w:p w14:paraId="25A54F64" w14:textId="47FE61F5" w:rsidR="00D02598" w:rsidRDefault="00593ECD">
      <w:r>
        <w:t>a/</w:t>
      </w:r>
      <w:r>
        <w:t>si/</w:t>
      </w:r>
      <w:r>
        <w:t xml:space="preserve"> ~na ~nAsya+</w:t>
      </w:r>
      <w:r>
        <w:t>si/</w:t>
      </w:r>
      <w:r>
        <w:t xml:space="preserve"> ~na | </w:t>
      </w:r>
    </w:p>
    <w:p w14:paraId="51E3850C" w14:textId="44DD416B" w:rsidR="00D02598" w:rsidRDefault="00593ECD">
      <w:r>
        <w:t>5)</w:t>
      </w:r>
      <w:r>
        <w:tab/>
        <w:t>1.4.22.1(5)</w:t>
      </w:r>
      <w:proofErr w:type="gramStart"/>
      <w:r>
        <w:t>-  ~</w:t>
      </w:r>
      <w:proofErr w:type="gramEnd"/>
      <w:r>
        <w:t>na | i/</w:t>
      </w:r>
      <w:r>
        <w:t>~nd3ra/</w:t>
      </w:r>
      <w:r>
        <w:t xml:space="preserve"> | (G4S-1.4-16)</w:t>
      </w:r>
    </w:p>
    <w:p w14:paraId="2073EF68" w14:textId="48097582" w:rsidR="00D02598" w:rsidRDefault="00593ECD">
      <w:r>
        <w:t>~nE ~nd3rE%</w:t>
      </w:r>
      <w:r>
        <w:t xml:space="preserve"> ~nd3ra/</w:t>
      </w:r>
      <w:r>
        <w:t xml:space="preserve"> ~na ~nE ~nd3ra+</w:t>
      </w:r>
      <w:r>
        <w:t xml:space="preserve"> | </w:t>
      </w:r>
    </w:p>
    <w:p w14:paraId="1AB43EA7" w14:textId="47AD0A1F" w:rsidR="00D02598" w:rsidRDefault="00593ECD">
      <w:r>
        <w:t>6)</w:t>
      </w:r>
      <w:r>
        <w:tab/>
        <w:t>1.4.22.1(6)</w:t>
      </w:r>
      <w:proofErr w:type="gramStart"/>
      <w:r>
        <w:t>-  i</w:t>
      </w:r>
      <w:proofErr w:type="gramEnd"/>
      <w:r>
        <w:t>/</w:t>
      </w:r>
      <w:r>
        <w:t>~nd3ra/</w:t>
      </w:r>
      <w:r>
        <w:t xml:space="preserve"> | sa/</w:t>
      </w:r>
      <w:r>
        <w:t>Sca/</w:t>
      </w:r>
      <w:r>
        <w:t>si/</w:t>
      </w:r>
      <w:r>
        <w:t xml:space="preserve"> | (G4S-1.4-16)</w:t>
      </w:r>
    </w:p>
    <w:p w14:paraId="0FD4464B" w14:textId="29847B0B" w:rsidR="00D02598" w:rsidRDefault="00593ECD">
      <w:r>
        <w:t>i/</w:t>
      </w:r>
      <w:r>
        <w:t>~nd3ra/</w:t>
      </w:r>
      <w:r>
        <w:t xml:space="preserve"> sa/</w:t>
      </w:r>
      <w:r>
        <w:t>Sca/</w:t>
      </w:r>
      <w:r>
        <w:t>si/</w:t>
      </w:r>
      <w:r>
        <w:t xml:space="preserve"> sa/</w:t>
      </w:r>
      <w:r>
        <w:t>Sca/</w:t>
      </w:r>
      <w:r>
        <w:t>sI/</w:t>
      </w:r>
      <w:r>
        <w:t>~nd3rE/</w:t>
      </w:r>
      <w:r>
        <w:t>~nd3r</w:t>
      </w:r>
      <w:r>
        <w:t>a/</w:t>
      </w:r>
      <w:r>
        <w:t xml:space="preserve"> sa/</w:t>
      </w:r>
      <w:r>
        <w:t>Sca/</w:t>
      </w:r>
      <w:r>
        <w:t>si/</w:t>
      </w:r>
      <w:r>
        <w:t xml:space="preserve"> | </w:t>
      </w:r>
    </w:p>
    <w:p w14:paraId="5D995282" w14:textId="16D2CC04" w:rsidR="00D02598" w:rsidRDefault="00593ECD">
      <w:r>
        <w:t>7)</w:t>
      </w:r>
      <w:r>
        <w:tab/>
        <w:t>1.4.22.1(7)</w:t>
      </w:r>
      <w:proofErr w:type="gramStart"/>
      <w:r>
        <w:t>-  sa</w:t>
      </w:r>
      <w:proofErr w:type="gramEnd"/>
      <w:r>
        <w:t>/</w:t>
      </w:r>
      <w:r>
        <w:t>Sca/</w:t>
      </w:r>
      <w:r>
        <w:t>si/</w:t>
      </w:r>
      <w:r>
        <w:t xml:space="preserve"> | dA/</w:t>
      </w:r>
      <w:r>
        <w:t>3SuShE%</w:t>
      </w:r>
      <w:r>
        <w:t xml:space="preserve"> || (G4S-1.4-16)</w:t>
      </w:r>
    </w:p>
    <w:p w14:paraId="5DFF25F5" w14:textId="2ACF8897" w:rsidR="00D02598" w:rsidRDefault="00593ECD">
      <w:r>
        <w:t>sa/</w:t>
      </w:r>
      <w:r>
        <w:t>Sca/</w:t>
      </w:r>
      <w:r>
        <w:t>si/</w:t>
      </w:r>
      <w:r>
        <w:t xml:space="preserve"> dA/</w:t>
      </w:r>
      <w:r>
        <w:t>3SuShE+</w:t>
      </w:r>
      <w:r>
        <w:t xml:space="preserve"> dA/</w:t>
      </w:r>
      <w:r>
        <w:t>3SuShE+</w:t>
      </w:r>
      <w:r>
        <w:t xml:space="preserve"> saScasi saScasi dA/</w:t>
      </w:r>
      <w:r>
        <w:t>3SuShE%</w:t>
      </w:r>
      <w:r>
        <w:t xml:space="preserve"> | </w:t>
      </w:r>
    </w:p>
    <w:p w14:paraId="206014F4" w14:textId="025EF371" w:rsidR="00D02598" w:rsidRDefault="00593ECD">
      <w:r>
        <w:t>8)</w:t>
      </w:r>
      <w:r>
        <w:tab/>
        <w:t>1.4.22.1(8)</w:t>
      </w:r>
      <w:proofErr w:type="gramStart"/>
      <w:r>
        <w:t>-  dA</w:t>
      </w:r>
      <w:proofErr w:type="gramEnd"/>
      <w:r>
        <w:t>/</w:t>
      </w:r>
      <w:r>
        <w:t>3SuShE%</w:t>
      </w:r>
      <w:r>
        <w:t xml:space="preserve"> || (G4S-1.4-16)</w:t>
      </w:r>
    </w:p>
    <w:p w14:paraId="21108C2A" w14:textId="1E5D6C4A" w:rsidR="00D02598" w:rsidRDefault="00593ECD">
      <w:r>
        <w:t>dA/</w:t>
      </w:r>
      <w:r>
        <w:t>3SuSha/</w:t>
      </w:r>
      <w:r>
        <w:t xml:space="preserve"> iti+</w:t>
      </w:r>
      <w:r>
        <w:t xml:space="preserve"> dA/</w:t>
      </w:r>
      <w:r>
        <w:t>3SuShE%</w:t>
      </w:r>
      <w:r>
        <w:t xml:space="preserve"> | </w:t>
      </w:r>
    </w:p>
    <w:p w14:paraId="12DDF197" w14:textId="3C42424E" w:rsidR="00D02598" w:rsidRDefault="00593ECD">
      <w:r>
        <w:t>9)</w:t>
      </w:r>
      <w:r>
        <w:tab/>
        <w:t>1.4.22.1(9)</w:t>
      </w:r>
      <w:proofErr w:type="gramStart"/>
      <w:r>
        <w:t>-  upO</w:t>
      </w:r>
      <w:proofErr w:type="gramEnd"/>
      <w:r>
        <w:t>+</w:t>
      </w:r>
      <w:r>
        <w:t xml:space="preserve">pa | it | </w:t>
      </w:r>
      <w:r>
        <w:t>(G4S-1.4-16)</w:t>
      </w:r>
    </w:p>
    <w:p w14:paraId="6789E886" w14:textId="20E60C21" w:rsidR="00D02598" w:rsidRDefault="00593ECD">
      <w:r>
        <w:t>upO/</w:t>
      </w:r>
      <w:r>
        <w:t>pE di3du3pO/</w:t>
      </w:r>
      <w:r>
        <w:t>pO pO/</w:t>
      </w:r>
      <w:r>
        <w:t xml:space="preserve">pEt | </w:t>
      </w:r>
    </w:p>
    <w:p w14:paraId="30AA3F23" w14:textId="10EE9BE0" w:rsidR="00D02598" w:rsidRDefault="00593ECD">
      <w:r>
        <w:t>10)</w:t>
      </w:r>
      <w:r>
        <w:tab/>
        <w:t>1.4.22.1(9)</w:t>
      </w:r>
      <w:proofErr w:type="gramStart"/>
      <w:r>
        <w:t>-  upO</w:t>
      </w:r>
      <w:proofErr w:type="gramEnd"/>
      <w:r>
        <w:t>+</w:t>
      </w:r>
      <w:r>
        <w:t>pa | (G4S-1.4-16)</w:t>
      </w:r>
    </w:p>
    <w:p w14:paraId="0E44EF1E" w14:textId="731FB540" w:rsidR="00D02598" w:rsidRDefault="00593ECD">
      <w:r>
        <w:t>upO/</w:t>
      </w:r>
      <w:r>
        <w:t>pEtyupa+</w:t>
      </w:r>
      <w:r>
        <w:t xml:space="preserve"> - u/</w:t>
      </w:r>
      <w:r>
        <w:t>pa/</w:t>
      </w:r>
      <w:r>
        <w:t xml:space="preserve"> | </w:t>
      </w:r>
    </w:p>
    <w:p w14:paraId="05961DBB" w14:textId="77777777" w:rsidR="00D02598" w:rsidRDefault="00593ECD">
      <w:r>
        <w:t>11)</w:t>
      </w:r>
      <w:r>
        <w:tab/>
        <w:t>1.4.22.1(10)</w:t>
      </w:r>
      <w:proofErr w:type="gramStart"/>
      <w:r>
        <w:t>-  it</w:t>
      </w:r>
      <w:proofErr w:type="gramEnd"/>
      <w:r>
        <w:t xml:space="preserve"> | ~nu | (G4S-1.4-16)</w:t>
      </w:r>
    </w:p>
    <w:p w14:paraId="6AFF3B83" w14:textId="77777777" w:rsidR="00D02598" w:rsidRDefault="00593ECD">
      <w:r>
        <w:t xml:space="preserve">innu ~nvidi3nnu | </w:t>
      </w:r>
    </w:p>
    <w:p w14:paraId="5C9B13B7" w14:textId="1676338A" w:rsidR="00D02598" w:rsidRDefault="00593ECD">
      <w:r>
        <w:t>12)</w:t>
      </w:r>
      <w:r>
        <w:tab/>
        <w:t>1.4.22.1(11)</w:t>
      </w:r>
      <w:proofErr w:type="gramStart"/>
      <w:r>
        <w:t>-  ~</w:t>
      </w:r>
      <w:proofErr w:type="gramEnd"/>
      <w:r>
        <w:t>nu | ma/</w:t>
      </w:r>
      <w:r>
        <w:t>Ga/</w:t>
      </w:r>
      <w:r>
        <w:t>4va/</w:t>
      </w:r>
      <w:r>
        <w:t>nn | (G4S-1.4-16)</w:t>
      </w:r>
    </w:p>
    <w:p w14:paraId="44502886" w14:textId="05DB4A0A" w:rsidR="00D02598" w:rsidRDefault="00593ECD">
      <w:r>
        <w:t>~nu ma+</w:t>
      </w:r>
      <w:r>
        <w:t>Ga4van maGa4va/</w:t>
      </w:r>
      <w:r>
        <w:t>n ~nu ~nu ma+</w:t>
      </w:r>
      <w:r>
        <w:t xml:space="preserve">Ga4vann | </w:t>
      </w:r>
    </w:p>
    <w:p w14:paraId="522F7CBD" w14:textId="3DFF9756" w:rsidR="00D02598" w:rsidRDefault="00593ECD">
      <w:r>
        <w:t>13)</w:t>
      </w:r>
      <w:r>
        <w:tab/>
        <w:t>1.4.22.1(12)</w:t>
      </w:r>
      <w:proofErr w:type="gramStart"/>
      <w:r>
        <w:t>-  ma</w:t>
      </w:r>
      <w:proofErr w:type="gramEnd"/>
      <w:r>
        <w:t>/</w:t>
      </w:r>
      <w:r>
        <w:t>Ga/</w:t>
      </w:r>
      <w:r>
        <w:t>4va/</w:t>
      </w:r>
      <w:r>
        <w:t>nn | BU4ya+</w:t>
      </w:r>
      <w:r>
        <w:t>H | (G4S-1.4-16)</w:t>
      </w:r>
    </w:p>
    <w:p w14:paraId="02D13342" w14:textId="6F7CB04E" w:rsidR="00D02598" w:rsidRDefault="00593ECD">
      <w:r>
        <w:t>ma/</w:t>
      </w:r>
      <w:r>
        <w:t>Ga/</w:t>
      </w:r>
      <w:r>
        <w:t>4va/</w:t>
      </w:r>
      <w:r>
        <w:t>n BU4yO/</w:t>
      </w:r>
      <w:r>
        <w:t xml:space="preserve"> BU4yO+</w:t>
      </w:r>
      <w:r>
        <w:t xml:space="preserve"> maGa4van maGa4va/</w:t>
      </w:r>
      <w:r>
        <w:t>n BU4ya+</w:t>
      </w:r>
      <w:r>
        <w:t xml:space="preserve">H | </w:t>
      </w:r>
    </w:p>
    <w:p w14:paraId="2EA8213A" w14:textId="66AD8301" w:rsidR="00D02598" w:rsidRDefault="00593ECD">
      <w:r>
        <w:t>14)</w:t>
      </w:r>
      <w:r>
        <w:tab/>
        <w:t>1.4.22.1(12)</w:t>
      </w:r>
      <w:proofErr w:type="gramStart"/>
      <w:r>
        <w:t>-  ma</w:t>
      </w:r>
      <w:proofErr w:type="gramEnd"/>
      <w:r>
        <w:t>/</w:t>
      </w:r>
      <w:r>
        <w:t>Ga/</w:t>
      </w:r>
      <w:r>
        <w:t>4va/</w:t>
      </w:r>
      <w:r>
        <w:t>nn | (G4S-1.4-16)</w:t>
      </w:r>
    </w:p>
    <w:p w14:paraId="030F7509" w14:textId="7F77F4D8" w:rsidR="00D02598" w:rsidRDefault="00593ECD">
      <w:r>
        <w:t>ma/</w:t>
      </w:r>
      <w:r>
        <w:t>Ga/</w:t>
      </w:r>
      <w:r>
        <w:t>4va/</w:t>
      </w:r>
      <w:r>
        <w:t>nniti+</w:t>
      </w:r>
      <w:r>
        <w:t xml:space="preserve"> maGa4 - va/</w:t>
      </w:r>
      <w:r>
        <w:t>nn/</w:t>
      </w:r>
      <w:r>
        <w:t xml:space="preserve"> | </w:t>
      </w:r>
    </w:p>
    <w:p w14:paraId="03097EEA" w14:textId="688EDF4B" w:rsidR="00D02598" w:rsidRDefault="00593ECD">
      <w:r>
        <w:lastRenderedPageBreak/>
        <w:t>15)</w:t>
      </w:r>
      <w:r>
        <w:tab/>
        <w:t>1.4.22.1(13</w:t>
      </w:r>
      <w:r>
        <w:t>)</w:t>
      </w:r>
      <w:proofErr w:type="gramStart"/>
      <w:r>
        <w:t>-  BU</w:t>
      </w:r>
      <w:proofErr w:type="gramEnd"/>
      <w:r>
        <w:t>4ya+</w:t>
      </w:r>
      <w:r>
        <w:t>H | it |</w:t>
      </w:r>
    </w:p>
    <w:p w14:paraId="1E5683AB" w14:textId="01AA9F0F" w:rsidR="00D02598" w:rsidRDefault="00593ECD">
      <w:r>
        <w:t>BU4ya/</w:t>
      </w:r>
      <w:r>
        <w:t xml:space="preserve"> idi3d3 BU4yO/</w:t>
      </w:r>
      <w:r>
        <w:t xml:space="preserve"> BU4ya/</w:t>
      </w:r>
      <w:r>
        <w:t xml:space="preserve"> it | </w:t>
      </w:r>
    </w:p>
    <w:p w14:paraId="78060B7C" w14:textId="77777777" w:rsidR="00D02598" w:rsidRDefault="00593ECD">
      <w:r>
        <w:t>16)</w:t>
      </w:r>
      <w:r>
        <w:tab/>
        <w:t>1.4.22.1(14)</w:t>
      </w:r>
      <w:proofErr w:type="gramStart"/>
      <w:r>
        <w:t>-  it</w:t>
      </w:r>
      <w:proofErr w:type="gramEnd"/>
      <w:r>
        <w:t xml:space="preserve"> | ~nu |</w:t>
      </w:r>
    </w:p>
    <w:p w14:paraId="1AF37A7A" w14:textId="77777777" w:rsidR="00D02598" w:rsidRDefault="00593ECD">
      <w:r>
        <w:t xml:space="preserve">in ~nu ~nvidi3n ~nu | </w:t>
      </w:r>
    </w:p>
    <w:p w14:paraId="09AE597D" w14:textId="10EF3F3D" w:rsidR="00D02598" w:rsidRDefault="00593ECD">
      <w:r>
        <w:t>17)</w:t>
      </w:r>
      <w:r>
        <w:tab/>
        <w:t>1.4.22.1(15)</w:t>
      </w:r>
      <w:proofErr w:type="gramStart"/>
      <w:r>
        <w:t>-  ~</w:t>
      </w:r>
      <w:proofErr w:type="gramEnd"/>
      <w:r>
        <w:t>nu | tE/</w:t>
      </w:r>
      <w:r>
        <w:t xml:space="preserve"> |</w:t>
      </w:r>
    </w:p>
    <w:p w14:paraId="00ABC89C" w14:textId="5F40E40C" w:rsidR="00D02598" w:rsidRDefault="00593ECD">
      <w:r>
        <w:t>~nu tE+</w:t>
      </w:r>
      <w:r>
        <w:t xml:space="preserve"> tE/</w:t>
      </w:r>
      <w:r>
        <w:t xml:space="preserve"> ~nu ~nu tE%</w:t>
      </w:r>
      <w:r>
        <w:t xml:space="preserve"> | </w:t>
      </w:r>
    </w:p>
    <w:p w14:paraId="593BC4FD" w14:textId="6EE97EC4" w:rsidR="00D02598" w:rsidRDefault="00593ECD">
      <w:r>
        <w:t>18)</w:t>
      </w:r>
      <w:r>
        <w:tab/>
        <w:t>1.4.22.1(16)</w:t>
      </w:r>
      <w:proofErr w:type="gramStart"/>
      <w:r>
        <w:t>-  tE</w:t>
      </w:r>
      <w:proofErr w:type="gramEnd"/>
      <w:r>
        <w:t>/</w:t>
      </w:r>
      <w:r>
        <w:t xml:space="preserve"> | dA3na%</w:t>
      </w:r>
      <w:r>
        <w:t>m |</w:t>
      </w:r>
    </w:p>
    <w:p w14:paraId="65010037" w14:textId="3C0EE2E0" w:rsidR="00D02598" w:rsidRDefault="00593ECD">
      <w:r>
        <w:t>tE/</w:t>
      </w:r>
      <w:r>
        <w:t xml:space="preserve"> dA3na/</w:t>
      </w:r>
      <w:r>
        <w:t>m dA3na+</w:t>
      </w:r>
      <w:r>
        <w:t>m tE tE/</w:t>
      </w:r>
      <w:r>
        <w:t xml:space="preserve"> dA3na%</w:t>
      </w:r>
      <w:r>
        <w:t xml:space="preserve">m | </w:t>
      </w:r>
    </w:p>
    <w:p w14:paraId="72722F45" w14:textId="2001904E" w:rsidR="00D02598" w:rsidRDefault="00593ECD">
      <w:r>
        <w:t>19)</w:t>
      </w:r>
      <w:r>
        <w:tab/>
        <w:t>1.4.22.1(17)</w:t>
      </w:r>
      <w:proofErr w:type="gramStart"/>
      <w:r>
        <w:t xml:space="preserve">-  </w:t>
      </w:r>
      <w:r>
        <w:t>dA</w:t>
      </w:r>
      <w:proofErr w:type="gramEnd"/>
      <w:r>
        <w:t>3na%</w:t>
      </w:r>
      <w:r>
        <w:t>m | dE/</w:t>
      </w:r>
      <w:r>
        <w:t>3vasya+</w:t>
      </w:r>
      <w:r>
        <w:t xml:space="preserve"> |</w:t>
      </w:r>
    </w:p>
    <w:p w14:paraId="218C5C7C" w14:textId="45918EEC" w:rsidR="00D02598" w:rsidRDefault="00593ECD">
      <w:r>
        <w:t>dA3na+</w:t>
      </w:r>
      <w:r>
        <w:t>m dE/</w:t>
      </w:r>
      <w:r>
        <w:t>3vasya+</w:t>
      </w:r>
      <w:r>
        <w:t xml:space="preserve"> dE/</w:t>
      </w:r>
      <w:r>
        <w:t>3vasya/</w:t>
      </w:r>
      <w:r>
        <w:t xml:space="preserve"> dA3na/</w:t>
      </w:r>
      <w:r>
        <w:t>m dA3na+</w:t>
      </w:r>
      <w:r>
        <w:t>m dE/</w:t>
      </w:r>
      <w:r>
        <w:t>3vasya+</w:t>
      </w:r>
      <w:r>
        <w:t xml:space="preserve"> | </w:t>
      </w:r>
    </w:p>
    <w:p w14:paraId="20C4C29D" w14:textId="28ECC93A" w:rsidR="00D02598" w:rsidRDefault="00593ECD">
      <w:r>
        <w:t>20)</w:t>
      </w:r>
      <w:r>
        <w:tab/>
        <w:t>1.4.22.1(18)</w:t>
      </w:r>
      <w:proofErr w:type="gramStart"/>
      <w:r>
        <w:t>-  dE</w:t>
      </w:r>
      <w:proofErr w:type="gramEnd"/>
      <w:r>
        <w:t>/</w:t>
      </w:r>
      <w:r>
        <w:t>3vasya+</w:t>
      </w:r>
      <w:r>
        <w:t xml:space="preserve"> | pRu/</w:t>
      </w:r>
      <w:r>
        <w:t>cya/</w:t>
      </w:r>
      <w:r>
        <w:t>tE/</w:t>
      </w:r>
      <w:r>
        <w:t xml:space="preserve"> ||</w:t>
      </w:r>
    </w:p>
    <w:p w14:paraId="376AB20A" w14:textId="0555C124" w:rsidR="00D02598" w:rsidRDefault="00593ECD">
      <w:r>
        <w:t>dE/</w:t>
      </w:r>
      <w:r>
        <w:t>3vasya+</w:t>
      </w:r>
      <w:r>
        <w:t xml:space="preserve"> pRucyatE pRucyatE dE/</w:t>
      </w:r>
      <w:r>
        <w:t>3vasya+</w:t>
      </w:r>
      <w:r>
        <w:t xml:space="preserve"> dE/</w:t>
      </w:r>
      <w:r>
        <w:t>3vasya+</w:t>
      </w:r>
      <w:r>
        <w:t xml:space="preserve"> pRucyatE | </w:t>
      </w:r>
    </w:p>
    <w:p w14:paraId="133CFB88" w14:textId="4AF69501" w:rsidR="00D02598" w:rsidRDefault="00593ECD">
      <w:r>
        <w:t>21)</w:t>
      </w:r>
      <w:r>
        <w:tab/>
        <w:t>1.4.22.1(19)</w:t>
      </w:r>
      <w:proofErr w:type="gramStart"/>
      <w:r>
        <w:t>-  pRu</w:t>
      </w:r>
      <w:proofErr w:type="gramEnd"/>
      <w:r>
        <w:t>/</w:t>
      </w:r>
      <w:r>
        <w:t>cya/</w:t>
      </w:r>
      <w:r>
        <w:t>tE/</w:t>
      </w:r>
      <w:r>
        <w:t xml:space="preserve"> ||</w:t>
      </w:r>
    </w:p>
    <w:p w14:paraId="258A5857" w14:textId="1D16B148" w:rsidR="00D02598" w:rsidRDefault="00593ECD">
      <w:r>
        <w:t>pRu/</w:t>
      </w:r>
      <w:r>
        <w:t>cya/</w:t>
      </w:r>
      <w:r>
        <w:t>ta/</w:t>
      </w:r>
      <w:r>
        <w:t xml:space="preserve"> iti+</w:t>
      </w:r>
      <w:r>
        <w:t xml:space="preserve"> pRucyatE | </w:t>
      </w:r>
    </w:p>
    <w:p w14:paraId="476BC378" w14:textId="165A7349" w:rsidR="00D02598" w:rsidRDefault="00593ECD">
      <w:r>
        <w:t>22)</w:t>
      </w:r>
      <w:r>
        <w:tab/>
        <w:t>1.4.22.1(20)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0C369F79" w14:textId="7AAD9E63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2690A65F" w14:textId="750B3079" w:rsidR="00D02598" w:rsidRDefault="00593ECD">
      <w:r>
        <w:t>23)</w:t>
      </w:r>
      <w:r>
        <w:tab/>
        <w:t>1.4.22.1(20)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164B53F2" w14:textId="16E7E63B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62E01EB0" w14:textId="6FBF500C" w:rsidR="00D02598" w:rsidRDefault="00593ECD">
      <w:r>
        <w:t>24)</w:t>
      </w:r>
      <w:r>
        <w:tab/>
        <w:t>1.4.22.1(21)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A/</w:t>
      </w:r>
      <w:r>
        <w:t>di/</w:t>
      </w:r>
      <w:r>
        <w:t>3tyEB4ya+</w:t>
      </w:r>
      <w:r>
        <w:t xml:space="preserve">H </w:t>
      </w:r>
      <w:r>
        <w:t>|</w:t>
      </w:r>
    </w:p>
    <w:p w14:paraId="4B06337B" w14:textId="4A2FE524" w:rsidR="00D02598" w:rsidRDefault="00593ECD">
      <w:r>
        <w:t>a/</w:t>
      </w:r>
      <w:r>
        <w:t>syA/</w:t>
      </w:r>
      <w:r>
        <w:t>di/</w:t>
      </w:r>
      <w:r>
        <w:t>3tyEB4ya+</w:t>
      </w:r>
      <w:r>
        <w:t xml:space="preserve"> Adi/</w:t>
      </w:r>
      <w:r>
        <w:t>3tyEB4yO%</w:t>
      </w:r>
      <w:r>
        <w:t xml:space="preserve"> &amp;syasyAdi/</w:t>
      </w:r>
      <w:r>
        <w:t>3tyEB4ya+</w:t>
      </w:r>
      <w:r>
        <w:t xml:space="preserve">H | </w:t>
      </w:r>
    </w:p>
    <w:p w14:paraId="47F1E4F4" w14:textId="404118B8" w:rsidR="00D02598" w:rsidRDefault="00593ECD">
      <w:r>
        <w:t>25)</w:t>
      </w:r>
      <w:r>
        <w:tab/>
        <w:t>1.4.22.1(22)</w:t>
      </w:r>
      <w:proofErr w:type="gramStart"/>
      <w:r>
        <w:t>-  A</w:t>
      </w:r>
      <w:proofErr w:type="gramEnd"/>
      <w:r>
        <w:t>/</w:t>
      </w:r>
      <w:r>
        <w:t>di/</w:t>
      </w:r>
      <w:r>
        <w:t>3tyEB4ya+</w:t>
      </w:r>
      <w:r>
        <w:t>H | tvA/</w:t>
      </w:r>
      <w:r>
        <w:t xml:space="preserve"> ||</w:t>
      </w:r>
    </w:p>
    <w:p w14:paraId="25E9345E" w14:textId="695891A9" w:rsidR="00D02598" w:rsidRDefault="00593ECD">
      <w:r>
        <w:t>A/</w:t>
      </w:r>
      <w:r>
        <w:t>di/</w:t>
      </w:r>
      <w:r>
        <w:t>3tyEB4ya+</w:t>
      </w:r>
      <w:r>
        <w:t xml:space="preserve"> stvA tvA &amp;&amp;di/</w:t>
      </w:r>
      <w:r>
        <w:t>3tyEB4ya+</w:t>
      </w:r>
      <w:r>
        <w:t xml:space="preserve"> Adi/</w:t>
      </w:r>
      <w:r>
        <w:t>3tyEB4ya+</w:t>
      </w:r>
      <w:r>
        <w:t xml:space="preserve"> stvA | </w:t>
      </w:r>
    </w:p>
    <w:p w14:paraId="7E8AB7D0" w14:textId="43F59E0E" w:rsidR="00D02598" w:rsidRDefault="00593ECD">
      <w:r>
        <w:t>26)</w:t>
      </w:r>
      <w:r>
        <w:tab/>
        <w:t>1.4.22.1(23)</w:t>
      </w:r>
      <w:proofErr w:type="gramStart"/>
      <w:r>
        <w:t>-  tvA</w:t>
      </w:r>
      <w:proofErr w:type="gramEnd"/>
      <w:r>
        <w:t>/</w:t>
      </w:r>
      <w:r>
        <w:t xml:space="preserve"> ||</w:t>
      </w:r>
    </w:p>
    <w:p w14:paraId="2ABA9336" w14:textId="6B9ABD12" w:rsidR="00D02598" w:rsidRDefault="00593ECD">
      <w:r>
        <w:t>tvEti+</w:t>
      </w:r>
      <w:r>
        <w:t xml:space="preserve"> tvA | </w:t>
      </w:r>
    </w:p>
    <w:p w14:paraId="52AE40C7" w14:textId="2CB9DC2D" w:rsidR="00D02598" w:rsidRDefault="00593ECD">
      <w:r>
        <w:t>27)</w:t>
      </w:r>
      <w:r>
        <w:tab/>
        <w:t>1.4.22.1(24)</w:t>
      </w:r>
      <w:proofErr w:type="gramStart"/>
      <w:r>
        <w:t>-  ka</w:t>
      </w:r>
      <w:proofErr w:type="gramEnd"/>
      <w:r>
        <w:t>/</w:t>
      </w:r>
      <w:r>
        <w:t>dA3 | ca/</w:t>
      </w:r>
      <w:r>
        <w:t>na |</w:t>
      </w:r>
    </w:p>
    <w:p w14:paraId="01F7FB0C" w14:textId="4507B0F1" w:rsidR="00D02598" w:rsidRDefault="00593ECD">
      <w:r>
        <w:t>ka/</w:t>
      </w:r>
      <w:r>
        <w:t>dA3 ca/</w:t>
      </w:r>
      <w:r>
        <w:t>na ca/</w:t>
      </w:r>
      <w:r>
        <w:t>na ka/</w:t>
      </w:r>
      <w:r>
        <w:t>dA3 ka/</w:t>
      </w:r>
      <w:r>
        <w:t>dA3 ca/</w:t>
      </w:r>
      <w:r>
        <w:t xml:space="preserve">na | </w:t>
      </w:r>
    </w:p>
    <w:p w14:paraId="2166AC4A" w14:textId="7168EEE9" w:rsidR="00D02598" w:rsidRDefault="00593ECD">
      <w:r>
        <w:lastRenderedPageBreak/>
        <w:t>28)</w:t>
      </w:r>
      <w:r>
        <w:tab/>
        <w:t>1.4.22.1(25)</w:t>
      </w:r>
      <w:proofErr w:type="gramStart"/>
      <w:r>
        <w:t>-  ca</w:t>
      </w:r>
      <w:proofErr w:type="gramEnd"/>
      <w:r>
        <w:t>/</w:t>
      </w:r>
      <w:r>
        <w:t>na | pra |</w:t>
      </w:r>
    </w:p>
    <w:p w14:paraId="7AEC5DCF" w14:textId="63098BFA" w:rsidR="00D02598" w:rsidRDefault="00593ECD">
      <w:r>
        <w:t>ca/</w:t>
      </w:r>
      <w:r>
        <w:t>na pra pra ca/</w:t>
      </w:r>
      <w:r>
        <w:t>na ca/</w:t>
      </w:r>
      <w:r>
        <w:t xml:space="preserve">na pra | </w:t>
      </w:r>
    </w:p>
    <w:p w14:paraId="58D7D79E" w14:textId="1EE09A6D" w:rsidR="00D02598" w:rsidRDefault="00593ECD">
      <w:r>
        <w:t>29)</w:t>
      </w:r>
      <w:r>
        <w:tab/>
        <w:t>1.4.22.1(26)</w:t>
      </w:r>
      <w:proofErr w:type="gramStart"/>
      <w:r>
        <w:t>-  pra</w:t>
      </w:r>
      <w:proofErr w:type="gramEnd"/>
      <w:r>
        <w:t xml:space="preserve"> | yu/</w:t>
      </w:r>
      <w:r>
        <w:t>cCa/</w:t>
      </w:r>
      <w:r>
        <w:t>2si/</w:t>
      </w:r>
      <w:r>
        <w:t xml:space="preserve"> |</w:t>
      </w:r>
    </w:p>
    <w:p w14:paraId="6B77A755" w14:textId="24055B6A" w:rsidR="00D02598" w:rsidRDefault="00593ECD">
      <w:r>
        <w:t>pra yu+</w:t>
      </w:r>
      <w:r>
        <w:t>cCa2si yucCa2si/</w:t>
      </w:r>
      <w:r>
        <w:t xml:space="preserve"> pra pra yu+</w:t>
      </w:r>
      <w:r>
        <w:t xml:space="preserve">cCa2si | </w:t>
      </w:r>
    </w:p>
    <w:p w14:paraId="685B4709" w14:textId="6B38D212" w:rsidR="00D02598" w:rsidRDefault="00593ECD">
      <w:r>
        <w:t>30)</w:t>
      </w:r>
      <w:r>
        <w:tab/>
        <w:t>1.4.22.1(27)</w:t>
      </w:r>
      <w:proofErr w:type="gramStart"/>
      <w:r>
        <w:t>-  yu</w:t>
      </w:r>
      <w:proofErr w:type="gramEnd"/>
      <w:r>
        <w:t>/</w:t>
      </w:r>
      <w:r>
        <w:t>cCa/</w:t>
      </w:r>
      <w:r>
        <w:t>2si/</w:t>
      </w:r>
      <w:r>
        <w:t xml:space="preserve"> | u/</w:t>
      </w:r>
      <w:r>
        <w:t>BE4 |</w:t>
      </w:r>
    </w:p>
    <w:p w14:paraId="10C1187D" w14:textId="55553ADD" w:rsidR="00D02598" w:rsidRDefault="00593ECD">
      <w:r>
        <w:t>yu/</w:t>
      </w:r>
      <w:r>
        <w:t>cCa/</w:t>
      </w:r>
      <w:r>
        <w:t>2syu/</w:t>
      </w:r>
      <w:r>
        <w:t>BE4 u/</w:t>
      </w:r>
      <w:r>
        <w:t>BE4 y</w:t>
      </w:r>
      <w:r>
        <w:t>u+</w:t>
      </w:r>
      <w:r>
        <w:t>cCa2si yucCa2syu/</w:t>
      </w:r>
      <w:r>
        <w:t xml:space="preserve">BE4 | </w:t>
      </w:r>
    </w:p>
    <w:p w14:paraId="5AD51C52" w14:textId="31A344A9" w:rsidR="00D02598" w:rsidRDefault="00593ECD">
      <w:r>
        <w:t>31)</w:t>
      </w:r>
      <w:r>
        <w:tab/>
        <w:t>1.4.22.1(28)</w:t>
      </w:r>
      <w:proofErr w:type="gramStart"/>
      <w:r>
        <w:t>-  u</w:t>
      </w:r>
      <w:proofErr w:type="gramEnd"/>
      <w:r>
        <w:t>/</w:t>
      </w:r>
      <w:r>
        <w:t>BE4 | ~ni |</w:t>
      </w:r>
    </w:p>
    <w:p w14:paraId="3CAC565F" w14:textId="7FB2FAE5" w:rsidR="00D02598" w:rsidRDefault="00593ECD">
      <w:r>
        <w:t>u/</w:t>
      </w:r>
      <w:r>
        <w:t>BE4 ~ninyu+</w:t>
      </w:r>
      <w:r>
        <w:t>BE4 u/</w:t>
      </w:r>
      <w:r>
        <w:t xml:space="preserve">BE4 ~ni | </w:t>
      </w:r>
    </w:p>
    <w:p w14:paraId="3A7A5985" w14:textId="00CB0436" w:rsidR="00D02598" w:rsidRDefault="00593ECD">
      <w:r>
        <w:t>32)</w:t>
      </w:r>
      <w:r>
        <w:tab/>
        <w:t>1.4.22.1(28)</w:t>
      </w:r>
      <w:proofErr w:type="gramStart"/>
      <w:r>
        <w:t>-  u</w:t>
      </w:r>
      <w:proofErr w:type="gramEnd"/>
      <w:r>
        <w:t>/</w:t>
      </w:r>
      <w:r>
        <w:t>BE4 |</w:t>
      </w:r>
    </w:p>
    <w:p w14:paraId="02C92973" w14:textId="51B44A03" w:rsidR="00D02598" w:rsidRDefault="00593ECD">
      <w:r>
        <w:t>u/</w:t>
      </w:r>
      <w:r>
        <w:t>BE4 ityu/</w:t>
      </w:r>
      <w:r>
        <w:t xml:space="preserve">BE4 | </w:t>
      </w:r>
    </w:p>
    <w:p w14:paraId="7A47C3FE" w14:textId="4730CE1F" w:rsidR="00D02598" w:rsidRDefault="00593ECD">
      <w:r>
        <w:t>33)</w:t>
      </w:r>
      <w:r>
        <w:tab/>
        <w:t>1.4.22.1(29)</w:t>
      </w:r>
      <w:proofErr w:type="gramStart"/>
      <w:r>
        <w:t>-  ~</w:t>
      </w:r>
      <w:proofErr w:type="gramEnd"/>
      <w:r>
        <w:t>ni | pA/</w:t>
      </w:r>
      <w:r>
        <w:t>si/</w:t>
      </w:r>
      <w:r>
        <w:t xml:space="preserve"> |</w:t>
      </w:r>
    </w:p>
    <w:p w14:paraId="2E36CF5A" w14:textId="5130217D" w:rsidR="00D02598" w:rsidRDefault="00593ECD">
      <w:r>
        <w:t>~ni pA+</w:t>
      </w:r>
      <w:r>
        <w:t>si pAsi/</w:t>
      </w:r>
      <w:r>
        <w:t xml:space="preserve"> ~ni ~ni pA+</w:t>
      </w:r>
      <w:r>
        <w:t xml:space="preserve">si | </w:t>
      </w:r>
    </w:p>
    <w:p w14:paraId="07BD85A4" w14:textId="0D138492" w:rsidR="00D02598" w:rsidRDefault="00593ECD">
      <w:r>
        <w:t>34)</w:t>
      </w:r>
      <w:r>
        <w:tab/>
        <w:t>1.4.22.1(30)</w:t>
      </w:r>
      <w:proofErr w:type="gramStart"/>
      <w:r>
        <w:t>-  pA</w:t>
      </w:r>
      <w:proofErr w:type="gramEnd"/>
      <w:r>
        <w:t>/</w:t>
      </w:r>
      <w:r>
        <w:t>si/</w:t>
      </w:r>
      <w:r>
        <w:t xml:space="preserve"> | janma+</w:t>
      </w:r>
      <w:r>
        <w:t>nI ||</w:t>
      </w:r>
    </w:p>
    <w:p w14:paraId="0CBCA52B" w14:textId="627EE71E" w:rsidR="00D02598" w:rsidRDefault="00593ECD">
      <w:r>
        <w:t>pA/</w:t>
      </w:r>
      <w:r>
        <w:t>si/</w:t>
      </w:r>
      <w:r>
        <w:t xml:space="preserve"> janma+</w:t>
      </w:r>
      <w:r>
        <w:t>nI/</w:t>
      </w:r>
      <w:r>
        <w:t xml:space="preserve"> janma+</w:t>
      </w:r>
      <w:r>
        <w:t>nI pAsi pAsi/</w:t>
      </w:r>
      <w:r>
        <w:t xml:space="preserve"> janma+</w:t>
      </w:r>
      <w:r>
        <w:t xml:space="preserve">nI | </w:t>
      </w:r>
    </w:p>
    <w:p w14:paraId="3C192C20" w14:textId="674666B2" w:rsidR="00D02598" w:rsidRDefault="00593ECD">
      <w:r>
        <w:t>35)</w:t>
      </w:r>
      <w:r>
        <w:tab/>
        <w:t>1.4.22.1(31)</w:t>
      </w:r>
      <w:proofErr w:type="gramStart"/>
      <w:r>
        <w:t>-  janma</w:t>
      </w:r>
      <w:proofErr w:type="gramEnd"/>
      <w:r>
        <w:t>+</w:t>
      </w:r>
      <w:r>
        <w:t>nI ||</w:t>
      </w:r>
    </w:p>
    <w:p w14:paraId="2CBEA8BC" w14:textId="4EB4D5E6" w:rsidR="00D02598" w:rsidRDefault="00593ECD">
      <w:r>
        <w:t>janma+</w:t>
      </w:r>
      <w:r>
        <w:t>nI/</w:t>
      </w:r>
      <w:r>
        <w:t xml:space="preserve"> iti/</w:t>
      </w:r>
      <w:r>
        <w:t xml:space="preserve"> janma+</w:t>
      </w:r>
      <w:r>
        <w:t xml:space="preserve">nI | </w:t>
      </w:r>
    </w:p>
    <w:p w14:paraId="295BF75C" w14:textId="3B99C6D4" w:rsidR="00D02598" w:rsidRDefault="00593ECD">
      <w:r>
        <w:t>36)</w:t>
      </w:r>
      <w:r>
        <w:tab/>
        <w:t>1.4.22.1(32)</w:t>
      </w:r>
      <w:proofErr w:type="gramStart"/>
      <w:r>
        <w:t>-  turI</w:t>
      </w:r>
      <w:proofErr w:type="gramEnd"/>
      <w:r>
        <w:t>+</w:t>
      </w:r>
      <w:r>
        <w:t>ya | A/</w:t>
      </w:r>
      <w:r>
        <w:t>di/</w:t>
      </w:r>
      <w:r>
        <w:t>3tya/</w:t>
      </w:r>
      <w:r>
        <w:t xml:space="preserve"> |</w:t>
      </w:r>
    </w:p>
    <w:p w14:paraId="482D4DB4" w14:textId="0C06EAC6" w:rsidR="00D02598" w:rsidRDefault="00593ECD">
      <w:r>
        <w:t>turI+</w:t>
      </w:r>
      <w:r>
        <w:t>yAdi3tyAdi3tya/</w:t>
      </w:r>
      <w:r>
        <w:t xml:space="preserve"> turI+</w:t>
      </w:r>
      <w:r>
        <w:t>ya/</w:t>
      </w:r>
      <w:r>
        <w:t xml:space="preserve"> turI+</w:t>
      </w:r>
      <w:r>
        <w:t xml:space="preserve">yAdi3tya | </w:t>
      </w:r>
    </w:p>
    <w:p w14:paraId="0D0ABE99" w14:textId="67883068" w:rsidR="00D02598" w:rsidRDefault="00593ECD">
      <w:r>
        <w:t>37)</w:t>
      </w:r>
      <w:r>
        <w:tab/>
        <w:t>1.4.22.1(33)</w:t>
      </w:r>
      <w:proofErr w:type="gramStart"/>
      <w:r>
        <w:t>-  A</w:t>
      </w:r>
      <w:proofErr w:type="gramEnd"/>
      <w:r>
        <w:t>/</w:t>
      </w:r>
      <w:r>
        <w:t>di/</w:t>
      </w:r>
      <w:r>
        <w:t>3tya/</w:t>
      </w:r>
      <w:r>
        <w:t xml:space="preserve"> | sava+</w:t>
      </w:r>
      <w:r>
        <w:t>nam |</w:t>
      </w:r>
    </w:p>
    <w:p w14:paraId="703E9CA4" w14:textId="320FE412" w:rsidR="00D02598" w:rsidRDefault="00593ECD">
      <w:r>
        <w:t>A/</w:t>
      </w:r>
      <w:r>
        <w:t>di/</w:t>
      </w:r>
      <w:r>
        <w:t>3tya/</w:t>
      </w:r>
      <w:r>
        <w:t xml:space="preserve"> sava+</w:t>
      </w:r>
      <w:r>
        <w:t>n</w:t>
      </w:r>
      <w:r>
        <w:t>a/</w:t>
      </w:r>
      <w:r>
        <w:t>(gm/</w:t>
      </w:r>
      <w:r>
        <w:t>) sava+</w:t>
      </w:r>
      <w:r>
        <w:t>na mAdi3tyAdi3tya/</w:t>
      </w:r>
      <w:r>
        <w:t xml:space="preserve"> sava+</w:t>
      </w:r>
      <w:r>
        <w:t xml:space="preserve">nam | </w:t>
      </w:r>
    </w:p>
    <w:p w14:paraId="2D0C2E19" w14:textId="655CCF24" w:rsidR="00D02598" w:rsidRDefault="00593ECD">
      <w:r>
        <w:t>38)</w:t>
      </w:r>
      <w:r>
        <w:tab/>
        <w:t>1.4.22.1(34)</w:t>
      </w:r>
      <w:proofErr w:type="gramStart"/>
      <w:r>
        <w:t>-  sava</w:t>
      </w:r>
      <w:proofErr w:type="gramEnd"/>
      <w:r>
        <w:t>+</w:t>
      </w:r>
      <w:r>
        <w:t>nam | tE/</w:t>
      </w:r>
      <w:r>
        <w:t xml:space="preserve"> |</w:t>
      </w:r>
    </w:p>
    <w:p w14:paraId="47514BEC" w14:textId="6EF97C5D" w:rsidR="00D02598" w:rsidRDefault="00593ECD">
      <w:r>
        <w:t>sava+</w:t>
      </w:r>
      <w:r>
        <w:t>nam tE tE/</w:t>
      </w:r>
      <w:r>
        <w:t xml:space="preserve"> sava+</w:t>
      </w:r>
      <w:r>
        <w:t>na/</w:t>
      </w:r>
      <w:r>
        <w:t>(gm/</w:t>
      </w:r>
      <w:r>
        <w:t>) sava+</w:t>
      </w:r>
      <w:r>
        <w:t xml:space="preserve">nam tE | </w:t>
      </w:r>
    </w:p>
    <w:p w14:paraId="14DA8A95" w14:textId="53B74D0C" w:rsidR="00D02598" w:rsidRDefault="00593ECD">
      <w:r>
        <w:t>39)</w:t>
      </w:r>
      <w:r>
        <w:tab/>
        <w:t>1.4.22.1(35)</w:t>
      </w:r>
      <w:proofErr w:type="gramStart"/>
      <w:r>
        <w:t>-  tE</w:t>
      </w:r>
      <w:proofErr w:type="gramEnd"/>
      <w:r>
        <w:t>/</w:t>
      </w:r>
      <w:r>
        <w:t xml:space="preserve"> | i/</w:t>
      </w:r>
      <w:r>
        <w:t>~nd3ri/</w:t>
      </w:r>
      <w:r>
        <w:t>yam |</w:t>
      </w:r>
    </w:p>
    <w:p w14:paraId="1F03348C" w14:textId="3C752635" w:rsidR="00D02598" w:rsidRDefault="00593ECD">
      <w:r>
        <w:t>ta/</w:t>
      </w:r>
      <w:r>
        <w:t xml:space="preserve"> i/</w:t>
      </w:r>
      <w:r>
        <w:t>~nd3ri/</w:t>
      </w:r>
      <w:r>
        <w:t>ya mi+</w:t>
      </w:r>
      <w:r>
        <w:t>~nd3ri/</w:t>
      </w:r>
      <w:r>
        <w:t>yam tE+</w:t>
      </w:r>
      <w:r>
        <w:t xml:space="preserve"> ta i~nd3ri/</w:t>
      </w:r>
      <w:r>
        <w:t xml:space="preserve">yam | </w:t>
      </w:r>
    </w:p>
    <w:p w14:paraId="59039E19" w14:textId="2F01809C" w:rsidR="00D02598" w:rsidRDefault="00593ECD">
      <w:r>
        <w:t>40)</w:t>
      </w:r>
      <w:r>
        <w:tab/>
        <w:t>1.4.22.1(36)</w:t>
      </w:r>
      <w:proofErr w:type="gramStart"/>
      <w:r>
        <w:t>-  i</w:t>
      </w:r>
      <w:proofErr w:type="gramEnd"/>
      <w:r>
        <w:t>/</w:t>
      </w:r>
      <w:r>
        <w:t>~nd3ri/</w:t>
      </w:r>
      <w:r>
        <w:t>yam | A |</w:t>
      </w:r>
    </w:p>
    <w:p w14:paraId="7AD50A9B" w14:textId="54E05560" w:rsidR="00D02598" w:rsidRDefault="00593ECD">
      <w:r>
        <w:t>i/</w:t>
      </w:r>
      <w:r>
        <w:t>~nd3ri/</w:t>
      </w:r>
      <w:r>
        <w:t>ya mE~nd3ri/</w:t>
      </w:r>
      <w:r>
        <w:t>ya mi+</w:t>
      </w:r>
      <w:r>
        <w:t>~nd3ri/</w:t>
      </w:r>
      <w:r>
        <w:t xml:space="preserve">ya mA | </w:t>
      </w:r>
    </w:p>
    <w:p w14:paraId="5A04E13B" w14:textId="30D9CD03" w:rsidR="00D02598" w:rsidRDefault="00593ECD">
      <w:r>
        <w:lastRenderedPageBreak/>
        <w:t>41)</w:t>
      </w:r>
      <w:r>
        <w:tab/>
        <w:t>1.4.22.1(37)</w:t>
      </w:r>
      <w:proofErr w:type="gramStart"/>
      <w:r>
        <w:t>-  A</w:t>
      </w:r>
      <w:proofErr w:type="gramEnd"/>
      <w:r>
        <w:t xml:space="preserve"> | ta/</w:t>
      </w:r>
      <w:r>
        <w:t>sthau/</w:t>
      </w:r>
      <w:r>
        <w:t>2 |</w:t>
      </w:r>
    </w:p>
    <w:p w14:paraId="08417745" w14:textId="1779E222" w:rsidR="00D02598" w:rsidRDefault="00593ECD">
      <w:r>
        <w:t>A ta+</w:t>
      </w:r>
      <w:r>
        <w:t>sthau2 tasthA/</w:t>
      </w:r>
      <w:r>
        <w:t>2 vA ta+</w:t>
      </w:r>
      <w:r>
        <w:t xml:space="preserve">sthau2 | </w:t>
      </w:r>
    </w:p>
    <w:p w14:paraId="52893595" w14:textId="1B34ED1E" w:rsidR="00D02598" w:rsidRDefault="00593ECD">
      <w:r>
        <w:t>42)</w:t>
      </w:r>
      <w:r>
        <w:tab/>
        <w:t>1.4.22.1(38)</w:t>
      </w:r>
      <w:proofErr w:type="gramStart"/>
      <w:r>
        <w:t>-  ta</w:t>
      </w:r>
      <w:proofErr w:type="gramEnd"/>
      <w:r>
        <w:t>/</w:t>
      </w:r>
      <w:r>
        <w:t>sthau/</w:t>
      </w:r>
      <w:r>
        <w:t>2 | a/</w:t>
      </w:r>
      <w:r>
        <w:t>mRuta%</w:t>
      </w:r>
      <w:r>
        <w:t>m |</w:t>
      </w:r>
    </w:p>
    <w:p w14:paraId="74D972B6" w14:textId="4144A86D" w:rsidR="00D02598" w:rsidRDefault="00593ECD">
      <w:r>
        <w:t>ta/</w:t>
      </w:r>
      <w:r>
        <w:t>sth</w:t>
      </w:r>
      <w:r>
        <w:t>A/</w:t>
      </w:r>
      <w:r>
        <w:t>2 va/</w:t>
      </w:r>
      <w:r>
        <w:t>mRuta+</w:t>
      </w:r>
      <w:r>
        <w:t xml:space="preserve"> ma/</w:t>
      </w:r>
      <w:r>
        <w:t>mRuta+</w:t>
      </w:r>
      <w:r>
        <w:t>m tasthau2 tasthA2 va/</w:t>
      </w:r>
      <w:r>
        <w:t>mRuta%</w:t>
      </w:r>
      <w:r>
        <w:t xml:space="preserve">m | </w:t>
      </w:r>
    </w:p>
    <w:p w14:paraId="5512AB4C" w14:textId="0F31A5EB" w:rsidR="00D02598" w:rsidRDefault="00593ECD">
      <w:r>
        <w:t>43)</w:t>
      </w:r>
      <w:r>
        <w:tab/>
        <w:t>1.4.22.1(39)</w:t>
      </w:r>
      <w:proofErr w:type="gramStart"/>
      <w:r>
        <w:t>-  a</w:t>
      </w:r>
      <w:proofErr w:type="gramEnd"/>
      <w:r>
        <w:t>/</w:t>
      </w:r>
      <w:r>
        <w:t>mRuta%</w:t>
      </w:r>
      <w:r>
        <w:t>m | di/</w:t>
      </w:r>
      <w:r>
        <w:t>3vi ||</w:t>
      </w:r>
    </w:p>
    <w:p w14:paraId="48427420" w14:textId="21FA7638" w:rsidR="00D02598" w:rsidRDefault="00593ECD">
      <w:r>
        <w:t>a/</w:t>
      </w:r>
      <w:r>
        <w:t>mRuta+</w:t>
      </w:r>
      <w:r>
        <w:t>m di/</w:t>
      </w:r>
      <w:r>
        <w:t>3vi di/</w:t>
      </w:r>
      <w:r>
        <w:t>3vya+</w:t>
      </w:r>
      <w:r>
        <w:t>mRuta+</w:t>
      </w:r>
      <w:r>
        <w:t xml:space="preserve"> ma/</w:t>
      </w:r>
      <w:r>
        <w:t>mRuta+</w:t>
      </w:r>
      <w:r>
        <w:t>m di/</w:t>
      </w:r>
      <w:r>
        <w:t xml:space="preserve">3vi | </w:t>
      </w:r>
    </w:p>
    <w:p w14:paraId="386DD095" w14:textId="4AAEFC97" w:rsidR="00D02598" w:rsidRDefault="00593ECD">
      <w:r>
        <w:t>44)</w:t>
      </w:r>
      <w:r>
        <w:tab/>
        <w:t>1.4.22.1(40)</w:t>
      </w:r>
      <w:proofErr w:type="gramStart"/>
      <w:r>
        <w:t>-  di</w:t>
      </w:r>
      <w:proofErr w:type="gramEnd"/>
      <w:r>
        <w:t>/</w:t>
      </w:r>
      <w:r>
        <w:t>3vi ||</w:t>
      </w:r>
    </w:p>
    <w:p w14:paraId="67E7BF9D" w14:textId="34186A0F" w:rsidR="00D02598" w:rsidRDefault="00593ECD">
      <w:r>
        <w:t>di/</w:t>
      </w:r>
      <w:r>
        <w:t>3vIti+</w:t>
      </w:r>
      <w:r>
        <w:t xml:space="preserve"> di/</w:t>
      </w:r>
      <w:r>
        <w:t xml:space="preserve">3vi | </w:t>
      </w:r>
    </w:p>
    <w:p w14:paraId="40AEE1EC" w14:textId="469BCDD6" w:rsidR="00D02598" w:rsidRDefault="00593ECD">
      <w:r>
        <w:t>45)</w:t>
      </w:r>
      <w:r>
        <w:tab/>
        <w:t>1.4.22.1(41)</w:t>
      </w:r>
      <w:proofErr w:type="gramStart"/>
      <w:r>
        <w:t>-  ya</w:t>
      </w:r>
      <w:proofErr w:type="gramEnd"/>
      <w:r>
        <w:t>/</w:t>
      </w:r>
      <w:r>
        <w:t>j~jaH | dE/</w:t>
      </w:r>
      <w:r>
        <w:t>3vAnA%</w:t>
      </w:r>
      <w:r>
        <w:t>m |</w:t>
      </w:r>
    </w:p>
    <w:p w14:paraId="101DE631" w14:textId="725C5BD5" w:rsidR="00D02598" w:rsidRDefault="00593ECD">
      <w:r>
        <w:t>ya/</w:t>
      </w:r>
      <w:r>
        <w:t>j~jO dE/</w:t>
      </w:r>
      <w:r>
        <w:t>3vA</w:t>
      </w:r>
      <w:r>
        <w:t>nA%</w:t>
      </w:r>
      <w:r>
        <w:t>m dE/</w:t>
      </w:r>
      <w:r>
        <w:t>3vAnA%</w:t>
      </w:r>
      <w:r>
        <w:t>M ~Mya/</w:t>
      </w:r>
      <w:r>
        <w:t>j~jO ya/</w:t>
      </w:r>
      <w:r>
        <w:t>j~jO dE/</w:t>
      </w:r>
      <w:r>
        <w:t>3vAnA%</w:t>
      </w:r>
      <w:r>
        <w:t xml:space="preserve">m | </w:t>
      </w:r>
    </w:p>
    <w:p w14:paraId="661495E7" w14:textId="036DBEDD" w:rsidR="00D02598" w:rsidRDefault="00593ECD">
      <w:r>
        <w:t>46)</w:t>
      </w:r>
      <w:r>
        <w:tab/>
        <w:t>1.4.22.1(42)</w:t>
      </w:r>
      <w:proofErr w:type="gramStart"/>
      <w:r>
        <w:t>-  dE</w:t>
      </w:r>
      <w:proofErr w:type="gramEnd"/>
      <w:r>
        <w:t>/</w:t>
      </w:r>
      <w:r>
        <w:t>3vAnA%</w:t>
      </w:r>
      <w:r>
        <w:t>m | prati+</w:t>
      </w:r>
      <w:r>
        <w:t xml:space="preserve"> |</w:t>
      </w:r>
    </w:p>
    <w:p w14:paraId="3EC7B049" w14:textId="401A0774" w:rsidR="00D02598" w:rsidRDefault="00593ECD">
      <w:r>
        <w:t>dE/</w:t>
      </w:r>
      <w:r>
        <w:t>3vAnA/</w:t>
      </w:r>
      <w:r>
        <w:t>m prati/</w:t>
      </w:r>
      <w:r>
        <w:t xml:space="preserve"> prati+</w:t>
      </w:r>
      <w:r>
        <w:t xml:space="preserve"> dE/</w:t>
      </w:r>
      <w:r>
        <w:t>3vAnA%</w:t>
      </w:r>
      <w:r>
        <w:t>m dE/</w:t>
      </w:r>
      <w:r>
        <w:t>3vAnA/</w:t>
      </w:r>
      <w:r>
        <w:t>m prati+</w:t>
      </w:r>
      <w:r>
        <w:t xml:space="preserve"> | </w:t>
      </w:r>
    </w:p>
    <w:p w14:paraId="0DC2B38B" w14:textId="4BD4A38B" w:rsidR="00D02598" w:rsidRDefault="00593ECD">
      <w:r>
        <w:t>47)</w:t>
      </w:r>
      <w:r>
        <w:tab/>
        <w:t>1.4.22.1(43)</w:t>
      </w:r>
      <w:proofErr w:type="gramStart"/>
      <w:r>
        <w:t>-  prati</w:t>
      </w:r>
      <w:proofErr w:type="gramEnd"/>
      <w:r>
        <w:t>+</w:t>
      </w:r>
      <w:r>
        <w:t xml:space="preserve"> | E/</w:t>
      </w:r>
      <w:r>
        <w:t>ti/</w:t>
      </w:r>
      <w:r>
        <w:t xml:space="preserve"> |</w:t>
      </w:r>
    </w:p>
    <w:p w14:paraId="016E98DE" w14:textId="343D175E" w:rsidR="00D02598" w:rsidRDefault="00593ECD">
      <w:r>
        <w:t>pratyE%</w:t>
      </w:r>
      <w:r>
        <w:t>tyEti/</w:t>
      </w:r>
      <w:r>
        <w:t xml:space="preserve"> prati/</w:t>
      </w:r>
      <w:r>
        <w:t xml:space="preserve"> pratyE+</w:t>
      </w:r>
      <w:r>
        <w:t xml:space="preserve">ti | </w:t>
      </w:r>
    </w:p>
    <w:p w14:paraId="0AEB2710" w14:textId="53486385" w:rsidR="00D02598" w:rsidRDefault="00593ECD">
      <w:r>
        <w:t>48)</w:t>
      </w:r>
      <w:r>
        <w:tab/>
        <w:t>1.4.22.1(44)</w:t>
      </w:r>
      <w:proofErr w:type="gramStart"/>
      <w:r>
        <w:t>-  E</w:t>
      </w:r>
      <w:proofErr w:type="gramEnd"/>
      <w:r>
        <w:t>/</w:t>
      </w:r>
      <w:r>
        <w:t>ti/</w:t>
      </w:r>
      <w:r>
        <w:t xml:space="preserve"> | su/</w:t>
      </w:r>
      <w:r>
        <w:t>mnam |</w:t>
      </w:r>
    </w:p>
    <w:p w14:paraId="7A463CF1" w14:textId="3A75FCF0" w:rsidR="00D02598" w:rsidRDefault="00593ECD">
      <w:r>
        <w:t>E/</w:t>
      </w:r>
      <w:r>
        <w:t>t</w:t>
      </w:r>
      <w:r>
        <w:t>i/</w:t>
      </w:r>
      <w:r>
        <w:t xml:space="preserve"> su/</w:t>
      </w:r>
      <w:r>
        <w:t>mna(gm) su/</w:t>
      </w:r>
      <w:r>
        <w:t>mna mE%</w:t>
      </w:r>
      <w:r>
        <w:t>tyEti su/</w:t>
      </w:r>
      <w:r>
        <w:t xml:space="preserve">mnam | </w:t>
      </w:r>
    </w:p>
    <w:p w14:paraId="739CF4BA" w14:textId="154C2C6E" w:rsidR="00D02598" w:rsidRDefault="00593ECD">
      <w:r>
        <w:t>49)</w:t>
      </w:r>
      <w:r>
        <w:tab/>
        <w:t>1.4.22.1(45)</w:t>
      </w:r>
      <w:proofErr w:type="gramStart"/>
      <w:r>
        <w:t>-  su</w:t>
      </w:r>
      <w:proofErr w:type="gramEnd"/>
      <w:r>
        <w:t>/</w:t>
      </w:r>
      <w:r>
        <w:t>mnam | Adi+</w:t>
      </w:r>
      <w:r>
        <w:t>3tyAsaH |</w:t>
      </w:r>
    </w:p>
    <w:p w14:paraId="67657FE0" w14:textId="69FF30DD" w:rsidR="00D02598" w:rsidRDefault="00593ECD">
      <w:r>
        <w:t>su/</w:t>
      </w:r>
      <w:r>
        <w:t>mna mAdi+</w:t>
      </w:r>
      <w:r>
        <w:t>3tyAsa/</w:t>
      </w:r>
      <w:r>
        <w:t xml:space="preserve"> Adi+</w:t>
      </w:r>
      <w:r>
        <w:t>3tyAsaH su/</w:t>
      </w:r>
      <w:r>
        <w:t>mna(gm) su/</w:t>
      </w:r>
      <w:r>
        <w:t>mna mAdi+</w:t>
      </w:r>
      <w:r>
        <w:t xml:space="preserve">3tyAsaH | </w:t>
      </w:r>
    </w:p>
    <w:p w14:paraId="3BE79B67" w14:textId="24D9EE5E" w:rsidR="00D02598" w:rsidRDefault="00593ECD">
      <w:r>
        <w:t>50)</w:t>
      </w:r>
      <w:r>
        <w:tab/>
        <w:t>1.4.22.1(46)</w:t>
      </w:r>
      <w:proofErr w:type="gramStart"/>
      <w:r>
        <w:t>-  Adi</w:t>
      </w:r>
      <w:proofErr w:type="gramEnd"/>
      <w:r>
        <w:t>+</w:t>
      </w:r>
      <w:r>
        <w:t>3tyAsaH | Ba4va+</w:t>
      </w:r>
      <w:r>
        <w:t>ta |</w:t>
      </w:r>
    </w:p>
    <w:p w14:paraId="3F418EE4" w14:textId="32F9F843" w:rsidR="00D02598" w:rsidRDefault="00593ECD">
      <w:r>
        <w:t>Adi+</w:t>
      </w:r>
      <w:r>
        <w:t>3tyAsO/</w:t>
      </w:r>
      <w:r>
        <w:t xml:space="preserve"> Ba4va+</w:t>
      </w:r>
      <w:r>
        <w:t>ta/</w:t>
      </w:r>
      <w:r>
        <w:t xml:space="preserve"> Ba4va/</w:t>
      </w:r>
      <w:r>
        <w:t>tAdi+</w:t>
      </w:r>
      <w:r>
        <w:t>3tyAsa/</w:t>
      </w:r>
      <w:r>
        <w:t xml:space="preserve"> Adi+</w:t>
      </w:r>
      <w:r>
        <w:t>3tyAsO/</w:t>
      </w:r>
      <w:r>
        <w:t xml:space="preserve"> Ba4va+</w:t>
      </w:r>
      <w:r>
        <w:t xml:space="preserve">ta </w:t>
      </w:r>
      <w:r>
        <w:t xml:space="preserve">| </w:t>
      </w:r>
    </w:p>
    <w:p w14:paraId="51139DD0" w14:textId="78BB6649" w:rsidR="00D02598" w:rsidRDefault="00593ECD">
      <w:r>
        <w:t>51)</w:t>
      </w:r>
      <w:r>
        <w:tab/>
        <w:t>1.4.22.1(47)</w:t>
      </w:r>
      <w:proofErr w:type="gramStart"/>
      <w:r>
        <w:t>-  Ba</w:t>
      </w:r>
      <w:proofErr w:type="gramEnd"/>
      <w:r>
        <w:t>4va+</w:t>
      </w:r>
      <w:r>
        <w:t>ta | mRu/</w:t>
      </w:r>
      <w:r>
        <w:t>Da/</w:t>
      </w:r>
      <w:r>
        <w:t>3ya~nta+</w:t>
      </w:r>
      <w:r>
        <w:t>H || (P2S-3.12,J2D3-13)</w:t>
      </w:r>
    </w:p>
    <w:p w14:paraId="789A1E5C" w14:textId="5C4A4C87" w:rsidR="00D02598" w:rsidRDefault="00593ECD">
      <w:r>
        <w:t>Ba4va+</w:t>
      </w:r>
      <w:r>
        <w:t>tA mRuDa/</w:t>
      </w:r>
      <w:r>
        <w:t>3ya~ntO+</w:t>
      </w:r>
      <w:r>
        <w:t xml:space="preserve"> mRuDa/</w:t>
      </w:r>
      <w:r>
        <w:t>3ya~ntO/</w:t>
      </w:r>
      <w:r>
        <w:t xml:space="preserve"> Ba4va+</w:t>
      </w:r>
      <w:r>
        <w:t>ta/</w:t>
      </w:r>
      <w:r>
        <w:t xml:space="preserve"> Ba4va+</w:t>
      </w:r>
      <w:r>
        <w:t>tA mRuDa/</w:t>
      </w:r>
      <w:r>
        <w:t>3ya~nta+</w:t>
      </w:r>
      <w:r>
        <w:t xml:space="preserve">H | </w:t>
      </w:r>
    </w:p>
    <w:p w14:paraId="4B8B9B8B" w14:textId="6382C0EF" w:rsidR="00D02598" w:rsidRDefault="00593ECD">
      <w:r>
        <w:t>52)</w:t>
      </w:r>
      <w:r>
        <w:tab/>
        <w:t>1.4.22.1(48)</w:t>
      </w:r>
      <w:proofErr w:type="gramStart"/>
      <w:r>
        <w:t>-  mRu</w:t>
      </w:r>
      <w:proofErr w:type="gramEnd"/>
      <w:r>
        <w:t>/</w:t>
      </w:r>
      <w:r>
        <w:t>Da/</w:t>
      </w:r>
      <w:r>
        <w:t>3ya~nta+</w:t>
      </w:r>
      <w:r>
        <w:t>H || (J2D3-13)</w:t>
      </w:r>
    </w:p>
    <w:p w14:paraId="45DB0188" w14:textId="2B575413" w:rsidR="00D02598" w:rsidRDefault="00593ECD">
      <w:r>
        <w:t>mRu/</w:t>
      </w:r>
      <w:r>
        <w:t>Da/</w:t>
      </w:r>
      <w:r>
        <w:t>3ya~nta/</w:t>
      </w:r>
      <w:r>
        <w:t xml:space="preserve"> iti+</w:t>
      </w:r>
      <w:r>
        <w:t xml:space="preserve"> mRuDa/</w:t>
      </w:r>
      <w:r>
        <w:t>3ya~nta+</w:t>
      </w:r>
      <w:r>
        <w:t xml:space="preserve">H | </w:t>
      </w:r>
    </w:p>
    <w:p w14:paraId="7DD696AB" w14:textId="4C9E3EB3" w:rsidR="00D02598" w:rsidRDefault="00593ECD">
      <w:r>
        <w:t>53)</w:t>
      </w:r>
      <w:r>
        <w:tab/>
        <w:t>1.4.22.1(49)</w:t>
      </w:r>
      <w:proofErr w:type="gramStart"/>
      <w:r>
        <w:t xml:space="preserve">- </w:t>
      </w:r>
      <w:r>
        <w:t xml:space="preserve"> A</w:t>
      </w:r>
      <w:proofErr w:type="gramEnd"/>
      <w:r>
        <w:t xml:space="preserve"> | va/</w:t>
      </w:r>
      <w:r>
        <w:t>H | (J2D3-33)</w:t>
      </w:r>
    </w:p>
    <w:p w14:paraId="2C5F1D47" w14:textId="30C4B2E6" w:rsidR="00D02598" w:rsidRDefault="00593ECD">
      <w:r>
        <w:t>A vO+</w:t>
      </w:r>
      <w:r>
        <w:t xml:space="preserve"> va/</w:t>
      </w:r>
      <w:r>
        <w:t xml:space="preserve"> A va+</w:t>
      </w:r>
      <w:r>
        <w:t xml:space="preserve">H | </w:t>
      </w:r>
    </w:p>
    <w:p w14:paraId="57F2E9B5" w14:textId="3D56EB8E" w:rsidR="00D02598" w:rsidRDefault="00593ECD">
      <w:r>
        <w:lastRenderedPageBreak/>
        <w:t>54)</w:t>
      </w:r>
      <w:r>
        <w:tab/>
        <w:t>1.4.22.1(50)</w:t>
      </w:r>
      <w:proofErr w:type="gramStart"/>
      <w:r>
        <w:t>-  va</w:t>
      </w:r>
      <w:proofErr w:type="gramEnd"/>
      <w:r>
        <w:t>/</w:t>
      </w:r>
      <w:r>
        <w:t>H | a/</w:t>
      </w:r>
      <w:r>
        <w:t>rvAcI%</w:t>
      </w:r>
      <w:r>
        <w:t xml:space="preserve"> | (J2D3-33)</w:t>
      </w:r>
    </w:p>
    <w:p w14:paraId="1CFCB872" w14:textId="32267BC3" w:rsidR="00D02598" w:rsidRDefault="00593ECD">
      <w:r>
        <w:t>vO/</w:t>
      </w:r>
      <w:r>
        <w:t xml:space="preserve"> &amp;rvAcya/</w:t>
      </w:r>
      <w:r>
        <w:t>rvAcI+</w:t>
      </w:r>
      <w:r>
        <w:t xml:space="preserve"> vO vO/</w:t>
      </w:r>
      <w:r>
        <w:t xml:space="preserve"> &amp;rvAcI%</w:t>
      </w:r>
      <w:r>
        <w:t xml:space="preserve"> | </w:t>
      </w:r>
    </w:p>
    <w:p w14:paraId="263CB246" w14:textId="42D6C7C7" w:rsidR="00D02598" w:rsidRDefault="00593ECD">
      <w:r>
        <w:t>55)</w:t>
      </w:r>
      <w:r>
        <w:tab/>
        <w:t>1.4.22.1(51)</w:t>
      </w:r>
      <w:proofErr w:type="gramStart"/>
      <w:r>
        <w:t>-  a</w:t>
      </w:r>
      <w:proofErr w:type="gramEnd"/>
      <w:r>
        <w:t>/</w:t>
      </w:r>
      <w:r>
        <w:t>rvAcI%</w:t>
      </w:r>
      <w:r>
        <w:t xml:space="preserve"> | su/</w:t>
      </w:r>
      <w:r>
        <w:t>matiH | (J2D3-33)</w:t>
      </w:r>
    </w:p>
    <w:p w14:paraId="018FFE80" w14:textId="69D0BD7A" w:rsidR="00D02598" w:rsidRDefault="00593ECD">
      <w:r>
        <w:t>a/</w:t>
      </w:r>
      <w:r>
        <w:t>rvAcI+</w:t>
      </w:r>
      <w:r>
        <w:t xml:space="preserve"> su/</w:t>
      </w:r>
      <w:r>
        <w:t>matiH su/</w:t>
      </w:r>
      <w:r>
        <w:t>mati ra/</w:t>
      </w:r>
      <w:r>
        <w:t>rvAcya/</w:t>
      </w:r>
      <w:r>
        <w:t>rvAcI+</w:t>
      </w:r>
      <w:r>
        <w:t xml:space="preserve"> su/</w:t>
      </w:r>
      <w:r>
        <w:t xml:space="preserve">matiH | </w:t>
      </w:r>
    </w:p>
    <w:p w14:paraId="0C232A87" w14:textId="42B92726" w:rsidR="00D02598" w:rsidRDefault="00593ECD">
      <w:r>
        <w:t>56)</w:t>
      </w:r>
      <w:r>
        <w:tab/>
        <w:t>1.4.22.1(52)</w:t>
      </w:r>
      <w:proofErr w:type="gramStart"/>
      <w:r>
        <w:t>-  su</w:t>
      </w:r>
      <w:proofErr w:type="gramEnd"/>
      <w:r>
        <w:t>/</w:t>
      </w:r>
      <w:r>
        <w:t>matiH | va/</w:t>
      </w:r>
      <w:r>
        <w:t>vRu/</w:t>
      </w:r>
      <w:r>
        <w:t>tyA/</w:t>
      </w:r>
      <w:r>
        <w:t>t |</w:t>
      </w:r>
    </w:p>
    <w:p w14:paraId="3C232F19" w14:textId="07D7B868" w:rsidR="00D02598" w:rsidRDefault="00593ECD">
      <w:r>
        <w:t>su/</w:t>
      </w:r>
      <w:r>
        <w:t>matir va+</w:t>
      </w:r>
      <w:r>
        <w:t>vRutyAd3 vavRutyAth2 su/</w:t>
      </w:r>
      <w:r>
        <w:t>matiH su/</w:t>
      </w:r>
      <w:r>
        <w:t>matir va+</w:t>
      </w:r>
      <w:r>
        <w:t xml:space="preserve">vRutyAt | </w:t>
      </w:r>
    </w:p>
    <w:p w14:paraId="2CD29DF3" w14:textId="35B010DD" w:rsidR="00D02598" w:rsidRDefault="00593ECD">
      <w:r>
        <w:t>57)</w:t>
      </w:r>
      <w:r>
        <w:tab/>
        <w:t>1.4.22.1(52)</w:t>
      </w:r>
      <w:proofErr w:type="gramStart"/>
      <w:r>
        <w:t>-  su</w:t>
      </w:r>
      <w:proofErr w:type="gramEnd"/>
      <w:r>
        <w:t>/</w:t>
      </w:r>
      <w:r>
        <w:t>matiH |</w:t>
      </w:r>
    </w:p>
    <w:p w14:paraId="27023691" w14:textId="587C48E4" w:rsidR="00D02598" w:rsidRDefault="00593ECD">
      <w:r>
        <w:t>su/</w:t>
      </w:r>
      <w:r>
        <w:t>ma/</w:t>
      </w:r>
      <w:r>
        <w:t>tiriti+</w:t>
      </w:r>
      <w:r>
        <w:t xml:space="preserve"> su - ma/</w:t>
      </w:r>
      <w:r>
        <w:t xml:space="preserve">tiH | </w:t>
      </w:r>
    </w:p>
    <w:p w14:paraId="1AF41080" w14:textId="5EA60201" w:rsidR="00D02598" w:rsidRDefault="00593ECD">
      <w:r>
        <w:t>58)</w:t>
      </w:r>
      <w:r>
        <w:tab/>
        <w:t>1.4.22.1(53)</w:t>
      </w:r>
      <w:proofErr w:type="gramStart"/>
      <w:r>
        <w:t>-  va</w:t>
      </w:r>
      <w:proofErr w:type="gramEnd"/>
      <w:r>
        <w:t>/</w:t>
      </w:r>
      <w:r>
        <w:t>vRu/</w:t>
      </w:r>
      <w:r>
        <w:t>tyA/</w:t>
      </w:r>
      <w:r>
        <w:t xml:space="preserve">t </w:t>
      </w:r>
      <w:r>
        <w:t>| a/</w:t>
      </w:r>
      <w:r>
        <w:t>(gm/</w:t>
      </w:r>
      <w:r>
        <w:t>)hOH |</w:t>
      </w:r>
    </w:p>
    <w:p w14:paraId="2029BE57" w14:textId="6B414EC1" w:rsidR="00D02598" w:rsidRDefault="00593ECD">
      <w:r>
        <w:t>va/</w:t>
      </w:r>
      <w:r>
        <w:t>vRu/</w:t>
      </w:r>
      <w:r>
        <w:t>tyA/</w:t>
      </w:r>
      <w:r>
        <w:t xml:space="preserve"> da/</w:t>
      </w:r>
      <w:r>
        <w:t>3(gm</w:t>
      </w:r>
      <w:proofErr w:type="gramStart"/>
      <w:r>
        <w:t>/</w:t>
      </w:r>
      <w:r>
        <w:t>)hO</w:t>
      </w:r>
      <w:proofErr w:type="gramEnd"/>
      <w:r>
        <w:t xml:space="preserve"> ra/</w:t>
      </w:r>
      <w:r>
        <w:t>(gm/</w:t>
      </w:r>
      <w:r>
        <w:t>)hOr va+</w:t>
      </w:r>
      <w:r>
        <w:t>vRutyAd3 vavRutyA da/</w:t>
      </w:r>
      <w:r>
        <w:t>3(gm/</w:t>
      </w:r>
      <w:r>
        <w:t xml:space="preserve">)hOH | </w:t>
      </w:r>
    </w:p>
    <w:p w14:paraId="7C77E026" w14:textId="64F30036" w:rsidR="00D02598" w:rsidRDefault="00593ECD">
      <w:r>
        <w:t>59)</w:t>
      </w:r>
      <w:r>
        <w:tab/>
        <w:t>1.4.22.1(54)</w:t>
      </w:r>
      <w:proofErr w:type="gramStart"/>
      <w:r>
        <w:t>-  a</w:t>
      </w:r>
      <w:proofErr w:type="gramEnd"/>
      <w:r>
        <w:t>/</w:t>
      </w:r>
      <w:r>
        <w:t>(gm/</w:t>
      </w:r>
      <w:r>
        <w:t>)hOH | ci/</w:t>
      </w:r>
      <w:r>
        <w:t>t |</w:t>
      </w:r>
    </w:p>
    <w:p w14:paraId="1DDF1C20" w14:textId="7B5306BF" w:rsidR="00D02598" w:rsidRDefault="00593ECD">
      <w:r>
        <w:t>a/</w:t>
      </w:r>
      <w:r>
        <w:t>(gm</w:t>
      </w:r>
      <w:proofErr w:type="gramStart"/>
      <w:r>
        <w:t>/</w:t>
      </w:r>
      <w:r>
        <w:t>)hO</w:t>
      </w:r>
      <w:proofErr w:type="gramEnd"/>
      <w:r>
        <w:t xml:space="preserve"> Sci+</w:t>
      </w:r>
      <w:r>
        <w:t>c cida/</w:t>
      </w:r>
      <w:r>
        <w:t>3(gm/</w:t>
      </w:r>
      <w:r>
        <w:t>)hO ra/</w:t>
      </w:r>
      <w:r>
        <w:t>(gm/</w:t>
      </w:r>
      <w:r>
        <w:t>)hO Sci+</w:t>
      </w:r>
      <w:r>
        <w:t xml:space="preserve">t | </w:t>
      </w:r>
    </w:p>
    <w:p w14:paraId="1346B718" w14:textId="665645C4" w:rsidR="00D02598" w:rsidRDefault="00593ECD">
      <w:r>
        <w:t>60)</w:t>
      </w:r>
      <w:r>
        <w:tab/>
        <w:t>1.4.22.1(55)</w:t>
      </w:r>
      <w:proofErr w:type="gramStart"/>
      <w:r>
        <w:t>-  ci</w:t>
      </w:r>
      <w:proofErr w:type="gramEnd"/>
      <w:r>
        <w:t>/</w:t>
      </w:r>
      <w:r>
        <w:t>t | yA |</w:t>
      </w:r>
    </w:p>
    <w:p w14:paraId="1AEAC16D" w14:textId="3FF8917F" w:rsidR="00D02598" w:rsidRDefault="00593ECD">
      <w:r>
        <w:t>ci/</w:t>
      </w:r>
      <w:r>
        <w:t>d3 yA yA ci+</w:t>
      </w:r>
      <w:r>
        <w:t>c ci/</w:t>
      </w:r>
      <w:r>
        <w:t xml:space="preserve">d3 yA | </w:t>
      </w:r>
    </w:p>
    <w:p w14:paraId="3B0B44CB" w14:textId="1E74F235" w:rsidR="00D02598" w:rsidRDefault="00593ECD">
      <w:r>
        <w:t>61)</w:t>
      </w:r>
      <w:r>
        <w:tab/>
        <w:t>1.4.22.1(56)</w:t>
      </w:r>
      <w:proofErr w:type="gramStart"/>
      <w:r>
        <w:t>-  yA</w:t>
      </w:r>
      <w:proofErr w:type="gramEnd"/>
      <w:r>
        <w:t xml:space="preserve"> | va/</w:t>
      </w:r>
      <w:r>
        <w:t>ri/</w:t>
      </w:r>
      <w:r>
        <w:t>vO/</w:t>
      </w:r>
      <w:r>
        <w:t>vitta+</w:t>
      </w:r>
      <w:r>
        <w:t>rA |</w:t>
      </w:r>
    </w:p>
    <w:p w14:paraId="3A5B038D" w14:textId="4A8FA8D4" w:rsidR="00D02598" w:rsidRDefault="00593ECD">
      <w:r>
        <w:t>yA va+</w:t>
      </w:r>
      <w:r>
        <w:t>rivO/</w:t>
      </w:r>
      <w:r>
        <w:t>vitta+</w:t>
      </w:r>
      <w:r>
        <w:t>rA varivO/</w:t>
      </w:r>
      <w:r>
        <w:t>vitta+</w:t>
      </w:r>
      <w:r>
        <w:t>rA/</w:t>
      </w:r>
      <w:r>
        <w:t xml:space="preserve"> yA yA va+</w:t>
      </w:r>
      <w:r>
        <w:t>rivO/</w:t>
      </w:r>
      <w:r>
        <w:t>vitta+</w:t>
      </w:r>
      <w:r>
        <w:t xml:space="preserve">rA | </w:t>
      </w:r>
    </w:p>
    <w:p w14:paraId="50A40FF7" w14:textId="46E03161" w:rsidR="00D02598" w:rsidRDefault="00593ECD">
      <w:r>
        <w:t>62)</w:t>
      </w:r>
      <w:r>
        <w:tab/>
        <w:t>1.4.22.1(57)</w:t>
      </w:r>
      <w:proofErr w:type="gramStart"/>
      <w:r>
        <w:t>-  va</w:t>
      </w:r>
      <w:proofErr w:type="gramEnd"/>
      <w:r>
        <w:t>/</w:t>
      </w:r>
      <w:r>
        <w:t>ri/</w:t>
      </w:r>
      <w:r>
        <w:t>vO/</w:t>
      </w:r>
      <w:r>
        <w:t>vitta+</w:t>
      </w:r>
      <w:r>
        <w:t>rA | asa+</w:t>
      </w:r>
      <w:r>
        <w:t>t ||</w:t>
      </w:r>
    </w:p>
    <w:p w14:paraId="4105451B" w14:textId="26BB100A" w:rsidR="00D02598" w:rsidRDefault="00593ECD">
      <w:r>
        <w:t>va/</w:t>
      </w:r>
      <w:r>
        <w:t>ri/</w:t>
      </w:r>
      <w:r>
        <w:t>vO/</w:t>
      </w:r>
      <w:r>
        <w:t>vitta/</w:t>
      </w:r>
      <w:r>
        <w:t>rA &amp;sa/</w:t>
      </w:r>
      <w:r>
        <w:t>da3sa+</w:t>
      </w:r>
      <w:r>
        <w:t>d3 varivO/</w:t>
      </w:r>
      <w:r>
        <w:t>vitta+</w:t>
      </w:r>
      <w:r>
        <w:t>rA varivO/</w:t>
      </w:r>
      <w:r>
        <w:t>vitta/</w:t>
      </w:r>
      <w:r>
        <w:t>rA &amp;sa+</w:t>
      </w:r>
      <w:r>
        <w:t xml:space="preserve">t | </w:t>
      </w:r>
    </w:p>
    <w:p w14:paraId="0238F680" w14:textId="7EFF54E4" w:rsidR="00D02598" w:rsidRDefault="00593ECD">
      <w:r>
        <w:t>63)</w:t>
      </w:r>
      <w:r>
        <w:tab/>
        <w:t>1.4.22.1(57)</w:t>
      </w:r>
      <w:proofErr w:type="gramStart"/>
      <w:r>
        <w:t>-  va</w:t>
      </w:r>
      <w:proofErr w:type="gramEnd"/>
      <w:r>
        <w:t>/</w:t>
      </w:r>
      <w:r>
        <w:t>ri/</w:t>
      </w:r>
      <w:r>
        <w:t>vO/</w:t>
      </w:r>
      <w:r>
        <w:t>vitta+</w:t>
      </w:r>
      <w:r>
        <w:t>rA |</w:t>
      </w:r>
    </w:p>
    <w:p w14:paraId="5E55503C" w14:textId="5F54948C" w:rsidR="00D02598" w:rsidRDefault="00593ECD">
      <w:r>
        <w:t>va/</w:t>
      </w:r>
      <w:r>
        <w:t>ri/</w:t>
      </w:r>
      <w:r>
        <w:t>vO/</w:t>
      </w:r>
      <w:r>
        <w:t>vitta/</w:t>
      </w:r>
      <w:r>
        <w:t>rEti+</w:t>
      </w:r>
      <w:r>
        <w:t xml:space="preserve"> varivO/</w:t>
      </w:r>
      <w:r>
        <w:t>vit - ta/</w:t>
      </w:r>
      <w:r>
        <w:t>rA/</w:t>
      </w:r>
      <w:r>
        <w:t xml:space="preserve"> | </w:t>
      </w:r>
    </w:p>
    <w:p w14:paraId="09F3EF6F" w14:textId="35FCD584" w:rsidR="00D02598" w:rsidRDefault="00593ECD">
      <w:r>
        <w:t>64)</w:t>
      </w:r>
      <w:r>
        <w:tab/>
        <w:t>1.4.22.1(58)</w:t>
      </w:r>
      <w:proofErr w:type="gramStart"/>
      <w:r>
        <w:t>-  asa</w:t>
      </w:r>
      <w:proofErr w:type="gramEnd"/>
      <w:r>
        <w:t>+</w:t>
      </w:r>
      <w:r>
        <w:t>t ||</w:t>
      </w:r>
    </w:p>
    <w:p w14:paraId="6E353370" w14:textId="4276FC89" w:rsidR="00D02598" w:rsidRDefault="00593ECD">
      <w:r>
        <w:t>asa/</w:t>
      </w:r>
      <w:r>
        <w:t>di3yasa+</w:t>
      </w:r>
      <w:r>
        <w:t xml:space="preserve">t | </w:t>
      </w:r>
    </w:p>
    <w:p w14:paraId="0A033FC9" w14:textId="7516F75E" w:rsidR="00D02598" w:rsidRDefault="00593ECD">
      <w:r>
        <w:t>65)</w:t>
      </w:r>
      <w:r>
        <w:tab/>
        <w:t>1.4.22.1(59)</w:t>
      </w:r>
      <w:proofErr w:type="gramStart"/>
      <w:r>
        <w:t>-  viva</w:t>
      </w:r>
      <w:proofErr w:type="gramEnd"/>
      <w:r>
        <w:t>+</w:t>
      </w:r>
      <w:r>
        <w:t>svaH | A/</w:t>
      </w:r>
      <w:r>
        <w:t>di/</w:t>
      </w:r>
      <w:r>
        <w:t>3tya/</w:t>
      </w:r>
      <w:r>
        <w:t xml:space="preserve"> |</w:t>
      </w:r>
    </w:p>
    <w:p w14:paraId="39B2AB4E" w14:textId="338EFD5B" w:rsidR="00D02598" w:rsidRDefault="00593ECD">
      <w:r>
        <w:t>viva+</w:t>
      </w:r>
      <w:r>
        <w:t>sva Adi3tyAdi3tya/</w:t>
      </w:r>
      <w:r>
        <w:t xml:space="preserve"> viva+</w:t>
      </w:r>
      <w:r>
        <w:t>svO/</w:t>
      </w:r>
      <w:r>
        <w:t xml:space="preserve"> viva+</w:t>
      </w:r>
      <w:r>
        <w:t xml:space="preserve">sva Adi3tya | </w:t>
      </w:r>
    </w:p>
    <w:p w14:paraId="1662AC66" w14:textId="480FF0A0" w:rsidR="00D02598" w:rsidRDefault="00593ECD">
      <w:r>
        <w:t>66)</w:t>
      </w:r>
      <w:r>
        <w:tab/>
        <w:t>1.4.22.1(60)</w:t>
      </w:r>
      <w:proofErr w:type="gramStart"/>
      <w:r>
        <w:t>-  A</w:t>
      </w:r>
      <w:proofErr w:type="gramEnd"/>
      <w:r>
        <w:t>/</w:t>
      </w:r>
      <w:r>
        <w:t>di/</w:t>
      </w:r>
      <w:r>
        <w:t>3tya/</w:t>
      </w:r>
      <w:r>
        <w:t xml:space="preserve"> </w:t>
      </w:r>
      <w:r>
        <w:t>| E/</w:t>
      </w:r>
      <w:r>
        <w:t>ShaH |</w:t>
      </w:r>
    </w:p>
    <w:p w14:paraId="627C8F75" w14:textId="2F3E9182" w:rsidR="00D02598" w:rsidRDefault="00593ECD">
      <w:r>
        <w:t>A/</w:t>
      </w:r>
      <w:r>
        <w:t>di/</w:t>
      </w:r>
      <w:r>
        <w:t>3tyai/</w:t>
      </w:r>
      <w:r>
        <w:t>Sha E/</w:t>
      </w:r>
      <w:r>
        <w:t>Sha A+</w:t>
      </w:r>
      <w:r>
        <w:t>di3tyAdi3tyai/</w:t>
      </w:r>
      <w:r>
        <w:t xml:space="preserve">ShaH | </w:t>
      </w:r>
    </w:p>
    <w:p w14:paraId="5F986381" w14:textId="34BBD784" w:rsidR="00D02598" w:rsidRDefault="00593ECD">
      <w:r>
        <w:lastRenderedPageBreak/>
        <w:t>67)</w:t>
      </w:r>
      <w:r>
        <w:tab/>
        <w:t>1.4.22.1(61)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742E2A32" w14:textId="50912896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2A15B44E" w14:textId="62D6B9C9" w:rsidR="00D02598" w:rsidRDefault="00593ECD">
      <w:r>
        <w:t>68)</w:t>
      </w:r>
      <w:r>
        <w:tab/>
        <w:t>1.4.22.1(62)</w:t>
      </w:r>
      <w:proofErr w:type="gramStart"/>
      <w:r>
        <w:t>-  tE</w:t>
      </w:r>
      <w:proofErr w:type="gramEnd"/>
      <w:r>
        <w:t>/</w:t>
      </w:r>
      <w:r>
        <w:t xml:space="preserve"> | sO/</w:t>
      </w:r>
      <w:r>
        <w:t>ma/</w:t>
      </w:r>
      <w:r>
        <w:t>pI/</w:t>
      </w:r>
      <w:r>
        <w:t>tha2H |</w:t>
      </w:r>
    </w:p>
    <w:p w14:paraId="1DB2DCCB" w14:textId="4906ED30" w:rsidR="00D02598" w:rsidRDefault="00593ECD">
      <w:r>
        <w:t>tE/</w:t>
      </w:r>
      <w:r>
        <w:t xml:space="preserve"> sO/</w:t>
      </w:r>
      <w:r>
        <w:t>ma/</w:t>
      </w:r>
      <w:r>
        <w:t>pI/</w:t>
      </w:r>
      <w:r>
        <w:t>tha2H sO+</w:t>
      </w:r>
      <w:r>
        <w:t>mapI/</w:t>
      </w:r>
      <w:r>
        <w:t>tha2 stE+</w:t>
      </w:r>
      <w:r>
        <w:t xml:space="preserve"> tE sOmapI/</w:t>
      </w:r>
      <w:r>
        <w:t xml:space="preserve">tha2H | </w:t>
      </w:r>
    </w:p>
    <w:p w14:paraId="71CD2405" w14:textId="341F4A4C" w:rsidR="00D02598" w:rsidRDefault="00593ECD">
      <w:r>
        <w:t>69)</w:t>
      </w:r>
      <w:r>
        <w:tab/>
        <w:t>1.4.22.1(63)</w:t>
      </w:r>
      <w:proofErr w:type="gramStart"/>
      <w:r>
        <w:t>-  sO</w:t>
      </w:r>
      <w:proofErr w:type="gramEnd"/>
      <w:r>
        <w:t>/</w:t>
      </w:r>
      <w:r>
        <w:t>ma/</w:t>
      </w:r>
      <w:r>
        <w:t>pI/</w:t>
      </w:r>
      <w:r>
        <w:t>tha2H | tEna+</w:t>
      </w:r>
      <w:r>
        <w:t xml:space="preserve"> |</w:t>
      </w:r>
    </w:p>
    <w:p w14:paraId="65EBD092" w14:textId="18A4DAB3" w:rsidR="00D02598" w:rsidRDefault="00593ECD">
      <w:r>
        <w:t>sO/</w:t>
      </w:r>
      <w:r>
        <w:t>ma/</w:t>
      </w:r>
      <w:r>
        <w:t>pI/</w:t>
      </w:r>
      <w:r>
        <w:t>tha2 stEna/</w:t>
      </w:r>
      <w:r>
        <w:t xml:space="preserve"> tEna+</w:t>
      </w:r>
      <w:r>
        <w:t xml:space="preserve"> sOmapI/</w:t>
      </w:r>
      <w:r>
        <w:t>tha2H sO+</w:t>
      </w:r>
      <w:r>
        <w:t>mapI/</w:t>
      </w:r>
      <w:r>
        <w:t>tha2 stEna+</w:t>
      </w:r>
      <w:r>
        <w:t xml:space="preserve"> | </w:t>
      </w:r>
    </w:p>
    <w:p w14:paraId="22AD5B84" w14:textId="0C3ECF5B" w:rsidR="00D02598" w:rsidRDefault="00593ECD">
      <w:r>
        <w:t>70)</w:t>
      </w:r>
      <w:r>
        <w:tab/>
        <w:t>1.4.22.1(63)</w:t>
      </w:r>
      <w:proofErr w:type="gramStart"/>
      <w:r>
        <w:t>-  sO</w:t>
      </w:r>
      <w:proofErr w:type="gramEnd"/>
      <w:r>
        <w:t>/</w:t>
      </w:r>
      <w:r>
        <w:t>ma/</w:t>
      </w:r>
      <w:r>
        <w:t>pI/</w:t>
      </w:r>
      <w:r>
        <w:t>tha2H |</w:t>
      </w:r>
    </w:p>
    <w:p w14:paraId="6F9C8EB2" w14:textId="0EA0B1EC" w:rsidR="00D02598" w:rsidRDefault="00593ECD">
      <w:r>
        <w:t>sO/</w:t>
      </w:r>
      <w:r>
        <w:t>ma/</w:t>
      </w:r>
      <w:r>
        <w:t>pI/</w:t>
      </w:r>
      <w:r>
        <w:t>tha2 iti+</w:t>
      </w:r>
      <w:r>
        <w:t xml:space="preserve"> sOma - pI/</w:t>
      </w:r>
      <w:r>
        <w:t xml:space="preserve">tha2H | </w:t>
      </w:r>
    </w:p>
    <w:p w14:paraId="641B4842" w14:textId="4B7EB413" w:rsidR="00D02598" w:rsidRDefault="00593ECD">
      <w:r>
        <w:t>71)</w:t>
      </w:r>
      <w:r>
        <w:tab/>
        <w:t>1.4.22.1(64)</w:t>
      </w:r>
      <w:proofErr w:type="gramStart"/>
      <w:r>
        <w:t xml:space="preserve">-  </w:t>
      </w:r>
      <w:r>
        <w:t>tEna</w:t>
      </w:r>
      <w:proofErr w:type="gramEnd"/>
      <w:r>
        <w:t>+</w:t>
      </w:r>
      <w:r>
        <w:t xml:space="preserve"> | ma/</w:t>
      </w:r>
      <w:r>
        <w:t>~nda/</w:t>
      </w:r>
      <w:r>
        <w:t>3sva/</w:t>
      </w:r>
      <w:r>
        <w:t xml:space="preserve"> |</w:t>
      </w:r>
    </w:p>
    <w:p w14:paraId="05B00716" w14:textId="39ED2976" w:rsidR="00D02598" w:rsidRDefault="00593ECD">
      <w:r>
        <w:t>tEna+</w:t>
      </w:r>
      <w:r>
        <w:t xml:space="preserve"> ma~nda3sva ma~nda3sva/</w:t>
      </w:r>
      <w:r>
        <w:t xml:space="preserve"> tEna/</w:t>
      </w:r>
      <w:r>
        <w:t xml:space="preserve"> tEna+</w:t>
      </w:r>
      <w:r>
        <w:t xml:space="preserve"> ma~nda3sva | </w:t>
      </w:r>
    </w:p>
    <w:p w14:paraId="4D0C9B2D" w14:textId="235493AF" w:rsidR="00D02598" w:rsidRDefault="00593ECD">
      <w:r>
        <w:t>72)</w:t>
      </w:r>
      <w:r>
        <w:tab/>
        <w:t>1.4.22.1(65)</w:t>
      </w:r>
      <w:proofErr w:type="gramStart"/>
      <w:r>
        <w:t>-  ma</w:t>
      </w:r>
      <w:proofErr w:type="gramEnd"/>
      <w:r>
        <w:t>/</w:t>
      </w:r>
      <w:r>
        <w:t>~nda/</w:t>
      </w:r>
      <w:r>
        <w:t>3sva/</w:t>
      </w:r>
      <w:r>
        <w:t xml:space="preserve"> | tEna+</w:t>
      </w:r>
      <w:r>
        <w:t xml:space="preserve"> |</w:t>
      </w:r>
    </w:p>
    <w:p w14:paraId="77A9F26C" w14:textId="3419F24A" w:rsidR="00D02598" w:rsidRDefault="00593ECD">
      <w:r>
        <w:t>ma/</w:t>
      </w:r>
      <w:r>
        <w:t>~nda/</w:t>
      </w:r>
      <w:r>
        <w:t>3sva/</w:t>
      </w:r>
      <w:r>
        <w:t xml:space="preserve"> tEna/</w:t>
      </w:r>
      <w:r>
        <w:t xml:space="preserve"> tEna+</w:t>
      </w:r>
      <w:r>
        <w:t xml:space="preserve"> ma~nda3sva ma~nda3sva/</w:t>
      </w:r>
      <w:r>
        <w:t xml:space="preserve"> tEna+</w:t>
      </w:r>
      <w:r>
        <w:t xml:space="preserve"> | </w:t>
      </w:r>
    </w:p>
    <w:p w14:paraId="4DC61AB6" w14:textId="1BA3DDFD" w:rsidR="00D02598" w:rsidRDefault="00593ECD">
      <w:r>
        <w:t>73)</w:t>
      </w:r>
      <w:r>
        <w:tab/>
        <w:t>1.4.22.1(66)</w:t>
      </w:r>
      <w:proofErr w:type="gramStart"/>
      <w:r>
        <w:t>-  tEna</w:t>
      </w:r>
      <w:proofErr w:type="gramEnd"/>
      <w:r>
        <w:t>+</w:t>
      </w:r>
      <w:r>
        <w:t xml:space="preserve"> | tRu/</w:t>
      </w:r>
      <w:r>
        <w:t>pya/</w:t>
      </w:r>
      <w:r>
        <w:t xml:space="preserve"> |</w:t>
      </w:r>
    </w:p>
    <w:p w14:paraId="43FB8D29" w14:textId="1CF1663A" w:rsidR="00D02598" w:rsidRDefault="00593ECD">
      <w:r>
        <w:t>tEna+</w:t>
      </w:r>
      <w:r>
        <w:t xml:space="preserve"> tRupya tRupya/</w:t>
      </w:r>
      <w:r>
        <w:t xml:space="preserve"> tEna/</w:t>
      </w:r>
      <w:r>
        <w:t xml:space="preserve"> tEna+</w:t>
      </w:r>
      <w:r>
        <w:t xml:space="preserve"> tRupy</w:t>
      </w:r>
      <w:r>
        <w:t xml:space="preserve">a | </w:t>
      </w:r>
    </w:p>
    <w:p w14:paraId="24633DF4" w14:textId="2E844945" w:rsidR="00D02598" w:rsidRDefault="00593ECD">
      <w:r>
        <w:t>74)</w:t>
      </w:r>
      <w:r>
        <w:tab/>
        <w:t>1.4.22.1(67)</w:t>
      </w:r>
      <w:proofErr w:type="gramStart"/>
      <w:r>
        <w:t>-  tRu</w:t>
      </w:r>
      <w:proofErr w:type="gramEnd"/>
      <w:r>
        <w:t>/</w:t>
      </w:r>
      <w:r>
        <w:t>pya/</w:t>
      </w:r>
      <w:r>
        <w:t xml:space="preserve"> | tRu/</w:t>
      </w:r>
      <w:r>
        <w:t>pyAsma+</w:t>
      </w:r>
      <w:r>
        <w:t xml:space="preserve"> |</w:t>
      </w:r>
    </w:p>
    <w:p w14:paraId="0E4C8E3D" w14:textId="5608320D" w:rsidR="00D02598" w:rsidRDefault="00593ECD">
      <w:r>
        <w:t>tRu/</w:t>
      </w:r>
      <w:r>
        <w:t>pya/</w:t>
      </w:r>
      <w:r>
        <w:t xml:space="preserve"> tRu/</w:t>
      </w:r>
      <w:r>
        <w:t>pyAsma+</w:t>
      </w:r>
      <w:r>
        <w:t xml:space="preserve"> tRu/</w:t>
      </w:r>
      <w:r>
        <w:t>pyAsma+</w:t>
      </w:r>
      <w:r>
        <w:t xml:space="preserve"> tRupya tRupya tRu/</w:t>
      </w:r>
      <w:r>
        <w:t>pyAsma+</w:t>
      </w:r>
      <w:r>
        <w:t xml:space="preserve"> | </w:t>
      </w:r>
    </w:p>
    <w:p w14:paraId="29F97069" w14:textId="09E45B53" w:rsidR="00D02598" w:rsidRDefault="00593ECD">
      <w:r>
        <w:t>75)</w:t>
      </w:r>
      <w:r>
        <w:tab/>
        <w:t>1.4.22.1(68)</w:t>
      </w:r>
      <w:proofErr w:type="gramStart"/>
      <w:r>
        <w:t>-  tRu</w:t>
      </w:r>
      <w:proofErr w:type="gramEnd"/>
      <w:r>
        <w:t>/</w:t>
      </w:r>
      <w:r>
        <w:t>pyAsma+</w:t>
      </w:r>
      <w:r>
        <w:t xml:space="preserve"> | tE/</w:t>
      </w:r>
      <w:r>
        <w:t xml:space="preserve"> |</w:t>
      </w:r>
    </w:p>
    <w:p w14:paraId="615A331A" w14:textId="6445ECD8" w:rsidR="00D02598" w:rsidRDefault="00593ECD">
      <w:r>
        <w:t>tRu/</w:t>
      </w:r>
      <w:r>
        <w:t>pyAsma+</w:t>
      </w:r>
      <w:r>
        <w:t xml:space="preserve"> tE tE tRu/</w:t>
      </w:r>
      <w:r>
        <w:t>pyAsma+</w:t>
      </w:r>
      <w:r>
        <w:t xml:space="preserve"> tRu/</w:t>
      </w:r>
      <w:r>
        <w:t>pyAsma+</w:t>
      </w:r>
      <w:r>
        <w:t xml:space="preserve"> tE | </w:t>
      </w:r>
    </w:p>
    <w:p w14:paraId="5C6746CF" w14:textId="3DAA36E8" w:rsidR="00D02598" w:rsidRDefault="00593ECD">
      <w:r>
        <w:t>76)</w:t>
      </w:r>
      <w:r>
        <w:tab/>
        <w:t>1.4.22.1(69)</w:t>
      </w:r>
      <w:proofErr w:type="gramStart"/>
      <w:r>
        <w:t>-  tE</w:t>
      </w:r>
      <w:proofErr w:type="gramEnd"/>
      <w:r>
        <w:t>/</w:t>
      </w:r>
      <w:r>
        <w:t xml:space="preserve"> | va/</w:t>
      </w:r>
      <w:r>
        <w:t>yam |</w:t>
      </w:r>
    </w:p>
    <w:p w14:paraId="01144F4A" w14:textId="24986B95" w:rsidR="00D02598" w:rsidRDefault="00593ECD">
      <w:r>
        <w:t>tE/</w:t>
      </w:r>
      <w:r>
        <w:t xml:space="preserve"> va/</w:t>
      </w:r>
      <w:r>
        <w:t>yaM ~Mva/</w:t>
      </w:r>
      <w:r>
        <w:t>yam tE+</w:t>
      </w:r>
      <w:r>
        <w:t xml:space="preserve"> </w:t>
      </w:r>
      <w:r>
        <w:t>tE va/</w:t>
      </w:r>
      <w:r>
        <w:t xml:space="preserve">yam | </w:t>
      </w:r>
    </w:p>
    <w:p w14:paraId="0332866E" w14:textId="428CAEBB" w:rsidR="00D02598" w:rsidRDefault="00593ECD">
      <w:r>
        <w:t>77)</w:t>
      </w:r>
      <w:r>
        <w:tab/>
        <w:t>1.4.22.1(70)</w:t>
      </w:r>
      <w:proofErr w:type="gramStart"/>
      <w:r>
        <w:t>-  va</w:t>
      </w:r>
      <w:proofErr w:type="gramEnd"/>
      <w:r>
        <w:t>/</w:t>
      </w:r>
      <w:r>
        <w:t>yam | ta/</w:t>
      </w:r>
      <w:r>
        <w:t>rpa/</w:t>
      </w:r>
      <w:r>
        <w:t>yi/</w:t>
      </w:r>
      <w:r>
        <w:t>tAra+</w:t>
      </w:r>
      <w:r>
        <w:t>H |</w:t>
      </w:r>
    </w:p>
    <w:p w14:paraId="445BD472" w14:textId="7F411E91" w:rsidR="00D02598" w:rsidRDefault="00593ECD">
      <w:r>
        <w:t>va/</w:t>
      </w:r>
      <w:r>
        <w:t>yam ta+</w:t>
      </w:r>
      <w:r>
        <w:t>rpayi/</w:t>
      </w:r>
      <w:r>
        <w:t>tAra+</w:t>
      </w:r>
      <w:r>
        <w:t xml:space="preserve"> starpayi/</w:t>
      </w:r>
      <w:r>
        <w:t>tArO+</w:t>
      </w:r>
      <w:r>
        <w:t xml:space="preserve"> va/</w:t>
      </w:r>
      <w:r>
        <w:t>yaM ~Mva/</w:t>
      </w:r>
      <w:r>
        <w:t>yam ta+</w:t>
      </w:r>
      <w:r>
        <w:t>rpayi/</w:t>
      </w:r>
      <w:r>
        <w:t>tAra+</w:t>
      </w:r>
      <w:r>
        <w:t xml:space="preserve">H | </w:t>
      </w:r>
    </w:p>
    <w:p w14:paraId="11F1FE61" w14:textId="7E4FA23D" w:rsidR="00D02598" w:rsidRDefault="00593ECD">
      <w:r>
        <w:t>78)</w:t>
      </w:r>
      <w:r>
        <w:tab/>
        <w:t>1.4.22.1(71)</w:t>
      </w:r>
      <w:proofErr w:type="gramStart"/>
      <w:r>
        <w:t>-  ta</w:t>
      </w:r>
      <w:proofErr w:type="gramEnd"/>
      <w:r>
        <w:t>/</w:t>
      </w:r>
      <w:r>
        <w:t>rpa/</w:t>
      </w:r>
      <w:r>
        <w:t>yi/</w:t>
      </w:r>
      <w:r>
        <w:t>tAra+</w:t>
      </w:r>
      <w:r>
        <w:t>H | yA |</w:t>
      </w:r>
    </w:p>
    <w:p w14:paraId="0BB89C1E" w14:textId="21390672" w:rsidR="00D02598" w:rsidRDefault="00593ECD">
      <w:r>
        <w:t>ta/</w:t>
      </w:r>
      <w:r>
        <w:t>rpa/</w:t>
      </w:r>
      <w:r>
        <w:t>yi/</w:t>
      </w:r>
      <w:r>
        <w:t>tArO/</w:t>
      </w:r>
      <w:r>
        <w:t xml:space="preserve"> yA yA ta+</w:t>
      </w:r>
      <w:r>
        <w:t>rpayi/</w:t>
      </w:r>
      <w:r>
        <w:t>tAra+</w:t>
      </w:r>
      <w:r>
        <w:t xml:space="preserve"> starpayi/</w:t>
      </w:r>
      <w:r>
        <w:t>tArO/</w:t>
      </w:r>
      <w:r>
        <w:t xml:space="preserve"> yA | </w:t>
      </w:r>
    </w:p>
    <w:p w14:paraId="4449EC50" w14:textId="59622163" w:rsidR="00D02598" w:rsidRDefault="00593ECD">
      <w:r>
        <w:t>79)</w:t>
      </w:r>
      <w:r>
        <w:tab/>
        <w:t>1.4.22.1(72)</w:t>
      </w:r>
      <w:proofErr w:type="gramStart"/>
      <w:r>
        <w:t>-  yA</w:t>
      </w:r>
      <w:proofErr w:type="gramEnd"/>
      <w:r>
        <w:t xml:space="preserve"> |</w:t>
      </w:r>
      <w:r>
        <w:t xml:space="preserve"> di/</w:t>
      </w:r>
      <w:r>
        <w:t>3vyA |</w:t>
      </w:r>
    </w:p>
    <w:p w14:paraId="62FB827E" w14:textId="5D573CB6" w:rsidR="00D02598" w:rsidRDefault="00593ECD">
      <w:r>
        <w:t>yA di/</w:t>
      </w:r>
      <w:r>
        <w:t>3vyA di/</w:t>
      </w:r>
      <w:r>
        <w:t>3vyA yA yA di/</w:t>
      </w:r>
      <w:r>
        <w:t xml:space="preserve">3vyA | </w:t>
      </w:r>
    </w:p>
    <w:p w14:paraId="65C9F5E9" w14:textId="0B5CE990" w:rsidR="00D02598" w:rsidRDefault="00593ECD">
      <w:r>
        <w:lastRenderedPageBreak/>
        <w:t>80)</w:t>
      </w:r>
      <w:r>
        <w:tab/>
        <w:t>1.4.22.1(73)</w:t>
      </w:r>
      <w:proofErr w:type="gramStart"/>
      <w:r>
        <w:t>-  di</w:t>
      </w:r>
      <w:proofErr w:type="gramEnd"/>
      <w:r>
        <w:t>/</w:t>
      </w:r>
      <w:r>
        <w:t>3vyA | vRuShTi+</w:t>
      </w:r>
      <w:r>
        <w:t>H |</w:t>
      </w:r>
    </w:p>
    <w:p w14:paraId="0FEBD931" w14:textId="043432D5" w:rsidR="00D02598" w:rsidRDefault="00593ECD">
      <w:r>
        <w:t>di/</w:t>
      </w:r>
      <w:r>
        <w:t>3vyA vRuShTi/</w:t>
      </w:r>
      <w:r>
        <w:t>r vRuShTi+</w:t>
      </w:r>
      <w:r>
        <w:t>r di/</w:t>
      </w:r>
      <w:r>
        <w:t>3vyA di/</w:t>
      </w:r>
      <w:r>
        <w:t>3vyA vRuShTi+</w:t>
      </w:r>
      <w:r>
        <w:t xml:space="preserve">H | </w:t>
      </w:r>
    </w:p>
    <w:p w14:paraId="65F7F5B4" w14:textId="7CF27780" w:rsidR="00D02598" w:rsidRDefault="00593ECD">
      <w:r>
        <w:t>81)</w:t>
      </w:r>
      <w:r>
        <w:tab/>
        <w:t>1.4.22.1(74)</w:t>
      </w:r>
      <w:proofErr w:type="gramStart"/>
      <w:r>
        <w:t>-  vRuShTi</w:t>
      </w:r>
      <w:proofErr w:type="gramEnd"/>
      <w:r>
        <w:t>+</w:t>
      </w:r>
      <w:r>
        <w:t>H | tayA%</w:t>
      </w:r>
      <w:r>
        <w:t xml:space="preserve"> |</w:t>
      </w:r>
    </w:p>
    <w:p w14:paraId="7499F07A" w14:textId="2134B828" w:rsidR="00D02598" w:rsidRDefault="00593ECD">
      <w:r>
        <w:t>vRuShTi/</w:t>
      </w:r>
      <w:r>
        <w:t xml:space="preserve"> stayA/</w:t>
      </w:r>
      <w:r>
        <w:t xml:space="preserve"> tayA/</w:t>
      </w:r>
      <w:r>
        <w:t xml:space="preserve"> vRuShTi/</w:t>
      </w:r>
      <w:r>
        <w:t>r vRuShTi/</w:t>
      </w:r>
      <w:r>
        <w:t xml:space="preserve"> stayA%</w:t>
      </w:r>
      <w:r>
        <w:t xml:space="preserve"> | </w:t>
      </w:r>
    </w:p>
    <w:p w14:paraId="50AB5C59" w14:textId="0248C94F" w:rsidR="00D02598" w:rsidRDefault="00593ECD">
      <w:r>
        <w:t>82)</w:t>
      </w:r>
      <w:r>
        <w:tab/>
        <w:t>1.4.22.1(75)</w:t>
      </w:r>
      <w:proofErr w:type="gramStart"/>
      <w:r>
        <w:t>-  ta</w:t>
      </w:r>
      <w:r>
        <w:t>yA</w:t>
      </w:r>
      <w:proofErr w:type="gramEnd"/>
      <w:r>
        <w:t>%</w:t>
      </w:r>
      <w:r>
        <w:t xml:space="preserve"> | tvA/</w:t>
      </w:r>
      <w:r>
        <w:t xml:space="preserve"> |</w:t>
      </w:r>
    </w:p>
    <w:p w14:paraId="5902AF0D" w14:textId="5103FF4C" w:rsidR="00D02598" w:rsidRDefault="00593ECD">
      <w:r>
        <w:t>tayA%</w:t>
      </w:r>
      <w:r>
        <w:t xml:space="preserve"> tvA tvA/</w:t>
      </w:r>
      <w:r>
        <w:t xml:space="preserve"> tayA/</w:t>
      </w:r>
      <w:r>
        <w:t xml:space="preserve"> tayA%</w:t>
      </w:r>
      <w:r>
        <w:t xml:space="preserve"> tvA | </w:t>
      </w:r>
    </w:p>
    <w:p w14:paraId="57027511" w14:textId="60613CCD" w:rsidR="00D02598" w:rsidRDefault="00593ECD">
      <w:r>
        <w:t>83)</w:t>
      </w:r>
      <w:r>
        <w:tab/>
        <w:t>1.4.22.1(76)</w:t>
      </w:r>
      <w:proofErr w:type="gramStart"/>
      <w:r>
        <w:t>-  tvA</w:t>
      </w:r>
      <w:proofErr w:type="gramEnd"/>
      <w:r>
        <w:t>/</w:t>
      </w:r>
      <w:r>
        <w:t xml:space="preserve"> | SrI/</w:t>
      </w:r>
      <w:r>
        <w:t>NA/</w:t>
      </w:r>
      <w:r>
        <w:t>mi/</w:t>
      </w:r>
      <w:r>
        <w:t xml:space="preserve"> ||</w:t>
      </w:r>
    </w:p>
    <w:p w14:paraId="1451E3DF" w14:textId="2FADDE0D" w:rsidR="00D02598" w:rsidRDefault="00593ECD">
      <w:r>
        <w:t>tvA/</w:t>
      </w:r>
      <w:r>
        <w:t xml:space="preserve"> SrI/</w:t>
      </w:r>
      <w:r>
        <w:t>NA/</w:t>
      </w:r>
      <w:r>
        <w:t>mi/</w:t>
      </w:r>
      <w:r>
        <w:t xml:space="preserve"> SrI/</w:t>
      </w:r>
      <w:r>
        <w:t>NA/</w:t>
      </w:r>
      <w:r>
        <w:t>mi/</w:t>
      </w:r>
      <w:r>
        <w:t xml:space="preserve"> tvA/</w:t>
      </w:r>
      <w:r>
        <w:t xml:space="preserve"> tvA/</w:t>
      </w:r>
      <w:r>
        <w:t xml:space="preserve"> SrI/</w:t>
      </w:r>
      <w:r>
        <w:t>NA/</w:t>
      </w:r>
      <w:r>
        <w:t>mi/</w:t>
      </w:r>
      <w:r>
        <w:t xml:space="preserve"> | </w:t>
      </w:r>
    </w:p>
    <w:p w14:paraId="249F9B8F" w14:textId="24B02242" w:rsidR="00D02598" w:rsidRDefault="00593ECD">
      <w:r>
        <w:t>84)</w:t>
      </w:r>
      <w:r>
        <w:tab/>
        <w:t>1.4.22.1(77)</w:t>
      </w:r>
      <w:proofErr w:type="gramStart"/>
      <w:r>
        <w:t>-  SrI</w:t>
      </w:r>
      <w:proofErr w:type="gramEnd"/>
      <w:r>
        <w:t>/</w:t>
      </w:r>
      <w:r>
        <w:t>NA/</w:t>
      </w:r>
      <w:r>
        <w:t>mi/</w:t>
      </w:r>
      <w:r>
        <w:t xml:space="preserve"> ||</w:t>
      </w:r>
    </w:p>
    <w:p w14:paraId="1A1F839C" w14:textId="564BE448" w:rsidR="00D02598" w:rsidRDefault="00593ECD">
      <w:r>
        <w:t>SrI/</w:t>
      </w:r>
      <w:r>
        <w:t>NA/</w:t>
      </w:r>
      <w:r>
        <w:t>mIti+</w:t>
      </w:r>
      <w:r>
        <w:t xml:space="preserve"> SrINAmi | </w:t>
      </w:r>
    </w:p>
    <w:p w14:paraId="4608B629" w14:textId="4C9F51C6" w:rsidR="00D02598" w:rsidRDefault="00593ECD">
      <w:r>
        <w:t>1)</w:t>
      </w:r>
      <w:r>
        <w:tab/>
        <w:t>1.4.23.1(1)</w:t>
      </w:r>
      <w:proofErr w:type="gramStart"/>
      <w:r>
        <w:t>-  vA</w:t>
      </w:r>
      <w:proofErr w:type="gramEnd"/>
      <w:r>
        <w:t>/</w:t>
      </w:r>
      <w:r>
        <w:t>mam | a/</w:t>
      </w:r>
      <w:r>
        <w:t>d3ya |</w:t>
      </w:r>
    </w:p>
    <w:p w14:paraId="57412F77" w14:textId="35E0B1A5" w:rsidR="00D02598" w:rsidRDefault="00593ECD">
      <w:r>
        <w:t>vA/</w:t>
      </w:r>
      <w:r>
        <w:t>ma ma/</w:t>
      </w:r>
      <w:r>
        <w:t>d3yAd3ya vA/</w:t>
      </w:r>
      <w:r>
        <w:t>maM ~MvA/</w:t>
      </w:r>
      <w:r>
        <w:t>ma ma/</w:t>
      </w:r>
      <w:r>
        <w:t xml:space="preserve">d3ya | </w:t>
      </w:r>
    </w:p>
    <w:p w14:paraId="7AC6C9A2" w14:textId="311D0230" w:rsidR="00D02598" w:rsidRDefault="00593ECD">
      <w:r>
        <w:t>2)</w:t>
      </w:r>
      <w:r>
        <w:tab/>
        <w:t>1.4.23.1(2)</w:t>
      </w:r>
      <w:proofErr w:type="gramStart"/>
      <w:r>
        <w:t>-  a</w:t>
      </w:r>
      <w:proofErr w:type="gramEnd"/>
      <w:r>
        <w:t>/</w:t>
      </w:r>
      <w:r>
        <w:t>d3ya | sa/</w:t>
      </w:r>
      <w:r>
        <w:t>vi/</w:t>
      </w:r>
      <w:r>
        <w:t>ta/</w:t>
      </w:r>
      <w:r>
        <w:t>H |</w:t>
      </w:r>
    </w:p>
    <w:p w14:paraId="37325126" w14:textId="60F801E7" w:rsidR="00D02598" w:rsidRDefault="00593ECD">
      <w:r>
        <w:t>a/</w:t>
      </w:r>
      <w:r>
        <w:t>d3ya sa+</w:t>
      </w:r>
      <w:r>
        <w:t>vitaH savita ra/</w:t>
      </w:r>
      <w:r>
        <w:t>d3yAd3ya sa+</w:t>
      </w:r>
      <w:r>
        <w:t xml:space="preserve">vitaH | </w:t>
      </w:r>
    </w:p>
    <w:p w14:paraId="205FFE0A" w14:textId="6ABF05F9" w:rsidR="00D02598" w:rsidRDefault="00593ECD">
      <w:r>
        <w:t>3)</w:t>
      </w:r>
      <w:r>
        <w:tab/>
        <w:t>1.4.23.1(3)</w:t>
      </w:r>
      <w:proofErr w:type="gramStart"/>
      <w:r>
        <w:t>-  sa</w:t>
      </w:r>
      <w:proofErr w:type="gramEnd"/>
      <w:r>
        <w:t>/</w:t>
      </w:r>
      <w:r>
        <w:t>vi/</w:t>
      </w:r>
      <w:r>
        <w:t>ta/</w:t>
      </w:r>
      <w:r>
        <w:t>H | vA/</w:t>
      </w:r>
      <w:r>
        <w:t>mam |</w:t>
      </w:r>
    </w:p>
    <w:p w14:paraId="1DA19A4E" w14:textId="0328B566" w:rsidR="00D02598" w:rsidRDefault="00593ECD">
      <w:r>
        <w:t>sa/</w:t>
      </w:r>
      <w:r>
        <w:t>vi/</w:t>
      </w:r>
      <w:r>
        <w:t>ta/</w:t>
      </w:r>
      <w:r>
        <w:t>r vA/</w:t>
      </w:r>
      <w:r>
        <w:t>maM ~MvA/</w:t>
      </w:r>
      <w:r>
        <w:t>ma(gm) sa+</w:t>
      </w:r>
      <w:r>
        <w:t>vitaH savitar vA/</w:t>
      </w:r>
      <w:r>
        <w:t xml:space="preserve">mam | </w:t>
      </w:r>
    </w:p>
    <w:p w14:paraId="5BA95F8D" w14:textId="6ED9D829" w:rsidR="00D02598" w:rsidRDefault="00593ECD">
      <w:r>
        <w:t>4)</w:t>
      </w:r>
      <w:r>
        <w:tab/>
        <w:t>1.4.23.1(4)</w:t>
      </w:r>
      <w:proofErr w:type="gramStart"/>
      <w:r>
        <w:t>-  vA</w:t>
      </w:r>
      <w:proofErr w:type="gramEnd"/>
      <w:r>
        <w:t>/</w:t>
      </w:r>
      <w:r>
        <w:t>mam | u/</w:t>
      </w:r>
      <w:r>
        <w:t xml:space="preserve"> |</w:t>
      </w:r>
      <w:r>
        <w:t xml:space="preserve"> (G4S-1.4-19)</w:t>
      </w:r>
    </w:p>
    <w:p w14:paraId="0BC38D6D" w14:textId="0F82C257" w:rsidR="00D02598" w:rsidRDefault="00593ECD">
      <w:r>
        <w:t>vA/</w:t>
      </w:r>
      <w:r>
        <w:t>ma mu+</w:t>
      </w:r>
      <w:r>
        <w:t xml:space="preserve"> vu vA/</w:t>
      </w:r>
      <w:r>
        <w:t>maM ~MvA/</w:t>
      </w:r>
      <w:r>
        <w:t>ma mu+</w:t>
      </w:r>
      <w:r>
        <w:t xml:space="preserve"> | </w:t>
      </w:r>
    </w:p>
    <w:p w14:paraId="681542F8" w14:textId="2745C55A" w:rsidR="00D02598" w:rsidRDefault="00593ECD">
      <w:r>
        <w:t>5)</w:t>
      </w:r>
      <w:r>
        <w:tab/>
        <w:t>1.4.23.1(5)</w:t>
      </w:r>
      <w:proofErr w:type="gramStart"/>
      <w:r>
        <w:t>-  u</w:t>
      </w:r>
      <w:proofErr w:type="gramEnd"/>
      <w:r>
        <w:t>/</w:t>
      </w:r>
      <w:r>
        <w:t xml:space="preserve"> | SvaH | (G4S-1.4-19)</w:t>
      </w:r>
    </w:p>
    <w:p w14:paraId="12B72306" w14:textId="3BFF9F6B" w:rsidR="00D02598" w:rsidRDefault="00593ECD">
      <w:r>
        <w:t>u/</w:t>
      </w:r>
      <w:r>
        <w:t xml:space="preserve"> SvaH Sva u+</w:t>
      </w:r>
      <w:r>
        <w:t xml:space="preserve"> vu/</w:t>
      </w:r>
      <w:r>
        <w:t xml:space="preserve"> SvaH | </w:t>
      </w:r>
    </w:p>
    <w:p w14:paraId="16C76B7C" w14:textId="3509749D" w:rsidR="00D02598" w:rsidRDefault="00593ECD">
      <w:r>
        <w:t>6)</w:t>
      </w:r>
      <w:r>
        <w:tab/>
        <w:t>1.4.23.1(6)</w:t>
      </w:r>
      <w:proofErr w:type="gramStart"/>
      <w:r>
        <w:t>-  SvaH</w:t>
      </w:r>
      <w:proofErr w:type="gramEnd"/>
      <w:r>
        <w:t xml:space="preserve"> | di/</w:t>
      </w:r>
      <w:r>
        <w:t>3vEdi+</w:t>
      </w:r>
      <w:r>
        <w:t>3vE | (G4S-1.4-19)</w:t>
      </w:r>
    </w:p>
    <w:p w14:paraId="7B732067" w14:textId="6CBD4F56" w:rsidR="00D02598" w:rsidRDefault="00593ECD">
      <w:r>
        <w:t>SvO di/</w:t>
      </w:r>
      <w:r>
        <w:t>3vEdi+</w:t>
      </w:r>
      <w:r>
        <w:t>3vE di/</w:t>
      </w:r>
      <w:r>
        <w:t>3vEdi+</w:t>
      </w:r>
      <w:r>
        <w:t>3vE/</w:t>
      </w:r>
      <w:r>
        <w:t xml:space="preserve"> SvaH SvO di/</w:t>
      </w:r>
      <w:r>
        <w:t>3vEdi+</w:t>
      </w:r>
      <w:r>
        <w:t xml:space="preserve">3vE | </w:t>
      </w:r>
    </w:p>
    <w:p w14:paraId="0AAEFDA4" w14:textId="5FDCE8C8" w:rsidR="00D02598" w:rsidRDefault="00593ECD">
      <w:r>
        <w:t>7)</w:t>
      </w:r>
      <w:r>
        <w:tab/>
        <w:t>1.4.23.1(7)</w:t>
      </w:r>
      <w:proofErr w:type="gramStart"/>
      <w:r>
        <w:t>-  di</w:t>
      </w:r>
      <w:proofErr w:type="gramEnd"/>
      <w:r>
        <w:t>/</w:t>
      </w:r>
      <w:r>
        <w:t>3vEdi+</w:t>
      </w:r>
      <w:r>
        <w:t xml:space="preserve">3vE </w:t>
      </w:r>
      <w:r>
        <w:t>| vA/</w:t>
      </w:r>
      <w:r>
        <w:t>mam | (G4S-1.4-19)</w:t>
      </w:r>
    </w:p>
    <w:p w14:paraId="7645378B" w14:textId="65548910" w:rsidR="00D02598" w:rsidRDefault="00593ECD">
      <w:r>
        <w:t>di/</w:t>
      </w:r>
      <w:r>
        <w:t>3vEdi+</w:t>
      </w:r>
      <w:r>
        <w:t>3vE vA/</w:t>
      </w:r>
      <w:r>
        <w:t>maM ~MvA/</w:t>
      </w:r>
      <w:r>
        <w:t>mam di/</w:t>
      </w:r>
      <w:r>
        <w:t>3vEdi+</w:t>
      </w:r>
      <w:r>
        <w:t>3vE di/</w:t>
      </w:r>
      <w:r>
        <w:t>3vEdi+</w:t>
      </w:r>
      <w:r>
        <w:t>3vE vA/</w:t>
      </w:r>
      <w:r>
        <w:t xml:space="preserve">mam | </w:t>
      </w:r>
    </w:p>
    <w:p w14:paraId="5870CDD3" w14:textId="662902D3" w:rsidR="00D02598" w:rsidRDefault="00593ECD">
      <w:r>
        <w:t>8)</w:t>
      </w:r>
      <w:r>
        <w:tab/>
        <w:t>1.4.23.1(7)</w:t>
      </w:r>
      <w:proofErr w:type="gramStart"/>
      <w:r>
        <w:t>-  di</w:t>
      </w:r>
      <w:proofErr w:type="gramEnd"/>
      <w:r>
        <w:t>/</w:t>
      </w:r>
      <w:r>
        <w:t>3vEdi+</w:t>
      </w:r>
      <w:r>
        <w:t>3vE | (G4S-1.4-19)</w:t>
      </w:r>
    </w:p>
    <w:p w14:paraId="7A94FB14" w14:textId="54D21CC8" w:rsidR="00D02598" w:rsidRDefault="00593ECD">
      <w:r>
        <w:t>di/</w:t>
      </w:r>
      <w:r>
        <w:t>3vEdi+</w:t>
      </w:r>
      <w:r>
        <w:t>3va/</w:t>
      </w:r>
      <w:r>
        <w:t xml:space="preserve"> iti+</w:t>
      </w:r>
      <w:r>
        <w:t xml:space="preserve"> di/</w:t>
      </w:r>
      <w:r>
        <w:t>3vE - di/</w:t>
      </w:r>
      <w:r>
        <w:t>3vE/</w:t>
      </w:r>
      <w:r>
        <w:t xml:space="preserve"> | </w:t>
      </w:r>
    </w:p>
    <w:p w14:paraId="40712FE4" w14:textId="5C690D0F" w:rsidR="00D02598" w:rsidRDefault="00593ECD">
      <w:r>
        <w:lastRenderedPageBreak/>
        <w:t>9)</w:t>
      </w:r>
      <w:r>
        <w:tab/>
        <w:t>1.4.23.1(8)</w:t>
      </w:r>
      <w:proofErr w:type="gramStart"/>
      <w:r>
        <w:t>-  vA</w:t>
      </w:r>
      <w:proofErr w:type="gramEnd"/>
      <w:r>
        <w:t>/</w:t>
      </w:r>
      <w:r>
        <w:t>mam | a/</w:t>
      </w:r>
      <w:r>
        <w:t>smaB4ya%</w:t>
      </w:r>
      <w:r>
        <w:t>m | (G4S-1.4-19)</w:t>
      </w:r>
    </w:p>
    <w:p w14:paraId="514720F5" w14:textId="01326675" w:rsidR="00D02598" w:rsidRDefault="00593ECD">
      <w:r>
        <w:t>vA/</w:t>
      </w:r>
      <w:r>
        <w:t>ma ma/</w:t>
      </w:r>
      <w:r>
        <w:t>smaB4ya+</w:t>
      </w:r>
      <w:r>
        <w:t xml:space="preserve"> ma/</w:t>
      </w:r>
      <w:r>
        <w:t>smaB4ya+</w:t>
      </w:r>
      <w:r>
        <w:t>M</w:t>
      </w:r>
      <w:r>
        <w:t xml:space="preserve"> ~MvA/</w:t>
      </w:r>
      <w:r>
        <w:t>maM ~MvA/</w:t>
      </w:r>
      <w:r>
        <w:t>ma ma/</w:t>
      </w:r>
      <w:r>
        <w:t>smaB4ya%</w:t>
      </w:r>
      <w:r>
        <w:t xml:space="preserve">m | </w:t>
      </w:r>
    </w:p>
    <w:p w14:paraId="30C83CC2" w14:textId="33DDFC31" w:rsidR="00D02598" w:rsidRDefault="00593ECD">
      <w:r>
        <w:t>10)</w:t>
      </w:r>
      <w:r>
        <w:tab/>
        <w:t>1.4.23.1(9)</w:t>
      </w:r>
      <w:proofErr w:type="gramStart"/>
      <w:r>
        <w:t>-  a</w:t>
      </w:r>
      <w:proofErr w:type="gramEnd"/>
      <w:r>
        <w:t>/</w:t>
      </w:r>
      <w:r>
        <w:t>smaB4ya%</w:t>
      </w:r>
      <w:r>
        <w:t>m | sA/</w:t>
      </w:r>
      <w:r>
        <w:t>vI/</w:t>
      </w:r>
      <w:r>
        <w:t>H ||</w:t>
      </w:r>
    </w:p>
    <w:p w14:paraId="0CCFAB95" w14:textId="5E1904C9" w:rsidR="00D02598" w:rsidRDefault="00593ECD">
      <w:r>
        <w:t>a/</w:t>
      </w:r>
      <w:r>
        <w:t>smaB4ya(gm+</w:t>
      </w:r>
      <w:r>
        <w:t>) sAvIH sAvI ra/</w:t>
      </w:r>
      <w:r>
        <w:t>smaB4ya+</w:t>
      </w:r>
      <w:r>
        <w:t xml:space="preserve"> ma/</w:t>
      </w:r>
      <w:r>
        <w:t>smaB4ya(gm+</w:t>
      </w:r>
      <w:r>
        <w:t xml:space="preserve">) sAvIH | </w:t>
      </w:r>
    </w:p>
    <w:p w14:paraId="15F62316" w14:textId="0EF728C1" w:rsidR="00D02598" w:rsidRDefault="00593ECD">
      <w:r>
        <w:t>11)</w:t>
      </w:r>
      <w:r>
        <w:tab/>
        <w:t>1.4.23.1(9)</w:t>
      </w:r>
      <w:proofErr w:type="gramStart"/>
      <w:r>
        <w:t>-  a</w:t>
      </w:r>
      <w:proofErr w:type="gramEnd"/>
      <w:r>
        <w:t>/</w:t>
      </w:r>
      <w:r>
        <w:t>smaB4ya%</w:t>
      </w:r>
      <w:r>
        <w:t>m |</w:t>
      </w:r>
    </w:p>
    <w:p w14:paraId="1EACC010" w14:textId="541D97C7" w:rsidR="00D02598" w:rsidRDefault="00593ECD">
      <w:r>
        <w:t>a/</w:t>
      </w:r>
      <w:r>
        <w:t>smaB4ya/</w:t>
      </w:r>
      <w:r>
        <w:t>mitya/</w:t>
      </w:r>
      <w:r>
        <w:t>sma - B4ya/</w:t>
      </w:r>
      <w:r>
        <w:t xml:space="preserve">m | </w:t>
      </w:r>
    </w:p>
    <w:p w14:paraId="6450DAB6" w14:textId="67BAE3E8" w:rsidR="00D02598" w:rsidRDefault="00593ECD">
      <w:r>
        <w:t>12)</w:t>
      </w:r>
      <w:r>
        <w:tab/>
        <w:t>1.4.23.1(10)</w:t>
      </w:r>
      <w:proofErr w:type="gramStart"/>
      <w:r>
        <w:t>-  sA</w:t>
      </w:r>
      <w:proofErr w:type="gramEnd"/>
      <w:r>
        <w:t>/</w:t>
      </w:r>
      <w:r>
        <w:t>vI/</w:t>
      </w:r>
      <w:r>
        <w:t>H ||</w:t>
      </w:r>
    </w:p>
    <w:p w14:paraId="0CE35B1A" w14:textId="30E9FD51" w:rsidR="00D02598" w:rsidRDefault="00593ECD">
      <w:r>
        <w:t>sA/</w:t>
      </w:r>
      <w:r>
        <w:t>vI/</w:t>
      </w:r>
      <w:r>
        <w:t>riti+</w:t>
      </w:r>
      <w:r>
        <w:t xml:space="preserve"> sAvIH | </w:t>
      </w:r>
    </w:p>
    <w:p w14:paraId="092AA5E7" w14:textId="13E05461" w:rsidR="00D02598" w:rsidRDefault="00593ECD">
      <w:r>
        <w:t>1</w:t>
      </w:r>
      <w:r>
        <w:t>3)</w:t>
      </w:r>
      <w:r>
        <w:tab/>
        <w:t>1.4.23.1(11)</w:t>
      </w:r>
      <w:proofErr w:type="gramStart"/>
      <w:r>
        <w:t>-  vA</w:t>
      </w:r>
      <w:proofErr w:type="gramEnd"/>
      <w:r>
        <w:t>/</w:t>
      </w:r>
      <w:r>
        <w:t>masya+</w:t>
      </w:r>
      <w:r>
        <w:t xml:space="preserve"> | hi |</w:t>
      </w:r>
    </w:p>
    <w:p w14:paraId="442B3DE6" w14:textId="64E884E7" w:rsidR="00D02598" w:rsidRDefault="00593ECD">
      <w:r>
        <w:t>vA/</w:t>
      </w:r>
      <w:r>
        <w:t>masya/</w:t>
      </w:r>
      <w:r>
        <w:t xml:space="preserve"> hi hi vA/</w:t>
      </w:r>
      <w:r>
        <w:t>masya+</w:t>
      </w:r>
      <w:r>
        <w:t xml:space="preserve"> vA/</w:t>
      </w:r>
      <w:r>
        <w:t>masya/</w:t>
      </w:r>
      <w:r>
        <w:t xml:space="preserve"> hi | </w:t>
      </w:r>
    </w:p>
    <w:p w14:paraId="49F2761F" w14:textId="6BBA5DB5" w:rsidR="00D02598" w:rsidRDefault="00593ECD">
      <w:r>
        <w:t>14)</w:t>
      </w:r>
      <w:r>
        <w:tab/>
        <w:t>1.4.23.1(12)</w:t>
      </w:r>
      <w:proofErr w:type="gramStart"/>
      <w:r>
        <w:t>-  hi</w:t>
      </w:r>
      <w:proofErr w:type="gramEnd"/>
      <w:r>
        <w:t xml:space="preserve"> | kShaya+</w:t>
      </w:r>
      <w:r>
        <w:t>sya |</w:t>
      </w:r>
    </w:p>
    <w:p w14:paraId="75AA6DBB" w14:textId="7961E977" w:rsidR="00D02598" w:rsidRDefault="00593ECD">
      <w:r>
        <w:t>hi kShaya+</w:t>
      </w:r>
      <w:r>
        <w:t>sya/</w:t>
      </w:r>
      <w:r>
        <w:t xml:space="preserve"> kShaya+</w:t>
      </w:r>
      <w:r>
        <w:t>sya/</w:t>
      </w:r>
      <w:r>
        <w:t xml:space="preserve"> hi hi kShaya+</w:t>
      </w:r>
      <w:r>
        <w:t xml:space="preserve">sya | </w:t>
      </w:r>
    </w:p>
    <w:p w14:paraId="2640A369" w14:textId="77B11C09" w:rsidR="00D02598" w:rsidRDefault="00593ECD">
      <w:r>
        <w:t>15)</w:t>
      </w:r>
      <w:r>
        <w:tab/>
        <w:t>1.4.23.1(13)</w:t>
      </w:r>
      <w:proofErr w:type="gramStart"/>
      <w:r>
        <w:t>-  kShaya</w:t>
      </w:r>
      <w:proofErr w:type="gramEnd"/>
      <w:r>
        <w:t>+</w:t>
      </w:r>
      <w:r>
        <w:t>sya | dE/</w:t>
      </w:r>
      <w:r>
        <w:t>3va/</w:t>
      </w:r>
      <w:r>
        <w:t xml:space="preserve"> |</w:t>
      </w:r>
    </w:p>
    <w:p w14:paraId="18C9AC05" w14:textId="2AF92B54" w:rsidR="00D02598" w:rsidRDefault="00593ECD">
      <w:r>
        <w:t>kShaya+</w:t>
      </w:r>
      <w:r>
        <w:t>sya dE3va dE3va/</w:t>
      </w:r>
      <w:r>
        <w:t xml:space="preserve"> kShaya+</w:t>
      </w:r>
      <w:r>
        <w:t>sya/</w:t>
      </w:r>
      <w:r>
        <w:t xml:space="preserve"> kShaya+</w:t>
      </w:r>
      <w:r>
        <w:t xml:space="preserve">sya dE3va | </w:t>
      </w:r>
    </w:p>
    <w:p w14:paraId="0BD8EA20" w14:textId="39472873" w:rsidR="00D02598" w:rsidRDefault="00593ECD">
      <w:r>
        <w:t>16)</w:t>
      </w:r>
      <w:r>
        <w:tab/>
        <w:t>1.4.23.1(14)</w:t>
      </w:r>
      <w:proofErr w:type="gramStart"/>
      <w:r>
        <w:t>-  dE</w:t>
      </w:r>
      <w:proofErr w:type="gramEnd"/>
      <w:r>
        <w:t>/</w:t>
      </w:r>
      <w:r>
        <w:t>3va/</w:t>
      </w:r>
      <w:r>
        <w:t xml:space="preserve"> | BU4rE%</w:t>
      </w:r>
      <w:r>
        <w:t>H |</w:t>
      </w:r>
    </w:p>
    <w:p w14:paraId="1B9A8AD8" w14:textId="0B7BF96C" w:rsidR="00D02598" w:rsidRDefault="00593ECD">
      <w:r>
        <w:t>dE/</w:t>
      </w:r>
      <w:r>
        <w:t>3va/</w:t>
      </w:r>
      <w:r>
        <w:t xml:space="preserve"> BU4rE/</w:t>
      </w:r>
      <w:r>
        <w:t>r BU4rE%</w:t>
      </w:r>
      <w:r>
        <w:t>r dE3va dE3va/</w:t>
      </w:r>
      <w:r>
        <w:t xml:space="preserve"> BU4rE%</w:t>
      </w:r>
      <w:r>
        <w:t xml:space="preserve">H | </w:t>
      </w:r>
    </w:p>
    <w:p w14:paraId="12CD434F" w14:textId="10917077" w:rsidR="00D02598" w:rsidRDefault="00593ECD">
      <w:r>
        <w:t>17)</w:t>
      </w:r>
      <w:r>
        <w:tab/>
        <w:t>1.4.23.1(15)</w:t>
      </w:r>
      <w:proofErr w:type="gramStart"/>
      <w:r>
        <w:t>-  BU</w:t>
      </w:r>
      <w:proofErr w:type="gramEnd"/>
      <w:r>
        <w:t>4rE%</w:t>
      </w:r>
      <w:r>
        <w:t>H | a/</w:t>
      </w:r>
      <w:r>
        <w:t>yA | (G4S-1.4-22)</w:t>
      </w:r>
    </w:p>
    <w:p w14:paraId="679BE212" w14:textId="06F2A3A0" w:rsidR="00D02598" w:rsidRDefault="00593ECD">
      <w:r>
        <w:t>BU4rE+</w:t>
      </w:r>
      <w:r>
        <w:t>ra/</w:t>
      </w:r>
      <w:r>
        <w:t>yA &amp;yA BU4rE/</w:t>
      </w:r>
      <w:r>
        <w:t>r BU4rE+</w:t>
      </w:r>
      <w:r>
        <w:t>ra/</w:t>
      </w:r>
      <w:r>
        <w:t xml:space="preserve">yA | </w:t>
      </w:r>
    </w:p>
    <w:p w14:paraId="623CCB77" w14:textId="1872562C" w:rsidR="00D02598" w:rsidRDefault="00593ECD">
      <w:r>
        <w:t>18)</w:t>
      </w:r>
      <w:r>
        <w:tab/>
        <w:t>1.4.23.1(16)</w:t>
      </w:r>
      <w:proofErr w:type="gramStart"/>
      <w:r>
        <w:t>-  a</w:t>
      </w:r>
      <w:proofErr w:type="gramEnd"/>
      <w:r>
        <w:t>/</w:t>
      </w:r>
      <w:r>
        <w:t>yA |</w:t>
      </w:r>
      <w:r>
        <w:t xml:space="preserve"> dhi/</w:t>
      </w:r>
      <w:r>
        <w:t>4yA | (G4S-1.4-22)</w:t>
      </w:r>
    </w:p>
    <w:p w14:paraId="515688E5" w14:textId="47E94D6E" w:rsidR="00D02598" w:rsidRDefault="00593ECD">
      <w:r>
        <w:t>a/</w:t>
      </w:r>
      <w:r>
        <w:t>yA dhi/</w:t>
      </w:r>
      <w:r>
        <w:t>4yA dhi/</w:t>
      </w:r>
      <w:r>
        <w:t>4yA &amp;yA &amp;yA dhi/</w:t>
      </w:r>
      <w:r>
        <w:t xml:space="preserve">4yA | </w:t>
      </w:r>
    </w:p>
    <w:p w14:paraId="7FCE8BE9" w14:textId="1FA6FAF8" w:rsidR="00D02598" w:rsidRDefault="00593ECD">
      <w:r>
        <w:t>19)</w:t>
      </w:r>
      <w:r>
        <w:tab/>
        <w:t>1.4.23.1(17)</w:t>
      </w:r>
      <w:proofErr w:type="gramStart"/>
      <w:r>
        <w:t>-  dhi</w:t>
      </w:r>
      <w:proofErr w:type="gramEnd"/>
      <w:r>
        <w:t>/</w:t>
      </w:r>
      <w:r>
        <w:t>4yA | vA/</w:t>
      </w:r>
      <w:r>
        <w:t>ma/</w:t>
      </w:r>
      <w:r>
        <w:t>BA4ja+</w:t>
      </w:r>
      <w:r>
        <w:t>H | (G4S-1.4-22)</w:t>
      </w:r>
    </w:p>
    <w:p w14:paraId="31DA57DE" w14:textId="29908401" w:rsidR="00D02598" w:rsidRDefault="00593ECD">
      <w:r>
        <w:t>dhi/</w:t>
      </w:r>
      <w:r>
        <w:t>4yA vA+</w:t>
      </w:r>
      <w:r>
        <w:t>ma/</w:t>
      </w:r>
      <w:r>
        <w:t>BA4jO+</w:t>
      </w:r>
      <w:r>
        <w:t xml:space="preserve"> vAma/</w:t>
      </w:r>
      <w:r>
        <w:t>BA4jO+</w:t>
      </w:r>
      <w:r>
        <w:t xml:space="preserve"> dhi/</w:t>
      </w:r>
      <w:r>
        <w:t>4yA dhi/</w:t>
      </w:r>
      <w:r>
        <w:t>4yA vA+</w:t>
      </w:r>
      <w:r>
        <w:t>ma/</w:t>
      </w:r>
      <w:r>
        <w:t>BA4ja+</w:t>
      </w:r>
      <w:r>
        <w:t xml:space="preserve">H | </w:t>
      </w:r>
    </w:p>
    <w:p w14:paraId="20699A9F" w14:textId="2CA80157" w:rsidR="00D02598" w:rsidRDefault="00593ECD">
      <w:r>
        <w:t>20)</w:t>
      </w:r>
      <w:r>
        <w:tab/>
        <w:t>1.4.23.1(18)</w:t>
      </w:r>
      <w:proofErr w:type="gramStart"/>
      <w:r>
        <w:t>-  vA</w:t>
      </w:r>
      <w:proofErr w:type="gramEnd"/>
      <w:r>
        <w:t>/</w:t>
      </w:r>
      <w:r>
        <w:t>ma/</w:t>
      </w:r>
      <w:r>
        <w:t>BA4ja+</w:t>
      </w:r>
      <w:r>
        <w:t>H | syA/</w:t>
      </w:r>
      <w:r>
        <w:t>ma/</w:t>
      </w:r>
      <w:r>
        <w:t xml:space="preserve"> || (G4S-1.4-22)</w:t>
      </w:r>
    </w:p>
    <w:p w14:paraId="0E5D775E" w14:textId="37F63422" w:rsidR="00D02598" w:rsidRDefault="00593ECD">
      <w:r>
        <w:t>vA/</w:t>
      </w:r>
      <w:r>
        <w:t>ma/</w:t>
      </w:r>
      <w:r>
        <w:t>BA4</w:t>
      </w:r>
      <w:r>
        <w:t>ja+</w:t>
      </w:r>
      <w:r>
        <w:t>H syAma syAma vAma/</w:t>
      </w:r>
      <w:r>
        <w:t>BA4jO+</w:t>
      </w:r>
      <w:r>
        <w:t xml:space="preserve"> vAma/</w:t>
      </w:r>
      <w:r>
        <w:t>BA4ja+</w:t>
      </w:r>
      <w:r>
        <w:t xml:space="preserve">H syAma | </w:t>
      </w:r>
    </w:p>
    <w:p w14:paraId="32B90E11" w14:textId="1B3DA737" w:rsidR="00D02598" w:rsidRDefault="00593ECD">
      <w:r>
        <w:t>21)</w:t>
      </w:r>
      <w:r>
        <w:tab/>
        <w:t>1.4.23.1(18)</w:t>
      </w:r>
      <w:proofErr w:type="gramStart"/>
      <w:r>
        <w:t>-  vA</w:t>
      </w:r>
      <w:proofErr w:type="gramEnd"/>
      <w:r>
        <w:t>/</w:t>
      </w:r>
      <w:r>
        <w:t>ma/</w:t>
      </w:r>
      <w:r>
        <w:t>BA4ja+</w:t>
      </w:r>
      <w:r>
        <w:t>H | (G4S-1.4-22)</w:t>
      </w:r>
    </w:p>
    <w:p w14:paraId="005D6F82" w14:textId="3F3AC22E" w:rsidR="00D02598" w:rsidRDefault="00593ECD">
      <w:r>
        <w:t>vA/</w:t>
      </w:r>
      <w:r>
        <w:t>ma/</w:t>
      </w:r>
      <w:r>
        <w:t>BA4ja/</w:t>
      </w:r>
      <w:r>
        <w:t xml:space="preserve"> iti+</w:t>
      </w:r>
      <w:r>
        <w:t xml:space="preserve"> vAma - BA4ja+</w:t>
      </w:r>
      <w:r>
        <w:t xml:space="preserve">H | </w:t>
      </w:r>
    </w:p>
    <w:p w14:paraId="1B8B6CBA" w14:textId="186A5F5B" w:rsidR="00D02598" w:rsidRDefault="00593ECD">
      <w:r>
        <w:lastRenderedPageBreak/>
        <w:t>22)</w:t>
      </w:r>
      <w:r>
        <w:tab/>
        <w:t>1.4.23.1(19)</w:t>
      </w:r>
      <w:proofErr w:type="gramStart"/>
      <w:r>
        <w:t>-  syA</w:t>
      </w:r>
      <w:proofErr w:type="gramEnd"/>
      <w:r>
        <w:t>/</w:t>
      </w:r>
      <w:r>
        <w:t>ma/</w:t>
      </w:r>
      <w:r>
        <w:t xml:space="preserve"> ||</w:t>
      </w:r>
    </w:p>
    <w:p w14:paraId="4ED6CC46" w14:textId="257C3846" w:rsidR="00D02598" w:rsidRDefault="00593ECD">
      <w:r>
        <w:t>syA/</w:t>
      </w:r>
      <w:r>
        <w:t>mEti+</w:t>
      </w:r>
      <w:r>
        <w:t xml:space="preserve"> syAma | </w:t>
      </w:r>
    </w:p>
    <w:p w14:paraId="21678434" w14:textId="52989B8D" w:rsidR="00D02598" w:rsidRDefault="00593ECD">
      <w:r>
        <w:t>23)</w:t>
      </w:r>
      <w:r>
        <w:tab/>
        <w:t>1.4.23.1(20)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1B479283" w14:textId="2F97ADFC" w:rsidR="00D02598" w:rsidRDefault="00593ECD">
      <w:r>
        <w:t>u/</w:t>
      </w:r>
      <w:r>
        <w:t>pa/</w:t>
      </w:r>
      <w:r>
        <w:t>yA/</w:t>
      </w:r>
      <w:r>
        <w:t>mag3Ru+</w:t>
      </w:r>
      <w:r>
        <w:t>hItO &amp;s</w:t>
      </w:r>
      <w:r>
        <w:t>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23CC7A57" w14:textId="68F0646A" w:rsidR="00D02598" w:rsidRDefault="00593ECD">
      <w:r>
        <w:t>24)</w:t>
      </w:r>
      <w:r>
        <w:tab/>
        <w:t>1.4.23.1(20)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767E31C5" w14:textId="47640EED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62484E6C" w14:textId="04F1ACD5" w:rsidR="00D02598" w:rsidRDefault="00593ECD">
      <w:r>
        <w:t>25)</w:t>
      </w:r>
      <w:r>
        <w:tab/>
        <w:t>1.4.23.1(21)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dE/</w:t>
      </w:r>
      <w:r>
        <w:t>3vAya+</w:t>
      </w:r>
      <w:r>
        <w:t xml:space="preserve"> |</w:t>
      </w:r>
    </w:p>
    <w:p w14:paraId="0AF568D1" w14:textId="6FA0C5CD" w:rsidR="00D02598" w:rsidRDefault="00593ECD">
      <w:r>
        <w:t>a/</w:t>
      </w:r>
      <w:r>
        <w:t>si/</w:t>
      </w:r>
      <w:r>
        <w:t xml:space="preserve"> dE/</w:t>
      </w:r>
      <w:r>
        <w:t>3vAya+</w:t>
      </w:r>
      <w:r>
        <w:t xml:space="preserve"> dE/</w:t>
      </w:r>
      <w:r>
        <w:t>3vAyA%</w:t>
      </w:r>
      <w:r>
        <w:t>syasi dE/</w:t>
      </w:r>
      <w:r>
        <w:t>3vAya+</w:t>
      </w:r>
      <w:r>
        <w:t xml:space="preserve"> | </w:t>
      </w:r>
    </w:p>
    <w:p w14:paraId="03C2DCC4" w14:textId="6BEA7151" w:rsidR="00D02598" w:rsidRDefault="00593ECD">
      <w:r>
        <w:t>26)</w:t>
      </w:r>
      <w:r>
        <w:tab/>
        <w:t>1.4.23.1(22)</w:t>
      </w:r>
      <w:proofErr w:type="gramStart"/>
      <w:r>
        <w:t>-  dE</w:t>
      </w:r>
      <w:proofErr w:type="gramEnd"/>
      <w:r>
        <w:t>/</w:t>
      </w:r>
      <w:r>
        <w:t>3vAya+</w:t>
      </w:r>
      <w:r>
        <w:t xml:space="preserve"> | tvA/</w:t>
      </w:r>
      <w:r>
        <w:t xml:space="preserve"> |</w:t>
      </w:r>
    </w:p>
    <w:p w14:paraId="659BFF93" w14:textId="13B6DFA0" w:rsidR="00D02598" w:rsidRDefault="00593ECD">
      <w:r>
        <w:t>dE/</w:t>
      </w:r>
      <w:r>
        <w:t>3vAya+</w:t>
      </w:r>
      <w:r>
        <w:t xml:space="preserve"> tvA tvA dE/</w:t>
      </w:r>
      <w:r>
        <w:t>3vAya+</w:t>
      </w:r>
      <w:r>
        <w:t xml:space="preserve"> dE/</w:t>
      </w:r>
      <w:r>
        <w:t>3vAya+</w:t>
      </w:r>
      <w:r>
        <w:t xml:space="preserve"> tvA | </w:t>
      </w:r>
    </w:p>
    <w:p w14:paraId="2CA8A955" w14:textId="1526F8BB" w:rsidR="00D02598" w:rsidRDefault="00593ECD">
      <w:r>
        <w:t>27)</w:t>
      </w:r>
      <w:r>
        <w:tab/>
        <w:t>1.4.23.1(23)</w:t>
      </w:r>
      <w:proofErr w:type="gramStart"/>
      <w:r>
        <w:t>-  tvA</w:t>
      </w:r>
      <w:proofErr w:type="gramEnd"/>
      <w:r>
        <w:t>/</w:t>
      </w:r>
      <w:r>
        <w:t xml:space="preserve"> | sa/</w:t>
      </w:r>
      <w:r>
        <w:t>vi/</w:t>
      </w:r>
      <w:r>
        <w:t>trE ||</w:t>
      </w:r>
    </w:p>
    <w:p w14:paraId="5D74F02D" w14:textId="48E784E3" w:rsidR="00D02598" w:rsidRDefault="00593ECD">
      <w:r>
        <w:t>tvA/</w:t>
      </w:r>
      <w:r>
        <w:t xml:space="preserve"> sa/</w:t>
      </w:r>
      <w:r>
        <w:t>vi/</w:t>
      </w:r>
      <w:r>
        <w:t>trE sa+</w:t>
      </w:r>
      <w:r>
        <w:t>vi/</w:t>
      </w:r>
      <w:r>
        <w:t>trE tvA%</w:t>
      </w:r>
      <w:r>
        <w:t xml:space="preserve"> tvA savi/</w:t>
      </w:r>
      <w:r>
        <w:t xml:space="preserve">trE | </w:t>
      </w:r>
    </w:p>
    <w:p w14:paraId="6A2EE76E" w14:textId="53FFB140" w:rsidR="00D02598" w:rsidRDefault="00593ECD">
      <w:r>
        <w:t>28)</w:t>
      </w:r>
      <w:r>
        <w:tab/>
        <w:t>1.4.23.1(24)</w:t>
      </w:r>
      <w:proofErr w:type="gramStart"/>
      <w:r>
        <w:t>-  sa</w:t>
      </w:r>
      <w:proofErr w:type="gramEnd"/>
      <w:r>
        <w:t>/</w:t>
      </w:r>
      <w:r>
        <w:t>vi/</w:t>
      </w:r>
      <w:r>
        <w:t>trE ||</w:t>
      </w:r>
    </w:p>
    <w:p w14:paraId="2471552F" w14:textId="3497EBF9" w:rsidR="00D02598" w:rsidRDefault="00593ECD">
      <w:r>
        <w:t>sa/</w:t>
      </w:r>
      <w:r>
        <w:t>vi/</w:t>
      </w:r>
      <w:r>
        <w:t>tra iti+</w:t>
      </w:r>
      <w:r>
        <w:t xml:space="preserve"> sa/</w:t>
      </w:r>
      <w:r>
        <w:t>vi/</w:t>
      </w:r>
      <w:r>
        <w:t xml:space="preserve">trE | </w:t>
      </w:r>
    </w:p>
    <w:p w14:paraId="2ADDA6F8" w14:textId="365425CB" w:rsidR="00D02598" w:rsidRDefault="00593ECD">
      <w:r>
        <w:t>1)</w:t>
      </w:r>
      <w:r>
        <w:tab/>
        <w:t>1.4.24.1(1)</w:t>
      </w:r>
      <w:proofErr w:type="gramStart"/>
      <w:r>
        <w:t>-  ada</w:t>
      </w:r>
      <w:proofErr w:type="gramEnd"/>
      <w:r>
        <w:t>+</w:t>
      </w:r>
      <w:r>
        <w:t>3b3dhE4Bi4H | sa/</w:t>
      </w:r>
      <w:r>
        <w:t>vi/</w:t>
      </w:r>
      <w:r>
        <w:t>ta/</w:t>
      </w:r>
      <w:r>
        <w:t>H |</w:t>
      </w:r>
    </w:p>
    <w:p w14:paraId="145B4918" w14:textId="3E7AC67C" w:rsidR="00D02598" w:rsidRDefault="00593ECD">
      <w:r>
        <w:t>ada+</w:t>
      </w:r>
      <w:r>
        <w:t>3b3dhE4Bi4H savitaH savita/</w:t>
      </w:r>
      <w:r>
        <w:t xml:space="preserve"> rada+</w:t>
      </w:r>
      <w:r>
        <w:t>3b3dhE4Bi/</w:t>
      </w:r>
      <w:r>
        <w:t>4 rada+</w:t>
      </w:r>
      <w:r>
        <w:t xml:space="preserve">3b3dhE4Bi4H savitaH | </w:t>
      </w:r>
    </w:p>
    <w:p w14:paraId="0D0FDEC3" w14:textId="0BF4687A" w:rsidR="00D02598" w:rsidRDefault="00593ECD">
      <w:r>
        <w:t>2)</w:t>
      </w:r>
      <w:r>
        <w:tab/>
        <w:t>1.4.24.1(2)</w:t>
      </w:r>
      <w:proofErr w:type="gramStart"/>
      <w:r>
        <w:t>-  sa</w:t>
      </w:r>
      <w:proofErr w:type="gramEnd"/>
      <w:r>
        <w:t>/</w:t>
      </w:r>
      <w:r>
        <w:t>vi/</w:t>
      </w:r>
      <w:r>
        <w:t>ta/</w:t>
      </w:r>
      <w:r>
        <w:t>H | pA/</w:t>
      </w:r>
      <w:r>
        <w:t>yuBi+</w:t>
      </w:r>
      <w:r>
        <w:t>4H |</w:t>
      </w:r>
    </w:p>
    <w:p w14:paraId="34E1856E" w14:textId="4A0F93BA" w:rsidR="00D02598" w:rsidRDefault="00593ECD">
      <w:r>
        <w:t>sa/</w:t>
      </w:r>
      <w:r>
        <w:t>vi/</w:t>
      </w:r>
      <w:r>
        <w:t>ta/</w:t>
      </w:r>
      <w:r>
        <w:t>H pA/</w:t>
      </w:r>
      <w:r>
        <w:t>yuBi+</w:t>
      </w:r>
      <w:r>
        <w:t>4H pA/</w:t>
      </w:r>
      <w:r>
        <w:t>yuBi+</w:t>
      </w:r>
      <w:r>
        <w:t>4H savitaH savitaH pA/</w:t>
      </w:r>
      <w:r>
        <w:t>yuBi+</w:t>
      </w:r>
      <w:r>
        <w:t xml:space="preserve">4H </w:t>
      </w:r>
      <w:r>
        <w:t xml:space="preserve">| </w:t>
      </w:r>
    </w:p>
    <w:p w14:paraId="4AC89557" w14:textId="5658D6BD" w:rsidR="00D02598" w:rsidRDefault="00593ECD">
      <w:r>
        <w:t>3)</w:t>
      </w:r>
      <w:r>
        <w:tab/>
        <w:t>1.4.24.1(3)</w:t>
      </w:r>
      <w:proofErr w:type="gramStart"/>
      <w:r>
        <w:t>-  pA</w:t>
      </w:r>
      <w:proofErr w:type="gramEnd"/>
      <w:r>
        <w:t>/</w:t>
      </w:r>
      <w:r>
        <w:t>yuBi+</w:t>
      </w:r>
      <w:r>
        <w:t>4H | tvam |</w:t>
      </w:r>
    </w:p>
    <w:p w14:paraId="0C161648" w14:textId="23A847A9" w:rsidR="00D02598" w:rsidRDefault="00593ECD">
      <w:r>
        <w:t>pA/</w:t>
      </w:r>
      <w:r>
        <w:t>yuBi/</w:t>
      </w:r>
      <w:r>
        <w:t>4 ShTvam tvam pA/</w:t>
      </w:r>
      <w:r>
        <w:t>yuBi+</w:t>
      </w:r>
      <w:r>
        <w:t>4H pA/</w:t>
      </w:r>
      <w:r>
        <w:t>yuBi/</w:t>
      </w:r>
      <w:r>
        <w:t xml:space="preserve">4 ShTvam | </w:t>
      </w:r>
    </w:p>
    <w:p w14:paraId="46617C4E" w14:textId="56FC09AB" w:rsidR="00D02598" w:rsidRDefault="00593ECD">
      <w:r>
        <w:t>4)</w:t>
      </w:r>
      <w:r>
        <w:tab/>
        <w:t>1.4.24.1(3)</w:t>
      </w:r>
      <w:proofErr w:type="gramStart"/>
      <w:r>
        <w:t>-  pA</w:t>
      </w:r>
      <w:proofErr w:type="gramEnd"/>
      <w:r>
        <w:t>/</w:t>
      </w:r>
      <w:r>
        <w:t>yuBi+</w:t>
      </w:r>
      <w:r>
        <w:t>4H |</w:t>
      </w:r>
    </w:p>
    <w:p w14:paraId="24EAA65D" w14:textId="4298A153" w:rsidR="00D02598" w:rsidRDefault="00593ECD">
      <w:r>
        <w:t>pA/</w:t>
      </w:r>
      <w:r>
        <w:t>yuBi/</w:t>
      </w:r>
      <w:r>
        <w:t>4riti+</w:t>
      </w:r>
      <w:r>
        <w:t xml:space="preserve"> pA/</w:t>
      </w:r>
      <w:r>
        <w:t>yu - Bi/</w:t>
      </w:r>
      <w:r>
        <w:t xml:space="preserve">4H | </w:t>
      </w:r>
    </w:p>
    <w:p w14:paraId="58FCF215" w14:textId="4D086324" w:rsidR="00D02598" w:rsidRDefault="00593ECD">
      <w:r>
        <w:t>5)</w:t>
      </w:r>
      <w:r>
        <w:tab/>
        <w:t>1.4.24.1(4)</w:t>
      </w:r>
      <w:proofErr w:type="gramStart"/>
      <w:r>
        <w:t>-  tvam</w:t>
      </w:r>
      <w:proofErr w:type="gramEnd"/>
      <w:r>
        <w:t xml:space="preserve"> | Si/</w:t>
      </w:r>
      <w:r>
        <w:t>vEBi+</w:t>
      </w:r>
      <w:r>
        <w:t>4H |</w:t>
      </w:r>
    </w:p>
    <w:p w14:paraId="7AE00796" w14:textId="7A4FE617" w:rsidR="00D02598" w:rsidRDefault="00593ECD">
      <w:r>
        <w:t>tva(gm) Si/</w:t>
      </w:r>
      <w:r>
        <w:t>vEBi+</w:t>
      </w:r>
      <w:r>
        <w:t>4H Si/</w:t>
      </w:r>
      <w:r>
        <w:t>vEBi/</w:t>
      </w:r>
      <w:r>
        <w:t>4 stvam tva(gm) Si/</w:t>
      </w:r>
      <w:r>
        <w:t>vEBi+</w:t>
      </w:r>
      <w:r>
        <w:t xml:space="preserve">4H | </w:t>
      </w:r>
    </w:p>
    <w:p w14:paraId="7F8FFE46" w14:textId="0024049D" w:rsidR="00D02598" w:rsidRDefault="00593ECD">
      <w:r>
        <w:t>6)</w:t>
      </w:r>
      <w:r>
        <w:tab/>
        <w:t>1.4.</w:t>
      </w:r>
      <w:r>
        <w:t>24.1(5)</w:t>
      </w:r>
      <w:proofErr w:type="gramStart"/>
      <w:r>
        <w:t>-  Si</w:t>
      </w:r>
      <w:proofErr w:type="gramEnd"/>
      <w:r>
        <w:t>/</w:t>
      </w:r>
      <w:r>
        <w:t>vEBi+</w:t>
      </w:r>
      <w:r>
        <w:t>4H | a/</w:t>
      </w:r>
      <w:r>
        <w:t>d3ya |</w:t>
      </w:r>
    </w:p>
    <w:p w14:paraId="521ABC23" w14:textId="50265EB4" w:rsidR="00D02598" w:rsidRDefault="00593ECD">
      <w:r>
        <w:t>Si/</w:t>
      </w:r>
      <w:r>
        <w:t>vEBi+</w:t>
      </w:r>
      <w:r>
        <w:t>4ra/</w:t>
      </w:r>
      <w:r>
        <w:t>d3yAd3ya Si/</w:t>
      </w:r>
      <w:r>
        <w:t>vEBi+</w:t>
      </w:r>
      <w:r>
        <w:t>4H Si/</w:t>
      </w:r>
      <w:r>
        <w:t>vEBi+</w:t>
      </w:r>
      <w:r>
        <w:t>4ra/</w:t>
      </w:r>
      <w:r>
        <w:t xml:space="preserve">d3ya | </w:t>
      </w:r>
    </w:p>
    <w:p w14:paraId="66B07C87" w14:textId="478D0546" w:rsidR="00D02598" w:rsidRDefault="00593ECD">
      <w:r>
        <w:lastRenderedPageBreak/>
        <w:t>7)</w:t>
      </w:r>
      <w:r>
        <w:tab/>
        <w:t>1.4.24.1(6)</w:t>
      </w:r>
      <w:proofErr w:type="gramStart"/>
      <w:r>
        <w:t>-  a</w:t>
      </w:r>
      <w:proofErr w:type="gramEnd"/>
      <w:r>
        <w:t>/</w:t>
      </w:r>
      <w:r>
        <w:t>d3ya | pari+</w:t>
      </w:r>
      <w:r>
        <w:t xml:space="preserve"> |</w:t>
      </w:r>
    </w:p>
    <w:p w14:paraId="1BA643E0" w14:textId="7102186C" w:rsidR="00D02598" w:rsidRDefault="00593ECD">
      <w:r>
        <w:t>a/</w:t>
      </w:r>
      <w:r>
        <w:t>d3ya pari/</w:t>
      </w:r>
      <w:r>
        <w:t xml:space="preserve"> parya/</w:t>
      </w:r>
      <w:r>
        <w:t>d3yAd3ya pari+</w:t>
      </w:r>
      <w:r>
        <w:t xml:space="preserve"> | </w:t>
      </w:r>
    </w:p>
    <w:p w14:paraId="5486B361" w14:textId="76DDD324" w:rsidR="00D02598" w:rsidRDefault="00593ECD">
      <w:r>
        <w:t>8)</w:t>
      </w:r>
      <w:r>
        <w:tab/>
        <w:t>1.4.24.1(7)</w:t>
      </w:r>
      <w:proofErr w:type="gramStart"/>
      <w:r>
        <w:t>-  pari</w:t>
      </w:r>
      <w:proofErr w:type="gramEnd"/>
      <w:r>
        <w:t>+</w:t>
      </w:r>
      <w:r>
        <w:t xml:space="preserve"> | pA/</w:t>
      </w:r>
      <w:r>
        <w:t>hi/</w:t>
      </w:r>
      <w:r>
        <w:t xml:space="preserve"> |</w:t>
      </w:r>
    </w:p>
    <w:p w14:paraId="4E9C6342" w14:textId="46E75512" w:rsidR="00D02598" w:rsidRDefault="00593ECD">
      <w:r>
        <w:t>pari+</w:t>
      </w:r>
      <w:r>
        <w:t xml:space="preserve"> pAhi pAhi/</w:t>
      </w:r>
      <w:r>
        <w:t xml:space="preserve"> pari/</w:t>
      </w:r>
      <w:r>
        <w:t xml:space="preserve"> pari+</w:t>
      </w:r>
      <w:r>
        <w:t xml:space="preserve"> pAhi | </w:t>
      </w:r>
    </w:p>
    <w:p w14:paraId="6098BEB4" w14:textId="363697B3" w:rsidR="00D02598" w:rsidRDefault="00593ECD">
      <w:r>
        <w:t>9)</w:t>
      </w:r>
      <w:r>
        <w:tab/>
        <w:t>1.4.24.1(8)</w:t>
      </w:r>
      <w:proofErr w:type="gramStart"/>
      <w:r>
        <w:t>-  pA</w:t>
      </w:r>
      <w:proofErr w:type="gramEnd"/>
      <w:r>
        <w:t>/</w:t>
      </w:r>
      <w:r>
        <w:t>hi/</w:t>
      </w:r>
      <w:r>
        <w:t xml:space="preserve"> | ~na/</w:t>
      </w:r>
      <w:r>
        <w:t>H |</w:t>
      </w:r>
    </w:p>
    <w:p w14:paraId="5ED8F686" w14:textId="434C264F" w:rsidR="00D02598" w:rsidRDefault="00593ECD">
      <w:r>
        <w:t>pA/</w:t>
      </w:r>
      <w:r>
        <w:t>hi/</w:t>
      </w:r>
      <w:r>
        <w:t xml:space="preserve"> ~nO/</w:t>
      </w:r>
      <w:r>
        <w:t xml:space="preserve"> ~na/</w:t>
      </w:r>
      <w:r>
        <w:t>H pA/</w:t>
      </w:r>
      <w:r>
        <w:t>hi/</w:t>
      </w:r>
      <w:r>
        <w:t xml:space="preserve"> pA/</w:t>
      </w:r>
      <w:r>
        <w:t>hi/</w:t>
      </w:r>
      <w:r>
        <w:t xml:space="preserve"> ~na/</w:t>
      </w:r>
      <w:r>
        <w:t xml:space="preserve">H | </w:t>
      </w:r>
    </w:p>
    <w:p w14:paraId="44766B8A" w14:textId="17B51BD8" w:rsidR="00D02598" w:rsidRDefault="00593ECD">
      <w:r>
        <w:t>10)</w:t>
      </w:r>
      <w:r>
        <w:tab/>
        <w:t>1.4.24.1(9)</w:t>
      </w:r>
      <w:proofErr w:type="gramStart"/>
      <w:r>
        <w:t>-  ~</w:t>
      </w:r>
      <w:proofErr w:type="gramEnd"/>
      <w:r>
        <w:t>na/</w:t>
      </w:r>
      <w:r>
        <w:t>H | ga3ya%</w:t>
      </w:r>
      <w:r>
        <w:t>m ||</w:t>
      </w:r>
    </w:p>
    <w:p w14:paraId="0E086673" w14:textId="25735058" w:rsidR="00D02598" w:rsidRDefault="00593ECD">
      <w:r>
        <w:t>~nO/</w:t>
      </w:r>
      <w:r>
        <w:t xml:space="preserve"> ga3ya/</w:t>
      </w:r>
      <w:r>
        <w:t>m ga3ya+</w:t>
      </w:r>
      <w:r>
        <w:t>nnO ~nO/</w:t>
      </w:r>
      <w:r>
        <w:t xml:space="preserve"> ga3ya%</w:t>
      </w:r>
      <w:r>
        <w:t xml:space="preserve">m | </w:t>
      </w:r>
    </w:p>
    <w:p w14:paraId="734F1108" w14:textId="051BEABA" w:rsidR="00D02598" w:rsidRDefault="00593ECD">
      <w:r>
        <w:t>11)</w:t>
      </w:r>
      <w:r>
        <w:tab/>
        <w:t>1.4.24.1(10)</w:t>
      </w:r>
      <w:proofErr w:type="gramStart"/>
      <w:r>
        <w:t>-  ga</w:t>
      </w:r>
      <w:proofErr w:type="gramEnd"/>
      <w:r>
        <w:t>3ya%</w:t>
      </w:r>
      <w:r>
        <w:t>m ||</w:t>
      </w:r>
    </w:p>
    <w:p w14:paraId="3B4D5625" w14:textId="346A321A" w:rsidR="00D02598" w:rsidRDefault="00593ECD">
      <w:r>
        <w:t>ga3ya/</w:t>
      </w:r>
      <w:r>
        <w:t>miti/</w:t>
      </w:r>
      <w:r>
        <w:t xml:space="preserve"> ga3ya%</w:t>
      </w:r>
      <w:r>
        <w:t xml:space="preserve">m | </w:t>
      </w:r>
    </w:p>
    <w:p w14:paraId="20EE9532" w14:textId="32EB7630" w:rsidR="00D02598" w:rsidRDefault="00593ECD">
      <w:r>
        <w:t>12)</w:t>
      </w:r>
      <w:r>
        <w:tab/>
        <w:t>1.4.24.1(11)</w:t>
      </w:r>
      <w:proofErr w:type="gramStart"/>
      <w:r>
        <w:t>-  hira</w:t>
      </w:r>
      <w:proofErr w:type="gramEnd"/>
      <w:r>
        <w:t>+</w:t>
      </w:r>
      <w:r>
        <w:t>NyajihvaH | su/</w:t>
      </w:r>
      <w:r>
        <w:t>vi/</w:t>
      </w:r>
      <w:r>
        <w:t>tAya+</w:t>
      </w:r>
      <w:r>
        <w:t xml:space="preserve"> |</w:t>
      </w:r>
    </w:p>
    <w:p w14:paraId="7BDE6B23" w14:textId="288B634E" w:rsidR="00D02598" w:rsidRDefault="00593ECD">
      <w:r>
        <w:t>hira+</w:t>
      </w:r>
      <w:r>
        <w:t>NyajihvaH suvi/</w:t>
      </w:r>
      <w:r>
        <w:t>tAya+</w:t>
      </w:r>
      <w:r>
        <w:t xml:space="preserve"> suvi/</w:t>
      </w:r>
      <w:r>
        <w:t>t</w:t>
      </w:r>
      <w:r>
        <w:t>Aya/</w:t>
      </w:r>
      <w:r>
        <w:t xml:space="preserve"> hira+</w:t>
      </w:r>
      <w:r>
        <w:t>NyajihvO/</w:t>
      </w:r>
      <w:r>
        <w:t xml:space="preserve"> hira+</w:t>
      </w:r>
      <w:r>
        <w:t>NyajihvaH suvi/</w:t>
      </w:r>
      <w:r>
        <w:t>tAya+</w:t>
      </w:r>
      <w:r>
        <w:t xml:space="preserve"> | </w:t>
      </w:r>
    </w:p>
    <w:p w14:paraId="1EC124F6" w14:textId="2CEB479B" w:rsidR="00D02598" w:rsidRDefault="00593ECD">
      <w:r>
        <w:t>13)</w:t>
      </w:r>
      <w:r>
        <w:tab/>
        <w:t>1.4.24.1(11)</w:t>
      </w:r>
      <w:proofErr w:type="gramStart"/>
      <w:r>
        <w:t>-  hira</w:t>
      </w:r>
      <w:proofErr w:type="gramEnd"/>
      <w:r>
        <w:t>+</w:t>
      </w:r>
      <w:r>
        <w:t>NyajihvaH |</w:t>
      </w:r>
    </w:p>
    <w:p w14:paraId="72B3C5F5" w14:textId="583B330C" w:rsidR="00D02598" w:rsidRDefault="00593ECD">
      <w:r>
        <w:t>hira+</w:t>
      </w:r>
      <w:r>
        <w:t>Nyajihva/</w:t>
      </w:r>
      <w:r>
        <w:t xml:space="preserve"> iti/</w:t>
      </w:r>
      <w:r>
        <w:t xml:space="preserve"> hira+</w:t>
      </w:r>
      <w:r>
        <w:t>Nya - ji/</w:t>
      </w:r>
      <w:r>
        <w:t>hva/</w:t>
      </w:r>
      <w:r>
        <w:t xml:space="preserve">H | </w:t>
      </w:r>
    </w:p>
    <w:p w14:paraId="75BE4AFA" w14:textId="560A2C28" w:rsidR="00D02598" w:rsidRDefault="00593ECD">
      <w:r>
        <w:t>14)</w:t>
      </w:r>
      <w:r>
        <w:tab/>
        <w:t>1.4.24.1(12)</w:t>
      </w:r>
      <w:proofErr w:type="gramStart"/>
      <w:r>
        <w:t>-  su</w:t>
      </w:r>
      <w:proofErr w:type="gramEnd"/>
      <w:r>
        <w:t>/</w:t>
      </w:r>
      <w:r>
        <w:t>vi/</w:t>
      </w:r>
      <w:r>
        <w:t>tAya+</w:t>
      </w:r>
      <w:r>
        <w:t xml:space="preserve"> | ~navya+</w:t>
      </w:r>
      <w:r>
        <w:t>sE |</w:t>
      </w:r>
    </w:p>
    <w:p w14:paraId="204F4625" w14:textId="2F1AE68F" w:rsidR="00D02598" w:rsidRDefault="00593ECD">
      <w:r>
        <w:t>su/</w:t>
      </w:r>
      <w:r>
        <w:t>vi/</w:t>
      </w:r>
      <w:r>
        <w:t>tAya/</w:t>
      </w:r>
      <w:r>
        <w:t xml:space="preserve"> ~navya+</w:t>
      </w:r>
      <w:r>
        <w:t>sE/</w:t>
      </w:r>
      <w:r>
        <w:t xml:space="preserve"> ~navya+</w:t>
      </w:r>
      <w:r>
        <w:t>sE suvi/</w:t>
      </w:r>
      <w:r>
        <w:t>tAya+</w:t>
      </w:r>
      <w:r>
        <w:t xml:space="preserve"> suvi/</w:t>
      </w:r>
      <w:r>
        <w:t>tAya/</w:t>
      </w:r>
      <w:r>
        <w:t xml:space="preserve"> ~navya+</w:t>
      </w:r>
      <w:r>
        <w:t xml:space="preserve">sE | </w:t>
      </w:r>
    </w:p>
    <w:p w14:paraId="1C42AD85" w14:textId="4F0B90D2" w:rsidR="00D02598" w:rsidRDefault="00593ECD">
      <w:r>
        <w:t>15)</w:t>
      </w:r>
      <w:r>
        <w:tab/>
        <w:t>1.4.24.1(13)</w:t>
      </w:r>
      <w:proofErr w:type="gramStart"/>
      <w:r>
        <w:t>-  ~</w:t>
      </w:r>
      <w:proofErr w:type="gramEnd"/>
      <w:r>
        <w:t>navya+</w:t>
      </w:r>
      <w:r>
        <w:t>sE | rakSha+</w:t>
      </w:r>
      <w:r>
        <w:t xml:space="preserve"> |</w:t>
      </w:r>
    </w:p>
    <w:p w14:paraId="45078402" w14:textId="23E2AD6D" w:rsidR="00D02598" w:rsidRDefault="00593ECD">
      <w:r>
        <w:t>~navya+</w:t>
      </w:r>
      <w:r>
        <w:t>sE/</w:t>
      </w:r>
      <w:r>
        <w:t xml:space="preserve"> rakSha/</w:t>
      </w:r>
      <w:r>
        <w:t xml:space="preserve"> rakSha/</w:t>
      </w:r>
      <w:r>
        <w:t xml:space="preserve"> ~navya+</w:t>
      </w:r>
      <w:r>
        <w:t>sE/</w:t>
      </w:r>
      <w:r>
        <w:t xml:space="preserve"> ~navya+</w:t>
      </w:r>
      <w:r>
        <w:t>sE/</w:t>
      </w:r>
      <w:r>
        <w:t xml:space="preserve"> rakSha+</w:t>
      </w:r>
      <w:r>
        <w:t xml:space="preserve"> | </w:t>
      </w:r>
    </w:p>
    <w:p w14:paraId="4C601F83" w14:textId="515510B8" w:rsidR="00D02598" w:rsidRDefault="00593ECD">
      <w:r>
        <w:t>16)</w:t>
      </w:r>
      <w:r>
        <w:tab/>
        <w:t>1.4.24.1(14)</w:t>
      </w:r>
      <w:proofErr w:type="gramStart"/>
      <w:r>
        <w:t>-  rakSha</w:t>
      </w:r>
      <w:proofErr w:type="gramEnd"/>
      <w:r>
        <w:t>+</w:t>
      </w:r>
      <w:r>
        <w:t xml:space="preserve"> | mAki+</w:t>
      </w:r>
      <w:r>
        <w:t>H | (G4S-1.4-21)</w:t>
      </w:r>
    </w:p>
    <w:p w14:paraId="1EA5B5D1" w14:textId="110D7C09" w:rsidR="00D02598" w:rsidRDefault="00593ECD">
      <w:r>
        <w:t>rakShA/</w:t>
      </w:r>
      <w:r>
        <w:t xml:space="preserve"> mAki/</w:t>
      </w:r>
      <w:r>
        <w:t>r mAkI/</w:t>
      </w:r>
      <w:r>
        <w:t xml:space="preserve"> rakSha/</w:t>
      </w:r>
      <w:r>
        <w:t xml:space="preserve"> rakShA/</w:t>
      </w:r>
      <w:r>
        <w:t xml:space="preserve"> mAki+</w:t>
      </w:r>
      <w:r>
        <w:t xml:space="preserve">H | </w:t>
      </w:r>
    </w:p>
    <w:p w14:paraId="563CC281" w14:textId="60F78B84" w:rsidR="00D02598" w:rsidRDefault="00593ECD">
      <w:r>
        <w:t>17)</w:t>
      </w:r>
      <w:r>
        <w:tab/>
        <w:t>1.4.24.1(15)</w:t>
      </w:r>
      <w:proofErr w:type="gramStart"/>
      <w:r>
        <w:t>-  mAki</w:t>
      </w:r>
      <w:proofErr w:type="gramEnd"/>
      <w:r>
        <w:t>+</w:t>
      </w:r>
      <w:r>
        <w:t>H | ~na/</w:t>
      </w:r>
      <w:r>
        <w:t>H | (G4S-1.4-21)</w:t>
      </w:r>
    </w:p>
    <w:p w14:paraId="73FEB5D0" w14:textId="0F062A9C" w:rsidR="00D02598" w:rsidRDefault="00593ECD">
      <w:r>
        <w:t>mAki+</w:t>
      </w:r>
      <w:r>
        <w:t>r ~nO ~nO/</w:t>
      </w:r>
      <w:r>
        <w:t xml:space="preserve"> mAki/</w:t>
      </w:r>
      <w:r>
        <w:t>r mAki+</w:t>
      </w:r>
      <w:r>
        <w:t xml:space="preserve">r ~naH | </w:t>
      </w:r>
    </w:p>
    <w:p w14:paraId="0D91DC6F" w14:textId="0277508A" w:rsidR="00D02598" w:rsidRDefault="00593ECD">
      <w:r>
        <w:t>18)</w:t>
      </w:r>
      <w:r>
        <w:tab/>
        <w:t>1.4.24.1(16)</w:t>
      </w:r>
      <w:proofErr w:type="gramStart"/>
      <w:r>
        <w:t>-  ~</w:t>
      </w:r>
      <w:proofErr w:type="gramEnd"/>
      <w:r>
        <w:t>na/</w:t>
      </w:r>
      <w:r>
        <w:t>H | a/</w:t>
      </w:r>
      <w:r>
        <w:t>Ga4Sa(gm+</w:t>
      </w:r>
      <w:r>
        <w:t>)saH | (J2D3-33,G4S-1.4-21)</w:t>
      </w:r>
    </w:p>
    <w:p w14:paraId="2FC24925" w14:textId="455DE69B" w:rsidR="00D02598" w:rsidRDefault="00593ECD">
      <w:r>
        <w:t>~nO/</w:t>
      </w:r>
      <w:r>
        <w:t xml:space="preserve"> a/</w:t>
      </w:r>
      <w:r>
        <w:t>Ga4Sa(gm</w:t>
      </w:r>
      <w:proofErr w:type="gramStart"/>
      <w:r>
        <w:t>+</w:t>
      </w:r>
      <w:r>
        <w:t>)sO</w:t>
      </w:r>
      <w:proofErr w:type="gramEnd"/>
      <w:r>
        <w:t>/</w:t>
      </w:r>
      <w:r>
        <w:t xml:space="preserve"> &amp;Ga4Sa(gm+</w:t>
      </w:r>
      <w:r>
        <w:t>)sO ~nO ~nO a/</w:t>
      </w:r>
      <w:r>
        <w:t>Ga4Sa(gm+</w:t>
      </w:r>
      <w:r>
        <w:t xml:space="preserve">)saH | </w:t>
      </w:r>
    </w:p>
    <w:p w14:paraId="4B7CDA78" w14:textId="356580B6" w:rsidR="00D02598" w:rsidRDefault="00593ECD">
      <w:r>
        <w:t>19)</w:t>
      </w:r>
      <w:r>
        <w:tab/>
        <w:t>1.4.24.1(17)</w:t>
      </w:r>
      <w:proofErr w:type="gramStart"/>
      <w:r>
        <w:t>-  a</w:t>
      </w:r>
      <w:proofErr w:type="gramEnd"/>
      <w:r>
        <w:t>/</w:t>
      </w:r>
      <w:r>
        <w:t>Ga4Sa(gm+</w:t>
      </w:r>
      <w:r>
        <w:t>)saH | I/</w:t>
      </w:r>
      <w:r>
        <w:t>Sa/</w:t>
      </w:r>
      <w:r>
        <w:t>ta/</w:t>
      </w:r>
      <w:r>
        <w:t xml:space="preserve"> || (J2D3-33,G4S-1.4-21)</w:t>
      </w:r>
    </w:p>
    <w:p w14:paraId="0FD6191E" w14:textId="5AB35172" w:rsidR="00D02598" w:rsidRDefault="00593ECD">
      <w:r>
        <w:t>a/</w:t>
      </w:r>
      <w:r>
        <w:t>Ga4Sa(gm</w:t>
      </w:r>
      <w:proofErr w:type="gramStart"/>
      <w:r>
        <w:t>+</w:t>
      </w:r>
      <w:r>
        <w:t>)sa</w:t>
      </w:r>
      <w:proofErr w:type="gramEnd"/>
      <w:r>
        <w:t xml:space="preserve"> ISatESatA/</w:t>
      </w:r>
      <w:r>
        <w:t>Ga4Sa(gm+</w:t>
      </w:r>
      <w:r>
        <w:t>)sO/</w:t>
      </w:r>
      <w:r>
        <w:t xml:space="preserve"> &amp;Ga4Sa(gm+</w:t>
      </w:r>
      <w:r>
        <w:t xml:space="preserve">)sa ISata | </w:t>
      </w:r>
    </w:p>
    <w:p w14:paraId="238E607A" w14:textId="6F331958" w:rsidR="00D02598" w:rsidRDefault="00593ECD">
      <w:r>
        <w:lastRenderedPageBreak/>
        <w:t>20)</w:t>
      </w:r>
      <w:r>
        <w:tab/>
        <w:t>1.4.24.1(17)</w:t>
      </w:r>
      <w:proofErr w:type="gramStart"/>
      <w:r>
        <w:t>-  a</w:t>
      </w:r>
      <w:proofErr w:type="gramEnd"/>
      <w:r>
        <w:t>/</w:t>
      </w:r>
      <w:r>
        <w:t>Ga4Sa(gm+</w:t>
      </w:r>
      <w:r>
        <w:t>)saH | (J2D3-33,G4S-1.4-21)</w:t>
      </w:r>
    </w:p>
    <w:p w14:paraId="2817F439" w14:textId="02B583EA" w:rsidR="00D02598" w:rsidRDefault="00593ECD">
      <w:r>
        <w:t>a/</w:t>
      </w:r>
      <w:r>
        <w:t>Ga4Sa(gm</w:t>
      </w:r>
      <w:proofErr w:type="gramStart"/>
      <w:r>
        <w:t>+</w:t>
      </w:r>
      <w:r>
        <w:t>)sa</w:t>
      </w:r>
      <w:proofErr w:type="gramEnd"/>
      <w:r>
        <w:t>/</w:t>
      </w:r>
      <w:r>
        <w:t xml:space="preserve"> itya/</w:t>
      </w:r>
      <w:r>
        <w:t>Ga4 - Sa/</w:t>
      </w:r>
      <w:r>
        <w:t>(gm/</w:t>
      </w:r>
      <w:r>
        <w:t>)sa/</w:t>
      </w:r>
      <w:r>
        <w:t xml:space="preserve">H | </w:t>
      </w:r>
    </w:p>
    <w:p w14:paraId="3A01089F" w14:textId="46A9EAB4" w:rsidR="00D02598" w:rsidRDefault="00593ECD">
      <w:r>
        <w:t>21)</w:t>
      </w:r>
      <w:r>
        <w:tab/>
        <w:t>1.4.24.1(18)</w:t>
      </w:r>
      <w:proofErr w:type="gramStart"/>
      <w:r>
        <w:t>-  I</w:t>
      </w:r>
      <w:proofErr w:type="gramEnd"/>
      <w:r>
        <w:t>/</w:t>
      </w:r>
      <w:r>
        <w:t>Sa/</w:t>
      </w:r>
      <w:r>
        <w:t>ta/</w:t>
      </w:r>
      <w:r>
        <w:t xml:space="preserve"> ||</w:t>
      </w:r>
    </w:p>
    <w:p w14:paraId="54B49467" w14:textId="734504C7" w:rsidR="00D02598" w:rsidRDefault="00593ECD">
      <w:r>
        <w:t>I/</w:t>
      </w:r>
      <w:r>
        <w:t>Sa/</w:t>
      </w:r>
      <w:r>
        <w:t>tEtI+</w:t>
      </w:r>
      <w:r>
        <w:t xml:space="preserve">Sata | </w:t>
      </w:r>
    </w:p>
    <w:p w14:paraId="2EAE08B0" w14:textId="43350BF2" w:rsidR="00D02598" w:rsidRDefault="00593ECD">
      <w:r>
        <w:t>22)</w:t>
      </w:r>
      <w:r>
        <w:tab/>
        <w:t>1.4.24.1(19)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65901689" w14:textId="5C0BA460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63BD745D" w14:textId="38A2A8DA" w:rsidR="00D02598" w:rsidRDefault="00593ECD">
      <w:r>
        <w:t>23)</w:t>
      </w:r>
      <w:r>
        <w:tab/>
        <w:t>1.4.24.1(19)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7625F184" w14:textId="704F4996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28AF5E13" w14:textId="649D776A" w:rsidR="00D02598" w:rsidRDefault="00593ECD">
      <w:r>
        <w:t>24)</w:t>
      </w:r>
      <w:r>
        <w:tab/>
        <w:t>1.4.24.1(20)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dE/</w:t>
      </w:r>
      <w:r>
        <w:t>3vAya+</w:t>
      </w:r>
      <w:r>
        <w:t xml:space="preserve"> |</w:t>
      </w:r>
    </w:p>
    <w:p w14:paraId="6AB8C1F6" w14:textId="447CD91C" w:rsidR="00D02598" w:rsidRDefault="00593ECD">
      <w:r>
        <w:t>a/</w:t>
      </w:r>
      <w:r>
        <w:t>si/</w:t>
      </w:r>
      <w:r>
        <w:t xml:space="preserve"> d</w:t>
      </w:r>
      <w:r>
        <w:t>E/</w:t>
      </w:r>
      <w:r>
        <w:t>3vAya+</w:t>
      </w:r>
      <w:r>
        <w:t xml:space="preserve"> dE/</w:t>
      </w:r>
      <w:r>
        <w:t>3vAyA%</w:t>
      </w:r>
      <w:r>
        <w:t>syasi dE/</w:t>
      </w:r>
      <w:r>
        <w:t>3vAya+</w:t>
      </w:r>
      <w:r>
        <w:t xml:space="preserve"> | </w:t>
      </w:r>
    </w:p>
    <w:p w14:paraId="4CF5EA03" w14:textId="7BCEC840" w:rsidR="00D02598" w:rsidRDefault="00593ECD">
      <w:r>
        <w:t>25)</w:t>
      </w:r>
      <w:r>
        <w:tab/>
        <w:t>1.4.24.1(21)</w:t>
      </w:r>
      <w:proofErr w:type="gramStart"/>
      <w:r>
        <w:t>-  dE</w:t>
      </w:r>
      <w:proofErr w:type="gramEnd"/>
      <w:r>
        <w:t>/</w:t>
      </w:r>
      <w:r>
        <w:t>3vAya+</w:t>
      </w:r>
      <w:r>
        <w:t xml:space="preserve"> | tvA/</w:t>
      </w:r>
      <w:r>
        <w:t xml:space="preserve"> |</w:t>
      </w:r>
    </w:p>
    <w:p w14:paraId="111F414C" w14:textId="20F21AFD" w:rsidR="00D02598" w:rsidRDefault="00593ECD">
      <w:r>
        <w:t>dE/</w:t>
      </w:r>
      <w:r>
        <w:t>3vAya+</w:t>
      </w:r>
      <w:r>
        <w:t xml:space="preserve"> tvA tvA dE/</w:t>
      </w:r>
      <w:r>
        <w:t>3vAya+</w:t>
      </w:r>
      <w:r>
        <w:t xml:space="preserve"> dE/</w:t>
      </w:r>
      <w:r>
        <w:t>3vAya+</w:t>
      </w:r>
      <w:r>
        <w:t xml:space="preserve"> tvA | </w:t>
      </w:r>
    </w:p>
    <w:p w14:paraId="7718A9AB" w14:textId="0E3CB414" w:rsidR="00D02598" w:rsidRDefault="00593ECD">
      <w:r>
        <w:t>26)</w:t>
      </w:r>
      <w:r>
        <w:tab/>
        <w:t>1.4.24.1(22)</w:t>
      </w:r>
      <w:proofErr w:type="gramStart"/>
      <w:r>
        <w:t>-  tvA</w:t>
      </w:r>
      <w:proofErr w:type="gramEnd"/>
      <w:r>
        <w:t>/</w:t>
      </w:r>
      <w:r>
        <w:t xml:space="preserve"> | sa/</w:t>
      </w:r>
      <w:r>
        <w:t>vi/</w:t>
      </w:r>
      <w:r>
        <w:t>trE ||</w:t>
      </w:r>
    </w:p>
    <w:p w14:paraId="0831F3A5" w14:textId="53DCE3C2" w:rsidR="00D02598" w:rsidRDefault="00593ECD">
      <w:r>
        <w:t>tvA/</w:t>
      </w:r>
      <w:r>
        <w:t xml:space="preserve"> sa/</w:t>
      </w:r>
      <w:r>
        <w:t>vi/</w:t>
      </w:r>
      <w:r>
        <w:t>trE sa+</w:t>
      </w:r>
      <w:r>
        <w:t>vi/</w:t>
      </w:r>
      <w:r>
        <w:t>trE tvA%</w:t>
      </w:r>
      <w:r>
        <w:t xml:space="preserve"> tvA savi/</w:t>
      </w:r>
      <w:r>
        <w:t xml:space="preserve">trE | </w:t>
      </w:r>
    </w:p>
    <w:p w14:paraId="7F5CB16B" w14:textId="417089CF" w:rsidR="00D02598" w:rsidRDefault="00593ECD">
      <w:r>
        <w:t>27)</w:t>
      </w:r>
      <w:r>
        <w:tab/>
        <w:t>1.4.24.1(23)</w:t>
      </w:r>
      <w:proofErr w:type="gramStart"/>
      <w:r>
        <w:t>-  sa</w:t>
      </w:r>
      <w:proofErr w:type="gramEnd"/>
      <w:r>
        <w:t>/</w:t>
      </w:r>
      <w:r>
        <w:t>vi/</w:t>
      </w:r>
      <w:r>
        <w:t>trE ||</w:t>
      </w:r>
    </w:p>
    <w:p w14:paraId="220F43B8" w14:textId="72250143" w:rsidR="00D02598" w:rsidRDefault="00593ECD">
      <w:r>
        <w:t>sa/</w:t>
      </w:r>
      <w:r>
        <w:t>vi/</w:t>
      </w:r>
      <w:r>
        <w:t>tra iti+</w:t>
      </w:r>
      <w:r>
        <w:t xml:space="preserve"> savi/</w:t>
      </w:r>
      <w:r>
        <w:t xml:space="preserve">trE | </w:t>
      </w:r>
    </w:p>
    <w:p w14:paraId="3EA5A869" w14:textId="7BC2A7B2" w:rsidR="00D02598" w:rsidRDefault="00593ECD">
      <w:r>
        <w:t>1)</w:t>
      </w:r>
      <w:r>
        <w:tab/>
        <w:t>1.4.25.1(1)</w:t>
      </w:r>
      <w:proofErr w:type="gramStart"/>
      <w:r>
        <w:t>-  hira</w:t>
      </w:r>
      <w:proofErr w:type="gramEnd"/>
      <w:r>
        <w:t>+</w:t>
      </w:r>
      <w:r>
        <w:t>NyapANim | U/</w:t>
      </w:r>
      <w:r>
        <w:t>tayE%</w:t>
      </w:r>
      <w:r>
        <w:t xml:space="preserve"> |</w:t>
      </w:r>
    </w:p>
    <w:p w14:paraId="743A9151" w14:textId="582E1B26" w:rsidR="00D02598" w:rsidRDefault="00593ECD">
      <w:r>
        <w:t>hira+</w:t>
      </w:r>
      <w:r>
        <w:t>NyapANi mU/</w:t>
      </w:r>
      <w:r>
        <w:t>taya+</w:t>
      </w:r>
      <w:r>
        <w:t xml:space="preserve"> U/</w:t>
      </w:r>
      <w:r>
        <w:t>tayE/</w:t>
      </w:r>
      <w:r>
        <w:t xml:space="preserve"> hira+</w:t>
      </w:r>
      <w:r>
        <w:t>NyapANi/</w:t>
      </w:r>
      <w:r>
        <w:t>(gm/</w:t>
      </w:r>
      <w:r>
        <w:t>) hira+</w:t>
      </w:r>
      <w:r>
        <w:t>NyapANi mU/</w:t>
      </w:r>
      <w:r>
        <w:t>tayE%</w:t>
      </w:r>
      <w:r>
        <w:t xml:space="preserve"> | </w:t>
      </w:r>
    </w:p>
    <w:p w14:paraId="05E5D414" w14:textId="731E70DC" w:rsidR="00D02598" w:rsidRDefault="00593ECD">
      <w:r>
        <w:t>2)</w:t>
      </w:r>
      <w:r>
        <w:tab/>
        <w:t>1.4.25.1(1)</w:t>
      </w:r>
      <w:proofErr w:type="gramStart"/>
      <w:r>
        <w:t>-  hira</w:t>
      </w:r>
      <w:proofErr w:type="gramEnd"/>
      <w:r>
        <w:t>+</w:t>
      </w:r>
      <w:r>
        <w:t>NyapANim |</w:t>
      </w:r>
    </w:p>
    <w:p w14:paraId="5D05BC49" w14:textId="0DE14F9D" w:rsidR="00D02598" w:rsidRDefault="00593ECD">
      <w:r>
        <w:t>hira+</w:t>
      </w:r>
      <w:r>
        <w:t>NyapANi/</w:t>
      </w:r>
      <w:r>
        <w:t>miti/</w:t>
      </w:r>
      <w:r>
        <w:t xml:space="preserve"> hira+</w:t>
      </w:r>
      <w:r>
        <w:t>Nya - pA/</w:t>
      </w:r>
      <w:r>
        <w:t>Ni/</w:t>
      </w:r>
      <w:r>
        <w:t xml:space="preserve">m | </w:t>
      </w:r>
    </w:p>
    <w:p w14:paraId="40151F20" w14:textId="304830C0" w:rsidR="00D02598" w:rsidRDefault="00593ECD">
      <w:r>
        <w:t>3)</w:t>
      </w:r>
      <w:r>
        <w:tab/>
        <w:t>1.4.25.1(2)</w:t>
      </w:r>
      <w:proofErr w:type="gramStart"/>
      <w:r>
        <w:t>-  U</w:t>
      </w:r>
      <w:proofErr w:type="gramEnd"/>
      <w:r>
        <w:t>/</w:t>
      </w:r>
      <w:r>
        <w:t>tayE%</w:t>
      </w:r>
      <w:r>
        <w:t xml:space="preserve"> | sa/</w:t>
      </w:r>
      <w:r>
        <w:t>vi/</w:t>
      </w:r>
      <w:r>
        <w:t>tAra%</w:t>
      </w:r>
      <w:r>
        <w:t>m |</w:t>
      </w:r>
    </w:p>
    <w:p w14:paraId="0557E9F7" w14:textId="2978B6DC" w:rsidR="00D02598" w:rsidRDefault="00593ECD">
      <w:r>
        <w:t>U/</w:t>
      </w:r>
      <w:r>
        <w:t>tayE+</w:t>
      </w:r>
      <w:r>
        <w:t xml:space="preserve"> savi/</w:t>
      </w:r>
      <w:r>
        <w:t>tAra(gm+</w:t>
      </w:r>
      <w:r>
        <w:t>) savi/</w:t>
      </w:r>
      <w:r>
        <w:t>tAra+</w:t>
      </w:r>
      <w:r>
        <w:t xml:space="preserve"> mU/</w:t>
      </w:r>
      <w:r>
        <w:t>taya+</w:t>
      </w:r>
      <w:r>
        <w:t xml:space="preserve"> U/</w:t>
      </w:r>
      <w:r>
        <w:t>tayE+</w:t>
      </w:r>
      <w:r>
        <w:t xml:space="preserve"> savi/</w:t>
      </w:r>
      <w:r>
        <w:t>tAra%</w:t>
      </w:r>
      <w:r>
        <w:t xml:space="preserve">m | </w:t>
      </w:r>
    </w:p>
    <w:p w14:paraId="18B76C52" w14:textId="3C6D8661" w:rsidR="00D02598" w:rsidRDefault="00593ECD">
      <w:r>
        <w:t>4)</w:t>
      </w:r>
      <w:r>
        <w:tab/>
        <w:t>1.4.25.1(3)</w:t>
      </w:r>
      <w:proofErr w:type="gramStart"/>
      <w:r>
        <w:t>-  sa</w:t>
      </w:r>
      <w:proofErr w:type="gramEnd"/>
      <w:r>
        <w:t>/</w:t>
      </w:r>
      <w:r>
        <w:t>vi/</w:t>
      </w:r>
      <w:r>
        <w:t>tAra%</w:t>
      </w:r>
      <w:r>
        <w:t>m | upa+</w:t>
      </w:r>
      <w:r>
        <w:t xml:space="preserve"> |</w:t>
      </w:r>
    </w:p>
    <w:p w14:paraId="4FC3331F" w14:textId="6DC72A21" w:rsidR="00D02598" w:rsidRDefault="00593ECD">
      <w:r>
        <w:t>sa/</w:t>
      </w:r>
      <w:r>
        <w:t>vi/</w:t>
      </w:r>
      <w:r>
        <w:t>tAra/</w:t>
      </w:r>
      <w:r>
        <w:t xml:space="preserve"> mupOpa+</w:t>
      </w:r>
      <w:r>
        <w:t xml:space="preserve"> savi/</w:t>
      </w:r>
      <w:r>
        <w:t>tAra(gm+</w:t>
      </w:r>
      <w:r>
        <w:t>) savi/</w:t>
      </w:r>
      <w:r>
        <w:t>tAra/</w:t>
      </w:r>
      <w:r>
        <w:t xml:space="preserve"> mupa+</w:t>
      </w:r>
      <w:r>
        <w:t xml:space="preserve"> | </w:t>
      </w:r>
    </w:p>
    <w:p w14:paraId="0E8D01FC" w14:textId="2A298185" w:rsidR="00D02598" w:rsidRDefault="00593ECD">
      <w:r>
        <w:t>5)</w:t>
      </w:r>
      <w:r>
        <w:tab/>
        <w:t>1.4.25.1(4)</w:t>
      </w:r>
      <w:proofErr w:type="gramStart"/>
      <w:r>
        <w:t>-  upa</w:t>
      </w:r>
      <w:proofErr w:type="gramEnd"/>
      <w:r>
        <w:t>+</w:t>
      </w:r>
      <w:r>
        <w:t xml:space="preserve"> | hva/</w:t>
      </w:r>
      <w:r>
        <w:t>yE/</w:t>
      </w:r>
      <w:r>
        <w:t xml:space="preserve"> ||</w:t>
      </w:r>
    </w:p>
    <w:p w14:paraId="5291CC3B" w14:textId="2FCBBFDF" w:rsidR="00D02598" w:rsidRDefault="00593ECD">
      <w:r>
        <w:t>upa+</w:t>
      </w:r>
      <w:r>
        <w:t xml:space="preserve"> hvayE hvaya/</w:t>
      </w:r>
      <w:r>
        <w:t xml:space="preserve"> upOpa+</w:t>
      </w:r>
      <w:r>
        <w:t xml:space="preserve"> hvayE | </w:t>
      </w:r>
    </w:p>
    <w:p w14:paraId="3E54C94D" w14:textId="66459C09" w:rsidR="00D02598" w:rsidRDefault="00593ECD">
      <w:r>
        <w:lastRenderedPageBreak/>
        <w:t>6)</w:t>
      </w:r>
      <w:r>
        <w:tab/>
        <w:t>1.4.25.1(5)</w:t>
      </w:r>
      <w:proofErr w:type="gramStart"/>
      <w:r>
        <w:t>-  hva</w:t>
      </w:r>
      <w:proofErr w:type="gramEnd"/>
      <w:r>
        <w:t>/</w:t>
      </w:r>
      <w:r>
        <w:t>yE/</w:t>
      </w:r>
      <w:r>
        <w:t xml:space="preserve"> ||</w:t>
      </w:r>
    </w:p>
    <w:p w14:paraId="55BB6EF4" w14:textId="4AD9E158" w:rsidR="00D02598" w:rsidRDefault="00593ECD">
      <w:r>
        <w:t>hva/</w:t>
      </w:r>
      <w:r>
        <w:t>ya/</w:t>
      </w:r>
      <w:r>
        <w:t xml:space="preserve"> iti+</w:t>
      </w:r>
      <w:r>
        <w:t xml:space="preserve"> hvayE | </w:t>
      </w:r>
    </w:p>
    <w:p w14:paraId="129C7AA2" w14:textId="4C3F4256" w:rsidR="00D02598" w:rsidRDefault="00593ECD">
      <w:r>
        <w:t>7)</w:t>
      </w:r>
      <w:r>
        <w:tab/>
        <w:t>1.4.25.1(6)</w:t>
      </w:r>
      <w:proofErr w:type="gramStart"/>
      <w:r>
        <w:t>-  saH</w:t>
      </w:r>
      <w:proofErr w:type="gramEnd"/>
      <w:r>
        <w:t xml:space="preserve"> | cEttA%</w:t>
      </w:r>
      <w:r>
        <w:t xml:space="preserve"> |</w:t>
      </w:r>
    </w:p>
    <w:p w14:paraId="18195339" w14:textId="12CB8A1A" w:rsidR="00D02598" w:rsidRDefault="00593ECD">
      <w:r>
        <w:t>sa cEttA/</w:t>
      </w:r>
      <w:r>
        <w:t xml:space="preserve"> cEttA/</w:t>
      </w:r>
      <w:r>
        <w:t xml:space="preserve"> sa sa cEttA%</w:t>
      </w:r>
      <w:r>
        <w:t xml:space="preserve"> | </w:t>
      </w:r>
    </w:p>
    <w:p w14:paraId="1E9A784B" w14:textId="4C9EC8A9" w:rsidR="00D02598" w:rsidRDefault="00593ECD">
      <w:r>
        <w:t>8)</w:t>
      </w:r>
      <w:r>
        <w:tab/>
        <w:t>1.4.25.1(7)</w:t>
      </w:r>
      <w:proofErr w:type="gramStart"/>
      <w:r>
        <w:t>-  cEttA</w:t>
      </w:r>
      <w:proofErr w:type="gramEnd"/>
      <w:r>
        <w:t>%</w:t>
      </w:r>
      <w:r>
        <w:t xml:space="preserve"> | dE/</w:t>
      </w:r>
      <w:r>
        <w:t>3vatA%</w:t>
      </w:r>
      <w:r>
        <w:t xml:space="preserve"> |</w:t>
      </w:r>
    </w:p>
    <w:p w14:paraId="27058CC5" w14:textId="3E1A6347" w:rsidR="00D02598" w:rsidRDefault="00593ECD">
      <w:r>
        <w:t>cEttA+</w:t>
      </w:r>
      <w:r>
        <w:t xml:space="preserve"> dE/</w:t>
      </w:r>
      <w:r>
        <w:t>3vatA+</w:t>
      </w:r>
      <w:r>
        <w:t xml:space="preserve"> dE/</w:t>
      </w:r>
      <w:r>
        <w:t>3vatA/</w:t>
      </w:r>
      <w:r>
        <w:t xml:space="preserve"> cEttA/</w:t>
      </w:r>
      <w:r>
        <w:t xml:space="preserve"> cEttA+</w:t>
      </w:r>
      <w:r>
        <w:t xml:space="preserve"> dE/</w:t>
      </w:r>
      <w:r>
        <w:t>3vatA%</w:t>
      </w:r>
      <w:r>
        <w:t xml:space="preserve"> | </w:t>
      </w:r>
    </w:p>
    <w:p w14:paraId="1AF62BE6" w14:textId="0A385176" w:rsidR="00D02598" w:rsidRDefault="00593ECD">
      <w:r>
        <w:t>9)</w:t>
      </w:r>
      <w:r>
        <w:tab/>
        <w:t>1.4.25.1(8)</w:t>
      </w:r>
      <w:proofErr w:type="gramStart"/>
      <w:r>
        <w:t>-  dE</w:t>
      </w:r>
      <w:proofErr w:type="gramEnd"/>
      <w:r>
        <w:t>/</w:t>
      </w:r>
      <w:r>
        <w:t>3vatA%</w:t>
      </w:r>
      <w:r>
        <w:t xml:space="preserve"> | pa/</w:t>
      </w:r>
      <w:r>
        <w:t>da3m ||</w:t>
      </w:r>
    </w:p>
    <w:p w14:paraId="70FED139" w14:textId="0A8C5EB3" w:rsidR="00D02598" w:rsidRDefault="00593ECD">
      <w:r>
        <w:t>dE/</w:t>
      </w:r>
      <w:r>
        <w:t>3vatA+</w:t>
      </w:r>
      <w:r>
        <w:t xml:space="preserve"> pa/</w:t>
      </w:r>
      <w:r>
        <w:t>da3m pa/</w:t>
      </w:r>
      <w:r>
        <w:t>da3m dE/</w:t>
      </w:r>
      <w:r>
        <w:t>3vatA+</w:t>
      </w:r>
      <w:r>
        <w:t xml:space="preserve"> </w:t>
      </w:r>
      <w:r>
        <w:t>dE/</w:t>
      </w:r>
      <w:r>
        <w:t>3vatA+</w:t>
      </w:r>
      <w:r>
        <w:t xml:space="preserve"> pa/</w:t>
      </w:r>
      <w:r>
        <w:t xml:space="preserve">da3m | </w:t>
      </w:r>
    </w:p>
    <w:p w14:paraId="7AAD5A29" w14:textId="7C53B009" w:rsidR="00D02598" w:rsidRDefault="00593ECD">
      <w:r>
        <w:t>10)</w:t>
      </w:r>
      <w:r>
        <w:tab/>
        <w:t>1.4.25.1(9)</w:t>
      </w:r>
      <w:proofErr w:type="gramStart"/>
      <w:r>
        <w:t>-  pa</w:t>
      </w:r>
      <w:proofErr w:type="gramEnd"/>
      <w:r>
        <w:t>/</w:t>
      </w:r>
      <w:r>
        <w:t>da3m ||</w:t>
      </w:r>
    </w:p>
    <w:p w14:paraId="6768CACE" w14:textId="637FB113" w:rsidR="00D02598" w:rsidRDefault="00593ECD">
      <w:r>
        <w:t>pa/</w:t>
      </w:r>
      <w:r>
        <w:t>da3miti+</w:t>
      </w:r>
      <w:r>
        <w:t xml:space="preserve"> pa/</w:t>
      </w:r>
      <w:r>
        <w:t xml:space="preserve">da3m | </w:t>
      </w:r>
    </w:p>
    <w:p w14:paraId="3A39410A" w14:textId="3B03AD7E" w:rsidR="00D02598" w:rsidRDefault="00593ECD">
      <w:r>
        <w:t>11)</w:t>
      </w:r>
      <w:r>
        <w:tab/>
        <w:t>1.4.25.1(10)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4180EE4E" w14:textId="1347FBD9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0A42FFBB" w14:textId="3EBFE6D4" w:rsidR="00D02598" w:rsidRDefault="00593ECD">
      <w:r>
        <w:t>12)</w:t>
      </w:r>
      <w:r>
        <w:tab/>
        <w:t>1.4.25.1(10)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475950CC" w14:textId="43FBF711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</w:t>
      </w:r>
      <w:r>
        <w:t>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487D6DDD" w14:textId="67866D4C" w:rsidR="00D02598" w:rsidRDefault="00593ECD">
      <w:r>
        <w:t>13)</w:t>
      </w:r>
      <w:r>
        <w:tab/>
        <w:t>1.4.25.1(11)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dE/</w:t>
      </w:r>
      <w:r>
        <w:t>3vAya+</w:t>
      </w:r>
      <w:r>
        <w:t xml:space="preserve"> |</w:t>
      </w:r>
    </w:p>
    <w:p w14:paraId="0EEC8344" w14:textId="00E51272" w:rsidR="00D02598" w:rsidRDefault="00593ECD">
      <w:r>
        <w:t>a/</w:t>
      </w:r>
      <w:r>
        <w:t>si/</w:t>
      </w:r>
      <w:r>
        <w:t xml:space="preserve"> dE/</w:t>
      </w:r>
      <w:r>
        <w:t>3vAya+</w:t>
      </w:r>
      <w:r>
        <w:t xml:space="preserve"> dE/</w:t>
      </w:r>
      <w:r>
        <w:t>3vAyA%</w:t>
      </w:r>
      <w:r>
        <w:t>syasi dE/</w:t>
      </w:r>
      <w:r>
        <w:t>3vAya+</w:t>
      </w:r>
      <w:r>
        <w:t xml:space="preserve"> | </w:t>
      </w:r>
    </w:p>
    <w:p w14:paraId="22748239" w14:textId="771A19E2" w:rsidR="00D02598" w:rsidRDefault="00593ECD">
      <w:r>
        <w:t>14)</w:t>
      </w:r>
      <w:r>
        <w:tab/>
        <w:t>1.4.25.1(12)</w:t>
      </w:r>
      <w:proofErr w:type="gramStart"/>
      <w:r>
        <w:t>-  dE</w:t>
      </w:r>
      <w:proofErr w:type="gramEnd"/>
      <w:r>
        <w:t>/</w:t>
      </w:r>
      <w:r>
        <w:t>3vAya+</w:t>
      </w:r>
      <w:r>
        <w:t xml:space="preserve"> | tvA/</w:t>
      </w:r>
      <w:r>
        <w:t xml:space="preserve"> |</w:t>
      </w:r>
    </w:p>
    <w:p w14:paraId="6AB49939" w14:textId="6D6BCB72" w:rsidR="00D02598" w:rsidRDefault="00593ECD">
      <w:r>
        <w:t>dE/</w:t>
      </w:r>
      <w:r>
        <w:t>3vAya+</w:t>
      </w:r>
      <w:r>
        <w:t xml:space="preserve"> tvA tvA dE/</w:t>
      </w:r>
      <w:r>
        <w:t>3vAya+</w:t>
      </w:r>
      <w:r>
        <w:t xml:space="preserve"> dE/</w:t>
      </w:r>
      <w:r>
        <w:t>3vAya+</w:t>
      </w:r>
      <w:r>
        <w:t xml:space="preserve"> tvA | </w:t>
      </w:r>
    </w:p>
    <w:p w14:paraId="2D671BB7" w14:textId="72A1E8F6" w:rsidR="00D02598" w:rsidRDefault="00593ECD">
      <w:r>
        <w:t>15)</w:t>
      </w:r>
      <w:r>
        <w:tab/>
        <w:t>1.4.25.1(13)</w:t>
      </w:r>
      <w:proofErr w:type="gramStart"/>
      <w:r>
        <w:t>-  tvA</w:t>
      </w:r>
      <w:proofErr w:type="gramEnd"/>
      <w:r>
        <w:t>/</w:t>
      </w:r>
      <w:r>
        <w:t xml:space="preserve"> | sa/</w:t>
      </w:r>
      <w:r>
        <w:t>vi/</w:t>
      </w:r>
      <w:r>
        <w:t>trE ||</w:t>
      </w:r>
    </w:p>
    <w:p w14:paraId="679F068E" w14:textId="21C45BC5" w:rsidR="00D02598" w:rsidRDefault="00593ECD">
      <w:r>
        <w:t>tvA/</w:t>
      </w:r>
      <w:r>
        <w:t xml:space="preserve"> sa/</w:t>
      </w:r>
      <w:r>
        <w:t>vi/</w:t>
      </w:r>
      <w:r>
        <w:t>trE sa+</w:t>
      </w:r>
      <w:r>
        <w:t>vi/</w:t>
      </w:r>
      <w:r>
        <w:t>trE tvA%</w:t>
      </w:r>
      <w:r>
        <w:t xml:space="preserve"> tvA savi/</w:t>
      </w:r>
      <w:r>
        <w:t xml:space="preserve">trE | </w:t>
      </w:r>
    </w:p>
    <w:p w14:paraId="5ACB75F0" w14:textId="78E73805" w:rsidR="00D02598" w:rsidRDefault="00593ECD">
      <w:r>
        <w:t>16)</w:t>
      </w:r>
      <w:r>
        <w:tab/>
        <w:t>1.4.25.1(14)</w:t>
      </w:r>
      <w:proofErr w:type="gramStart"/>
      <w:r>
        <w:t>-  sa</w:t>
      </w:r>
      <w:proofErr w:type="gramEnd"/>
      <w:r>
        <w:t>/</w:t>
      </w:r>
      <w:r>
        <w:t>vi/</w:t>
      </w:r>
      <w:r>
        <w:t>trE ||</w:t>
      </w:r>
    </w:p>
    <w:p w14:paraId="4A7857CC" w14:textId="7A756669" w:rsidR="00D02598" w:rsidRDefault="00593ECD">
      <w:r>
        <w:t>sa/</w:t>
      </w:r>
      <w:r>
        <w:t>vi/</w:t>
      </w:r>
      <w:r>
        <w:t>tra iti+</w:t>
      </w:r>
      <w:r>
        <w:t xml:space="preserve"> sa/</w:t>
      </w:r>
      <w:r>
        <w:t>vi/</w:t>
      </w:r>
      <w:r>
        <w:t xml:space="preserve">trE | </w:t>
      </w:r>
    </w:p>
    <w:p w14:paraId="05CCFE43" w14:textId="1F5D86D7" w:rsidR="00D02598" w:rsidRDefault="00593ECD">
      <w:r>
        <w:t>1)</w:t>
      </w:r>
      <w:r>
        <w:tab/>
        <w:t>1.4.26.1(1)</w:t>
      </w:r>
      <w:proofErr w:type="gramStart"/>
      <w:r>
        <w:t>-  su</w:t>
      </w:r>
      <w:proofErr w:type="gramEnd"/>
      <w:r>
        <w:t>/</w:t>
      </w:r>
      <w:r>
        <w:t>SarmA%</w:t>
      </w:r>
      <w:r>
        <w:t xml:space="preserve"> | a/</w:t>
      </w:r>
      <w:r>
        <w:t>si/</w:t>
      </w:r>
      <w:r>
        <w:t xml:space="preserve"> |</w:t>
      </w:r>
    </w:p>
    <w:p w14:paraId="2442F8F4" w14:textId="4DC962BF" w:rsidR="00D02598" w:rsidRDefault="00593ECD">
      <w:r>
        <w:t>su/</w:t>
      </w:r>
      <w:r>
        <w:t>SarmA%</w:t>
      </w:r>
      <w:r>
        <w:t xml:space="preserve"> &amp;syasi su/</w:t>
      </w:r>
      <w:r>
        <w:t>SarmA+</w:t>
      </w:r>
      <w:r>
        <w:t xml:space="preserve"> su/</w:t>
      </w:r>
      <w:r>
        <w:t>SarmA+</w:t>
      </w:r>
      <w:r>
        <w:t xml:space="preserve"> &amp;si | </w:t>
      </w:r>
    </w:p>
    <w:p w14:paraId="38556D5A" w14:textId="7F9FE939" w:rsidR="00D02598" w:rsidRDefault="00593ECD">
      <w:r>
        <w:t>2)</w:t>
      </w:r>
      <w:r>
        <w:tab/>
        <w:t>1.4.26.1(1)</w:t>
      </w:r>
      <w:proofErr w:type="gramStart"/>
      <w:r>
        <w:t>-  su</w:t>
      </w:r>
      <w:proofErr w:type="gramEnd"/>
      <w:r>
        <w:t>/</w:t>
      </w:r>
      <w:r>
        <w:t>SarmA%</w:t>
      </w:r>
      <w:r>
        <w:t xml:space="preserve"> |</w:t>
      </w:r>
    </w:p>
    <w:p w14:paraId="4050DED3" w14:textId="3C882C9F" w:rsidR="00D02598" w:rsidRDefault="00593ECD">
      <w:r>
        <w:t>su/</w:t>
      </w:r>
      <w:r>
        <w:t>SarmEti+</w:t>
      </w:r>
      <w:r>
        <w:t xml:space="preserve"> su - SarmA%</w:t>
      </w:r>
      <w:r>
        <w:t xml:space="preserve"> | </w:t>
      </w:r>
    </w:p>
    <w:p w14:paraId="79812947" w14:textId="6CD2C450" w:rsidR="00D02598" w:rsidRDefault="00593ECD">
      <w:r>
        <w:lastRenderedPageBreak/>
        <w:t>3)</w:t>
      </w:r>
      <w:r>
        <w:tab/>
        <w:t>1.4.26.1(2)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</w:t>
      </w:r>
      <w:r>
        <w:t>su/</w:t>
      </w:r>
      <w:r>
        <w:t>pra/</w:t>
      </w:r>
      <w:r>
        <w:t>ti/</w:t>
      </w:r>
      <w:r>
        <w:t>ShThA/</w:t>
      </w:r>
      <w:r>
        <w:t>2naH |</w:t>
      </w:r>
    </w:p>
    <w:p w14:paraId="6B1986D2" w14:textId="495DCF37" w:rsidR="00D02598" w:rsidRDefault="00593ECD">
      <w:r>
        <w:t>a/</w:t>
      </w:r>
      <w:r>
        <w:t>si/</w:t>
      </w:r>
      <w:r>
        <w:t xml:space="preserve"> su/</w:t>
      </w:r>
      <w:r>
        <w:t>pra/</w:t>
      </w:r>
      <w:r>
        <w:t>ti/</w:t>
      </w:r>
      <w:r>
        <w:t>ShThA/</w:t>
      </w:r>
      <w:r>
        <w:t>2naH su+</w:t>
      </w:r>
      <w:r>
        <w:t>pratiShThA/</w:t>
      </w:r>
      <w:r>
        <w:t>2nO%</w:t>
      </w:r>
      <w:r>
        <w:t xml:space="preserve"> &amp;syasi supratiShThA/</w:t>
      </w:r>
      <w:r>
        <w:t xml:space="preserve">2naH | </w:t>
      </w:r>
    </w:p>
    <w:p w14:paraId="4D561435" w14:textId="5C24CBB6" w:rsidR="00D02598" w:rsidRDefault="00593ECD">
      <w:r>
        <w:t>4)</w:t>
      </w:r>
      <w:r>
        <w:tab/>
        <w:t>1.4.26.1(3)</w:t>
      </w:r>
      <w:proofErr w:type="gramStart"/>
      <w:r>
        <w:t>-  su</w:t>
      </w:r>
      <w:proofErr w:type="gramEnd"/>
      <w:r>
        <w:t>/</w:t>
      </w:r>
      <w:r>
        <w:t>pra/</w:t>
      </w:r>
      <w:r>
        <w:t>ti/</w:t>
      </w:r>
      <w:r>
        <w:t>ShThA/</w:t>
      </w:r>
      <w:r>
        <w:t>2naH | b3Ru/</w:t>
      </w:r>
      <w:r>
        <w:t>hat |</w:t>
      </w:r>
    </w:p>
    <w:p w14:paraId="7A522113" w14:textId="6F3E610F" w:rsidR="00D02598" w:rsidRDefault="00593ECD">
      <w:r>
        <w:t>su/</w:t>
      </w:r>
      <w:r>
        <w:t>pra/</w:t>
      </w:r>
      <w:r>
        <w:t>ti/</w:t>
      </w:r>
      <w:r>
        <w:t>ShThA/</w:t>
      </w:r>
      <w:r>
        <w:t>2nO b3Ru/</w:t>
      </w:r>
      <w:r>
        <w:t>had3 b3Ru/</w:t>
      </w:r>
      <w:r>
        <w:t>hath2 su+</w:t>
      </w:r>
      <w:r>
        <w:t>pratiShThA/</w:t>
      </w:r>
      <w:r>
        <w:t>2naH su+</w:t>
      </w:r>
      <w:r>
        <w:t>pratiShThA/</w:t>
      </w:r>
      <w:r>
        <w:t>2nO b3Ru/</w:t>
      </w:r>
      <w:r>
        <w:t xml:space="preserve">hat | </w:t>
      </w:r>
    </w:p>
    <w:p w14:paraId="3BCBBE5A" w14:textId="68322DD0" w:rsidR="00D02598" w:rsidRDefault="00593ECD">
      <w:r>
        <w:t>5)</w:t>
      </w:r>
      <w:r>
        <w:tab/>
        <w:t>1.4.26.1(3)</w:t>
      </w:r>
      <w:proofErr w:type="gramStart"/>
      <w:r>
        <w:t>-  su</w:t>
      </w:r>
      <w:proofErr w:type="gramEnd"/>
      <w:r>
        <w:t>/</w:t>
      </w:r>
      <w:r>
        <w:t>pra/</w:t>
      </w:r>
      <w:r>
        <w:t>ti/</w:t>
      </w:r>
      <w:r>
        <w:t>ShThA/</w:t>
      </w:r>
      <w:r>
        <w:t>2naH |</w:t>
      </w:r>
    </w:p>
    <w:p w14:paraId="125264A1" w14:textId="78617BD2" w:rsidR="00D02598" w:rsidRDefault="00593ECD">
      <w:r>
        <w:t>su/</w:t>
      </w:r>
      <w:r>
        <w:t>pra/</w:t>
      </w:r>
      <w:r>
        <w:t>ti/</w:t>
      </w:r>
      <w:r>
        <w:t>ShThA/</w:t>
      </w:r>
      <w:r>
        <w:t>2na iti+</w:t>
      </w:r>
      <w:r>
        <w:t xml:space="preserve"> su - pra/</w:t>
      </w:r>
      <w:r>
        <w:t>ti/</w:t>
      </w:r>
      <w:r>
        <w:t>ShThA/</w:t>
      </w:r>
      <w:r>
        <w:t xml:space="preserve">2naH | </w:t>
      </w:r>
    </w:p>
    <w:p w14:paraId="7DEB3779" w14:textId="5571D630" w:rsidR="00D02598" w:rsidRDefault="00593ECD">
      <w:r>
        <w:t>6)</w:t>
      </w:r>
      <w:r>
        <w:tab/>
        <w:t>1.4.26.1(4)</w:t>
      </w:r>
      <w:proofErr w:type="gramStart"/>
      <w:r>
        <w:t>-  b</w:t>
      </w:r>
      <w:proofErr w:type="gramEnd"/>
      <w:r>
        <w:t>3Ru/</w:t>
      </w:r>
      <w:r>
        <w:t>hat | u/</w:t>
      </w:r>
      <w:r>
        <w:t>kShE |</w:t>
      </w:r>
    </w:p>
    <w:p w14:paraId="43BC05A2" w14:textId="3FA53CB2" w:rsidR="00D02598" w:rsidRDefault="00593ECD">
      <w:r>
        <w:t>b3Ru/</w:t>
      </w:r>
      <w:r>
        <w:t>hadu/</w:t>
      </w:r>
      <w:r>
        <w:t>3kSha u/</w:t>
      </w:r>
      <w:r>
        <w:t>kShE b3Ru/</w:t>
      </w:r>
      <w:r>
        <w:t>had3 b3Ru/</w:t>
      </w:r>
      <w:r>
        <w:t>hadu/</w:t>
      </w:r>
      <w:r>
        <w:t xml:space="preserve">3kShE | </w:t>
      </w:r>
    </w:p>
    <w:p w14:paraId="1F30E840" w14:textId="5652F461" w:rsidR="00D02598" w:rsidRDefault="00593ECD">
      <w:r>
        <w:t>7)</w:t>
      </w:r>
      <w:r>
        <w:tab/>
        <w:t>1.4.26.1(5)</w:t>
      </w:r>
      <w:proofErr w:type="gramStart"/>
      <w:r>
        <w:t>-  u</w:t>
      </w:r>
      <w:proofErr w:type="gramEnd"/>
      <w:r>
        <w:t>/</w:t>
      </w:r>
      <w:r>
        <w:t>kShE | ~nama+</w:t>
      </w:r>
      <w:r>
        <w:t>H |</w:t>
      </w:r>
    </w:p>
    <w:p w14:paraId="324AB545" w14:textId="52ED6100" w:rsidR="00D02598" w:rsidRDefault="00593ECD">
      <w:r>
        <w:t>u/</w:t>
      </w:r>
      <w:r>
        <w:t>kShE ~namO/</w:t>
      </w:r>
      <w:r>
        <w:t xml:space="preserve"> ~nama+</w:t>
      </w:r>
      <w:r>
        <w:t xml:space="preserve"> u/</w:t>
      </w:r>
      <w:r>
        <w:t>kSha u/</w:t>
      </w:r>
      <w:r>
        <w:t>kShE ~nama+</w:t>
      </w:r>
      <w:r>
        <w:t xml:space="preserve">H | </w:t>
      </w:r>
    </w:p>
    <w:p w14:paraId="7718DF9F" w14:textId="12DB29FB" w:rsidR="00D02598" w:rsidRDefault="00593ECD">
      <w:r>
        <w:t>8)</w:t>
      </w:r>
      <w:r>
        <w:tab/>
        <w:t>1.4.26.1(6)</w:t>
      </w:r>
      <w:proofErr w:type="gramStart"/>
      <w:r>
        <w:t>-  ~</w:t>
      </w:r>
      <w:proofErr w:type="gramEnd"/>
      <w:r>
        <w:t>nama+</w:t>
      </w:r>
      <w:r>
        <w:t>H | E/</w:t>
      </w:r>
      <w:r>
        <w:t>ShaH |</w:t>
      </w:r>
    </w:p>
    <w:p w14:paraId="1047C283" w14:textId="10DDDCD8" w:rsidR="00D02598" w:rsidRDefault="00593ECD">
      <w:r>
        <w:t>~nama+</w:t>
      </w:r>
      <w:r>
        <w:t xml:space="preserve"> E/</w:t>
      </w:r>
      <w:r>
        <w:t>Sha E/</w:t>
      </w:r>
      <w:r>
        <w:t>Sha ~namO/</w:t>
      </w:r>
      <w:r>
        <w:t xml:space="preserve"> ~nama+</w:t>
      </w:r>
      <w:r>
        <w:t xml:space="preserve"> E/</w:t>
      </w:r>
      <w:r>
        <w:t xml:space="preserve">ShaH | </w:t>
      </w:r>
    </w:p>
    <w:p w14:paraId="2BFDD6DC" w14:textId="5975585D" w:rsidR="00D02598" w:rsidRDefault="00593ECD">
      <w:r>
        <w:t>9)</w:t>
      </w:r>
      <w:r>
        <w:tab/>
        <w:t>1.4.26.1(7)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44288366" w14:textId="62F63239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6145B2D9" w14:textId="79203C7F" w:rsidR="00D02598" w:rsidRDefault="00593ECD">
      <w:r>
        <w:t>10)</w:t>
      </w:r>
      <w:r>
        <w:tab/>
        <w:t>1.4.26.1(8)</w:t>
      </w:r>
      <w:proofErr w:type="gramStart"/>
      <w:r>
        <w:t xml:space="preserve">- </w:t>
      </w:r>
      <w:r>
        <w:t xml:space="preserve"> tE</w:t>
      </w:r>
      <w:proofErr w:type="gramEnd"/>
      <w:r>
        <w:t>/</w:t>
      </w:r>
      <w:r>
        <w:t xml:space="preserve"> | yOni+</w:t>
      </w:r>
      <w:r>
        <w:t>H |</w:t>
      </w:r>
    </w:p>
    <w:p w14:paraId="49EB2405" w14:textId="39CE9DD8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5CD1B0F3" w14:textId="667A1A0D" w:rsidR="00D02598" w:rsidRDefault="00593ECD">
      <w:r>
        <w:t>11)</w:t>
      </w:r>
      <w:r>
        <w:tab/>
        <w:t>1.4.26.1(9)</w:t>
      </w:r>
      <w:proofErr w:type="gramStart"/>
      <w:r>
        <w:t>-  yOni</w:t>
      </w:r>
      <w:proofErr w:type="gramEnd"/>
      <w:r>
        <w:t>+</w:t>
      </w:r>
      <w:r>
        <w:t>H | viSvE%</w:t>
      </w:r>
      <w:r>
        <w:t>B4yaH |</w:t>
      </w:r>
    </w:p>
    <w:p w14:paraId="737E5203" w14:textId="0134D007" w:rsidR="00D02598" w:rsidRDefault="00593ECD">
      <w:r>
        <w:t>yOni/</w:t>
      </w:r>
      <w:r>
        <w:t>r viSvE%</w:t>
      </w:r>
      <w:r>
        <w:t>B4yO/</w:t>
      </w:r>
      <w:r>
        <w:t xml:space="preserve"> viSvE%</w:t>
      </w:r>
      <w:r>
        <w:t>B4yO/</w:t>
      </w:r>
      <w:r>
        <w:t xml:space="preserve"> yOni/</w:t>
      </w:r>
      <w:r>
        <w:t>r yOni/</w:t>
      </w:r>
      <w:r>
        <w:t>r viSvE%</w:t>
      </w:r>
      <w:r>
        <w:t xml:space="preserve">B4yaH | </w:t>
      </w:r>
    </w:p>
    <w:p w14:paraId="501D20F8" w14:textId="1ADB5E3F" w:rsidR="00D02598" w:rsidRDefault="00593ECD">
      <w:r>
        <w:t>12)</w:t>
      </w:r>
      <w:r>
        <w:tab/>
        <w:t>1.4.26.1(10)</w:t>
      </w:r>
      <w:proofErr w:type="gramStart"/>
      <w:r>
        <w:t>-  viSvE</w:t>
      </w:r>
      <w:proofErr w:type="gramEnd"/>
      <w:r>
        <w:t>%</w:t>
      </w:r>
      <w:r>
        <w:t>B4yaH | tvA/</w:t>
      </w:r>
      <w:r>
        <w:t xml:space="preserve"> |</w:t>
      </w:r>
    </w:p>
    <w:p w14:paraId="0886A8E2" w14:textId="3E992107" w:rsidR="00D02598" w:rsidRDefault="00593ECD">
      <w:r>
        <w:t>viSvE%</w:t>
      </w:r>
      <w:r>
        <w:t>B4ya stvA tvA/</w:t>
      </w:r>
      <w:r>
        <w:t xml:space="preserve"> viSvE%</w:t>
      </w:r>
      <w:r>
        <w:t>B4yO/</w:t>
      </w:r>
      <w:r>
        <w:t xml:space="preserve"> viSvE%</w:t>
      </w:r>
      <w:r>
        <w:t xml:space="preserve">B4ya stvA | </w:t>
      </w:r>
    </w:p>
    <w:p w14:paraId="310990F6" w14:textId="00AD2E00" w:rsidR="00D02598" w:rsidRDefault="00593ECD">
      <w:r>
        <w:t>13)</w:t>
      </w:r>
      <w:r>
        <w:tab/>
        <w:t>1.4.26.1</w:t>
      </w:r>
      <w:r>
        <w:t>(11)</w:t>
      </w:r>
      <w:proofErr w:type="gramStart"/>
      <w:r>
        <w:t>-  tvA</w:t>
      </w:r>
      <w:proofErr w:type="gramEnd"/>
      <w:r>
        <w:t>/</w:t>
      </w:r>
      <w:r>
        <w:t xml:space="preserve"> | dE/</w:t>
      </w:r>
      <w:r>
        <w:t>3vEB4ya+</w:t>
      </w:r>
      <w:r>
        <w:t>H ||</w:t>
      </w:r>
    </w:p>
    <w:p w14:paraId="570B034F" w14:textId="7A9FD457" w:rsidR="00D02598" w:rsidRDefault="00593ECD">
      <w:r>
        <w:t>tvA/</w:t>
      </w:r>
      <w:r>
        <w:t xml:space="preserve"> dE/</w:t>
      </w:r>
      <w:r>
        <w:t>3vEB4yO+</w:t>
      </w:r>
      <w:r>
        <w:t xml:space="preserve"> dE/</w:t>
      </w:r>
      <w:r>
        <w:t>3vEB4ya+</w:t>
      </w:r>
      <w:r>
        <w:t xml:space="preserve"> stvA tvA dE/</w:t>
      </w:r>
      <w:r>
        <w:t>3vEB4ya+</w:t>
      </w:r>
      <w:r>
        <w:t xml:space="preserve">H | </w:t>
      </w:r>
    </w:p>
    <w:p w14:paraId="5C8AD4A6" w14:textId="42914030" w:rsidR="00D02598" w:rsidRDefault="00593ECD">
      <w:r>
        <w:t>14)</w:t>
      </w:r>
      <w:r>
        <w:tab/>
        <w:t>1.4.26.1(12)</w:t>
      </w:r>
      <w:proofErr w:type="gramStart"/>
      <w:r>
        <w:t>-  dE</w:t>
      </w:r>
      <w:proofErr w:type="gramEnd"/>
      <w:r>
        <w:t>/</w:t>
      </w:r>
      <w:r>
        <w:t>3vEB4ya+</w:t>
      </w:r>
      <w:r>
        <w:t>H ||</w:t>
      </w:r>
    </w:p>
    <w:p w14:paraId="550CD42C" w14:textId="7A8BC512" w:rsidR="00D02598" w:rsidRDefault="00593ECD">
      <w:r>
        <w:t>dE/</w:t>
      </w:r>
      <w:r>
        <w:t>3vEB4ya/</w:t>
      </w:r>
      <w:r>
        <w:t xml:space="preserve"> iti+</w:t>
      </w:r>
      <w:r>
        <w:t xml:space="preserve"> dE/</w:t>
      </w:r>
      <w:r>
        <w:t>3vEB4ya+</w:t>
      </w:r>
      <w:r>
        <w:t xml:space="preserve">H | </w:t>
      </w:r>
    </w:p>
    <w:p w14:paraId="68347D17" w14:textId="27804175" w:rsidR="00D02598" w:rsidRDefault="00593ECD">
      <w:r>
        <w:t>1)</w:t>
      </w:r>
      <w:r>
        <w:tab/>
        <w:t>1.4.27.1(1)</w:t>
      </w:r>
      <w:proofErr w:type="gramStart"/>
      <w:r>
        <w:t>-  b</w:t>
      </w:r>
      <w:proofErr w:type="gramEnd"/>
      <w:r>
        <w:t>3Ruha/</w:t>
      </w:r>
      <w:r>
        <w:t>spati+</w:t>
      </w:r>
      <w:r>
        <w:t>sutasya | tE/</w:t>
      </w:r>
      <w:r>
        <w:t xml:space="preserve"> |</w:t>
      </w:r>
    </w:p>
    <w:p w14:paraId="40AFC4C8" w14:textId="0F26355A" w:rsidR="00D02598" w:rsidRDefault="00593ECD">
      <w:r>
        <w:lastRenderedPageBreak/>
        <w:t>b3Ruha/</w:t>
      </w:r>
      <w:r>
        <w:t>spati+</w:t>
      </w:r>
      <w:r>
        <w:t>sutasya tE tE/</w:t>
      </w:r>
      <w:r>
        <w:t xml:space="preserve"> b3Ruha/</w:t>
      </w:r>
      <w:r>
        <w:t>spati+</w:t>
      </w:r>
      <w:r>
        <w:t>sutasya/</w:t>
      </w:r>
      <w:r>
        <w:t xml:space="preserve"> b3Ruha/</w:t>
      </w:r>
      <w:r>
        <w:t>spati+</w:t>
      </w:r>
      <w:r>
        <w:t xml:space="preserve">sutasya tE | </w:t>
      </w:r>
    </w:p>
    <w:p w14:paraId="321CF5F0" w14:textId="7BE2F623" w:rsidR="00D02598" w:rsidRDefault="00593ECD">
      <w:r>
        <w:t>2)</w:t>
      </w:r>
      <w:r>
        <w:tab/>
        <w:t>1.4.27.1(1)</w:t>
      </w:r>
      <w:proofErr w:type="gramStart"/>
      <w:r>
        <w:t>-  b</w:t>
      </w:r>
      <w:proofErr w:type="gramEnd"/>
      <w:r>
        <w:t>3Ruha/</w:t>
      </w:r>
      <w:r>
        <w:t>spati+</w:t>
      </w:r>
      <w:r>
        <w:t>sutasya |</w:t>
      </w:r>
    </w:p>
    <w:p w14:paraId="1C13C464" w14:textId="388D8042" w:rsidR="00D02598" w:rsidRDefault="00593ECD">
      <w:r>
        <w:t>b3Ruha/</w:t>
      </w:r>
      <w:r>
        <w:t>spati+</w:t>
      </w:r>
      <w:r>
        <w:t>suta/</w:t>
      </w:r>
      <w:r>
        <w:t>syEti/</w:t>
      </w:r>
      <w:r>
        <w:t xml:space="preserve"> b3Ruha/</w:t>
      </w:r>
      <w:r>
        <w:t>spati+</w:t>
      </w:r>
      <w:r>
        <w:t xml:space="preserve"> - su/</w:t>
      </w:r>
      <w:r>
        <w:t>ta/</w:t>
      </w:r>
      <w:r>
        <w:t>sya/</w:t>
      </w:r>
      <w:r>
        <w:t xml:space="preserve"> | </w:t>
      </w:r>
    </w:p>
    <w:p w14:paraId="3D61FFC1" w14:textId="03E646AB" w:rsidR="00D02598" w:rsidRDefault="00593ECD">
      <w:r>
        <w:t>3)</w:t>
      </w:r>
      <w:r>
        <w:tab/>
        <w:t>1.4.27.1(2)</w:t>
      </w:r>
      <w:proofErr w:type="gramStart"/>
      <w:r>
        <w:t>-  tE</w:t>
      </w:r>
      <w:proofErr w:type="gramEnd"/>
      <w:r>
        <w:t>/</w:t>
      </w:r>
      <w:r>
        <w:t xml:space="preserve"> | i/</w:t>
      </w:r>
      <w:r>
        <w:t>~ndO/</w:t>
      </w:r>
      <w:r>
        <w:t>3 |</w:t>
      </w:r>
    </w:p>
    <w:p w14:paraId="739D5744" w14:textId="4EF6CADF" w:rsidR="00D02598" w:rsidRDefault="00593ECD">
      <w:r>
        <w:t>ta/</w:t>
      </w:r>
      <w:r>
        <w:t xml:space="preserve"> i/</w:t>
      </w:r>
      <w:r>
        <w:t>~ndO/</w:t>
      </w:r>
      <w:r>
        <w:t>3 i/</w:t>
      </w:r>
      <w:r>
        <w:t>~ndO/</w:t>
      </w:r>
      <w:r>
        <w:t>3 tE/</w:t>
      </w:r>
      <w:r>
        <w:t xml:space="preserve"> ta/</w:t>
      </w:r>
      <w:r>
        <w:t xml:space="preserve"> i/</w:t>
      </w:r>
      <w:r>
        <w:t>~ndO/</w:t>
      </w:r>
      <w:r>
        <w:t xml:space="preserve">3 | </w:t>
      </w:r>
    </w:p>
    <w:p w14:paraId="7629C8D5" w14:textId="31050D60" w:rsidR="00D02598" w:rsidRDefault="00593ECD">
      <w:r>
        <w:t>4)</w:t>
      </w:r>
      <w:r>
        <w:tab/>
        <w:t>1.4.2</w:t>
      </w:r>
      <w:r>
        <w:t>7.1(3)</w:t>
      </w:r>
      <w:proofErr w:type="gramStart"/>
      <w:r>
        <w:t>-  i</w:t>
      </w:r>
      <w:proofErr w:type="gramEnd"/>
      <w:r>
        <w:t>/</w:t>
      </w:r>
      <w:r>
        <w:t>~ndO/</w:t>
      </w:r>
      <w:r>
        <w:t>3 | i/</w:t>
      </w:r>
      <w:r>
        <w:t>~nd3ri/</w:t>
      </w:r>
      <w:r>
        <w:t>yAva+</w:t>
      </w:r>
      <w:r>
        <w:t>taH |</w:t>
      </w:r>
    </w:p>
    <w:p w14:paraId="3C0A7A68" w14:textId="2B80B103" w:rsidR="00D02598" w:rsidRDefault="00593ECD">
      <w:r>
        <w:t>i/</w:t>
      </w:r>
      <w:r>
        <w:t>~ndO/</w:t>
      </w:r>
      <w:r>
        <w:t>3 i/</w:t>
      </w:r>
      <w:r>
        <w:t>~nd3ri/</w:t>
      </w:r>
      <w:r>
        <w:t>yAva+</w:t>
      </w:r>
      <w:r>
        <w:t>ta i~nd3ri/</w:t>
      </w:r>
      <w:r>
        <w:t>yAva+</w:t>
      </w:r>
      <w:r>
        <w:t>ta i~ndO3 i~ndO3 i~nd3ri/</w:t>
      </w:r>
      <w:r>
        <w:t>yAva+</w:t>
      </w:r>
      <w:r>
        <w:t xml:space="preserve">taH | </w:t>
      </w:r>
    </w:p>
    <w:p w14:paraId="7906B853" w14:textId="3F2C54FD" w:rsidR="00D02598" w:rsidRDefault="00593ECD">
      <w:r>
        <w:t>5)</w:t>
      </w:r>
      <w:r>
        <w:tab/>
        <w:t>1.4.27.1(3)</w:t>
      </w:r>
      <w:proofErr w:type="gramStart"/>
      <w:r>
        <w:t>-  i</w:t>
      </w:r>
      <w:proofErr w:type="gramEnd"/>
      <w:r>
        <w:t>/</w:t>
      </w:r>
      <w:r>
        <w:t>~ndO/</w:t>
      </w:r>
      <w:r>
        <w:t>3 |</w:t>
      </w:r>
    </w:p>
    <w:p w14:paraId="11DA5279" w14:textId="533FC8A0" w:rsidR="00D02598" w:rsidRDefault="00593ECD">
      <w:r>
        <w:t>i/</w:t>
      </w:r>
      <w:r>
        <w:t>~ndO/</w:t>
      </w:r>
      <w:r>
        <w:t>3 itI%</w:t>
      </w:r>
      <w:r>
        <w:t xml:space="preserve">~ndO3 | </w:t>
      </w:r>
    </w:p>
    <w:p w14:paraId="7F9AAB6B" w14:textId="4393E4A8" w:rsidR="00D02598" w:rsidRDefault="00593ECD">
      <w:r>
        <w:t>6)</w:t>
      </w:r>
      <w:r>
        <w:tab/>
        <w:t>1.4.27.1(4)</w:t>
      </w:r>
      <w:proofErr w:type="gramStart"/>
      <w:r>
        <w:t>-  i</w:t>
      </w:r>
      <w:proofErr w:type="gramEnd"/>
      <w:r>
        <w:t>/</w:t>
      </w:r>
      <w:r>
        <w:t>~nd3ri/</w:t>
      </w:r>
      <w:r>
        <w:t>yAva+</w:t>
      </w:r>
      <w:r>
        <w:t>taH | patnI+</w:t>
      </w:r>
      <w:r>
        <w:t>va~ntam |</w:t>
      </w:r>
    </w:p>
    <w:p w14:paraId="6BAF224D" w14:textId="37CC6AAF" w:rsidR="00D02598" w:rsidRDefault="00593ECD">
      <w:r>
        <w:t>i/</w:t>
      </w:r>
      <w:r>
        <w:t>~nd3ri/</w:t>
      </w:r>
      <w:r>
        <w:t>yAva+</w:t>
      </w:r>
      <w:r>
        <w:t>ta/</w:t>
      </w:r>
      <w:r>
        <w:t>H patnI+</w:t>
      </w:r>
      <w:r>
        <w:t>va~nta/</w:t>
      </w:r>
      <w:r>
        <w:t>m pat</w:t>
      </w:r>
      <w:r>
        <w:t>nI+</w:t>
      </w:r>
      <w:r>
        <w:t>va~nta mi~nd3ri/</w:t>
      </w:r>
      <w:r>
        <w:t>yAva+</w:t>
      </w:r>
      <w:r>
        <w:t>ta i~nd3ri/</w:t>
      </w:r>
      <w:r>
        <w:t>yAva+</w:t>
      </w:r>
      <w:r>
        <w:t>ta/</w:t>
      </w:r>
      <w:r>
        <w:t>H patnI+</w:t>
      </w:r>
      <w:r>
        <w:t xml:space="preserve">va~ntam | </w:t>
      </w:r>
    </w:p>
    <w:p w14:paraId="38C3DCAF" w14:textId="12C56D7F" w:rsidR="00D02598" w:rsidRDefault="00593ECD">
      <w:r>
        <w:t>7)</w:t>
      </w:r>
      <w:r>
        <w:tab/>
        <w:t>1.4.27.1(4)</w:t>
      </w:r>
      <w:proofErr w:type="gramStart"/>
      <w:r>
        <w:t>-  i</w:t>
      </w:r>
      <w:proofErr w:type="gramEnd"/>
      <w:r>
        <w:t>/</w:t>
      </w:r>
      <w:r>
        <w:t>~nd3ri/</w:t>
      </w:r>
      <w:r>
        <w:t>yAva+</w:t>
      </w:r>
      <w:r>
        <w:t>taH |</w:t>
      </w:r>
    </w:p>
    <w:p w14:paraId="4CF5F107" w14:textId="1A92250D" w:rsidR="00D02598" w:rsidRDefault="00593ECD">
      <w:r>
        <w:t>i/</w:t>
      </w:r>
      <w:r>
        <w:t>~nd3ri/</w:t>
      </w:r>
      <w:r>
        <w:t>yAva+</w:t>
      </w:r>
      <w:r>
        <w:t>ta/</w:t>
      </w:r>
      <w:r>
        <w:t xml:space="preserve"> itI%</w:t>
      </w:r>
      <w:r>
        <w:t>~nd3ri/</w:t>
      </w:r>
      <w:r>
        <w:t>ya - va/</w:t>
      </w:r>
      <w:r>
        <w:t>ta/</w:t>
      </w:r>
      <w:r>
        <w:t xml:space="preserve">H | </w:t>
      </w:r>
    </w:p>
    <w:p w14:paraId="122C7003" w14:textId="7C200E68" w:rsidR="00D02598" w:rsidRDefault="00593ECD">
      <w:r>
        <w:t>8)</w:t>
      </w:r>
      <w:r>
        <w:tab/>
        <w:t>1.4.27.1(5)</w:t>
      </w:r>
      <w:proofErr w:type="gramStart"/>
      <w:r>
        <w:t>-  patnI</w:t>
      </w:r>
      <w:proofErr w:type="gramEnd"/>
      <w:r>
        <w:t>+</w:t>
      </w:r>
      <w:r>
        <w:t>va~ntam | g3raha%</w:t>
      </w:r>
      <w:r>
        <w:t>m |</w:t>
      </w:r>
    </w:p>
    <w:p w14:paraId="4DD1EE18" w14:textId="44BDAE16" w:rsidR="00D02598" w:rsidRDefault="00593ECD">
      <w:r>
        <w:t>patnI+</w:t>
      </w:r>
      <w:r>
        <w:t>va~nta/</w:t>
      </w:r>
      <w:r>
        <w:t>m g3raha/</w:t>
      </w:r>
      <w:r>
        <w:t>m g3raha/</w:t>
      </w:r>
      <w:r>
        <w:t>m patnI+</w:t>
      </w:r>
      <w:r>
        <w:t>va~nta/</w:t>
      </w:r>
      <w:r>
        <w:t>m patnI+</w:t>
      </w:r>
      <w:r>
        <w:t>va~nta/</w:t>
      </w:r>
      <w:r>
        <w:t>m g3rah</w:t>
      </w:r>
      <w:r>
        <w:t>a%</w:t>
      </w:r>
      <w:r>
        <w:t xml:space="preserve">m | </w:t>
      </w:r>
    </w:p>
    <w:p w14:paraId="09A7E1BE" w14:textId="2F4526AA" w:rsidR="00D02598" w:rsidRDefault="00593ECD">
      <w:r>
        <w:t>9)</w:t>
      </w:r>
      <w:r>
        <w:tab/>
        <w:t>1.4.27.1(5)</w:t>
      </w:r>
      <w:proofErr w:type="gramStart"/>
      <w:r>
        <w:t>-  patnI</w:t>
      </w:r>
      <w:proofErr w:type="gramEnd"/>
      <w:r>
        <w:t>+</w:t>
      </w:r>
      <w:r>
        <w:t>va~ntam |</w:t>
      </w:r>
    </w:p>
    <w:p w14:paraId="088BF365" w14:textId="2A02CB05" w:rsidR="00D02598" w:rsidRDefault="00593ECD">
      <w:r>
        <w:t>patnI+</w:t>
      </w:r>
      <w:r>
        <w:t>va~nta/</w:t>
      </w:r>
      <w:r>
        <w:t>miti/</w:t>
      </w:r>
      <w:r>
        <w:t xml:space="preserve"> patnI%</w:t>
      </w:r>
      <w:r>
        <w:t xml:space="preserve"> - va/</w:t>
      </w:r>
      <w:r>
        <w:t>~nta/</w:t>
      </w:r>
      <w:r>
        <w:t xml:space="preserve">m | </w:t>
      </w:r>
    </w:p>
    <w:p w14:paraId="7C051419" w14:textId="6FDAF061" w:rsidR="00D02598" w:rsidRDefault="00593ECD">
      <w:r>
        <w:t>10)</w:t>
      </w:r>
      <w:r>
        <w:tab/>
        <w:t>1.4.27.1(6)</w:t>
      </w:r>
      <w:proofErr w:type="gramStart"/>
      <w:r>
        <w:t>-  g</w:t>
      </w:r>
      <w:proofErr w:type="gramEnd"/>
      <w:r>
        <w:t>3raha%</w:t>
      </w:r>
      <w:r>
        <w:t>m | g3Ru/</w:t>
      </w:r>
      <w:r>
        <w:t>hNA/</w:t>
      </w:r>
      <w:r>
        <w:t>mi/</w:t>
      </w:r>
      <w:r>
        <w:t xml:space="preserve"> |</w:t>
      </w:r>
    </w:p>
    <w:p w14:paraId="69E0FBF0" w14:textId="2287ABEB" w:rsidR="00D02598" w:rsidRDefault="00593ECD">
      <w:r>
        <w:t>g3raha+</w:t>
      </w:r>
      <w:r>
        <w:t>m g3RuhNAmi g3RuhNAmi/</w:t>
      </w:r>
      <w:r>
        <w:t xml:space="preserve"> g3raha/</w:t>
      </w:r>
      <w:r>
        <w:t>m g3raha+</w:t>
      </w:r>
      <w:r>
        <w:t xml:space="preserve">m g3RuhNAmi | </w:t>
      </w:r>
    </w:p>
    <w:p w14:paraId="772E25F0" w14:textId="2092624F" w:rsidR="00D02598" w:rsidRDefault="00593ECD">
      <w:r>
        <w:t>11)</w:t>
      </w:r>
      <w:r>
        <w:tab/>
        <w:t>1.4.27.1(7)</w:t>
      </w:r>
      <w:proofErr w:type="gramStart"/>
      <w:r>
        <w:t>-  g</w:t>
      </w:r>
      <w:proofErr w:type="gramEnd"/>
      <w:r>
        <w:t>3Ru/</w:t>
      </w:r>
      <w:r>
        <w:t>hNA/</w:t>
      </w:r>
      <w:r>
        <w:t>mi/</w:t>
      </w:r>
      <w:r>
        <w:t xml:space="preserve"> | ag3nA(3)i |</w:t>
      </w:r>
    </w:p>
    <w:p w14:paraId="40725CC7" w14:textId="7518245A" w:rsidR="00D02598" w:rsidRDefault="00593ECD">
      <w:r>
        <w:t>g3Ru/</w:t>
      </w:r>
      <w:r>
        <w:t>hNA/</w:t>
      </w:r>
      <w:r>
        <w:t>myag3</w:t>
      </w:r>
      <w:proofErr w:type="gramStart"/>
      <w:r>
        <w:t>nA(</w:t>
      </w:r>
      <w:proofErr w:type="gramEnd"/>
      <w:r>
        <w:t>3) ag3nA</w:t>
      </w:r>
      <w:r>
        <w:t>(3)i g3Ru+</w:t>
      </w:r>
      <w:r>
        <w:t>hNAmi g3RuhNA/</w:t>
      </w:r>
      <w:r>
        <w:t xml:space="preserve">myag3nA(3)i | </w:t>
      </w:r>
    </w:p>
    <w:p w14:paraId="7E5E0A0B" w14:textId="1ECDF926" w:rsidR="00D02598" w:rsidRDefault="00593ECD">
      <w:r>
        <w:t>12)</w:t>
      </w:r>
      <w:r>
        <w:tab/>
        <w:t>1.4.27.1(8)</w:t>
      </w:r>
      <w:proofErr w:type="gramStart"/>
      <w:r>
        <w:t>-  ag</w:t>
      </w:r>
      <w:proofErr w:type="gramEnd"/>
      <w:r>
        <w:t>3nA(3)i | pa/</w:t>
      </w:r>
      <w:r>
        <w:t>tnI/</w:t>
      </w:r>
      <w:r>
        <w:t>vA(3)H | (G4S-1.4-17)</w:t>
      </w:r>
    </w:p>
    <w:p w14:paraId="78B43A55" w14:textId="06F4B03B" w:rsidR="00D02598" w:rsidRDefault="00593ECD">
      <w:r>
        <w:t>ag3</w:t>
      </w:r>
      <w:proofErr w:type="gramStart"/>
      <w:r>
        <w:t>nA(</w:t>
      </w:r>
      <w:proofErr w:type="gramEnd"/>
      <w:r>
        <w:t>3)i pa+</w:t>
      </w:r>
      <w:r>
        <w:t>tnI/</w:t>
      </w:r>
      <w:r>
        <w:t>vA(3)H pa+</w:t>
      </w:r>
      <w:r>
        <w:t>tnI/</w:t>
      </w:r>
      <w:r>
        <w:t>vA(3) ag3nA(3) ag3nA(3)i pa+</w:t>
      </w:r>
      <w:r>
        <w:t>tnI/</w:t>
      </w:r>
      <w:r>
        <w:t xml:space="preserve">vA(3)H | </w:t>
      </w:r>
    </w:p>
    <w:p w14:paraId="352ED646" w14:textId="047C7B04" w:rsidR="00D02598" w:rsidRDefault="00593ECD">
      <w:r>
        <w:t>13)</w:t>
      </w:r>
      <w:r>
        <w:tab/>
        <w:t>1.4.27.1(9)</w:t>
      </w:r>
      <w:proofErr w:type="gramStart"/>
      <w:r>
        <w:t>-  pa</w:t>
      </w:r>
      <w:proofErr w:type="gramEnd"/>
      <w:r>
        <w:t>/</w:t>
      </w:r>
      <w:r>
        <w:t>tnI/</w:t>
      </w:r>
      <w:r>
        <w:t>vA(3)H | sa/</w:t>
      </w:r>
      <w:r>
        <w:t>jUH | (G4S-1.4-17)</w:t>
      </w:r>
    </w:p>
    <w:p w14:paraId="60DF1DF5" w14:textId="65C2D4CD" w:rsidR="00D02598" w:rsidRDefault="00593ECD">
      <w:r>
        <w:t>pa/</w:t>
      </w:r>
      <w:r>
        <w:t>tnI/</w:t>
      </w:r>
      <w:proofErr w:type="gramStart"/>
      <w:r>
        <w:t>vA(</w:t>
      </w:r>
      <w:proofErr w:type="gramEnd"/>
      <w:r>
        <w:t>3)H sa/</w:t>
      </w:r>
      <w:r>
        <w:t>jUH sa/</w:t>
      </w:r>
      <w:r>
        <w:t>jUH p</w:t>
      </w:r>
      <w:r>
        <w:t>a+</w:t>
      </w:r>
      <w:r>
        <w:t>tnI/</w:t>
      </w:r>
      <w:r>
        <w:t>vA(3)H pa+</w:t>
      </w:r>
      <w:r>
        <w:t>tnI/</w:t>
      </w:r>
      <w:r>
        <w:t>vA(3)H sa/</w:t>
      </w:r>
      <w:r>
        <w:t xml:space="preserve">jUH | </w:t>
      </w:r>
    </w:p>
    <w:p w14:paraId="6A8D3ABC" w14:textId="614D5D69" w:rsidR="00D02598" w:rsidRDefault="00593ECD">
      <w:r>
        <w:lastRenderedPageBreak/>
        <w:t>14)</w:t>
      </w:r>
      <w:r>
        <w:tab/>
        <w:t>1.4.27.1(9)</w:t>
      </w:r>
      <w:proofErr w:type="gramStart"/>
      <w:r>
        <w:t>-  pa</w:t>
      </w:r>
      <w:proofErr w:type="gramEnd"/>
      <w:r>
        <w:t>/</w:t>
      </w:r>
      <w:r>
        <w:t>tnI/</w:t>
      </w:r>
      <w:r>
        <w:t>vA(3)H | (G4S-1.4-17)</w:t>
      </w:r>
    </w:p>
    <w:p w14:paraId="47132C5E" w14:textId="0FF57C87" w:rsidR="00D02598" w:rsidRDefault="00593ECD">
      <w:r>
        <w:t>patnI/</w:t>
      </w:r>
      <w:proofErr w:type="gramStart"/>
      <w:r>
        <w:t>vA(</w:t>
      </w:r>
      <w:proofErr w:type="gramEnd"/>
      <w:r>
        <w:t>3) iti/</w:t>
      </w:r>
      <w:r>
        <w:t xml:space="preserve"> patnI%</w:t>
      </w:r>
      <w:r>
        <w:t xml:space="preserve"> - vA(3)H | </w:t>
      </w:r>
    </w:p>
    <w:p w14:paraId="4599E578" w14:textId="5FA14CD9" w:rsidR="00D02598" w:rsidRDefault="00593ECD">
      <w:r>
        <w:t>15)</w:t>
      </w:r>
      <w:r>
        <w:tab/>
        <w:t>1.4.27.1(10)</w:t>
      </w:r>
      <w:proofErr w:type="gramStart"/>
      <w:r>
        <w:t>-  sa</w:t>
      </w:r>
      <w:proofErr w:type="gramEnd"/>
      <w:r>
        <w:t>/</w:t>
      </w:r>
      <w:r>
        <w:t>jUH | dE/</w:t>
      </w:r>
      <w:r>
        <w:t>3vEna+</w:t>
      </w:r>
      <w:r>
        <w:t xml:space="preserve"> |</w:t>
      </w:r>
    </w:p>
    <w:p w14:paraId="3C0505D5" w14:textId="6D50E1FB" w:rsidR="00D02598" w:rsidRDefault="00593ECD">
      <w:r>
        <w:t>sa/</w:t>
      </w:r>
      <w:r>
        <w:t>jUr dE/</w:t>
      </w:r>
      <w:r>
        <w:t>3vEna+</w:t>
      </w:r>
      <w:r>
        <w:t xml:space="preserve"> dE/</w:t>
      </w:r>
      <w:r>
        <w:t>3vEna+</w:t>
      </w:r>
      <w:r>
        <w:t xml:space="preserve"> sa/</w:t>
      </w:r>
      <w:r>
        <w:t>jUH sa/</w:t>
      </w:r>
      <w:r>
        <w:t>jUr dE/</w:t>
      </w:r>
      <w:r>
        <w:t>3vEna+</w:t>
      </w:r>
      <w:r>
        <w:t xml:space="preserve"> | </w:t>
      </w:r>
    </w:p>
    <w:p w14:paraId="27BDA308" w14:textId="441EC8AC" w:rsidR="00D02598" w:rsidRDefault="00593ECD">
      <w:r>
        <w:t>16)</w:t>
      </w:r>
      <w:r>
        <w:tab/>
        <w:t>1.4.27.1(10)</w:t>
      </w:r>
      <w:proofErr w:type="gramStart"/>
      <w:r>
        <w:t>-  sa</w:t>
      </w:r>
      <w:proofErr w:type="gramEnd"/>
      <w:r>
        <w:t>/</w:t>
      </w:r>
      <w:r>
        <w:t>jUH |</w:t>
      </w:r>
    </w:p>
    <w:p w14:paraId="31243DE7" w14:textId="65038C68" w:rsidR="00D02598" w:rsidRDefault="00593ECD">
      <w:r>
        <w:t>sa/</w:t>
      </w:r>
      <w:r>
        <w:t>jUriti+</w:t>
      </w:r>
      <w:r>
        <w:t xml:space="preserve"> sa - jUH | </w:t>
      </w:r>
    </w:p>
    <w:p w14:paraId="56679225" w14:textId="204E4228" w:rsidR="00D02598" w:rsidRDefault="00593ECD">
      <w:r>
        <w:t>17)</w:t>
      </w:r>
      <w:r>
        <w:tab/>
        <w:t>1.4.27.1(11)</w:t>
      </w:r>
      <w:proofErr w:type="gramStart"/>
      <w:r>
        <w:t>-  dE</w:t>
      </w:r>
      <w:proofErr w:type="gramEnd"/>
      <w:r>
        <w:t>/</w:t>
      </w:r>
      <w:r>
        <w:t>3vEna+</w:t>
      </w:r>
      <w:r>
        <w:t xml:space="preserve"> | tvaShTrA%</w:t>
      </w:r>
      <w:r>
        <w:t xml:space="preserve"> |</w:t>
      </w:r>
    </w:p>
    <w:p w14:paraId="5E5E7D5E" w14:textId="1BD3DEDB" w:rsidR="00D02598" w:rsidRDefault="00593ECD">
      <w:r>
        <w:t>dE/</w:t>
      </w:r>
      <w:r>
        <w:t>3vEna/</w:t>
      </w:r>
      <w:r>
        <w:t xml:space="preserve"> tvaShTrA/</w:t>
      </w:r>
      <w:r>
        <w:t xml:space="preserve"> tvaShTrA+</w:t>
      </w:r>
      <w:r>
        <w:t xml:space="preserve"> dE/</w:t>
      </w:r>
      <w:r>
        <w:t>3vEna+</w:t>
      </w:r>
      <w:r>
        <w:t xml:space="preserve"> dE/</w:t>
      </w:r>
      <w:r>
        <w:t>3vEna/</w:t>
      </w:r>
      <w:r>
        <w:t xml:space="preserve"> tvaShTrA%</w:t>
      </w:r>
      <w:r>
        <w:t xml:space="preserve"> | </w:t>
      </w:r>
    </w:p>
    <w:p w14:paraId="69FC5683" w14:textId="6F66A621" w:rsidR="00D02598" w:rsidRDefault="00593ECD">
      <w:r>
        <w:t>18)</w:t>
      </w:r>
      <w:r>
        <w:tab/>
        <w:t>1.4.27.1(12)</w:t>
      </w:r>
      <w:proofErr w:type="gramStart"/>
      <w:r>
        <w:t>-  tvaShTrA</w:t>
      </w:r>
      <w:proofErr w:type="gramEnd"/>
      <w:r>
        <w:t>%</w:t>
      </w:r>
      <w:r>
        <w:t xml:space="preserve"> | sOma%</w:t>
      </w:r>
      <w:r>
        <w:t>m |</w:t>
      </w:r>
    </w:p>
    <w:p w14:paraId="108FD7DA" w14:textId="31C00B2C" w:rsidR="00D02598" w:rsidRDefault="00593ECD">
      <w:r>
        <w:t>tvaSh</w:t>
      </w:r>
      <w:r>
        <w:t>TrA/</w:t>
      </w:r>
      <w:r>
        <w:t xml:space="preserve"> sOma/</w:t>
      </w:r>
      <w:r>
        <w:t>(gm/</w:t>
      </w:r>
      <w:r>
        <w:t>) sOma/</w:t>
      </w:r>
      <w:r>
        <w:t>m tvaShTrA/</w:t>
      </w:r>
      <w:r>
        <w:t xml:space="preserve"> tvaShTrA/</w:t>
      </w:r>
      <w:r>
        <w:t xml:space="preserve"> sOma%</w:t>
      </w:r>
      <w:r>
        <w:t xml:space="preserve">m | </w:t>
      </w:r>
    </w:p>
    <w:p w14:paraId="79588E20" w14:textId="617CB9BA" w:rsidR="00D02598" w:rsidRDefault="00593ECD">
      <w:r>
        <w:t>19)</w:t>
      </w:r>
      <w:r>
        <w:tab/>
        <w:t>1.4.27.1(13)</w:t>
      </w:r>
      <w:proofErr w:type="gramStart"/>
      <w:r>
        <w:t>-  sOma</w:t>
      </w:r>
      <w:proofErr w:type="gramEnd"/>
      <w:r>
        <w:t>%</w:t>
      </w:r>
      <w:r>
        <w:t>m | pi/</w:t>
      </w:r>
      <w:r>
        <w:t>ba/</w:t>
      </w:r>
      <w:r>
        <w:t>3 |</w:t>
      </w:r>
    </w:p>
    <w:p w14:paraId="555149D9" w14:textId="2EEE5998" w:rsidR="00D02598" w:rsidRDefault="00593ECD">
      <w:r>
        <w:t>sOma+</w:t>
      </w:r>
      <w:r>
        <w:t>m piba3 piba/</w:t>
      </w:r>
      <w:r>
        <w:t>3 sOma/</w:t>
      </w:r>
      <w:r>
        <w:t>(gm/</w:t>
      </w:r>
      <w:r>
        <w:t>) sOma+</w:t>
      </w:r>
      <w:r>
        <w:t xml:space="preserve">m piba3 | </w:t>
      </w:r>
    </w:p>
    <w:p w14:paraId="2A8AFD26" w14:textId="2DCE4210" w:rsidR="00D02598" w:rsidRDefault="00593ECD">
      <w:r>
        <w:t>20)</w:t>
      </w:r>
      <w:r>
        <w:tab/>
        <w:t>1.4.27.1(14)</w:t>
      </w:r>
      <w:proofErr w:type="gramStart"/>
      <w:r>
        <w:t>-  pi</w:t>
      </w:r>
      <w:proofErr w:type="gramEnd"/>
      <w:r>
        <w:t>/</w:t>
      </w:r>
      <w:r>
        <w:t>ba/</w:t>
      </w:r>
      <w:r>
        <w:t>3 | svAhA%</w:t>
      </w:r>
      <w:r>
        <w:t xml:space="preserve"> ||</w:t>
      </w:r>
    </w:p>
    <w:p w14:paraId="311E6330" w14:textId="2E6DB093" w:rsidR="00D02598" w:rsidRDefault="00593ECD">
      <w:r>
        <w:t>pi/</w:t>
      </w:r>
      <w:r>
        <w:t>ba/</w:t>
      </w:r>
      <w:r>
        <w:t>3 svAhA/</w:t>
      </w:r>
      <w:r>
        <w:t xml:space="preserve"> svAhA+</w:t>
      </w:r>
      <w:r>
        <w:t xml:space="preserve"> piba3 piba/</w:t>
      </w:r>
      <w:r>
        <w:t>3 svAhA%</w:t>
      </w:r>
      <w:r>
        <w:t xml:space="preserve"> | </w:t>
      </w:r>
    </w:p>
    <w:p w14:paraId="75CFEDBE" w14:textId="6156FECA" w:rsidR="00D02598" w:rsidRDefault="00593ECD">
      <w:r>
        <w:t>21)</w:t>
      </w:r>
      <w:r>
        <w:tab/>
        <w:t>1.4.27.1(15)</w:t>
      </w:r>
      <w:proofErr w:type="gramStart"/>
      <w:r>
        <w:t>-  svAhA</w:t>
      </w:r>
      <w:proofErr w:type="gramEnd"/>
      <w:r>
        <w:t>%</w:t>
      </w:r>
      <w:r>
        <w:t xml:space="preserve"> ||</w:t>
      </w:r>
    </w:p>
    <w:p w14:paraId="44E092E6" w14:textId="0E826FF4" w:rsidR="00D02598" w:rsidRDefault="00593ECD">
      <w:r>
        <w:t>svAhE</w:t>
      </w:r>
      <w:r>
        <w:t>ti/</w:t>
      </w:r>
      <w:r>
        <w:t xml:space="preserve"> svAhA%</w:t>
      </w:r>
      <w:r>
        <w:t xml:space="preserve"> | </w:t>
      </w:r>
    </w:p>
    <w:p w14:paraId="76706B93" w14:textId="02CDF290" w:rsidR="00D02598" w:rsidRDefault="00593ECD">
      <w:r>
        <w:t>1)</w:t>
      </w:r>
      <w:r>
        <w:tab/>
        <w:t>1.4.28.1(1)</w:t>
      </w:r>
      <w:proofErr w:type="gramStart"/>
      <w:r>
        <w:t>-  hari</w:t>
      </w:r>
      <w:proofErr w:type="gramEnd"/>
      <w:r>
        <w:t>+</w:t>
      </w:r>
      <w:r>
        <w:t>H | a/</w:t>
      </w:r>
      <w:r>
        <w:t>si/</w:t>
      </w:r>
      <w:r>
        <w:t xml:space="preserve"> |</w:t>
      </w:r>
    </w:p>
    <w:p w14:paraId="51DBE76E" w14:textId="5279F725" w:rsidR="00D02598" w:rsidRDefault="00593ECD">
      <w:r>
        <w:t>hari+</w:t>
      </w:r>
      <w:r>
        <w:t xml:space="preserve"> rasyasi/</w:t>
      </w:r>
      <w:r>
        <w:t xml:space="preserve"> hari/</w:t>
      </w:r>
      <w:r>
        <w:t>r/</w:t>
      </w:r>
      <w:r>
        <w:t>. hari+</w:t>
      </w:r>
      <w:r>
        <w:t xml:space="preserve">rasi | </w:t>
      </w:r>
    </w:p>
    <w:p w14:paraId="7C4A38B4" w14:textId="608A7305" w:rsidR="00D02598" w:rsidRDefault="00593ECD">
      <w:r>
        <w:t>2)</w:t>
      </w:r>
      <w:r>
        <w:tab/>
        <w:t>1.4.28.1(2)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hA/</w:t>
      </w:r>
      <w:r>
        <w:t>ri/</w:t>
      </w:r>
      <w:r>
        <w:t>yO/</w:t>
      </w:r>
      <w:r>
        <w:t>ja/</w:t>
      </w:r>
      <w:r>
        <w:t>naH |</w:t>
      </w:r>
    </w:p>
    <w:p w14:paraId="466E581D" w14:textId="4D348E07" w:rsidR="00D02598" w:rsidRDefault="00593ECD">
      <w:r>
        <w:t>a/</w:t>
      </w:r>
      <w:r>
        <w:t>si/</w:t>
      </w:r>
      <w:r>
        <w:t xml:space="preserve"> hA/</w:t>
      </w:r>
      <w:r>
        <w:t>ri/</w:t>
      </w:r>
      <w:r>
        <w:t>yO/</w:t>
      </w:r>
      <w:r>
        <w:t>ja/</w:t>
      </w:r>
      <w:r>
        <w:t>nO hA+</w:t>
      </w:r>
      <w:r>
        <w:t>riyOja/</w:t>
      </w:r>
      <w:r>
        <w:t>nO%</w:t>
      </w:r>
      <w:r>
        <w:t xml:space="preserve"> &amp;syasi hAriyOja/</w:t>
      </w:r>
      <w:r>
        <w:t xml:space="preserve">naH | </w:t>
      </w:r>
    </w:p>
    <w:p w14:paraId="12371ACB" w14:textId="5C90AB55" w:rsidR="00D02598" w:rsidRDefault="00593ECD">
      <w:r>
        <w:t>3)</w:t>
      </w:r>
      <w:r>
        <w:tab/>
        <w:t>1.4.28.1(3)</w:t>
      </w:r>
      <w:proofErr w:type="gramStart"/>
      <w:r>
        <w:t>-  hA</w:t>
      </w:r>
      <w:proofErr w:type="gramEnd"/>
      <w:r>
        <w:t>/</w:t>
      </w:r>
      <w:r>
        <w:t>ri/</w:t>
      </w:r>
      <w:r>
        <w:t>yO/</w:t>
      </w:r>
      <w:r>
        <w:t>ja/</w:t>
      </w:r>
      <w:r>
        <w:t>naH | haryO%</w:t>
      </w:r>
      <w:r>
        <w:t>H |</w:t>
      </w:r>
    </w:p>
    <w:p w14:paraId="670B9172" w14:textId="52BACC6D" w:rsidR="00D02598" w:rsidRDefault="00593ECD">
      <w:r>
        <w:t>hA/</w:t>
      </w:r>
      <w:r>
        <w:t>ri/</w:t>
      </w:r>
      <w:r>
        <w:t>yO/</w:t>
      </w:r>
      <w:r>
        <w:t>ja/</w:t>
      </w:r>
      <w:r>
        <w:t>nO haryO/</w:t>
      </w:r>
      <w:r>
        <w:t>r/</w:t>
      </w:r>
      <w:r>
        <w:t xml:space="preserve">. </w:t>
      </w:r>
      <w:r>
        <w:t>haryO+</w:t>
      </w:r>
      <w:r>
        <w:t>r. hAriyOja/</w:t>
      </w:r>
      <w:r>
        <w:t>nO hA+</w:t>
      </w:r>
      <w:r>
        <w:t>riyOja/</w:t>
      </w:r>
      <w:r>
        <w:t>nO haryO%</w:t>
      </w:r>
      <w:r>
        <w:t xml:space="preserve">H | </w:t>
      </w:r>
    </w:p>
    <w:p w14:paraId="41D7A8FE" w14:textId="6BC526D6" w:rsidR="00D02598" w:rsidRDefault="00593ECD">
      <w:r>
        <w:t>4)</w:t>
      </w:r>
      <w:r>
        <w:tab/>
        <w:t>1.4.28.1(3)</w:t>
      </w:r>
      <w:proofErr w:type="gramStart"/>
      <w:r>
        <w:t>-  hA</w:t>
      </w:r>
      <w:proofErr w:type="gramEnd"/>
      <w:r>
        <w:t>/</w:t>
      </w:r>
      <w:r>
        <w:t>ri/</w:t>
      </w:r>
      <w:r>
        <w:t>yO/</w:t>
      </w:r>
      <w:r>
        <w:t>ja/</w:t>
      </w:r>
      <w:r>
        <w:t>naH |</w:t>
      </w:r>
    </w:p>
    <w:p w14:paraId="097AE54E" w14:textId="1CC0DC8D" w:rsidR="00D02598" w:rsidRDefault="00593ECD">
      <w:r>
        <w:t>hA/</w:t>
      </w:r>
      <w:r>
        <w:t>ri/</w:t>
      </w:r>
      <w:r>
        <w:t>yO/</w:t>
      </w:r>
      <w:r>
        <w:t>ja/</w:t>
      </w:r>
      <w:r>
        <w:t>na iti+</w:t>
      </w:r>
      <w:r>
        <w:t xml:space="preserve"> hAri - yO/</w:t>
      </w:r>
      <w:r>
        <w:t>ja/</w:t>
      </w:r>
      <w:r>
        <w:t xml:space="preserve">naH | </w:t>
      </w:r>
    </w:p>
    <w:p w14:paraId="4ABB8A52" w14:textId="5BD24F87" w:rsidR="00D02598" w:rsidRDefault="00593ECD">
      <w:r>
        <w:t>5)</w:t>
      </w:r>
      <w:r>
        <w:tab/>
        <w:t>1.4.28.1(4)</w:t>
      </w:r>
      <w:proofErr w:type="gramStart"/>
      <w:r>
        <w:t>-  haryO</w:t>
      </w:r>
      <w:proofErr w:type="gramEnd"/>
      <w:r>
        <w:t>%</w:t>
      </w:r>
      <w:r>
        <w:t>H | sthA/</w:t>
      </w:r>
      <w:r>
        <w:t>2tA |</w:t>
      </w:r>
    </w:p>
    <w:p w14:paraId="17B65358" w14:textId="68B0E894" w:rsidR="00D02598" w:rsidRDefault="00593ECD">
      <w:r>
        <w:t>haryO%</w:t>
      </w:r>
      <w:r>
        <w:t>H sthA/</w:t>
      </w:r>
      <w:r>
        <w:t>2tA sthA/</w:t>
      </w:r>
      <w:r>
        <w:t>2tA haryO/</w:t>
      </w:r>
      <w:r>
        <w:t>r/</w:t>
      </w:r>
      <w:r>
        <w:t>. haryO%</w:t>
      </w:r>
      <w:r>
        <w:t>H sthA/</w:t>
      </w:r>
      <w:r>
        <w:t xml:space="preserve">2tA | </w:t>
      </w:r>
    </w:p>
    <w:p w14:paraId="48A80B7E" w14:textId="194EBBD6" w:rsidR="00D02598" w:rsidRDefault="00593ECD">
      <w:r>
        <w:lastRenderedPageBreak/>
        <w:t>6)</w:t>
      </w:r>
      <w:r>
        <w:tab/>
        <w:t>1.4.28.1(5)</w:t>
      </w:r>
      <w:proofErr w:type="gramStart"/>
      <w:r>
        <w:t>-  sthA</w:t>
      </w:r>
      <w:proofErr w:type="gramEnd"/>
      <w:r>
        <w:t>/</w:t>
      </w:r>
      <w:r>
        <w:t>2tA | vajra+</w:t>
      </w:r>
      <w:r>
        <w:t>sya |</w:t>
      </w:r>
    </w:p>
    <w:p w14:paraId="71CDC746" w14:textId="7B1DACC9" w:rsidR="00D02598" w:rsidRDefault="00593ECD">
      <w:r>
        <w:t>st</w:t>
      </w:r>
      <w:r>
        <w:t>hA/</w:t>
      </w:r>
      <w:r>
        <w:t>2tA vajra+</w:t>
      </w:r>
      <w:r>
        <w:t>sya/</w:t>
      </w:r>
      <w:r>
        <w:t xml:space="preserve"> vajra+</w:t>
      </w:r>
      <w:r>
        <w:t>sya sthA/</w:t>
      </w:r>
      <w:r>
        <w:t>2tA sthA/</w:t>
      </w:r>
      <w:r>
        <w:t>2tA vajra+</w:t>
      </w:r>
      <w:r>
        <w:t xml:space="preserve">sya | </w:t>
      </w:r>
    </w:p>
    <w:p w14:paraId="7E62B4D9" w14:textId="481D1A62" w:rsidR="00D02598" w:rsidRDefault="00593ECD">
      <w:r>
        <w:t>7)</w:t>
      </w:r>
      <w:r>
        <w:tab/>
        <w:t>1.4.28.1(6)</w:t>
      </w:r>
      <w:proofErr w:type="gramStart"/>
      <w:r>
        <w:t>-  vajra</w:t>
      </w:r>
      <w:proofErr w:type="gramEnd"/>
      <w:r>
        <w:t>+</w:t>
      </w:r>
      <w:r>
        <w:t>sya | Ba/</w:t>
      </w:r>
      <w:r>
        <w:t>4rtA |</w:t>
      </w:r>
    </w:p>
    <w:p w14:paraId="2BC0E2BE" w14:textId="128F6A17" w:rsidR="00D02598" w:rsidRDefault="00593ECD">
      <w:r>
        <w:t>vajra+</w:t>
      </w:r>
      <w:r>
        <w:t>sya Ba/</w:t>
      </w:r>
      <w:r>
        <w:t>4rtA Ba/</w:t>
      </w:r>
      <w:r>
        <w:t>4rtA vajra+</w:t>
      </w:r>
      <w:r>
        <w:t>sya/</w:t>
      </w:r>
      <w:r>
        <w:t xml:space="preserve"> vajra+</w:t>
      </w:r>
      <w:r>
        <w:t>sya Ba/</w:t>
      </w:r>
      <w:r>
        <w:t xml:space="preserve">4rtA | </w:t>
      </w:r>
    </w:p>
    <w:p w14:paraId="21C75AE2" w14:textId="153A43C1" w:rsidR="00D02598" w:rsidRDefault="00593ECD">
      <w:r>
        <w:t>8)</w:t>
      </w:r>
      <w:r>
        <w:tab/>
        <w:t>1.4.28.1(7)</w:t>
      </w:r>
      <w:proofErr w:type="gramStart"/>
      <w:r>
        <w:t>-  Ba</w:t>
      </w:r>
      <w:proofErr w:type="gramEnd"/>
      <w:r>
        <w:t>/</w:t>
      </w:r>
      <w:r>
        <w:t>4rtA | pRuS~jE%</w:t>
      </w:r>
      <w:r>
        <w:t>H |</w:t>
      </w:r>
    </w:p>
    <w:p w14:paraId="77F64AFE" w14:textId="4179EE64" w:rsidR="00D02598" w:rsidRDefault="00593ECD">
      <w:r>
        <w:t>Ba/</w:t>
      </w:r>
      <w:r>
        <w:t>4rtA pRuS~jE/</w:t>
      </w:r>
      <w:r>
        <w:t>H pRuS~jE%</w:t>
      </w:r>
      <w:r>
        <w:t>r Ba/</w:t>
      </w:r>
      <w:r>
        <w:t>4rtA Ba/</w:t>
      </w:r>
      <w:r>
        <w:t>4rtA pRuS~jE%</w:t>
      </w:r>
      <w:r>
        <w:t xml:space="preserve">H | </w:t>
      </w:r>
    </w:p>
    <w:p w14:paraId="3EA7E9A2" w14:textId="174E894F" w:rsidR="00D02598" w:rsidRDefault="00593ECD">
      <w:r>
        <w:t>9)</w:t>
      </w:r>
      <w:r>
        <w:tab/>
      </w:r>
      <w:r>
        <w:t>1.4.28.1(8)</w:t>
      </w:r>
      <w:proofErr w:type="gramStart"/>
      <w:r>
        <w:t>-  pRuS</w:t>
      </w:r>
      <w:proofErr w:type="gramEnd"/>
      <w:r>
        <w:t>~jE%</w:t>
      </w:r>
      <w:r>
        <w:t>H | prE/</w:t>
      </w:r>
      <w:r>
        <w:t>tA |</w:t>
      </w:r>
    </w:p>
    <w:p w14:paraId="4ABAD354" w14:textId="13D37AE9" w:rsidR="00D02598" w:rsidRDefault="00593ECD">
      <w:r>
        <w:t>pRuS~jE%</w:t>
      </w:r>
      <w:r>
        <w:t>H prE/</w:t>
      </w:r>
      <w:r>
        <w:t>tA prE/</w:t>
      </w:r>
      <w:r>
        <w:t>tA pRuS~jE/</w:t>
      </w:r>
      <w:r>
        <w:t>H pRuS~jE%</w:t>
      </w:r>
      <w:r>
        <w:t>H prE/</w:t>
      </w:r>
      <w:r>
        <w:t xml:space="preserve">tA | </w:t>
      </w:r>
    </w:p>
    <w:p w14:paraId="7C4A116F" w14:textId="5F0B578F" w:rsidR="00D02598" w:rsidRDefault="00593ECD">
      <w:r>
        <w:t>10)</w:t>
      </w:r>
      <w:r>
        <w:tab/>
        <w:t>1.4.28.1(9)</w:t>
      </w:r>
      <w:proofErr w:type="gramStart"/>
      <w:r>
        <w:t>-  prE</w:t>
      </w:r>
      <w:proofErr w:type="gramEnd"/>
      <w:r>
        <w:t>/</w:t>
      </w:r>
      <w:r>
        <w:t>tA | tasya+</w:t>
      </w:r>
      <w:r>
        <w:t xml:space="preserve"> |</w:t>
      </w:r>
    </w:p>
    <w:p w14:paraId="408BB9F3" w14:textId="78EA955D" w:rsidR="00D02598" w:rsidRDefault="00593ECD">
      <w:r>
        <w:t>prE/</w:t>
      </w:r>
      <w:r>
        <w:t>tA tasya/</w:t>
      </w:r>
      <w:r>
        <w:t xml:space="preserve"> tasya+</w:t>
      </w:r>
      <w:r>
        <w:t xml:space="preserve"> prE/</w:t>
      </w:r>
      <w:r>
        <w:t>tA prE/</w:t>
      </w:r>
      <w:r>
        <w:t>tA tasya+</w:t>
      </w:r>
      <w:r>
        <w:t xml:space="preserve"> | </w:t>
      </w:r>
    </w:p>
    <w:p w14:paraId="4B696509" w14:textId="3E12F22E" w:rsidR="00D02598" w:rsidRDefault="00593ECD">
      <w:r>
        <w:t>11)</w:t>
      </w:r>
      <w:r>
        <w:tab/>
        <w:t>1.4.28.1(10)</w:t>
      </w:r>
      <w:proofErr w:type="gramStart"/>
      <w:r>
        <w:t>-  tasya</w:t>
      </w:r>
      <w:proofErr w:type="gramEnd"/>
      <w:r>
        <w:t>+</w:t>
      </w:r>
      <w:r>
        <w:t xml:space="preserve"> | tE/</w:t>
      </w:r>
      <w:r>
        <w:t xml:space="preserve"> |</w:t>
      </w:r>
    </w:p>
    <w:p w14:paraId="2555E83B" w14:textId="7D1C06DE" w:rsidR="00D02598" w:rsidRDefault="00593ECD">
      <w:r>
        <w:t>tasya+</w:t>
      </w:r>
      <w:r>
        <w:t xml:space="preserve"> tE tE/</w:t>
      </w:r>
      <w:r>
        <w:t xml:space="preserve"> tasya/</w:t>
      </w:r>
      <w:r>
        <w:t xml:space="preserve"> tasya+</w:t>
      </w:r>
      <w:r>
        <w:t xml:space="preserve"> tE | </w:t>
      </w:r>
    </w:p>
    <w:p w14:paraId="6BBAF0BA" w14:textId="03028869" w:rsidR="00D02598" w:rsidRDefault="00593ECD">
      <w:r>
        <w:t>12)</w:t>
      </w:r>
      <w:r>
        <w:tab/>
        <w:t>1.4.28.1(11)</w:t>
      </w:r>
      <w:proofErr w:type="gramStart"/>
      <w:r>
        <w:t xml:space="preserve">- </w:t>
      </w:r>
      <w:r>
        <w:t xml:space="preserve"> tE</w:t>
      </w:r>
      <w:proofErr w:type="gramEnd"/>
      <w:r>
        <w:t>/</w:t>
      </w:r>
      <w:r>
        <w:t xml:space="preserve"> | dE/</w:t>
      </w:r>
      <w:r>
        <w:t>3va/</w:t>
      </w:r>
      <w:r>
        <w:t xml:space="preserve"> |</w:t>
      </w:r>
    </w:p>
    <w:p w14:paraId="7DB212D7" w14:textId="74D479F6" w:rsidR="00D02598" w:rsidRDefault="00593ECD">
      <w:r>
        <w:t>tE/</w:t>
      </w:r>
      <w:r>
        <w:t xml:space="preserve"> dE/</w:t>
      </w:r>
      <w:r>
        <w:t>3va/</w:t>
      </w:r>
      <w:r>
        <w:t xml:space="preserve"> dE/</w:t>
      </w:r>
      <w:r>
        <w:t>3va/</w:t>
      </w:r>
      <w:r>
        <w:t xml:space="preserve"> tE/</w:t>
      </w:r>
      <w:r>
        <w:t xml:space="preserve"> tE/</w:t>
      </w:r>
      <w:r>
        <w:t xml:space="preserve"> dE/</w:t>
      </w:r>
      <w:r>
        <w:t>3va/</w:t>
      </w:r>
      <w:r>
        <w:t xml:space="preserve"> | </w:t>
      </w:r>
    </w:p>
    <w:p w14:paraId="3389CB4D" w14:textId="430D09FF" w:rsidR="00D02598" w:rsidRDefault="00593ECD">
      <w:r>
        <w:t>13)</w:t>
      </w:r>
      <w:r>
        <w:tab/>
        <w:t>1.4.28.1(12)</w:t>
      </w:r>
      <w:proofErr w:type="gramStart"/>
      <w:r>
        <w:t>-  dE</w:t>
      </w:r>
      <w:proofErr w:type="gramEnd"/>
      <w:r>
        <w:t>/</w:t>
      </w:r>
      <w:r>
        <w:t>3va/</w:t>
      </w:r>
      <w:r>
        <w:t xml:space="preserve"> | sO/</w:t>
      </w:r>
      <w:r>
        <w:t>ma/</w:t>
      </w:r>
      <w:r>
        <w:t xml:space="preserve"> |</w:t>
      </w:r>
    </w:p>
    <w:p w14:paraId="484912ED" w14:textId="23942283" w:rsidR="00D02598" w:rsidRDefault="00593ECD">
      <w:r>
        <w:t>dE/</w:t>
      </w:r>
      <w:r>
        <w:t>3va/</w:t>
      </w:r>
      <w:r>
        <w:t xml:space="preserve"> sO/</w:t>
      </w:r>
      <w:r>
        <w:t>ma/</w:t>
      </w:r>
      <w:r>
        <w:t xml:space="preserve"> sO/</w:t>
      </w:r>
      <w:r>
        <w:t>ma/</w:t>
      </w:r>
      <w:r>
        <w:t xml:space="preserve"> dE/</w:t>
      </w:r>
      <w:r>
        <w:t>3va/</w:t>
      </w:r>
      <w:r>
        <w:t xml:space="preserve"> dE/</w:t>
      </w:r>
      <w:r>
        <w:t>3va/</w:t>
      </w:r>
      <w:r>
        <w:t xml:space="preserve"> sO/</w:t>
      </w:r>
      <w:r>
        <w:t>ma/</w:t>
      </w:r>
      <w:r>
        <w:t xml:space="preserve"> | </w:t>
      </w:r>
    </w:p>
    <w:p w14:paraId="3667F2A7" w14:textId="3C21825C" w:rsidR="00D02598" w:rsidRDefault="00593ECD">
      <w:r>
        <w:t>14)</w:t>
      </w:r>
      <w:r>
        <w:tab/>
        <w:t>1.4.28.1(13)</w:t>
      </w:r>
      <w:proofErr w:type="gramStart"/>
      <w:r>
        <w:t>-  sO</w:t>
      </w:r>
      <w:proofErr w:type="gramEnd"/>
      <w:r>
        <w:t>/</w:t>
      </w:r>
      <w:r>
        <w:t>ma/</w:t>
      </w:r>
      <w:r>
        <w:t xml:space="preserve"> | i/</w:t>
      </w:r>
      <w:r>
        <w:t>ShTaya+</w:t>
      </w:r>
      <w:r>
        <w:t>juShaH |</w:t>
      </w:r>
    </w:p>
    <w:p w14:paraId="4CD4C15E" w14:textId="7210BBF2" w:rsidR="00D02598" w:rsidRDefault="00593ECD">
      <w:r>
        <w:t>sO/</w:t>
      </w:r>
      <w:r>
        <w:t>mE/</w:t>
      </w:r>
      <w:r>
        <w:t xml:space="preserve"> ShTaya+</w:t>
      </w:r>
      <w:r>
        <w:t>juSha i/</w:t>
      </w:r>
      <w:r>
        <w:t>ShTaya+</w:t>
      </w:r>
      <w:r>
        <w:t>juShaH sOma sOmE/</w:t>
      </w:r>
      <w:r>
        <w:t xml:space="preserve"> ShTaya+</w:t>
      </w:r>
      <w:r>
        <w:t xml:space="preserve">juShaH | </w:t>
      </w:r>
    </w:p>
    <w:p w14:paraId="190AFEAE" w14:textId="6DC5136A" w:rsidR="00D02598" w:rsidRDefault="00593ECD">
      <w:r>
        <w:t>15)</w:t>
      </w:r>
      <w:r>
        <w:tab/>
      </w:r>
      <w:r>
        <w:t>1.4.28.1(14)</w:t>
      </w:r>
      <w:proofErr w:type="gramStart"/>
      <w:r>
        <w:t>-  i</w:t>
      </w:r>
      <w:proofErr w:type="gramEnd"/>
      <w:r>
        <w:t>/</w:t>
      </w:r>
      <w:r>
        <w:t>ShTaya+</w:t>
      </w:r>
      <w:r>
        <w:t>juShaH | stu/</w:t>
      </w:r>
      <w:r>
        <w:t>tastO+</w:t>
      </w:r>
      <w:r>
        <w:t>masya |</w:t>
      </w:r>
    </w:p>
    <w:p w14:paraId="55D91048" w14:textId="2F48B0D6" w:rsidR="00D02598" w:rsidRDefault="00593ECD">
      <w:r>
        <w:t>i/</w:t>
      </w:r>
      <w:r>
        <w:t>ShTaya+</w:t>
      </w:r>
      <w:r>
        <w:t>juShaH stu/</w:t>
      </w:r>
      <w:r>
        <w:t>tastO+</w:t>
      </w:r>
      <w:r>
        <w:t>masya stu/</w:t>
      </w:r>
      <w:r>
        <w:t>tastO+</w:t>
      </w:r>
      <w:r>
        <w:t>masyE/</w:t>
      </w:r>
      <w:r>
        <w:t xml:space="preserve"> ShTaya+</w:t>
      </w:r>
      <w:r>
        <w:t>juSha i/</w:t>
      </w:r>
      <w:r>
        <w:t>ShTaya+</w:t>
      </w:r>
      <w:r>
        <w:t>juShaH stu/</w:t>
      </w:r>
      <w:r>
        <w:t>tastO+</w:t>
      </w:r>
      <w:r>
        <w:t xml:space="preserve">masya | </w:t>
      </w:r>
    </w:p>
    <w:p w14:paraId="03528768" w14:textId="3BE91C60" w:rsidR="00D02598" w:rsidRDefault="00593ECD">
      <w:r>
        <w:t>16)</w:t>
      </w:r>
      <w:r>
        <w:tab/>
        <w:t>1.4.28.1(14)</w:t>
      </w:r>
      <w:proofErr w:type="gramStart"/>
      <w:r>
        <w:t>-  i</w:t>
      </w:r>
      <w:proofErr w:type="gramEnd"/>
      <w:r>
        <w:t>/</w:t>
      </w:r>
      <w:r>
        <w:t>ShTaya+</w:t>
      </w:r>
      <w:r>
        <w:t>juShaH |</w:t>
      </w:r>
    </w:p>
    <w:p w14:paraId="10214DD1" w14:textId="05D90F78" w:rsidR="00D02598" w:rsidRDefault="00593ECD">
      <w:r>
        <w:t>i/</w:t>
      </w:r>
      <w:r>
        <w:t>ShTaya+</w:t>
      </w:r>
      <w:r>
        <w:t>juSha/</w:t>
      </w:r>
      <w:r>
        <w:t xml:space="preserve"> itI/</w:t>
      </w:r>
      <w:r>
        <w:t>ShTa - ya/</w:t>
      </w:r>
      <w:r>
        <w:t>ju/</w:t>
      </w:r>
      <w:r>
        <w:t>Sha/</w:t>
      </w:r>
      <w:r>
        <w:t xml:space="preserve">H | </w:t>
      </w:r>
    </w:p>
    <w:p w14:paraId="68B304C5" w14:textId="27EAD94F" w:rsidR="00D02598" w:rsidRDefault="00593ECD">
      <w:r>
        <w:t>17)</w:t>
      </w:r>
      <w:r>
        <w:tab/>
        <w:t>1.4.28.1(15)</w:t>
      </w:r>
      <w:proofErr w:type="gramStart"/>
      <w:r>
        <w:t>-  stu</w:t>
      </w:r>
      <w:proofErr w:type="gramEnd"/>
      <w:r>
        <w:t>/</w:t>
      </w:r>
      <w:r>
        <w:t>tastO+</w:t>
      </w:r>
      <w:r>
        <w:t>masya | Sa/</w:t>
      </w:r>
      <w:r>
        <w:t>stOktha+</w:t>
      </w:r>
      <w:r>
        <w:t>2sya |</w:t>
      </w:r>
    </w:p>
    <w:p w14:paraId="36CAF31A" w14:textId="789451C7" w:rsidR="00D02598" w:rsidRDefault="00593ECD">
      <w:r>
        <w:t>stu/</w:t>
      </w:r>
      <w:r>
        <w:t>tastO+</w:t>
      </w:r>
      <w:r>
        <w:t>masya Sa/</w:t>
      </w:r>
      <w:r>
        <w:t>stOktha+</w:t>
      </w:r>
      <w:r>
        <w:t>2sya Sa/</w:t>
      </w:r>
      <w:r>
        <w:t>stOktha+</w:t>
      </w:r>
      <w:r>
        <w:t>2sya stu/</w:t>
      </w:r>
      <w:r>
        <w:t>tastO+</w:t>
      </w:r>
      <w:r>
        <w:t>masya stu/</w:t>
      </w:r>
      <w:r>
        <w:t>tastO+</w:t>
      </w:r>
      <w:r>
        <w:t>masya Sa/</w:t>
      </w:r>
      <w:r>
        <w:t>stOktha+</w:t>
      </w:r>
      <w:r>
        <w:t xml:space="preserve">2sya | </w:t>
      </w:r>
    </w:p>
    <w:p w14:paraId="22DCF7C0" w14:textId="6FF55EA3" w:rsidR="00D02598" w:rsidRDefault="00593ECD">
      <w:r>
        <w:t>18)</w:t>
      </w:r>
      <w:r>
        <w:tab/>
        <w:t>1.4.28.1(15)</w:t>
      </w:r>
      <w:proofErr w:type="gramStart"/>
      <w:r>
        <w:t>-  stu</w:t>
      </w:r>
      <w:proofErr w:type="gramEnd"/>
      <w:r>
        <w:t>/</w:t>
      </w:r>
      <w:r>
        <w:t>tastO+</w:t>
      </w:r>
      <w:r>
        <w:t>masya |</w:t>
      </w:r>
    </w:p>
    <w:p w14:paraId="12194949" w14:textId="76D704A0" w:rsidR="00D02598" w:rsidRDefault="00593ECD">
      <w:r>
        <w:lastRenderedPageBreak/>
        <w:t>stu/</w:t>
      </w:r>
      <w:r>
        <w:t>tastO+</w:t>
      </w:r>
      <w:r>
        <w:t>ma/</w:t>
      </w:r>
      <w:r>
        <w:t>syEti+</w:t>
      </w:r>
      <w:r>
        <w:t xml:space="preserve"> stu/</w:t>
      </w:r>
      <w:r>
        <w:t>ta - stO/</w:t>
      </w:r>
      <w:r>
        <w:t>ma/</w:t>
      </w:r>
      <w:r>
        <w:t>sya/</w:t>
      </w:r>
      <w:r>
        <w:t xml:space="preserve"> | </w:t>
      </w:r>
    </w:p>
    <w:p w14:paraId="6F1D2266" w14:textId="0B249455" w:rsidR="00D02598" w:rsidRDefault="00593ECD">
      <w:r>
        <w:t>19)</w:t>
      </w:r>
      <w:r>
        <w:tab/>
        <w:t>1.4.28.1(16)</w:t>
      </w:r>
      <w:proofErr w:type="gramStart"/>
      <w:r>
        <w:t>-  Sa</w:t>
      </w:r>
      <w:proofErr w:type="gramEnd"/>
      <w:r>
        <w:t>/</w:t>
      </w:r>
      <w:r>
        <w:t>stOktha+</w:t>
      </w:r>
      <w:r>
        <w:t xml:space="preserve">2sya | </w:t>
      </w:r>
      <w:r>
        <w:t>hari+</w:t>
      </w:r>
      <w:r>
        <w:t>va~ntam |</w:t>
      </w:r>
    </w:p>
    <w:p w14:paraId="4BBD9BB0" w14:textId="69843DB4" w:rsidR="00D02598" w:rsidRDefault="00593ECD">
      <w:r>
        <w:t>Sa/</w:t>
      </w:r>
      <w:r>
        <w:t>stOktha+</w:t>
      </w:r>
      <w:r>
        <w:t>2sya/</w:t>
      </w:r>
      <w:r>
        <w:t xml:space="preserve"> hari+</w:t>
      </w:r>
      <w:r>
        <w:t>va~nta/</w:t>
      </w:r>
      <w:r>
        <w:t>(gm/</w:t>
      </w:r>
      <w:r>
        <w:t>) hari+</w:t>
      </w:r>
      <w:r>
        <w:t>va~nta(gm) Sa/</w:t>
      </w:r>
      <w:r>
        <w:t>stOktha+</w:t>
      </w:r>
      <w:r>
        <w:t>2sya Sa/</w:t>
      </w:r>
      <w:r>
        <w:t>stOktha+</w:t>
      </w:r>
      <w:r>
        <w:t>2sya/</w:t>
      </w:r>
      <w:r>
        <w:t xml:space="preserve"> hari+</w:t>
      </w:r>
      <w:r>
        <w:t xml:space="preserve">va~ntam | </w:t>
      </w:r>
    </w:p>
    <w:p w14:paraId="440A99DC" w14:textId="64ACD0B1" w:rsidR="00D02598" w:rsidRDefault="00593ECD">
      <w:r>
        <w:t>20)</w:t>
      </w:r>
      <w:r>
        <w:tab/>
        <w:t>1.4.28.1(16)</w:t>
      </w:r>
      <w:proofErr w:type="gramStart"/>
      <w:r>
        <w:t>-  Sa</w:t>
      </w:r>
      <w:proofErr w:type="gramEnd"/>
      <w:r>
        <w:t>/</w:t>
      </w:r>
      <w:r>
        <w:t>stOktha+</w:t>
      </w:r>
      <w:r>
        <w:t>2sya |</w:t>
      </w:r>
    </w:p>
    <w:p w14:paraId="65BD6E7A" w14:textId="22CDFC05" w:rsidR="00D02598" w:rsidRDefault="00593ECD">
      <w:r>
        <w:t>Sa/</w:t>
      </w:r>
      <w:r>
        <w:t>stOktha/</w:t>
      </w:r>
      <w:r>
        <w:t>2syEti+</w:t>
      </w:r>
      <w:r>
        <w:t xml:space="preserve"> Sa/</w:t>
      </w:r>
      <w:r>
        <w:t>sta - u/</w:t>
      </w:r>
      <w:r>
        <w:t>ktha/</w:t>
      </w:r>
      <w:r>
        <w:t>2sya/</w:t>
      </w:r>
      <w:r>
        <w:t xml:space="preserve"> | </w:t>
      </w:r>
    </w:p>
    <w:p w14:paraId="2F442B31" w14:textId="47B786DC" w:rsidR="00D02598" w:rsidRDefault="00593ECD">
      <w:r>
        <w:t>21)</w:t>
      </w:r>
      <w:r>
        <w:tab/>
        <w:t>1.4.28.1(17)</w:t>
      </w:r>
      <w:proofErr w:type="gramStart"/>
      <w:r>
        <w:t>-  hari</w:t>
      </w:r>
      <w:proofErr w:type="gramEnd"/>
      <w:r>
        <w:t>+</w:t>
      </w:r>
      <w:r>
        <w:t>va~ntam | g3raha%</w:t>
      </w:r>
      <w:r>
        <w:t>m |</w:t>
      </w:r>
    </w:p>
    <w:p w14:paraId="6539CDB7" w14:textId="10DAD67F" w:rsidR="00D02598" w:rsidRDefault="00593ECD">
      <w:r>
        <w:t>hari+</w:t>
      </w:r>
      <w:r>
        <w:t>va~nta/</w:t>
      </w:r>
      <w:r>
        <w:t>m g</w:t>
      </w:r>
      <w:r>
        <w:t>3raha/</w:t>
      </w:r>
      <w:r>
        <w:t>m g3raha/</w:t>
      </w:r>
      <w:r>
        <w:t>(gm/</w:t>
      </w:r>
      <w:r>
        <w:t>) hari+</w:t>
      </w:r>
      <w:r>
        <w:t>va~nta/</w:t>
      </w:r>
      <w:r>
        <w:t>(gm/</w:t>
      </w:r>
      <w:r>
        <w:t>) hari+</w:t>
      </w:r>
      <w:r>
        <w:t>va~nta/</w:t>
      </w:r>
      <w:r>
        <w:t>m g3raha%</w:t>
      </w:r>
      <w:r>
        <w:t xml:space="preserve">m | </w:t>
      </w:r>
    </w:p>
    <w:p w14:paraId="7595DA4A" w14:textId="1E5E6218" w:rsidR="00D02598" w:rsidRDefault="00593ECD">
      <w:r>
        <w:t>22)</w:t>
      </w:r>
      <w:r>
        <w:tab/>
        <w:t>1.4.28.1(17)</w:t>
      </w:r>
      <w:proofErr w:type="gramStart"/>
      <w:r>
        <w:t>-  hari</w:t>
      </w:r>
      <w:proofErr w:type="gramEnd"/>
      <w:r>
        <w:t>+</w:t>
      </w:r>
      <w:r>
        <w:t>va~ntam |</w:t>
      </w:r>
    </w:p>
    <w:p w14:paraId="10E44FE8" w14:textId="42B7CAA7" w:rsidR="00D02598" w:rsidRDefault="00593ECD">
      <w:r>
        <w:t>hari+</w:t>
      </w:r>
      <w:r>
        <w:t>va~nta/</w:t>
      </w:r>
      <w:r>
        <w:t>miti/</w:t>
      </w:r>
      <w:r>
        <w:t xml:space="preserve"> hari+</w:t>
      </w:r>
      <w:r>
        <w:t xml:space="preserve"> - va/</w:t>
      </w:r>
      <w:r>
        <w:t>~nta/</w:t>
      </w:r>
      <w:r>
        <w:t xml:space="preserve">m | </w:t>
      </w:r>
    </w:p>
    <w:p w14:paraId="21DA370C" w14:textId="2079D681" w:rsidR="00D02598" w:rsidRDefault="00593ECD">
      <w:r>
        <w:t>23)</w:t>
      </w:r>
      <w:r>
        <w:tab/>
        <w:t>1.4.28.1(18)</w:t>
      </w:r>
      <w:proofErr w:type="gramStart"/>
      <w:r>
        <w:t>-  g</w:t>
      </w:r>
      <w:proofErr w:type="gramEnd"/>
      <w:r>
        <w:t>3raha%</w:t>
      </w:r>
      <w:r>
        <w:t>m | g3Ru/</w:t>
      </w:r>
      <w:r>
        <w:t>hNA/</w:t>
      </w:r>
      <w:r>
        <w:t>mi/</w:t>
      </w:r>
      <w:r>
        <w:t xml:space="preserve"> |</w:t>
      </w:r>
    </w:p>
    <w:p w14:paraId="4B7E90F0" w14:textId="097654E1" w:rsidR="00D02598" w:rsidRDefault="00593ECD">
      <w:r>
        <w:t>g3raha+</w:t>
      </w:r>
      <w:r>
        <w:t>m g3RuhNAmi g3RuhNAmi/</w:t>
      </w:r>
      <w:r>
        <w:t xml:space="preserve"> g3raha/</w:t>
      </w:r>
      <w:r>
        <w:t>m g3raha+</w:t>
      </w:r>
      <w:r>
        <w:t xml:space="preserve">m g3RuhNAmi | </w:t>
      </w:r>
    </w:p>
    <w:p w14:paraId="518B2F43" w14:textId="41617814" w:rsidR="00D02598" w:rsidRDefault="00593ECD">
      <w:r>
        <w:t>24)</w:t>
      </w:r>
      <w:r>
        <w:tab/>
        <w:t>1.4.28.1(19)</w:t>
      </w:r>
      <w:proofErr w:type="gramStart"/>
      <w:r>
        <w:t>-  g</w:t>
      </w:r>
      <w:proofErr w:type="gramEnd"/>
      <w:r>
        <w:t>3Ru/</w:t>
      </w:r>
      <w:r>
        <w:t>hNA/</w:t>
      </w:r>
      <w:r>
        <w:t>mi/</w:t>
      </w:r>
      <w:r>
        <w:t xml:space="preserve"> | ha/</w:t>
      </w:r>
      <w:r>
        <w:t>rIH |</w:t>
      </w:r>
    </w:p>
    <w:p w14:paraId="63A102A4" w14:textId="56C82B3E" w:rsidR="00D02598" w:rsidRDefault="00593ECD">
      <w:r>
        <w:t>g3Ru/</w:t>
      </w:r>
      <w:r>
        <w:t>hNA/</w:t>
      </w:r>
      <w:r>
        <w:t>mi/</w:t>
      </w:r>
      <w:r>
        <w:t xml:space="preserve"> ha/</w:t>
      </w:r>
      <w:r>
        <w:t>rIr. ha/</w:t>
      </w:r>
      <w:r>
        <w:t>rIr g3Ru+</w:t>
      </w:r>
      <w:r>
        <w:t>hNAmi g3RuhNAmi ha/</w:t>
      </w:r>
      <w:r>
        <w:t xml:space="preserve">rIH | </w:t>
      </w:r>
    </w:p>
    <w:p w14:paraId="32EF3D99" w14:textId="7832BC77" w:rsidR="00D02598" w:rsidRDefault="00593ECD">
      <w:r>
        <w:t>25)</w:t>
      </w:r>
      <w:r>
        <w:tab/>
        <w:t>1.4.28.1(20)</w:t>
      </w:r>
      <w:proofErr w:type="gramStart"/>
      <w:r>
        <w:t>-  ha</w:t>
      </w:r>
      <w:proofErr w:type="gramEnd"/>
      <w:r>
        <w:t>/</w:t>
      </w:r>
      <w:r>
        <w:t>rIH | stha/</w:t>
      </w:r>
      <w:r>
        <w:t>2 |</w:t>
      </w:r>
    </w:p>
    <w:p w14:paraId="1F1ADF44" w14:textId="598F1CFD" w:rsidR="00D02598" w:rsidRDefault="00593ECD">
      <w:r>
        <w:t>ha/</w:t>
      </w:r>
      <w:r>
        <w:t>rIH stha+</w:t>
      </w:r>
      <w:r>
        <w:t>2 stha2 ha/</w:t>
      </w:r>
      <w:r>
        <w:t>rIr. ha/</w:t>
      </w:r>
      <w:r>
        <w:t>rIH stha+</w:t>
      </w:r>
      <w:r>
        <w:t xml:space="preserve">2 | </w:t>
      </w:r>
    </w:p>
    <w:p w14:paraId="64F3EE85" w14:textId="5542F5E1" w:rsidR="00D02598" w:rsidRDefault="00593ECD">
      <w:r>
        <w:t>26)</w:t>
      </w:r>
      <w:r>
        <w:tab/>
        <w:t>1.4.28.</w:t>
      </w:r>
      <w:r>
        <w:t>1(21)</w:t>
      </w:r>
      <w:proofErr w:type="gramStart"/>
      <w:r>
        <w:t>-  stha</w:t>
      </w:r>
      <w:proofErr w:type="gramEnd"/>
      <w:r>
        <w:t>/</w:t>
      </w:r>
      <w:r>
        <w:t>2 | haryO%</w:t>
      </w:r>
      <w:r>
        <w:t>H |</w:t>
      </w:r>
    </w:p>
    <w:p w14:paraId="7D1254B5" w14:textId="05F6AB85" w:rsidR="00D02598" w:rsidRDefault="00593ECD">
      <w:r>
        <w:t>stha/</w:t>
      </w:r>
      <w:r>
        <w:t>2 haryO/</w:t>
      </w:r>
      <w:r>
        <w:t>r/</w:t>
      </w:r>
      <w:r>
        <w:t>. haryO%</w:t>
      </w:r>
      <w:r>
        <w:t>H stha2 stha/</w:t>
      </w:r>
      <w:r>
        <w:t>2 haryO%</w:t>
      </w:r>
      <w:r>
        <w:t xml:space="preserve">H | </w:t>
      </w:r>
    </w:p>
    <w:p w14:paraId="43488F47" w14:textId="2B029E02" w:rsidR="00D02598" w:rsidRDefault="00593ECD">
      <w:r>
        <w:t>27)</w:t>
      </w:r>
      <w:r>
        <w:tab/>
        <w:t>1.4.28.1(22)</w:t>
      </w:r>
      <w:proofErr w:type="gramStart"/>
      <w:r>
        <w:t>-  haryO</w:t>
      </w:r>
      <w:proofErr w:type="gramEnd"/>
      <w:r>
        <w:t>%</w:t>
      </w:r>
      <w:r>
        <w:t>H | dhA/</w:t>
      </w:r>
      <w:r>
        <w:t>4nAH |</w:t>
      </w:r>
    </w:p>
    <w:p w14:paraId="51AD6372" w14:textId="06B9A898" w:rsidR="00D02598" w:rsidRDefault="00593ECD">
      <w:r>
        <w:t>haryO%</w:t>
      </w:r>
      <w:r>
        <w:t>r dhA/</w:t>
      </w:r>
      <w:r>
        <w:t>4nA dhA/</w:t>
      </w:r>
      <w:r>
        <w:t>4nA haryO/</w:t>
      </w:r>
      <w:r>
        <w:t>r/</w:t>
      </w:r>
      <w:r>
        <w:t>. haryO%</w:t>
      </w:r>
      <w:r>
        <w:t>r dhA/</w:t>
      </w:r>
      <w:r>
        <w:t xml:space="preserve">4nAH | </w:t>
      </w:r>
    </w:p>
    <w:p w14:paraId="03CCDF4A" w14:textId="62B508FF" w:rsidR="00D02598" w:rsidRDefault="00593ECD">
      <w:r>
        <w:t>28)</w:t>
      </w:r>
      <w:r>
        <w:tab/>
        <w:t>1.4.28.1(23)</w:t>
      </w:r>
      <w:proofErr w:type="gramStart"/>
      <w:r>
        <w:t>-  dhA</w:t>
      </w:r>
      <w:proofErr w:type="gramEnd"/>
      <w:r>
        <w:t>/</w:t>
      </w:r>
      <w:r>
        <w:t>4nAH | sa/</w:t>
      </w:r>
      <w:r>
        <w:t>hasO+</w:t>
      </w:r>
      <w:r>
        <w:t>mAH |</w:t>
      </w:r>
    </w:p>
    <w:p w14:paraId="659EC94F" w14:textId="67D2662E" w:rsidR="00D02598" w:rsidRDefault="00593ECD">
      <w:r>
        <w:t>dhA/</w:t>
      </w:r>
      <w:r>
        <w:t>4nAH sa/</w:t>
      </w:r>
      <w:r>
        <w:t>hasO+</w:t>
      </w:r>
      <w:r>
        <w:t>mAH sa/</w:t>
      </w:r>
      <w:r>
        <w:t>hasO+</w:t>
      </w:r>
      <w:r>
        <w:t>mA dhA/</w:t>
      </w:r>
      <w:r>
        <w:t>4nA dh</w:t>
      </w:r>
      <w:r>
        <w:t>A/</w:t>
      </w:r>
      <w:r>
        <w:t>4nAH sa/</w:t>
      </w:r>
      <w:r>
        <w:t>hasO+</w:t>
      </w:r>
      <w:r>
        <w:t xml:space="preserve">mAH | </w:t>
      </w:r>
    </w:p>
    <w:p w14:paraId="179DDB15" w14:textId="376B3B7F" w:rsidR="00D02598" w:rsidRDefault="00593ECD">
      <w:r>
        <w:t>29)</w:t>
      </w:r>
      <w:r>
        <w:tab/>
        <w:t>1.4.28.1(24)</w:t>
      </w:r>
      <w:proofErr w:type="gramStart"/>
      <w:r>
        <w:t>-  sa</w:t>
      </w:r>
      <w:proofErr w:type="gramEnd"/>
      <w:r>
        <w:t>/</w:t>
      </w:r>
      <w:r>
        <w:t>hasO+</w:t>
      </w:r>
      <w:r>
        <w:t>mAH | i~nd3rA+</w:t>
      </w:r>
      <w:r>
        <w:t>ya |</w:t>
      </w:r>
    </w:p>
    <w:p w14:paraId="1DEA6004" w14:textId="2FFC8B9A" w:rsidR="00D02598" w:rsidRDefault="00593ECD">
      <w:r>
        <w:t>sa/</w:t>
      </w:r>
      <w:r>
        <w:t>hasO+</w:t>
      </w:r>
      <w:r>
        <w:t>mA/</w:t>
      </w:r>
      <w:r>
        <w:t xml:space="preserve"> i~nd3rA/</w:t>
      </w:r>
      <w:r>
        <w:t>yE ~nd3rA+</w:t>
      </w:r>
      <w:r>
        <w:t>ya sa/</w:t>
      </w:r>
      <w:r>
        <w:t>hasO+</w:t>
      </w:r>
      <w:r>
        <w:t>mAH sa/</w:t>
      </w:r>
      <w:r>
        <w:t>hasO+</w:t>
      </w:r>
      <w:r>
        <w:t>mA/</w:t>
      </w:r>
      <w:r>
        <w:t xml:space="preserve"> i~nd3rA+</w:t>
      </w:r>
      <w:r>
        <w:t xml:space="preserve">ya | </w:t>
      </w:r>
    </w:p>
    <w:p w14:paraId="43723373" w14:textId="1D09DDD6" w:rsidR="00D02598" w:rsidRDefault="00593ECD">
      <w:r>
        <w:t>30)</w:t>
      </w:r>
      <w:r>
        <w:tab/>
        <w:t>1.4.28.1(24)</w:t>
      </w:r>
      <w:proofErr w:type="gramStart"/>
      <w:r>
        <w:t>-  sa</w:t>
      </w:r>
      <w:proofErr w:type="gramEnd"/>
      <w:r>
        <w:t>/</w:t>
      </w:r>
      <w:r>
        <w:t>hasO+</w:t>
      </w:r>
      <w:r>
        <w:t>mAH |</w:t>
      </w:r>
    </w:p>
    <w:p w14:paraId="0F2C8CE2" w14:textId="27AAF6A4" w:rsidR="00D02598" w:rsidRDefault="00593ECD">
      <w:r>
        <w:t>sa/</w:t>
      </w:r>
      <w:r>
        <w:t>hasO+</w:t>
      </w:r>
      <w:r>
        <w:t>mA/</w:t>
      </w:r>
      <w:r>
        <w:t xml:space="preserve"> iti+</w:t>
      </w:r>
      <w:r>
        <w:t xml:space="preserve"> sa/</w:t>
      </w:r>
      <w:r>
        <w:t>ha - sO/</w:t>
      </w:r>
      <w:r>
        <w:t>mA/</w:t>
      </w:r>
      <w:r>
        <w:t xml:space="preserve">H | </w:t>
      </w:r>
    </w:p>
    <w:p w14:paraId="3B25863B" w14:textId="6C4FB432" w:rsidR="00D02598" w:rsidRDefault="00593ECD">
      <w:r>
        <w:lastRenderedPageBreak/>
        <w:t>31)</w:t>
      </w:r>
      <w:r>
        <w:tab/>
        <w:t>1.4.28.1(25)</w:t>
      </w:r>
      <w:proofErr w:type="gramStart"/>
      <w:r>
        <w:t>-  i</w:t>
      </w:r>
      <w:proofErr w:type="gramEnd"/>
      <w:r>
        <w:t>~nd3rA+</w:t>
      </w:r>
      <w:r>
        <w:t>ya | svAhA%</w:t>
      </w:r>
      <w:r>
        <w:t xml:space="preserve"> ||</w:t>
      </w:r>
    </w:p>
    <w:p w14:paraId="299B4DE4" w14:textId="2823DFA4" w:rsidR="00D02598" w:rsidRDefault="00593ECD">
      <w:r>
        <w:t>i~nd3r</w:t>
      </w:r>
      <w:r>
        <w:t>A+</w:t>
      </w:r>
      <w:r>
        <w:t>ya/</w:t>
      </w:r>
      <w:r>
        <w:t xml:space="preserve"> svAhA/</w:t>
      </w:r>
      <w:r>
        <w:t xml:space="preserve"> svAhE~nd3rA/</w:t>
      </w:r>
      <w:r>
        <w:t>yE ~nd3rA+</w:t>
      </w:r>
      <w:r>
        <w:t>ya/</w:t>
      </w:r>
      <w:r>
        <w:t xml:space="preserve"> svAhA%</w:t>
      </w:r>
      <w:r>
        <w:t xml:space="preserve"> | </w:t>
      </w:r>
    </w:p>
    <w:p w14:paraId="4607F01B" w14:textId="65FB72B0" w:rsidR="00D02598" w:rsidRDefault="00593ECD">
      <w:r>
        <w:t>32)</w:t>
      </w:r>
      <w:r>
        <w:tab/>
        <w:t>1.4.28.1(26)</w:t>
      </w:r>
      <w:proofErr w:type="gramStart"/>
      <w:r>
        <w:t>-  svAhA</w:t>
      </w:r>
      <w:proofErr w:type="gramEnd"/>
      <w:r>
        <w:t>%</w:t>
      </w:r>
      <w:r>
        <w:t xml:space="preserve"> ||</w:t>
      </w:r>
    </w:p>
    <w:p w14:paraId="39931234" w14:textId="12CF5FEC" w:rsidR="00D02598" w:rsidRDefault="00593ECD">
      <w:r>
        <w:t>svAhEti/</w:t>
      </w:r>
      <w:r>
        <w:t xml:space="preserve"> svAhA%</w:t>
      </w:r>
      <w:r>
        <w:t xml:space="preserve"> | </w:t>
      </w:r>
    </w:p>
    <w:p w14:paraId="5A2E18ED" w14:textId="5E0E2164" w:rsidR="00D02598" w:rsidRDefault="00593ECD">
      <w:r>
        <w:t>1)</w:t>
      </w:r>
      <w:r>
        <w:tab/>
        <w:t>1.4.29.1(1)</w:t>
      </w:r>
      <w:proofErr w:type="gramStart"/>
      <w:r>
        <w:t>-  ag</w:t>
      </w:r>
      <w:proofErr w:type="gramEnd"/>
      <w:r>
        <w:t>3nE%</w:t>
      </w:r>
      <w:r>
        <w:t xml:space="preserve"> | AyU(gm+</w:t>
      </w:r>
      <w:r>
        <w:t>)Shi |</w:t>
      </w:r>
    </w:p>
    <w:p w14:paraId="357F133D" w14:textId="3EB47935" w:rsidR="00D02598" w:rsidRDefault="00593ECD">
      <w:r>
        <w:t>ag3na/</w:t>
      </w:r>
      <w:r>
        <w:t xml:space="preserve"> AyU/</w:t>
      </w:r>
      <w:r>
        <w:t>(gg/</w:t>
      </w:r>
      <w:r>
        <w:t>) ShyAyU/</w:t>
      </w:r>
      <w:r>
        <w:t>(gg/</w:t>
      </w:r>
      <w:r>
        <w:t>) Shyag3nE &amp;g3na/</w:t>
      </w:r>
      <w:r>
        <w:t xml:space="preserve"> AyU(gm</w:t>
      </w:r>
      <w:proofErr w:type="gramStart"/>
      <w:r>
        <w:t>+</w:t>
      </w:r>
      <w:r>
        <w:t>)Shi</w:t>
      </w:r>
      <w:proofErr w:type="gramEnd"/>
      <w:r>
        <w:t xml:space="preserve"> | </w:t>
      </w:r>
    </w:p>
    <w:p w14:paraId="6711EE83" w14:textId="48E79D75" w:rsidR="00D02598" w:rsidRDefault="00593ECD">
      <w:r>
        <w:t>2)</w:t>
      </w:r>
      <w:r>
        <w:tab/>
        <w:t>1.4.29.1(2)</w:t>
      </w:r>
      <w:proofErr w:type="gramStart"/>
      <w:r>
        <w:t>-  AyU</w:t>
      </w:r>
      <w:proofErr w:type="gramEnd"/>
      <w:r>
        <w:t>(gm+</w:t>
      </w:r>
      <w:r>
        <w:t>)Shi | pa/</w:t>
      </w:r>
      <w:r>
        <w:t>va/</w:t>
      </w:r>
      <w:r>
        <w:t>sE/</w:t>
      </w:r>
      <w:r>
        <w:t xml:space="preserve"> |</w:t>
      </w:r>
    </w:p>
    <w:p w14:paraId="35F81240" w14:textId="3DF38DDE" w:rsidR="00D02598" w:rsidRDefault="00593ECD">
      <w:r>
        <w:t>AyU(gm</w:t>
      </w:r>
      <w:proofErr w:type="gramStart"/>
      <w:r>
        <w:t>+</w:t>
      </w:r>
      <w:r>
        <w:t>)Shi</w:t>
      </w:r>
      <w:proofErr w:type="gramEnd"/>
      <w:r>
        <w:t xml:space="preserve"> pav</w:t>
      </w:r>
      <w:r>
        <w:t>asE pavasa/</w:t>
      </w:r>
      <w:r>
        <w:t xml:space="preserve"> AyU/</w:t>
      </w:r>
      <w:r>
        <w:t>(gg/</w:t>
      </w:r>
      <w:r>
        <w:t>) ShyAyU(gm+</w:t>
      </w:r>
      <w:r>
        <w:t xml:space="preserve">)Shi pavasE | </w:t>
      </w:r>
    </w:p>
    <w:p w14:paraId="08E0E1FE" w14:textId="2480CDE9" w:rsidR="00D02598" w:rsidRDefault="00593ECD">
      <w:r>
        <w:t>3)</w:t>
      </w:r>
      <w:r>
        <w:tab/>
        <w:t>1.4.29.1(3)</w:t>
      </w:r>
      <w:proofErr w:type="gramStart"/>
      <w:r>
        <w:t>-  pa</w:t>
      </w:r>
      <w:proofErr w:type="gramEnd"/>
      <w:r>
        <w:t>/</w:t>
      </w:r>
      <w:r>
        <w:t>va/</w:t>
      </w:r>
      <w:r>
        <w:t>sE/</w:t>
      </w:r>
      <w:r>
        <w:t xml:space="preserve"> | A |</w:t>
      </w:r>
    </w:p>
    <w:p w14:paraId="364A7E5A" w14:textId="7A08E3AF" w:rsidR="00D02598" w:rsidRDefault="00593ECD">
      <w:r>
        <w:t>pa/</w:t>
      </w:r>
      <w:r>
        <w:t>va/</w:t>
      </w:r>
      <w:r>
        <w:t>sa/</w:t>
      </w:r>
      <w:r>
        <w:t xml:space="preserve"> A pa+</w:t>
      </w:r>
      <w:r>
        <w:t>vasE pavasa/</w:t>
      </w:r>
      <w:r>
        <w:t xml:space="preserve"> A | </w:t>
      </w:r>
    </w:p>
    <w:p w14:paraId="62DE1B8F" w14:textId="10145F91" w:rsidR="00D02598" w:rsidRDefault="00593ECD">
      <w:r>
        <w:t>4)</w:t>
      </w:r>
      <w:r>
        <w:tab/>
        <w:t>1.4.29.1(4)</w:t>
      </w:r>
      <w:proofErr w:type="gramStart"/>
      <w:r>
        <w:t>-  A</w:t>
      </w:r>
      <w:proofErr w:type="gramEnd"/>
      <w:r>
        <w:t xml:space="preserve"> | su/</w:t>
      </w:r>
      <w:r>
        <w:t>va/</w:t>
      </w:r>
      <w:r>
        <w:t xml:space="preserve"> |</w:t>
      </w:r>
    </w:p>
    <w:p w14:paraId="7DD4271F" w14:textId="179C0C71" w:rsidR="00D02598" w:rsidRDefault="00593ECD">
      <w:r>
        <w:t>A su+</w:t>
      </w:r>
      <w:r>
        <w:t>va su/</w:t>
      </w:r>
      <w:r>
        <w:t>vA su+</w:t>
      </w:r>
      <w:r>
        <w:t xml:space="preserve">va | </w:t>
      </w:r>
    </w:p>
    <w:p w14:paraId="4EEDB8DC" w14:textId="7D04234E" w:rsidR="00D02598" w:rsidRDefault="00593ECD">
      <w:r>
        <w:t>5)</w:t>
      </w:r>
      <w:r>
        <w:tab/>
        <w:t>1.4.29.1(5)</w:t>
      </w:r>
      <w:proofErr w:type="gramStart"/>
      <w:r>
        <w:t>-  su</w:t>
      </w:r>
      <w:proofErr w:type="gramEnd"/>
      <w:r>
        <w:t>/</w:t>
      </w:r>
      <w:r>
        <w:t>va/</w:t>
      </w:r>
      <w:r>
        <w:t xml:space="preserve"> | Urja%</w:t>
      </w:r>
      <w:r>
        <w:t>m |</w:t>
      </w:r>
    </w:p>
    <w:p w14:paraId="10D9BFA5" w14:textId="7163DE76" w:rsidR="00D02598" w:rsidRDefault="00593ECD">
      <w:r>
        <w:t>su/</w:t>
      </w:r>
      <w:r>
        <w:t>vOrja/</w:t>
      </w:r>
      <w:r>
        <w:t xml:space="preserve"> mUrja(gm+</w:t>
      </w:r>
      <w:r>
        <w:t>) suva su/</w:t>
      </w:r>
      <w:r>
        <w:t>vOrja%</w:t>
      </w:r>
      <w:r>
        <w:t xml:space="preserve">m | </w:t>
      </w:r>
    </w:p>
    <w:p w14:paraId="0C99C9C1" w14:textId="6706E9EE" w:rsidR="00D02598" w:rsidRDefault="00593ECD">
      <w:r>
        <w:t>6)</w:t>
      </w:r>
      <w:r>
        <w:tab/>
      </w:r>
      <w:r>
        <w:t>1.4.29.1(6)</w:t>
      </w:r>
      <w:proofErr w:type="gramStart"/>
      <w:r>
        <w:t>-  Urja</w:t>
      </w:r>
      <w:proofErr w:type="gramEnd"/>
      <w:r>
        <w:t>%</w:t>
      </w:r>
      <w:r>
        <w:t>m | iSha%</w:t>
      </w:r>
      <w:r>
        <w:t>m |</w:t>
      </w:r>
    </w:p>
    <w:p w14:paraId="02DD960F" w14:textId="06CA893E" w:rsidR="00D02598" w:rsidRDefault="00593ECD">
      <w:r>
        <w:t>Urja/</w:t>
      </w:r>
      <w:r>
        <w:t xml:space="preserve"> miSha/</w:t>
      </w:r>
      <w:r>
        <w:t xml:space="preserve"> miSha/</w:t>
      </w:r>
      <w:r>
        <w:t xml:space="preserve"> mUrja/</w:t>
      </w:r>
      <w:r>
        <w:t xml:space="preserve"> mUrja/</w:t>
      </w:r>
      <w:r>
        <w:t xml:space="preserve"> miSha%</w:t>
      </w:r>
      <w:r>
        <w:t xml:space="preserve">m | </w:t>
      </w:r>
    </w:p>
    <w:p w14:paraId="09D25F9F" w14:textId="464AE6CE" w:rsidR="00D02598" w:rsidRDefault="00593ECD">
      <w:r>
        <w:t>7)</w:t>
      </w:r>
      <w:r>
        <w:tab/>
        <w:t>1.4.29.1(7)</w:t>
      </w:r>
      <w:proofErr w:type="gramStart"/>
      <w:r>
        <w:t>-  iSha</w:t>
      </w:r>
      <w:proofErr w:type="gramEnd"/>
      <w:r>
        <w:t>%</w:t>
      </w:r>
      <w:r>
        <w:t>m | ca/</w:t>
      </w:r>
      <w:r>
        <w:t xml:space="preserve"> |</w:t>
      </w:r>
    </w:p>
    <w:p w14:paraId="66AB03A5" w14:textId="17F02201" w:rsidR="00D02598" w:rsidRDefault="00593ECD">
      <w:r>
        <w:t>iSha+</w:t>
      </w:r>
      <w:r>
        <w:t>m ca/</w:t>
      </w:r>
      <w:r>
        <w:t xml:space="preserve"> cESha/</w:t>
      </w:r>
      <w:r>
        <w:t xml:space="preserve"> miSha+</w:t>
      </w:r>
      <w:r>
        <w:t xml:space="preserve">m ca | </w:t>
      </w:r>
    </w:p>
    <w:p w14:paraId="49B7BA35" w14:textId="48D84128" w:rsidR="00D02598" w:rsidRDefault="00593ECD">
      <w:r>
        <w:t>8)</w:t>
      </w:r>
      <w:r>
        <w:tab/>
        <w:t>1.4.29.1(8)</w:t>
      </w:r>
      <w:proofErr w:type="gramStart"/>
      <w:r>
        <w:t>-  ca</w:t>
      </w:r>
      <w:proofErr w:type="gramEnd"/>
      <w:r>
        <w:t>/</w:t>
      </w:r>
      <w:r>
        <w:t xml:space="preserve"> | ~na/</w:t>
      </w:r>
      <w:r>
        <w:t>H ||</w:t>
      </w:r>
    </w:p>
    <w:p w14:paraId="286F55AD" w14:textId="35933DBC" w:rsidR="00D02598" w:rsidRDefault="00593ECD">
      <w:r>
        <w:t>ca/</w:t>
      </w:r>
      <w:r>
        <w:t xml:space="preserve"> ~nO/</w:t>
      </w:r>
      <w:r>
        <w:t xml:space="preserve"> ~na/</w:t>
      </w:r>
      <w:r>
        <w:t>Sca/</w:t>
      </w:r>
      <w:r>
        <w:t xml:space="preserve"> ca/</w:t>
      </w:r>
      <w:r>
        <w:t xml:space="preserve"> ~na/</w:t>
      </w:r>
      <w:r>
        <w:t xml:space="preserve">H | </w:t>
      </w:r>
    </w:p>
    <w:p w14:paraId="5236A031" w14:textId="53CF6DEF" w:rsidR="00D02598" w:rsidRDefault="00593ECD">
      <w:r>
        <w:t>9)</w:t>
      </w:r>
      <w:r>
        <w:tab/>
        <w:t>1.4.29.1(9)</w:t>
      </w:r>
      <w:proofErr w:type="gramStart"/>
      <w:r>
        <w:t>-  ~</w:t>
      </w:r>
      <w:proofErr w:type="gramEnd"/>
      <w:r>
        <w:t>na/</w:t>
      </w:r>
      <w:r>
        <w:t>H ||</w:t>
      </w:r>
    </w:p>
    <w:p w14:paraId="14AC698B" w14:textId="4CB20E3F" w:rsidR="00D02598" w:rsidRDefault="00593ECD">
      <w:r>
        <w:t>~na/</w:t>
      </w:r>
      <w:r>
        <w:t xml:space="preserve"> iti+</w:t>
      </w:r>
      <w:r>
        <w:t xml:space="preserve"> ~naH | </w:t>
      </w:r>
    </w:p>
    <w:p w14:paraId="3559C8FF" w14:textId="5099D7A8" w:rsidR="00D02598" w:rsidRDefault="00593ECD">
      <w:r>
        <w:t>10)</w:t>
      </w:r>
      <w:r>
        <w:tab/>
        <w:t>1.4.</w:t>
      </w:r>
      <w:r>
        <w:t>29.1(10)</w:t>
      </w:r>
      <w:proofErr w:type="gramStart"/>
      <w:r>
        <w:t>-  A</w:t>
      </w:r>
      <w:proofErr w:type="gramEnd"/>
      <w:r>
        <w:t>/</w:t>
      </w:r>
      <w:r>
        <w:t>rE | bA/</w:t>
      </w:r>
      <w:r>
        <w:t>3dha/</w:t>
      </w:r>
      <w:r>
        <w:t>4sva/</w:t>
      </w:r>
      <w:r>
        <w:t xml:space="preserve"> |</w:t>
      </w:r>
    </w:p>
    <w:p w14:paraId="5080ADC3" w14:textId="2164EF46" w:rsidR="00D02598" w:rsidRDefault="00593ECD">
      <w:r>
        <w:t>A/</w:t>
      </w:r>
      <w:r>
        <w:t>rE bA+</w:t>
      </w:r>
      <w:r>
        <w:t>3dha4sva bA3dha4svA/</w:t>
      </w:r>
      <w:r>
        <w:t>ra A/</w:t>
      </w:r>
      <w:r>
        <w:t>rE bA+</w:t>
      </w:r>
      <w:r>
        <w:t xml:space="preserve">3dha4sva | </w:t>
      </w:r>
    </w:p>
    <w:p w14:paraId="7396E47C" w14:textId="0E0F0B5C" w:rsidR="00D02598" w:rsidRDefault="00593ECD">
      <w:r>
        <w:t>11)</w:t>
      </w:r>
      <w:r>
        <w:tab/>
        <w:t>1.4.29.1(11)</w:t>
      </w:r>
      <w:proofErr w:type="gramStart"/>
      <w:r>
        <w:t>-  bA</w:t>
      </w:r>
      <w:proofErr w:type="gramEnd"/>
      <w:r>
        <w:t>/</w:t>
      </w:r>
      <w:r>
        <w:t>3dha/</w:t>
      </w:r>
      <w:r>
        <w:t>4sva/</w:t>
      </w:r>
      <w:r>
        <w:t xml:space="preserve"> | du/</w:t>
      </w:r>
      <w:r>
        <w:t>3cCu2nA%</w:t>
      </w:r>
      <w:r>
        <w:t>m ||</w:t>
      </w:r>
    </w:p>
    <w:p w14:paraId="7EC8504B" w14:textId="2207C11C" w:rsidR="00D02598" w:rsidRDefault="00593ECD">
      <w:r>
        <w:lastRenderedPageBreak/>
        <w:t>bA/</w:t>
      </w:r>
      <w:r>
        <w:t>3dha/</w:t>
      </w:r>
      <w:r>
        <w:t>4sva/</w:t>
      </w:r>
      <w:r>
        <w:t xml:space="preserve"> du/</w:t>
      </w:r>
      <w:r>
        <w:t>3cCu2nA%</w:t>
      </w:r>
      <w:r>
        <w:t>m du/</w:t>
      </w:r>
      <w:r>
        <w:t>3cCu2nA%</w:t>
      </w:r>
      <w:r>
        <w:t>m bA3dha4sva bA3dha4sva du/</w:t>
      </w:r>
      <w:r>
        <w:t>3cCu2nA%</w:t>
      </w:r>
      <w:r>
        <w:t xml:space="preserve">m | </w:t>
      </w:r>
    </w:p>
    <w:p w14:paraId="65BD5923" w14:textId="66780255" w:rsidR="00D02598" w:rsidRDefault="00593ECD">
      <w:r>
        <w:t>12)</w:t>
      </w:r>
      <w:r>
        <w:tab/>
        <w:t>1.4.29.1(12)</w:t>
      </w:r>
      <w:proofErr w:type="gramStart"/>
      <w:r>
        <w:t xml:space="preserve">-  </w:t>
      </w:r>
      <w:r>
        <w:t>du</w:t>
      </w:r>
      <w:proofErr w:type="gramEnd"/>
      <w:r>
        <w:t>/</w:t>
      </w:r>
      <w:r>
        <w:t>3cCu2nA%</w:t>
      </w:r>
      <w:r>
        <w:t>m ||</w:t>
      </w:r>
    </w:p>
    <w:p w14:paraId="2C11725A" w14:textId="4DB5DA22" w:rsidR="00D02598" w:rsidRDefault="00593ECD">
      <w:r>
        <w:t>du/</w:t>
      </w:r>
      <w:r>
        <w:t>3cCu2nA/</w:t>
      </w:r>
      <w:r>
        <w:t>miti+</w:t>
      </w:r>
      <w:r>
        <w:t xml:space="preserve"> du/</w:t>
      </w:r>
      <w:r>
        <w:t>3cCu2nA%</w:t>
      </w:r>
      <w:r>
        <w:t xml:space="preserve">m | </w:t>
      </w:r>
    </w:p>
    <w:p w14:paraId="345CA9FB" w14:textId="444B3C97" w:rsidR="00D02598" w:rsidRDefault="00593ECD">
      <w:r>
        <w:t>13)</w:t>
      </w:r>
      <w:r>
        <w:tab/>
        <w:t>1.4.29.1(13)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61F1E05E" w14:textId="407574A4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17395C5A" w14:textId="618F2C45" w:rsidR="00D02598" w:rsidRDefault="00593ECD">
      <w:r>
        <w:t>14)</w:t>
      </w:r>
      <w:r>
        <w:tab/>
        <w:t>1.4.29.1(13)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0E98B93F" w14:textId="37F5900A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1407637B" w14:textId="06AC7890" w:rsidR="00D02598" w:rsidRDefault="00593ECD">
      <w:r>
        <w:t>15)</w:t>
      </w:r>
      <w:r>
        <w:tab/>
        <w:t>1.4.29.1(14)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a/</w:t>
      </w:r>
      <w:r>
        <w:t>g3nayE%</w:t>
      </w:r>
      <w:r>
        <w:t xml:space="preserve"> |</w:t>
      </w:r>
    </w:p>
    <w:p w14:paraId="7A8024FF" w14:textId="023360D1" w:rsidR="00D02598" w:rsidRDefault="00593ECD">
      <w:r>
        <w:t>a/</w:t>
      </w:r>
      <w:r>
        <w:t>sya/</w:t>
      </w:r>
      <w:r>
        <w:t>g3nayE/</w:t>
      </w:r>
      <w:r>
        <w:t xml:space="preserve"> &amp;g3nayE%</w:t>
      </w:r>
      <w:r>
        <w:t xml:space="preserve"> &amp;syasya/</w:t>
      </w:r>
      <w:r>
        <w:t>g3nayE%</w:t>
      </w:r>
      <w:r>
        <w:t xml:space="preserve"> | </w:t>
      </w:r>
    </w:p>
    <w:p w14:paraId="21183723" w14:textId="4B47EF81" w:rsidR="00D02598" w:rsidRDefault="00593ECD">
      <w:r>
        <w:t>16)</w:t>
      </w:r>
      <w:r>
        <w:tab/>
        <w:t>1.4.29.1(15)</w:t>
      </w:r>
      <w:proofErr w:type="gramStart"/>
      <w:r>
        <w:t>-  a</w:t>
      </w:r>
      <w:proofErr w:type="gramEnd"/>
      <w:r>
        <w:t>/</w:t>
      </w:r>
      <w:r>
        <w:t>g3nayE%</w:t>
      </w:r>
      <w:r>
        <w:t xml:space="preserve"> | tvA/</w:t>
      </w:r>
      <w:r>
        <w:t xml:space="preserve"> |</w:t>
      </w:r>
    </w:p>
    <w:p w14:paraId="3907EDCA" w14:textId="23D87002" w:rsidR="00D02598" w:rsidRDefault="00593ECD">
      <w:r>
        <w:t>a/</w:t>
      </w:r>
      <w:r>
        <w:t>g3nayE%</w:t>
      </w:r>
      <w:r>
        <w:t xml:space="preserve"> tvA tvA/</w:t>
      </w:r>
      <w:r>
        <w:t xml:space="preserve"> &amp;g3nayE/</w:t>
      </w:r>
      <w:r>
        <w:t xml:space="preserve"> &amp;g3nayE%</w:t>
      </w:r>
      <w:r>
        <w:t xml:space="preserve"> tvA | </w:t>
      </w:r>
    </w:p>
    <w:p w14:paraId="003A4171" w14:textId="3C6CCFD6" w:rsidR="00D02598" w:rsidRDefault="00593ECD">
      <w:r>
        <w:t>17)</w:t>
      </w:r>
      <w:r>
        <w:tab/>
        <w:t>1.4.29.1(16)</w:t>
      </w:r>
      <w:proofErr w:type="gramStart"/>
      <w:r>
        <w:t>-  tvA</w:t>
      </w:r>
      <w:proofErr w:type="gramEnd"/>
      <w:r>
        <w:t>/</w:t>
      </w:r>
      <w:r>
        <w:t xml:space="preserve"> | tEja+</w:t>
      </w:r>
      <w:r>
        <w:t>svatE |</w:t>
      </w:r>
    </w:p>
    <w:p w14:paraId="55ED4479" w14:textId="00535A1B" w:rsidR="00D02598" w:rsidRDefault="00593ECD">
      <w:r>
        <w:t>tvA/</w:t>
      </w:r>
      <w:r>
        <w:t xml:space="preserve"> tEja+</w:t>
      </w:r>
      <w:r>
        <w:t>svatE/</w:t>
      </w:r>
      <w:r>
        <w:t xml:space="preserve"> tEja+</w:t>
      </w:r>
      <w:r>
        <w:t>svatE tvA tvA/</w:t>
      </w:r>
      <w:r>
        <w:t xml:space="preserve"> tEja+</w:t>
      </w:r>
      <w:r>
        <w:t xml:space="preserve">svatE </w:t>
      </w:r>
      <w:r>
        <w:t xml:space="preserve">| </w:t>
      </w:r>
    </w:p>
    <w:p w14:paraId="0A68A72F" w14:textId="5EFD3D16" w:rsidR="00D02598" w:rsidRDefault="00593ECD">
      <w:r>
        <w:t>18)</w:t>
      </w:r>
      <w:r>
        <w:tab/>
        <w:t>1.4.29.1(17)</w:t>
      </w:r>
      <w:proofErr w:type="gramStart"/>
      <w:r>
        <w:t>-  tEja</w:t>
      </w:r>
      <w:proofErr w:type="gramEnd"/>
      <w:r>
        <w:t>+</w:t>
      </w:r>
      <w:r>
        <w:t>svatE | E/</w:t>
      </w:r>
      <w:r>
        <w:t>ShaH |</w:t>
      </w:r>
    </w:p>
    <w:p w14:paraId="6BE2740A" w14:textId="2E0663C8" w:rsidR="00D02598" w:rsidRDefault="00593ECD">
      <w:r>
        <w:t>tEja+</w:t>
      </w:r>
      <w:r>
        <w:t>svata E/</w:t>
      </w:r>
      <w:r>
        <w:t>Sha E/</w:t>
      </w:r>
      <w:r>
        <w:t>Sha tEja+</w:t>
      </w:r>
      <w:r>
        <w:t>svatE/</w:t>
      </w:r>
      <w:r>
        <w:t xml:space="preserve"> tEja+</w:t>
      </w:r>
      <w:r>
        <w:t>svata E/</w:t>
      </w:r>
      <w:r>
        <w:t xml:space="preserve">ShaH | </w:t>
      </w:r>
    </w:p>
    <w:p w14:paraId="698A85C9" w14:textId="2554D7AD" w:rsidR="00D02598" w:rsidRDefault="00593ECD">
      <w:r>
        <w:t>19)</w:t>
      </w:r>
      <w:r>
        <w:tab/>
        <w:t>1.4.29.1(18)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023B6E6D" w14:textId="5C596D77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3D080F7C" w14:textId="14CA27EE" w:rsidR="00D02598" w:rsidRDefault="00593ECD">
      <w:r>
        <w:t>20)</w:t>
      </w:r>
      <w:r>
        <w:tab/>
        <w:t>1.4.29.1(19)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7946D140" w14:textId="0216BF0F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2CD686DA" w14:textId="62201B32" w:rsidR="00D02598" w:rsidRDefault="00593ECD">
      <w:r>
        <w:t>21)</w:t>
      </w:r>
      <w:r>
        <w:tab/>
        <w:t>1.4.29.1(20)</w:t>
      </w:r>
      <w:proofErr w:type="gramStart"/>
      <w:r>
        <w:t>-  yOni</w:t>
      </w:r>
      <w:proofErr w:type="gramEnd"/>
      <w:r>
        <w:t>+</w:t>
      </w:r>
      <w:r>
        <w:t>H | a/</w:t>
      </w:r>
      <w:r>
        <w:t>g3nayE%</w:t>
      </w:r>
      <w:r>
        <w:t xml:space="preserve"> |</w:t>
      </w:r>
    </w:p>
    <w:p w14:paraId="3D0023C0" w14:textId="5C3D50AB" w:rsidR="00D02598" w:rsidRDefault="00593ECD">
      <w:r>
        <w:t>yOni+</w:t>
      </w:r>
      <w:r>
        <w:t xml:space="preserve"> ra/</w:t>
      </w:r>
      <w:r>
        <w:t>g3nayE/</w:t>
      </w:r>
      <w:r>
        <w:t xml:space="preserve"> &amp;g3nayE/</w:t>
      </w:r>
      <w:r>
        <w:t xml:space="preserve"> yOni/</w:t>
      </w:r>
      <w:r>
        <w:t>r yOni+</w:t>
      </w:r>
      <w:r>
        <w:t xml:space="preserve"> ra/</w:t>
      </w:r>
      <w:r>
        <w:t>g3nayE%</w:t>
      </w:r>
      <w:r>
        <w:t xml:space="preserve"> | </w:t>
      </w:r>
    </w:p>
    <w:p w14:paraId="49684C53" w14:textId="128E436A" w:rsidR="00D02598" w:rsidRDefault="00593ECD">
      <w:r>
        <w:t>22)</w:t>
      </w:r>
      <w:r>
        <w:tab/>
        <w:t>1.4.29.1(21)</w:t>
      </w:r>
      <w:proofErr w:type="gramStart"/>
      <w:r>
        <w:t>-  a</w:t>
      </w:r>
      <w:proofErr w:type="gramEnd"/>
      <w:r>
        <w:t>/</w:t>
      </w:r>
      <w:r>
        <w:t>g3nayE%</w:t>
      </w:r>
      <w:r>
        <w:t xml:space="preserve"> | tvA/</w:t>
      </w:r>
      <w:r>
        <w:t xml:space="preserve"> |</w:t>
      </w:r>
    </w:p>
    <w:p w14:paraId="4144E23F" w14:textId="55EE9A91" w:rsidR="00D02598" w:rsidRDefault="00593ECD">
      <w:r>
        <w:t>a/</w:t>
      </w:r>
      <w:r>
        <w:t>g3nayE%</w:t>
      </w:r>
      <w:r>
        <w:t xml:space="preserve"> tvA tvA/</w:t>
      </w:r>
      <w:r>
        <w:t xml:space="preserve"> &amp;g3nayE/</w:t>
      </w:r>
      <w:r>
        <w:t xml:space="preserve"> &amp;g3nayE%</w:t>
      </w:r>
      <w:r>
        <w:t xml:space="preserve"> tvA | </w:t>
      </w:r>
    </w:p>
    <w:p w14:paraId="0AA8596A" w14:textId="60AF2D0F" w:rsidR="00D02598" w:rsidRDefault="00593ECD">
      <w:r>
        <w:t>23)</w:t>
      </w:r>
      <w:r>
        <w:tab/>
        <w:t>1.4.29.1(22)</w:t>
      </w:r>
      <w:proofErr w:type="gramStart"/>
      <w:r>
        <w:t>-  tvA</w:t>
      </w:r>
      <w:proofErr w:type="gramEnd"/>
      <w:r>
        <w:t>/</w:t>
      </w:r>
      <w:r>
        <w:t xml:space="preserve"> | tEja+</w:t>
      </w:r>
      <w:r>
        <w:t>svatE ||</w:t>
      </w:r>
    </w:p>
    <w:p w14:paraId="777AF8C4" w14:textId="3E44FB7C" w:rsidR="00D02598" w:rsidRDefault="00593ECD">
      <w:r>
        <w:t>tvA/</w:t>
      </w:r>
      <w:r>
        <w:t xml:space="preserve"> t</w:t>
      </w:r>
      <w:r>
        <w:t>Eja+</w:t>
      </w:r>
      <w:r>
        <w:t>svatE/</w:t>
      </w:r>
      <w:r>
        <w:t xml:space="preserve"> tEja+</w:t>
      </w:r>
      <w:r>
        <w:t>svatE tvA tvA/</w:t>
      </w:r>
      <w:r>
        <w:t xml:space="preserve"> tEja+</w:t>
      </w:r>
      <w:r>
        <w:t xml:space="preserve">svatE | </w:t>
      </w:r>
    </w:p>
    <w:p w14:paraId="43A67F6C" w14:textId="34CAD1A2" w:rsidR="00D02598" w:rsidRDefault="00593ECD">
      <w:r>
        <w:lastRenderedPageBreak/>
        <w:t>24)</w:t>
      </w:r>
      <w:r>
        <w:tab/>
        <w:t>1.4.29.1(23)</w:t>
      </w:r>
      <w:proofErr w:type="gramStart"/>
      <w:r>
        <w:t>-  tEja</w:t>
      </w:r>
      <w:proofErr w:type="gramEnd"/>
      <w:r>
        <w:t>+</w:t>
      </w:r>
      <w:r>
        <w:t>svatE ||</w:t>
      </w:r>
    </w:p>
    <w:p w14:paraId="657334C3" w14:textId="2A07C4BE" w:rsidR="00D02598" w:rsidRDefault="00593ECD">
      <w:r>
        <w:t>tEja+</w:t>
      </w:r>
      <w:r>
        <w:t>svata/</w:t>
      </w:r>
      <w:r>
        <w:t xml:space="preserve"> iti/</w:t>
      </w:r>
      <w:r>
        <w:t xml:space="preserve"> tEja+</w:t>
      </w:r>
      <w:r>
        <w:t xml:space="preserve">svatE | </w:t>
      </w:r>
    </w:p>
    <w:p w14:paraId="0FBC1793" w14:textId="5F23A974" w:rsidR="00D02598" w:rsidRDefault="00593ECD">
      <w:r>
        <w:t>1)</w:t>
      </w:r>
      <w:r>
        <w:tab/>
        <w:t>1.4.30.1(1)</w:t>
      </w:r>
      <w:proofErr w:type="gramStart"/>
      <w:r>
        <w:t>-  u</w:t>
      </w:r>
      <w:proofErr w:type="gramEnd"/>
      <w:r>
        <w:t>/</w:t>
      </w:r>
      <w:r>
        <w:t>ttiShTha2nn+</w:t>
      </w:r>
      <w:r>
        <w:t xml:space="preserve"> | Oja+</w:t>
      </w:r>
      <w:r>
        <w:t>sA | (G4S-1.4-18)</w:t>
      </w:r>
    </w:p>
    <w:p w14:paraId="3DE12A1C" w14:textId="080DCE35" w:rsidR="00D02598" w:rsidRDefault="00593ECD">
      <w:r>
        <w:t>u/</w:t>
      </w:r>
      <w:r>
        <w:t>ttiShTha/</w:t>
      </w:r>
      <w:r>
        <w:t>2n ~nOja/</w:t>
      </w:r>
      <w:r>
        <w:t>sauja+</w:t>
      </w:r>
      <w:r>
        <w:t>sO/</w:t>
      </w:r>
      <w:r>
        <w:t>ttiShTha+</w:t>
      </w:r>
      <w:r>
        <w:t>2n ~nu/</w:t>
      </w:r>
      <w:r>
        <w:t>ttiShTha/</w:t>
      </w:r>
      <w:r>
        <w:t>2n ~nOja+</w:t>
      </w:r>
      <w:r>
        <w:t xml:space="preserve">sA | </w:t>
      </w:r>
    </w:p>
    <w:p w14:paraId="0219477F" w14:textId="39AD956E" w:rsidR="00D02598" w:rsidRDefault="00593ECD">
      <w:r>
        <w:t>2)</w:t>
      </w:r>
      <w:r>
        <w:tab/>
        <w:t>1.4.30.1(1)</w:t>
      </w:r>
      <w:proofErr w:type="gramStart"/>
      <w:r>
        <w:t>-  u</w:t>
      </w:r>
      <w:proofErr w:type="gramEnd"/>
      <w:r>
        <w:t>/</w:t>
      </w:r>
      <w:r>
        <w:t>tti</w:t>
      </w:r>
      <w:r>
        <w:t>ShTha2nn+</w:t>
      </w:r>
      <w:r>
        <w:t xml:space="preserve"> | (G4S-1.4-18)</w:t>
      </w:r>
    </w:p>
    <w:p w14:paraId="1ED88604" w14:textId="2F95AD9B" w:rsidR="00D02598" w:rsidRDefault="00593ECD">
      <w:r>
        <w:t>u/</w:t>
      </w:r>
      <w:r>
        <w:t>ttiShTha/</w:t>
      </w:r>
      <w:r>
        <w:t>2nnityu+</w:t>
      </w:r>
      <w:r>
        <w:t>t - tiShTha2nn+</w:t>
      </w:r>
      <w:r>
        <w:t xml:space="preserve"> | </w:t>
      </w:r>
    </w:p>
    <w:p w14:paraId="739A07BE" w14:textId="4249BDA4" w:rsidR="00D02598" w:rsidRDefault="00593ECD">
      <w:r>
        <w:t>3)</w:t>
      </w:r>
      <w:r>
        <w:tab/>
        <w:t>1.4.30.1(2)</w:t>
      </w:r>
      <w:proofErr w:type="gramStart"/>
      <w:r>
        <w:t>-  Oja</w:t>
      </w:r>
      <w:proofErr w:type="gramEnd"/>
      <w:r>
        <w:t>+</w:t>
      </w:r>
      <w:r>
        <w:t>sA | sa/</w:t>
      </w:r>
      <w:r>
        <w:t>ha | (G4S-1.4-18)</w:t>
      </w:r>
    </w:p>
    <w:p w14:paraId="7727EF05" w14:textId="6BF80F06" w:rsidR="00D02598" w:rsidRDefault="00593ECD">
      <w:r>
        <w:t>Oja+</w:t>
      </w:r>
      <w:r>
        <w:t>sA sa/</w:t>
      </w:r>
      <w:r>
        <w:t>ha sa/</w:t>
      </w:r>
      <w:r>
        <w:t>hauja/</w:t>
      </w:r>
      <w:r>
        <w:t>sauja+</w:t>
      </w:r>
      <w:r>
        <w:t>sA sa/</w:t>
      </w:r>
      <w:r>
        <w:t xml:space="preserve">ha | </w:t>
      </w:r>
    </w:p>
    <w:p w14:paraId="52097B57" w14:textId="72F30573" w:rsidR="00D02598" w:rsidRDefault="00593ECD">
      <w:r>
        <w:t>4)</w:t>
      </w:r>
      <w:r>
        <w:tab/>
        <w:t>1.4.30.1(3)</w:t>
      </w:r>
      <w:proofErr w:type="gramStart"/>
      <w:r>
        <w:t>-  sa</w:t>
      </w:r>
      <w:proofErr w:type="gramEnd"/>
      <w:r>
        <w:t>/</w:t>
      </w:r>
      <w:r>
        <w:t>ha | pI/</w:t>
      </w:r>
      <w:r>
        <w:t>tvA | (G4S-1.4-18)</w:t>
      </w:r>
    </w:p>
    <w:p w14:paraId="50CDA16E" w14:textId="6BDCF7B9" w:rsidR="00D02598" w:rsidRDefault="00593ECD">
      <w:r>
        <w:t>sa/</w:t>
      </w:r>
      <w:r>
        <w:t>ha pI/</w:t>
      </w:r>
      <w:r>
        <w:t>tvA pI/</w:t>
      </w:r>
      <w:r>
        <w:t>tvA sa/</w:t>
      </w:r>
      <w:r>
        <w:t>ha sa/</w:t>
      </w:r>
      <w:r>
        <w:t>ha pI/</w:t>
      </w:r>
      <w:r>
        <w:t xml:space="preserve">tvA | </w:t>
      </w:r>
    </w:p>
    <w:p w14:paraId="7BB6D738" w14:textId="21D063AD" w:rsidR="00D02598" w:rsidRDefault="00593ECD">
      <w:r>
        <w:t>5)</w:t>
      </w:r>
      <w:r>
        <w:tab/>
        <w:t>1.4.30.1(4)</w:t>
      </w:r>
      <w:proofErr w:type="gramStart"/>
      <w:r>
        <w:t xml:space="preserve">-  </w:t>
      </w:r>
      <w:r>
        <w:t>pI</w:t>
      </w:r>
      <w:proofErr w:type="gramEnd"/>
      <w:r>
        <w:t>/</w:t>
      </w:r>
      <w:r>
        <w:t>tvA | SiprE%</w:t>
      </w:r>
      <w:r>
        <w:t xml:space="preserve"> | (G4S-1.4-18)</w:t>
      </w:r>
    </w:p>
    <w:p w14:paraId="306B6C84" w14:textId="774E148B" w:rsidR="00D02598" w:rsidRDefault="00593ECD">
      <w:r>
        <w:t>pI/</w:t>
      </w:r>
      <w:r>
        <w:t>tvA SiprE/</w:t>
      </w:r>
      <w:r>
        <w:t xml:space="preserve"> SiprE+</w:t>
      </w:r>
      <w:r>
        <w:t xml:space="preserve"> pI/</w:t>
      </w:r>
      <w:r>
        <w:t>tvA pI/</w:t>
      </w:r>
      <w:r>
        <w:t>tvA SiprE%</w:t>
      </w:r>
      <w:r>
        <w:t xml:space="preserve"> | </w:t>
      </w:r>
    </w:p>
    <w:p w14:paraId="242ED075" w14:textId="39A21546" w:rsidR="00D02598" w:rsidRDefault="00593ECD">
      <w:r>
        <w:t>6)</w:t>
      </w:r>
      <w:r>
        <w:tab/>
        <w:t>1.4.30.1(5)</w:t>
      </w:r>
      <w:proofErr w:type="gramStart"/>
      <w:r>
        <w:t>-  SiprE</w:t>
      </w:r>
      <w:proofErr w:type="gramEnd"/>
      <w:r>
        <w:t>%</w:t>
      </w:r>
      <w:r>
        <w:t xml:space="preserve"> | a/</w:t>
      </w:r>
      <w:r>
        <w:t>vE/</w:t>
      </w:r>
      <w:r>
        <w:t>pa/</w:t>
      </w:r>
      <w:r>
        <w:t>ya/</w:t>
      </w:r>
      <w:r>
        <w:t>H || (G4S-1.4-18)</w:t>
      </w:r>
    </w:p>
    <w:p w14:paraId="32FFDD70" w14:textId="6D1E4FDB" w:rsidR="00D02598" w:rsidRDefault="00593ECD">
      <w:r>
        <w:t>SiprE+</w:t>
      </w:r>
      <w:r>
        <w:t xml:space="preserve"> avEpayO &amp;vEpaya/</w:t>
      </w:r>
      <w:r>
        <w:t>H SiprE/</w:t>
      </w:r>
      <w:r>
        <w:t xml:space="preserve"> SiprE+</w:t>
      </w:r>
      <w:r>
        <w:t xml:space="preserve"> avEpayaH | </w:t>
      </w:r>
    </w:p>
    <w:p w14:paraId="1CDEEFBA" w14:textId="7DE624BE" w:rsidR="00D02598" w:rsidRDefault="00593ECD">
      <w:r>
        <w:t>7)</w:t>
      </w:r>
      <w:r>
        <w:tab/>
        <w:t>1.4.30.1(5)</w:t>
      </w:r>
      <w:proofErr w:type="gramStart"/>
      <w:r>
        <w:t>-  SiprE</w:t>
      </w:r>
      <w:proofErr w:type="gramEnd"/>
      <w:r>
        <w:t>%</w:t>
      </w:r>
      <w:r>
        <w:t xml:space="preserve"> | (G4S-1.4-18)</w:t>
      </w:r>
    </w:p>
    <w:p w14:paraId="2F9F6479" w14:textId="413746D0" w:rsidR="00D02598" w:rsidRDefault="00593ECD">
      <w:r>
        <w:t>SiprE/</w:t>
      </w:r>
      <w:r>
        <w:t xml:space="preserve"> iti/</w:t>
      </w:r>
      <w:r>
        <w:t xml:space="preserve"> SiprE%</w:t>
      </w:r>
      <w:r>
        <w:t xml:space="preserve"> | </w:t>
      </w:r>
    </w:p>
    <w:p w14:paraId="10DE4EC0" w14:textId="4D4D075B" w:rsidR="00D02598" w:rsidRDefault="00593ECD">
      <w:r>
        <w:t>8)</w:t>
      </w:r>
      <w:r>
        <w:tab/>
        <w:t>1.4.30.1(6</w:t>
      </w:r>
      <w:r>
        <w:t>)</w:t>
      </w:r>
      <w:proofErr w:type="gramStart"/>
      <w:r>
        <w:t>-  a</w:t>
      </w:r>
      <w:proofErr w:type="gramEnd"/>
      <w:r>
        <w:t>/</w:t>
      </w:r>
      <w:r>
        <w:t>vE/</w:t>
      </w:r>
      <w:r>
        <w:t>pa/</w:t>
      </w:r>
      <w:r>
        <w:t>ya/</w:t>
      </w:r>
      <w:r>
        <w:t>H || (G4S-1.4-18)</w:t>
      </w:r>
    </w:p>
    <w:p w14:paraId="3B7FD898" w14:textId="441C93CC" w:rsidR="00D02598" w:rsidRDefault="00593ECD">
      <w:r>
        <w:t>a/</w:t>
      </w:r>
      <w:r>
        <w:t>vE/</w:t>
      </w:r>
      <w:r>
        <w:t>pa/</w:t>
      </w:r>
      <w:r>
        <w:t>ya/</w:t>
      </w:r>
      <w:r>
        <w:t xml:space="preserve"> iti+</w:t>
      </w:r>
      <w:r>
        <w:t xml:space="preserve"> avEpayaH | </w:t>
      </w:r>
    </w:p>
    <w:p w14:paraId="32A50594" w14:textId="3F033E08" w:rsidR="00D02598" w:rsidRDefault="00593ECD">
      <w:r>
        <w:t>9)</w:t>
      </w:r>
      <w:r>
        <w:tab/>
        <w:t>1.4.30.1(7)</w:t>
      </w:r>
      <w:proofErr w:type="gramStart"/>
      <w:r>
        <w:t>-  sOma</w:t>
      </w:r>
      <w:proofErr w:type="gramEnd"/>
      <w:r>
        <w:t>%</w:t>
      </w:r>
      <w:r>
        <w:t>m | i/</w:t>
      </w:r>
      <w:r>
        <w:t>~nd3ra/</w:t>
      </w:r>
      <w:r>
        <w:t xml:space="preserve"> |</w:t>
      </w:r>
    </w:p>
    <w:p w14:paraId="7FD3C7BE" w14:textId="3AA00C3F" w:rsidR="00D02598" w:rsidRDefault="00593ECD">
      <w:r>
        <w:t>sOma+</w:t>
      </w:r>
      <w:r>
        <w:t xml:space="preserve"> mi~nd3rE~nd3ra/</w:t>
      </w:r>
      <w:r>
        <w:t xml:space="preserve"> sOma/</w:t>
      </w:r>
      <w:r>
        <w:t>(gm/</w:t>
      </w:r>
      <w:r>
        <w:t>) sOma+</w:t>
      </w:r>
      <w:r>
        <w:t xml:space="preserve"> mi~nd3ra | </w:t>
      </w:r>
    </w:p>
    <w:p w14:paraId="7AA2C113" w14:textId="7310293E" w:rsidR="00D02598" w:rsidRDefault="00593ECD">
      <w:r>
        <w:t>10)</w:t>
      </w:r>
      <w:r>
        <w:tab/>
        <w:t>1.4.30.1(8)</w:t>
      </w:r>
      <w:proofErr w:type="gramStart"/>
      <w:r>
        <w:t>-  i</w:t>
      </w:r>
      <w:proofErr w:type="gramEnd"/>
      <w:r>
        <w:t>/</w:t>
      </w:r>
      <w:r>
        <w:t>~nd3ra/</w:t>
      </w:r>
      <w:r>
        <w:t xml:space="preserve"> | ca/</w:t>
      </w:r>
      <w:r>
        <w:t>mU |</w:t>
      </w:r>
    </w:p>
    <w:p w14:paraId="50D5FC40" w14:textId="63AF372A" w:rsidR="00D02598" w:rsidRDefault="00593ECD">
      <w:r>
        <w:t>i/</w:t>
      </w:r>
      <w:r>
        <w:t>~nd3ra/</w:t>
      </w:r>
      <w:r>
        <w:t xml:space="preserve"> ca/</w:t>
      </w:r>
      <w:r>
        <w:t>mU ca/</w:t>
      </w:r>
      <w:r>
        <w:t>mU i+</w:t>
      </w:r>
      <w:r>
        <w:t>~nd3rE~nd3ra ca/</w:t>
      </w:r>
      <w:r>
        <w:t xml:space="preserve">mU | </w:t>
      </w:r>
    </w:p>
    <w:p w14:paraId="3C3AF0F4" w14:textId="0D271B5D" w:rsidR="00D02598" w:rsidRDefault="00593ECD">
      <w:r>
        <w:t>11)</w:t>
      </w:r>
      <w:r>
        <w:tab/>
      </w:r>
      <w:r>
        <w:t>1.4.30.1(9)</w:t>
      </w:r>
      <w:proofErr w:type="gramStart"/>
      <w:r>
        <w:t>-  ca</w:t>
      </w:r>
      <w:proofErr w:type="gramEnd"/>
      <w:r>
        <w:t>/</w:t>
      </w:r>
      <w:r>
        <w:t>mU | su/</w:t>
      </w:r>
      <w:r>
        <w:t>tam ||</w:t>
      </w:r>
    </w:p>
    <w:p w14:paraId="3C3A81FB" w14:textId="162E8771" w:rsidR="00D02598" w:rsidRDefault="00593ECD">
      <w:r>
        <w:t>ca/</w:t>
      </w:r>
      <w:r>
        <w:t>mU su/</w:t>
      </w:r>
      <w:r>
        <w:t>ta(gm) su/</w:t>
      </w:r>
      <w:r>
        <w:t>tam ca/</w:t>
      </w:r>
      <w:r>
        <w:t>mU ca/</w:t>
      </w:r>
      <w:r>
        <w:t>mU su/</w:t>
      </w:r>
      <w:r>
        <w:t xml:space="preserve">tam | </w:t>
      </w:r>
    </w:p>
    <w:p w14:paraId="2B993CA6" w14:textId="59EFD105" w:rsidR="00D02598" w:rsidRDefault="00593ECD">
      <w:r>
        <w:t>12)</w:t>
      </w:r>
      <w:r>
        <w:tab/>
        <w:t>1.4.30.1(9)</w:t>
      </w:r>
      <w:proofErr w:type="gramStart"/>
      <w:r>
        <w:t>-  ca</w:t>
      </w:r>
      <w:proofErr w:type="gramEnd"/>
      <w:r>
        <w:t>/</w:t>
      </w:r>
      <w:r>
        <w:t>mU |</w:t>
      </w:r>
    </w:p>
    <w:p w14:paraId="30B86434" w14:textId="76A3D7B8" w:rsidR="00D02598" w:rsidRDefault="00593ECD">
      <w:r>
        <w:t>ca/</w:t>
      </w:r>
      <w:r>
        <w:t>mU iti+</w:t>
      </w:r>
      <w:r>
        <w:t xml:space="preserve"> ca/</w:t>
      </w:r>
      <w:r>
        <w:t xml:space="preserve">mU | </w:t>
      </w:r>
    </w:p>
    <w:p w14:paraId="2CE8E5B3" w14:textId="28FD262E" w:rsidR="00D02598" w:rsidRDefault="00593ECD">
      <w:r>
        <w:lastRenderedPageBreak/>
        <w:t>13)</w:t>
      </w:r>
      <w:r>
        <w:tab/>
        <w:t>1.4.30.1(10)</w:t>
      </w:r>
      <w:proofErr w:type="gramStart"/>
      <w:r>
        <w:t>-  su</w:t>
      </w:r>
      <w:proofErr w:type="gramEnd"/>
      <w:r>
        <w:t>/</w:t>
      </w:r>
      <w:r>
        <w:t>tam ||</w:t>
      </w:r>
    </w:p>
    <w:p w14:paraId="7DC0D073" w14:textId="01C68DAA" w:rsidR="00D02598" w:rsidRDefault="00593ECD">
      <w:r>
        <w:t>su/</w:t>
      </w:r>
      <w:r>
        <w:t>tamiti+</w:t>
      </w:r>
      <w:r>
        <w:t xml:space="preserve"> su/</w:t>
      </w:r>
      <w:r>
        <w:t xml:space="preserve">tam | </w:t>
      </w:r>
    </w:p>
    <w:p w14:paraId="6909D678" w14:textId="4DD41DAC" w:rsidR="00D02598" w:rsidRDefault="00593ECD">
      <w:r>
        <w:t>14)</w:t>
      </w:r>
      <w:r>
        <w:tab/>
        <w:t>1.4.30.1(11)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39759BD3" w14:textId="10411EC1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6FE7CC82" w14:textId="627B5CFD" w:rsidR="00D02598" w:rsidRDefault="00593ECD">
      <w:r>
        <w:t>15)</w:t>
      </w:r>
      <w:r>
        <w:tab/>
        <w:t>1.4.30.1(11)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2A9D95C8" w14:textId="3F7F67EB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7A87EB8D" w14:textId="5F9D06E0" w:rsidR="00D02598" w:rsidRDefault="00593ECD">
      <w:r>
        <w:t>16)</w:t>
      </w:r>
      <w:r>
        <w:tab/>
        <w:t>1.4.30.1(12)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i~nd3rA+</w:t>
      </w:r>
      <w:r>
        <w:t>ya |</w:t>
      </w:r>
    </w:p>
    <w:p w14:paraId="4B646E84" w14:textId="02010FBA" w:rsidR="00D02598" w:rsidRDefault="00593ECD">
      <w:r>
        <w:t>a/</w:t>
      </w:r>
      <w:r>
        <w:t>sI~nd3rA/</w:t>
      </w:r>
      <w:r>
        <w:t>yE ~nd3rA+</w:t>
      </w:r>
      <w:r>
        <w:t>yAsya/</w:t>
      </w:r>
      <w:r>
        <w:t>sI~nd3rA+</w:t>
      </w:r>
      <w:r>
        <w:t xml:space="preserve">ya | </w:t>
      </w:r>
    </w:p>
    <w:p w14:paraId="66F0A62D" w14:textId="07E52A4D" w:rsidR="00D02598" w:rsidRDefault="00593ECD">
      <w:r>
        <w:t>17)</w:t>
      </w:r>
      <w:r>
        <w:tab/>
        <w:t>1.4.30.</w:t>
      </w:r>
      <w:r>
        <w:t>1(13)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3923FF97" w14:textId="6FB87433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35110545" w14:textId="6F44700C" w:rsidR="00D02598" w:rsidRDefault="00593ECD">
      <w:r>
        <w:t>18)</w:t>
      </w:r>
      <w:r>
        <w:tab/>
        <w:t>1.4.30.1(14)</w:t>
      </w:r>
      <w:proofErr w:type="gramStart"/>
      <w:r>
        <w:t>-  tvA</w:t>
      </w:r>
      <w:proofErr w:type="gramEnd"/>
      <w:r>
        <w:t>/</w:t>
      </w:r>
      <w:r>
        <w:t xml:space="preserve"> | Oja+</w:t>
      </w:r>
      <w:r>
        <w:t>svatE |</w:t>
      </w:r>
    </w:p>
    <w:p w14:paraId="6903F17E" w14:textId="4D0678A9" w:rsidR="00D02598" w:rsidRDefault="00593ECD">
      <w:r>
        <w:t>tvauja+</w:t>
      </w:r>
      <w:r>
        <w:t>svata/</w:t>
      </w:r>
      <w:r>
        <w:t xml:space="preserve"> Oja+</w:t>
      </w:r>
      <w:r>
        <w:t>svatE tvA/</w:t>
      </w:r>
      <w:r>
        <w:t xml:space="preserve"> tvauja+</w:t>
      </w:r>
      <w:r>
        <w:t xml:space="preserve">svatE | </w:t>
      </w:r>
    </w:p>
    <w:p w14:paraId="57546F46" w14:textId="6A4E8BFA" w:rsidR="00D02598" w:rsidRDefault="00593ECD">
      <w:r>
        <w:t>19)</w:t>
      </w:r>
      <w:r>
        <w:tab/>
        <w:t>1.4.30.1(15)</w:t>
      </w:r>
      <w:proofErr w:type="gramStart"/>
      <w:r>
        <w:t>-  Oja</w:t>
      </w:r>
      <w:proofErr w:type="gramEnd"/>
      <w:r>
        <w:t>+</w:t>
      </w:r>
      <w:r>
        <w:t>svatE | E/</w:t>
      </w:r>
      <w:r>
        <w:t>ShaH |</w:t>
      </w:r>
    </w:p>
    <w:p w14:paraId="5D3DBDF9" w14:textId="1BE5C12D" w:rsidR="00D02598" w:rsidRDefault="00593ECD">
      <w:r>
        <w:t>Oja+</w:t>
      </w:r>
      <w:r>
        <w:t>svata E/</w:t>
      </w:r>
      <w:r>
        <w:t>Sha E/</w:t>
      </w:r>
      <w:r>
        <w:t>Sha Oja+</w:t>
      </w:r>
      <w:r>
        <w:t>svata/</w:t>
      </w:r>
      <w:r>
        <w:t xml:space="preserve"> Oja+</w:t>
      </w:r>
      <w:r>
        <w:t>svata E/</w:t>
      </w:r>
      <w:r>
        <w:t xml:space="preserve">ShaH | </w:t>
      </w:r>
    </w:p>
    <w:p w14:paraId="24ADE8BA" w14:textId="45B38DC5" w:rsidR="00D02598" w:rsidRDefault="00593ECD">
      <w:r>
        <w:t>20)</w:t>
      </w:r>
      <w:r>
        <w:tab/>
        <w:t>1.</w:t>
      </w:r>
      <w:r>
        <w:t>4.30.1(16)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3EC5F74B" w14:textId="2260E8ED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4BACDC46" w14:textId="790283C8" w:rsidR="00D02598" w:rsidRDefault="00593ECD">
      <w:r>
        <w:t>21)</w:t>
      </w:r>
      <w:r>
        <w:tab/>
        <w:t>1.4.30.1(17)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418B5613" w14:textId="1D513370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1971FF48" w14:textId="0910583C" w:rsidR="00D02598" w:rsidRDefault="00593ECD">
      <w:r>
        <w:t>22)</w:t>
      </w:r>
      <w:r>
        <w:tab/>
        <w:t>1.4.30.1(18)</w:t>
      </w:r>
      <w:proofErr w:type="gramStart"/>
      <w:r>
        <w:t>-  yOni</w:t>
      </w:r>
      <w:proofErr w:type="gramEnd"/>
      <w:r>
        <w:t>+</w:t>
      </w:r>
      <w:r>
        <w:t>H | i~nd3rA+</w:t>
      </w:r>
      <w:r>
        <w:t>ya |</w:t>
      </w:r>
    </w:p>
    <w:p w14:paraId="455B219B" w14:textId="764DADDB" w:rsidR="00D02598" w:rsidRDefault="00593ECD">
      <w:r>
        <w:t>yOni/</w:t>
      </w:r>
      <w:r>
        <w:t xml:space="preserve"> ri~nd3rA/</w:t>
      </w:r>
      <w:r>
        <w:t>yE ~nd3rA+</w:t>
      </w:r>
      <w:r>
        <w:t>ya/</w:t>
      </w:r>
      <w:r>
        <w:t xml:space="preserve"> yOni/</w:t>
      </w:r>
      <w:r>
        <w:t>r yOni/</w:t>
      </w:r>
      <w:r>
        <w:t xml:space="preserve"> ri~nd3rA+</w:t>
      </w:r>
      <w:r>
        <w:t xml:space="preserve">ya | </w:t>
      </w:r>
    </w:p>
    <w:p w14:paraId="542516D7" w14:textId="1673CDA0" w:rsidR="00D02598" w:rsidRDefault="00593ECD">
      <w:r>
        <w:t>23)</w:t>
      </w:r>
      <w:r>
        <w:tab/>
        <w:t>1.4.30.1(19)</w:t>
      </w:r>
      <w:proofErr w:type="gramStart"/>
      <w:r>
        <w:t>-  i</w:t>
      </w:r>
      <w:proofErr w:type="gramEnd"/>
      <w:r>
        <w:t>~nd3rA+</w:t>
      </w:r>
      <w:r>
        <w:t>ya</w:t>
      </w:r>
      <w:r>
        <w:t xml:space="preserve"> | tvA/</w:t>
      </w:r>
      <w:r>
        <w:t xml:space="preserve"> |</w:t>
      </w:r>
    </w:p>
    <w:p w14:paraId="2DEA26A6" w14:textId="10F3DF99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0AD98167" w14:textId="7EE96F43" w:rsidR="00D02598" w:rsidRDefault="00593ECD">
      <w:r>
        <w:t>24)</w:t>
      </w:r>
      <w:r>
        <w:tab/>
        <w:t>1.4.30.1(20)</w:t>
      </w:r>
      <w:proofErr w:type="gramStart"/>
      <w:r>
        <w:t>-  tvA</w:t>
      </w:r>
      <w:proofErr w:type="gramEnd"/>
      <w:r>
        <w:t>/</w:t>
      </w:r>
      <w:r>
        <w:t xml:space="preserve"> | Oja+</w:t>
      </w:r>
      <w:r>
        <w:t>svatE ||</w:t>
      </w:r>
    </w:p>
    <w:p w14:paraId="554610C0" w14:textId="51F785EA" w:rsidR="00D02598" w:rsidRDefault="00593ECD">
      <w:r>
        <w:t>tvauja+</w:t>
      </w:r>
      <w:r>
        <w:t>svata/</w:t>
      </w:r>
      <w:r>
        <w:t xml:space="preserve"> Oja+</w:t>
      </w:r>
      <w:r>
        <w:t>svatE tvA/</w:t>
      </w:r>
      <w:r>
        <w:t xml:space="preserve"> tvauja+</w:t>
      </w:r>
      <w:r>
        <w:t xml:space="preserve">svatE | </w:t>
      </w:r>
    </w:p>
    <w:p w14:paraId="7BFD88C3" w14:textId="6EFBC16B" w:rsidR="00D02598" w:rsidRDefault="00593ECD">
      <w:r>
        <w:t>25)</w:t>
      </w:r>
      <w:r>
        <w:tab/>
        <w:t>1.4.30.1(21)</w:t>
      </w:r>
      <w:proofErr w:type="gramStart"/>
      <w:r>
        <w:t>-  Oja</w:t>
      </w:r>
      <w:proofErr w:type="gramEnd"/>
      <w:r>
        <w:t>+</w:t>
      </w:r>
      <w:r>
        <w:t>svatE ||</w:t>
      </w:r>
    </w:p>
    <w:p w14:paraId="48749A13" w14:textId="0F5CA3CD" w:rsidR="00D02598" w:rsidRDefault="00593ECD">
      <w:r>
        <w:t>Oja+</w:t>
      </w:r>
      <w:r>
        <w:t>svata/</w:t>
      </w:r>
      <w:r>
        <w:t xml:space="preserve"> iti/</w:t>
      </w:r>
      <w:r>
        <w:t xml:space="preserve"> Oja+</w:t>
      </w:r>
      <w:r>
        <w:t xml:space="preserve">svatE | </w:t>
      </w:r>
    </w:p>
    <w:p w14:paraId="3C47A0D8" w14:textId="30950C5F" w:rsidR="00D02598" w:rsidRDefault="00593ECD">
      <w:r>
        <w:lastRenderedPageBreak/>
        <w:t>1)</w:t>
      </w:r>
      <w:r>
        <w:tab/>
        <w:t>1.4.31.1(1)</w:t>
      </w:r>
      <w:proofErr w:type="gramStart"/>
      <w:r>
        <w:t>-  ta</w:t>
      </w:r>
      <w:proofErr w:type="gramEnd"/>
      <w:r>
        <w:t>/</w:t>
      </w:r>
      <w:r>
        <w:t>raNi+</w:t>
      </w:r>
      <w:r>
        <w:t xml:space="preserve">H | </w:t>
      </w:r>
      <w:r>
        <w:t>vi/</w:t>
      </w:r>
      <w:r>
        <w:t>Svada+</w:t>
      </w:r>
      <w:r>
        <w:t>3r.SataH |</w:t>
      </w:r>
    </w:p>
    <w:p w14:paraId="22F2656C" w14:textId="41F46175" w:rsidR="00D02598" w:rsidRDefault="00593ECD">
      <w:r>
        <w:t>ta/</w:t>
      </w:r>
      <w:r>
        <w:t>raNi+</w:t>
      </w:r>
      <w:r>
        <w:t>r vi/</w:t>
      </w:r>
      <w:r>
        <w:t>Svada+</w:t>
      </w:r>
      <w:r>
        <w:t>3r.SatO vi/</w:t>
      </w:r>
      <w:r>
        <w:t>Svada+</w:t>
      </w:r>
      <w:r>
        <w:t>3r.Sata sta/</w:t>
      </w:r>
      <w:r>
        <w:t>raNi+</w:t>
      </w:r>
      <w:r>
        <w:t xml:space="preserve"> sta/</w:t>
      </w:r>
      <w:r>
        <w:t>raNi+</w:t>
      </w:r>
      <w:r>
        <w:t>r vi/</w:t>
      </w:r>
      <w:r>
        <w:t>Svada+</w:t>
      </w:r>
      <w:r>
        <w:t xml:space="preserve">3r.SataH | </w:t>
      </w:r>
    </w:p>
    <w:p w14:paraId="4829A9BD" w14:textId="0DB6676B" w:rsidR="00D02598" w:rsidRDefault="00593ECD">
      <w:r>
        <w:t>2)</w:t>
      </w:r>
      <w:r>
        <w:tab/>
        <w:t>1.4.31.1(2)</w:t>
      </w:r>
      <w:proofErr w:type="gramStart"/>
      <w:r>
        <w:t>-  vi</w:t>
      </w:r>
      <w:proofErr w:type="gramEnd"/>
      <w:r>
        <w:t>/</w:t>
      </w:r>
      <w:r>
        <w:t>Svada+</w:t>
      </w:r>
      <w:r>
        <w:t>3r.SataH | jyO/</w:t>
      </w:r>
      <w:r>
        <w:t>ti/</w:t>
      </w:r>
      <w:r>
        <w:t>ShkRut |</w:t>
      </w:r>
    </w:p>
    <w:p w14:paraId="016198C5" w14:textId="148BB9E5" w:rsidR="00D02598" w:rsidRDefault="00593ECD">
      <w:r>
        <w:t>vi/</w:t>
      </w:r>
      <w:r>
        <w:t>Svada+</w:t>
      </w:r>
      <w:r>
        <w:t>3r.SatO jyOti/</w:t>
      </w:r>
      <w:r>
        <w:t>ShkRuj jyO+</w:t>
      </w:r>
      <w:r>
        <w:t>ti/</w:t>
      </w:r>
      <w:r>
        <w:t>ShkRud3 vi/</w:t>
      </w:r>
      <w:r>
        <w:t>Svada+</w:t>
      </w:r>
      <w:r>
        <w:t>3r.SatO vi/</w:t>
      </w:r>
      <w:r>
        <w:t>Svada+</w:t>
      </w:r>
      <w:r>
        <w:t>3r.SatO jyOti/</w:t>
      </w:r>
      <w:r>
        <w:t xml:space="preserve">ShkRut | </w:t>
      </w:r>
    </w:p>
    <w:p w14:paraId="182E80A1" w14:textId="45083335" w:rsidR="00D02598" w:rsidRDefault="00593ECD">
      <w:r>
        <w:t>3)</w:t>
      </w:r>
      <w:r>
        <w:tab/>
        <w:t>1.4.31.1(2)</w:t>
      </w:r>
      <w:proofErr w:type="gramStart"/>
      <w:r>
        <w:t>-  vi</w:t>
      </w:r>
      <w:proofErr w:type="gramEnd"/>
      <w:r>
        <w:t>/</w:t>
      </w:r>
      <w:r>
        <w:t>Svada+</w:t>
      </w:r>
      <w:r>
        <w:t>3r.SataH |</w:t>
      </w:r>
    </w:p>
    <w:p w14:paraId="4B0969C5" w14:textId="2526D54C" w:rsidR="00D02598" w:rsidRDefault="00593ECD">
      <w:r>
        <w:t>vi/</w:t>
      </w:r>
      <w:r>
        <w:t>Svada+</w:t>
      </w:r>
      <w:r>
        <w:t>3r.Sata/</w:t>
      </w:r>
      <w:r>
        <w:t xml:space="preserve"> iti+</w:t>
      </w:r>
      <w:r>
        <w:t xml:space="preserve"> vi/</w:t>
      </w:r>
      <w:r>
        <w:t>Sva - da/</w:t>
      </w:r>
      <w:r>
        <w:t>3r</w:t>
      </w:r>
      <w:proofErr w:type="gramStart"/>
      <w:r>
        <w:t>/</w:t>
      </w:r>
      <w:r>
        <w:t>.Sa</w:t>
      </w:r>
      <w:proofErr w:type="gramEnd"/>
      <w:r>
        <w:t>/</w:t>
      </w:r>
      <w:r>
        <w:t>ta/</w:t>
      </w:r>
      <w:r>
        <w:t xml:space="preserve">H | </w:t>
      </w:r>
    </w:p>
    <w:p w14:paraId="432B8245" w14:textId="2C9B6C1F" w:rsidR="00D02598" w:rsidRDefault="00593ECD">
      <w:r>
        <w:t>4)</w:t>
      </w:r>
      <w:r>
        <w:tab/>
        <w:t>1.4.31.1(3)</w:t>
      </w:r>
      <w:proofErr w:type="gramStart"/>
      <w:r>
        <w:t>-  jyO</w:t>
      </w:r>
      <w:proofErr w:type="gramEnd"/>
      <w:r>
        <w:t>/</w:t>
      </w:r>
      <w:r>
        <w:t>ti/</w:t>
      </w:r>
      <w:r>
        <w:t>ShkRut | a/</w:t>
      </w:r>
      <w:r>
        <w:t>si/</w:t>
      </w:r>
      <w:r>
        <w:t xml:space="preserve"> |</w:t>
      </w:r>
    </w:p>
    <w:p w14:paraId="77316F2C" w14:textId="16E2AB9C" w:rsidR="00D02598" w:rsidRDefault="00593ECD">
      <w:r>
        <w:t>jyO/</w:t>
      </w:r>
      <w:r>
        <w:t>ti/</w:t>
      </w:r>
      <w:r>
        <w:t>ShkRu da+</w:t>
      </w:r>
      <w:r>
        <w:t>3syasi jyOti/</w:t>
      </w:r>
      <w:r>
        <w:t>ShkRuj jyO+</w:t>
      </w:r>
      <w:r>
        <w:t>ti/</w:t>
      </w:r>
      <w:r>
        <w:t>ShkRuda+</w:t>
      </w:r>
      <w:r>
        <w:t xml:space="preserve">3si | </w:t>
      </w:r>
    </w:p>
    <w:p w14:paraId="3E82F095" w14:textId="6B36AF41" w:rsidR="00D02598" w:rsidRDefault="00593ECD">
      <w:r>
        <w:t>5)</w:t>
      </w:r>
      <w:r>
        <w:tab/>
        <w:t>1.4.31.1(3)</w:t>
      </w:r>
      <w:proofErr w:type="gramStart"/>
      <w:r>
        <w:t>-  jyO</w:t>
      </w:r>
      <w:proofErr w:type="gramEnd"/>
      <w:r>
        <w:t>/</w:t>
      </w:r>
      <w:r>
        <w:t>ti/</w:t>
      </w:r>
      <w:r>
        <w:t>ShkRut |</w:t>
      </w:r>
    </w:p>
    <w:p w14:paraId="405458E0" w14:textId="3ABB63AE" w:rsidR="00D02598" w:rsidRDefault="00593ECD">
      <w:r>
        <w:t>jyO/</w:t>
      </w:r>
      <w:r>
        <w:t>ti/</w:t>
      </w:r>
      <w:r>
        <w:t>ShkRudi3ti+</w:t>
      </w:r>
      <w:r>
        <w:t xml:space="preserve"> jyOtiH - kRut | </w:t>
      </w:r>
    </w:p>
    <w:p w14:paraId="7EE24D8E" w14:textId="0AE268EC" w:rsidR="00D02598" w:rsidRDefault="00593ECD">
      <w:r>
        <w:t>6)</w:t>
      </w:r>
      <w:r>
        <w:tab/>
      </w:r>
      <w:r>
        <w:t>1.4.31.1(4)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sU/</w:t>
      </w:r>
      <w:r>
        <w:t>rya/</w:t>
      </w:r>
      <w:r>
        <w:t xml:space="preserve"> ||</w:t>
      </w:r>
    </w:p>
    <w:p w14:paraId="4AC64C07" w14:textId="48DDE279" w:rsidR="00D02598" w:rsidRDefault="00593ECD">
      <w:r>
        <w:t>a/</w:t>
      </w:r>
      <w:r>
        <w:t>si/</w:t>
      </w:r>
      <w:r>
        <w:t xml:space="preserve"> sU/</w:t>
      </w:r>
      <w:r>
        <w:t>rya/</w:t>
      </w:r>
      <w:r>
        <w:t xml:space="preserve"> sU/</w:t>
      </w:r>
      <w:r>
        <w:t>ryA/</w:t>
      </w:r>
      <w:r>
        <w:t>sya/</w:t>
      </w:r>
      <w:r>
        <w:t>si/</w:t>
      </w:r>
      <w:r>
        <w:t xml:space="preserve"> sU/</w:t>
      </w:r>
      <w:r>
        <w:t>rya/</w:t>
      </w:r>
      <w:r>
        <w:t xml:space="preserve"> | </w:t>
      </w:r>
    </w:p>
    <w:p w14:paraId="345F83BB" w14:textId="57165297" w:rsidR="00D02598" w:rsidRDefault="00593ECD">
      <w:r>
        <w:t>7)</w:t>
      </w:r>
      <w:r>
        <w:tab/>
        <w:t>1.4.31.1(5)</w:t>
      </w:r>
      <w:proofErr w:type="gramStart"/>
      <w:r>
        <w:t>-  sU</w:t>
      </w:r>
      <w:proofErr w:type="gramEnd"/>
      <w:r>
        <w:t>/</w:t>
      </w:r>
      <w:r>
        <w:t>rya/</w:t>
      </w:r>
      <w:r>
        <w:t xml:space="preserve"> ||</w:t>
      </w:r>
    </w:p>
    <w:p w14:paraId="4F4D78F2" w14:textId="1039E82D" w:rsidR="00D02598" w:rsidRDefault="00593ECD">
      <w:r>
        <w:t>sU/</w:t>
      </w:r>
      <w:r>
        <w:t>ryEti+</w:t>
      </w:r>
      <w:r>
        <w:t xml:space="preserve"> sUrya | </w:t>
      </w:r>
    </w:p>
    <w:p w14:paraId="6A25B7D9" w14:textId="473A2489" w:rsidR="00D02598" w:rsidRDefault="00593ECD">
      <w:r>
        <w:t>8)</w:t>
      </w:r>
      <w:r>
        <w:tab/>
        <w:t>1.4.31.1(6)</w:t>
      </w:r>
      <w:proofErr w:type="gramStart"/>
      <w:r>
        <w:t>-  viSva</w:t>
      </w:r>
      <w:proofErr w:type="gramEnd"/>
      <w:r>
        <w:t>%</w:t>
      </w:r>
      <w:r>
        <w:t>m | A |</w:t>
      </w:r>
    </w:p>
    <w:p w14:paraId="440AFB2A" w14:textId="1258C567" w:rsidR="00D02598" w:rsidRDefault="00593ECD">
      <w:r>
        <w:t>viSva/</w:t>
      </w:r>
      <w:r>
        <w:t xml:space="preserve"> mA viSva/</w:t>
      </w:r>
      <w:r>
        <w:t>M ~MviSva/</w:t>
      </w:r>
      <w:r>
        <w:t xml:space="preserve"> mA | </w:t>
      </w:r>
    </w:p>
    <w:p w14:paraId="74525358" w14:textId="3E87B7D9" w:rsidR="00D02598" w:rsidRDefault="00593ECD">
      <w:r>
        <w:t>9)</w:t>
      </w:r>
      <w:r>
        <w:tab/>
        <w:t>1.4.31.1(7)</w:t>
      </w:r>
      <w:proofErr w:type="gramStart"/>
      <w:r>
        <w:t>-  A</w:t>
      </w:r>
      <w:proofErr w:type="gramEnd"/>
      <w:r>
        <w:t xml:space="preserve"> | BA/</w:t>
      </w:r>
      <w:r>
        <w:t>4si/</w:t>
      </w:r>
      <w:r>
        <w:t xml:space="preserve"> |</w:t>
      </w:r>
    </w:p>
    <w:p w14:paraId="1554560D" w14:textId="6D51BE74" w:rsidR="00D02598" w:rsidRDefault="00593ECD">
      <w:r>
        <w:t>A BA+</w:t>
      </w:r>
      <w:r>
        <w:t>4si BA/</w:t>
      </w:r>
      <w:r>
        <w:t>4syA BA+</w:t>
      </w:r>
      <w:r>
        <w:t xml:space="preserve">4si | </w:t>
      </w:r>
    </w:p>
    <w:p w14:paraId="5F75E698" w14:textId="5810DD85" w:rsidR="00D02598" w:rsidRDefault="00593ECD">
      <w:r>
        <w:t>10)</w:t>
      </w:r>
      <w:r>
        <w:tab/>
        <w:t>1.4.31.1(8</w:t>
      </w:r>
      <w:r>
        <w:t>)</w:t>
      </w:r>
      <w:proofErr w:type="gramStart"/>
      <w:r>
        <w:t>-  BA</w:t>
      </w:r>
      <w:proofErr w:type="gramEnd"/>
      <w:r>
        <w:t>/</w:t>
      </w:r>
      <w:r>
        <w:t>4si/</w:t>
      </w:r>
      <w:r>
        <w:t xml:space="preserve"> | rO/</w:t>
      </w:r>
      <w:r>
        <w:t>ca/</w:t>
      </w:r>
      <w:r>
        <w:t>nam ||</w:t>
      </w:r>
    </w:p>
    <w:p w14:paraId="491C460F" w14:textId="008D3ECA" w:rsidR="00D02598" w:rsidRDefault="00593ECD">
      <w:r>
        <w:t>BA/</w:t>
      </w:r>
      <w:r>
        <w:t>4si/</w:t>
      </w:r>
      <w:r>
        <w:t xml:space="preserve"> rO/</w:t>
      </w:r>
      <w:r>
        <w:t>ca/</w:t>
      </w:r>
      <w:r>
        <w:t>na(gm) rO+</w:t>
      </w:r>
      <w:r>
        <w:t>ca/</w:t>
      </w:r>
      <w:r>
        <w:t>nam BA+</w:t>
      </w:r>
      <w:r>
        <w:t>4si BA4si rOca/</w:t>
      </w:r>
      <w:r>
        <w:t xml:space="preserve">nam | </w:t>
      </w:r>
    </w:p>
    <w:p w14:paraId="5CB89C6B" w14:textId="4C49EBBB" w:rsidR="00D02598" w:rsidRDefault="00593ECD">
      <w:r>
        <w:t>11)</w:t>
      </w:r>
      <w:r>
        <w:tab/>
        <w:t>1.4.31.1(9)</w:t>
      </w:r>
      <w:proofErr w:type="gramStart"/>
      <w:r>
        <w:t>-  rO</w:t>
      </w:r>
      <w:proofErr w:type="gramEnd"/>
      <w:r>
        <w:t>/</w:t>
      </w:r>
      <w:r>
        <w:t>ca/</w:t>
      </w:r>
      <w:r>
        <w:t>nam ||</w:t>
      </w:r>
    </w:p>
    <w:p w14:paraId="31558F16" w14:textId="519ED718" w:rsidR="00D02598" w:rsidRDefault="00593ECD">
      <w:r>
        <w:t>rO/</w:t>
      </w:r>
      <w:r>
        <w:t>ca/</w:t>
      </w:r>
      <w:r>
        <w:t>namiti+</w:t>
      </w:r>
      <w:r>
        <w:t xml:space="preserve"> rOca/</w:t>
      </w:r>
      <w:r>
        <w:t xml:space="preserve">nam | </w:t>
      </w:r>
    </w:p>
    <w:p w14:paraId="3A5F0D25" w14:textId="2773365A" w:rsidR="00D02598" w:rsidRDefault="00593ECD">
      <w:r>
        <w:t>12)</w:t>
      </w:r>
      <w:r>
        <w:tab/>
        <w:t>1.4.31.1(10)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6B880939" w14:textId="20AAEBC3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</w:t>
      </w:r>
      <w:r>
        <w:t xml:space="preserve">| </w:t>
      </w:r>
    </w:p>
    <w:p w14:paraId="5CD6C62B" w14:textId="5E52057B" w:rsidR="00D02598" w:rsidRDefault="00593ECD">
      <w:r>
        <w:t>13)</w:t>
      </w:r>
      <w:r>
        <w:tab/>
        <w:t>1.4.31.1(10)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367D4034" w14:textId="1889B36C" w:rsidR="00D02598" w:rsidRDefault="00593ECD">
      <w:r>
        <w:lastRenderedPageBreak/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7E14E9E5" w14:textId="3C7EAE5D" w:rsidR="00D02598" w:rsidRDefault="00593ECD">
      <w:r>
        <w:t>14)</w:t>
      </w:r>
      <w:r>
        <w:tab/>
        <w:t>1.4.31.1(11)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sUryA+</w:t>
      </w:r>
      <w:r>
        <w:t>ya |</w:t>
      </w:r>
    </w:p>
    <w:p w14:paraId="035E02B0" w14:textId="624845A2" w:rsidR="00D02598" w:rsidRDefault="00593ECD">
      <w:r>
        <w:t>a/</w:t>
      </w:r>
      <w:r>
        <w:t>si/</w:t>
      </w:r>
      <w:r>
        <w:t xml:space="preserve"> sUryA+</w:t>
      </w:r>
      <w:r>
        <w:t>ya/</w:t>
      </w:r>
      <w:r>
        <w:t xml:space="preserve"> sUryA+</w:t>
      </w:r>
      <w:r>
        <w:t>yAsyasi/</w:t>
      </w:r>
      <w:r>
        <w:t xml:space="preserve"> sUryA+</w:t>
      </w:r>
      <w:r>
        <w:t xml:space="preserve">ya | </w:t>
      </w:r>
    </w:p>
    <w:p w14:paraId="4899BD3B" w14:textId="7FD5EE23" w:rsidR="00D02598" w:rsidRDefault="00593ECD">
      <w:r>
        <w:t>15)</w:t>
      </w:r>
      <w:r>
        <w:tab/>
        <w:t>1.4.31.1(12)</w:t>
      </w:r>
      <w:proofErr w:type="gramStart"/>
      <w:r>
        <w:t>-  sUryA</w:t>
      </w:r>
      <w:proofErr w:type="gramEnd"/>
      <w:r>
        <w:t>+</w:t>
      </w:r>
      <w:r>
        <w:t>ya | tvA/</w:t>
      </w:r>
      <w:r>
        <w:t xml:space="preserve"> |</w:t>
      </w:r>
    </w:p>
    <w:p w14:paraId="4CFD491D" w14:textId="59D51ED7" w:rsidR="00D02598" w:rsidRDefault="00593ECD">
      <w:r>
        <w:t>sUryA+</w:t>
      </w:r>
      <w:r>
        <w:t>ya tvA tvA/</w:t>
      </w:r>
      <w:r>
        <w:t xml:space="preserve"> sUryA+</w:t>
      </w:r>
      <w:r>
        <w:t>ya/</w:t>
      </w:r>
      <w:r>
        <w:t xml:space="preserve"> sUryA+</w:t>
      </w:r>
      <w:r>
        <w:t xml:space="preserve">ya tvA | </w:t>
      </w:r>
    </w:p>
    <w:p w14:paraId="2BEABEB8" w14:textId="6CD2ED9C" w:rsidR="00D02598" w:rsidRDefault="00593ECD">
      <w:r>
        <w:t>16)</w:t>
      </w:r>
      <w:r>
        <w:tab/>
        <w:t>1.4.31.1(13)</w:t>
      </w:r>
      <w:proofErr w:type="gramStart"/>
      <w:r>
        <w:t>-  tvA</w:t>
      </w:r>
      <w:proofErr w:type="gramEnd"/>
      <w:r>
        <w:t>/</w:t>
      </w:r>
      <w:r>
        <w:t xml:space="preserve"> | B4rAja+</w:t>
      </w:r>
      <w:r>
        <w:t>svatE |</w:t>
      </w:r>
    </w:p>
    <w:p w14:paraId="67A362DF" w14:textId="383922B2" w:rsidR="00D02598" w:rsidRDefault="00593ECD">
      <w:r>
        <w:t>tvA/</w:t>
      </w:r>
      <w:r>
        <w:t xml:space="preserve"> B4rAja+</w:t>
      </w:r>
      <w:r>
        <w:t>svatE/</w:t>
      </w:r>
      <w:r>
        <w:t xml:space="preserve"> B4rAja+</w:t>
      </w:r>
      <w:r>
        <w:t>svatE tvA tvA/</w:t>
      </w:r>
      <w:r>
        <w:t xml:space="preserve"> B4rAja+</w:t>
      </w:r>
      <w:r>
        <w:t xml:space="preserve">svatE | </w:t>
      </w:r>
    </w:p>
    <w:p w14:paraId="0214F08A" w14:textId="0627B41E" w:rsidR="00D02598" w:rsidRDefault="00593ECD">
      <w:r>
        <w:t>17)</w:t>
      </w:r>
      <w:r>
        <w:tab/>
        <w:t>1.4.31.1(14)</w:t>
      </w:r>
      <w:proofErr w:type="gramStart"/>
      <w:r>
        <w:t>-  B</w:t>
      </w:r>
      <w:proofErr w:type="gramEnd"/>
      <w:r>
        <w:t>4rAja+</w:t>
      </w:r>
      <w:r>
        <w:t>svatE | E/</w:t>
      </w:r>
      <w:r>
        <w:t>ShaH |</w:t>
      </w:r>
    </w:p>
    <w:p w14:paraId="785C8458" w14:textId="5878713C" w:rsidR="00D02598" w:rsidRDefault="00593ECD">
      <w:r>
        <w:t>B4rAja+</w:t>
      </w:r>
      <w:r>
        <w:t>svata E/</w:t>
      </w:r>
      <w:r>
        <w:t>Sha E/</w:t>
      </w:r>
      <w:r>
        <w:t>Sha B4rAja+</w:t>
      </w:r>
      <w:r>
        <w:t>svatE/</w:t>
      </w:r>
      <w:r>
        <w:t xml:space="preserve"> B4rAja+</w:t>
      </w:r>
      <w:r>
        <w:t>svata E/</w:t>
      </w:r>
      <w:r>
        <w:t xml:space="preserve">ShaH | </w:t>
      </w:r>
    </w:p>
    <w:p w14:paraId="104E163D" w14:textId="64B49157" w:rsidR="00D02598" w:rsidRDefault="00593ECD">
      <w:r>
        <w:t>18)</w:t>
      </w:r>
      <w:r>
        <w:tab/>
        <w:t>1.4.3</w:t>
      </w:r>
      <w:r>
        <w:t>1.1(15)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1EB7ECB7" w14:textId="22689660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1100F80F" w14:textId="579D0533" w:rsidR="00D02598" w:rsidRDefault="00593ECD">
      <w:r>
        <w:t>19)</w:t>
      </w:r>
      <w:r>
        <w:tab/>
        <w:t>1.4.31.1(16)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6D39072D" w14:textId="6456228E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3FD53E3C" w14:textId="74CF1B58" w:rsidR="00D02598" w:rsidRDefault="00593ECD">
      <w:r>
        <w:t>20)</w:t>
      </w:r>
      <w:r>
        <w:tab/>
        <w:t>1.4.31.1(17)</w:t>
      </w:r>
      <w:proofErr w:type="gramStart"/>
      <w:r>
        <w:t>-  yOni</w:t>
      </w:r>
      <w:proofErr w:type="gramEnd"/>
      <w:r>
        <w:t>+</w:t>
      </w:r>
      <w:r>
        <w:t>H | sUryA+</w:t>
      </w:r>
      <w:r>
        <w:t>ya |</w:t>
      </w:r>
    </w:p>
    <w:p w14:paraId="72C16B6C" w14:textId="45919B6D" w:rsidR="00D02598" w:rsidRDefault="00593ECD">
      <w:r>
        <w:t>yOni/</w:t>
      </w:r>
      <w:r>
        <w:t>H sUryA+</w:t>
      </w:r>
      <w:r>
        <w:t>ya/</w:t>
      </w:r>
      <w:r>
        <w:t xml:space="preserve"> sUryA+</w:t>
      </w:r>
      <w:r>
        <w:t>ya/</w:t>
      </w:r>
      <w:r>
        <w:t xml:space="preserve"> yOni/</w:t>
      </w:r>
      <w:r>
        <w:t>r yOni/</w:t>
      </w:r>
      <w:r>
        <w:t>H sUryA+</w:t>
      </w:r>
      <w:r>
        <w:t xml:space="preserve">ya | </w:t>
      </w:r>
    </w:p>
    <w:p w14:paraId="0142F018" w14:textId="0D6DA09F" w:rsidR="00D02598" w:rsidRDefault="00593ECD">
      <w:r>
        <w:t>21)</w:t>
      </w:r>
      <w:r>
        <w:tab/>
        <w:t>1.4.31.1(18)</w:t>
      </w:r>
      <w:proofErr w:type="gramStart"/>
      <w:r>
        <w:t>-  sUryA</w:t>
      </w:r>
      <w:proofErr w:type="gramEnd"/>
      <w:r>
        <w:t>+</w:t>
      </w:r>
      <w:r>
        <w:t>ya | tvA/</w:t>
      </w:r>
      <w:r>
        <w:t xml:space="preserve"> |</w:t>
      </w:r>
    </w:p>
    <w:p w14:paraId="000184E4" w14:textId="2533C2C0" w:rsidR="00D02598" w:rsidRDefault="00593ECD">
      <w:r>
        <w:t>s</w:t>
      </w:r>
      <w:r>
        <w:t>UryA+</w:t>
      </w:r>
      <w:r>
        <w:t>ya tvA tvA/</w:t>
      </w:r>
      <w:r>
        <w:t xml:space="preserve"> sUryA+</w:t>
      </w:r>
      <w:r>
        <w:t>ya/</w:t>
      </w:r>
      <w:r>
        <w:t xml:space="preserve"> sUryA+</w:t>
      </w:r>
      <w:r>
        <w:t xml:space="preserve">ya tvA | </w:t>
      </w:r>
    </w:p>
    <w:p w14:paraId="5553CCD6" w14:textId="4C7AF869" w:rsidR="00D02598" w:rsidRDefault="00593ECD">
      <w:r>
        <w:t>22)</w:t>
      </w:r>
      <w:r>
        <w:tab/>
        <w:t>1.4.31.1(19)</w:t>
      </w:r>
      <w:proofErr w:type="gramStart"/>
      <w:r>
        <w:t>-  tvA</w:t>
      </w:r>
      <w:proofErr w:type="gramEnd"/>
      <w:r>
        <w:t>/</w:t>
      </w:r>
      <w:r>
        <w:t xml:space="preserve"> | B4rAja+</w:t>
      </w:r>
      <w:r>
        <w:t>svatE ||</w:t>
      </w:r>
    </w:p>
    <w:p w14:paraId="0AE600F4" w14:textId="15318AF0" w:rsidR="00D02598" w:rsidRDefault="00593ECD">
      <w:r>
        <w:t>tvA/</w:t>
      </w:r>
      <w:r>
        <w:t xml:space="preserve"> B4rAja+</w:t>
      </w:r>
      <w:r>
        <w:t>svatE/</w:t>
      </w:r>
      <w:r>
        <w:t xml:space="preserve"> B4rAja+</w:t>
      </w:r>
      <w:r>
        <w:t>svatE tvA tvA/</w:t>
      </w:r>
      <w:r>
        <w:t xml:space="preserve"> B4rAja+</w:t>
      </w:r>
      <w:r>
        <w:t xml:space="preserve">svatE | </w:t>
      </w:r>
    </w:p>
    <w:p w14:paraId="34BF379B" w14:textId="630AF997" w:rsidR="00D02598" w:rsidRDefault="00593ECD">
      <w:r>
        <w:t>23)</w:t>
      </w:r>
      <w:r>
        <w:tab/>
        <w:t>1.4.31.1(20)</w:t>
      </w:r>
      <w:proofErr w:type="gramStart"/>
      <w:r>
        <w:t>-  B</w:t>
      </w:r>
      <w:proofErr w:type="gramEnd"/>
      <w:r>
        <w:t>4rAja+</w:t>
      </w:r>
      <w:r>
        <w:t>svatE ||</w:t>
      </w:r>
    </w:p>
    <w:p w14:paraId="26C4FA2B" w14:textId="36FF3D61" w:rsidR="00D02598" w:rsidRDefault="00593ECD">
      <w:r>
        <w:t>B4rAja+</w:t>
      </w:r>
      <w:r>
        <w:t>svata/</w:t>
      </w:r>
      <w:r>
        <w:t xml:space="preserve"> iti/</w:t>
      </w:r>
      <w:r>
        <w:t xml:space="preserve"> B4rAja+</w:t>
      </w:r>
      <w:r>
        <w:t xml:space="preserve">svatE | </w:t>
      </w:r>
    </w:p>
    <w:p w14:paraId="6DBE1AAF" w14:textId="4107B281" w:rsidR="00D02598" w:rsidRDefault="00593ECD">
      <w:r>
        <w:t>1)</w:t>
      </w:r>
      <w:r>
        <w:tab/>
        <w:t>1.4.32.1(1)</w:t>
      </w:r>
      <w:proofErr w:type="gramStart"/>
      <w:r>
        <w:t>-  A</w:t>
      </w:r>
      <w:proofErr w:type="gramEnd"/>
      <w:r>
        <w:t xml:space="preserve"> | pyA/</w:t>
      </w:r>
      <w:r>
        <w:t>ya/</w:t>
      </w:r>
      <w:r>
        <w:t>sva/</w:t>
      </w:r>
      <w:r>
        <w:t xml:space="preserve"> |</w:t>
      </w:r>
    </w:p>
    <w:p w14:paraId="3112AE53" w14:textId="2D358A6D" w:rsidR="00D02598" w:rsidRDefault="00593ECD">
      <w:r>
        <w:t>A pyA+</w:t>
      </w:r>
      <w:r>
        <w:t>yas</w:t>
      </w:r>
      <w:r>
        <w:t>va pyAya/</w:t>
      </w:r>
      <w:r>
        <w:t>svA pyA+</w:t>
      </w:r>
      <w:r>
        <w:t xml:space="preserve">yasva | </w:t>
      </w:r>
    </w:p>
    <w:p w14:paraId="34B67EA5" w14:textId="7F5946FF" w:rsidR="00D02598" w:rsidRDefault="00593ECD">
      <w:r>
        <w:t>2)</w:t>
      </w:r>
      <w:r>
        <w:tab/>
        <w:t>1.4.32.1(2)</w:t>
      </w:r>
      <w:proofErr w:type="gramStart"/>
      <w:r>
        <w:t>-  pyA</w:t>
      </w:r>
      <w:proofErr w:type="gramEnd"/>
      <w:r>
        <w:t>/</w:t>
      </w:r>
      <w:r>
        <w:t>ya/</w:t>
      </w:r>
      <w:r>
        <w:t>sva/</w:t>
      </w:r>
      <w:r>
        <w:t xml:space="preserve"> | ma/</w:t>
      </w:r>
      <w:r>
        <w:t>di/</w:t>
      </w:r>
      <w:r>
        <w:t>3~nta/</w:t>
      </w:r>
      <w:r>
        <w:t>ma/</w:t>
      </w:r>
      <w:r>
        <w:t xml:space="preserve"> |</w:t>
      </w:r>
    </w:p>
    <w:p w14:paraId="58254746" w14:textId="425D14C1" w:rsidR="00D02598" w:rsidRDefault="00593ECD">
      <w:r>
        <w:t>pyA/</w:t>
      </w:r>
      <w:r>
        <w:t>ya/</w:t>
      </w:r>
      <w:r>
        <w:t>sva/</w:t>
      </w:r>
      <w:r>
        <w:t xml:space="preserve"> ma/</w:t>
      </w:r>
      <w:r>
        <w:t>di/</w:t>
      </w:r>
      <w:r>
        <w:t>3~nta/</w:t>
      </w:r>
      <w:r>
        <w:t>ma/</w:t>
      </w:r>
      <w:r>
        <w:t xml:space="preserve"> ma/</w:t>
      </w:r>
      <w:r>
        <w:t>di/</w:t>
      </w:r>
      <w:r>
        <w:t>3~nta/</w:t>
      </w:r>
      <w:r>
        <w:t>ma/</w:t>
      </w:r>
      <w:r>
        <w:t xml:space="preserve"> pyA/</w:t>
      </w:r>
      <w:r>
        <w:t>ya/</w:t>
      </w:r>
      <w:r>
        <w:t>sva/</w:t>
      </w:r>
      <w:r>
        <w:t xml:space="preserve"> pyA/</w:t>
      </w:r>
      <w:r>
        <w:t>ya/</w:t>
      </w:r>
      <w:r>
        <w:t>sva/</w:t>
      </w:r>
      <w:r>
        <w:t xml:space="preserve"> ma/</w:t>
      </w:r>
      <w:r>
        <w:t>di/</w:t>
      </w:r>
      <w:r>
        <w:t>3~nta/</w:t>
      </w:r>
      <w:r>
        <w:t>ma/</w:t>
      </w:r>
      <w:r>
        <w:t xml:space="preserve"> | </w:t>
      </w:r>
    </w:p>
    <w:p w14:paraId="292C1F46" w14:textId="41D17312" w:rsidR="00D02598" w:rsidRDefault="00593ECD">
      <w:r>
        <w:lastRenderedPageBreak/>
        <w:t>3)</w:t>
      </w:r>
      <w:r>
        <w:tab/>
        <w:t>1.4.32.1(3)</w:t>
      </w:r>
      <w:proofErr w:type="gramStart"/>
      <w:r>
        <w:t>-  ma</w:t>
      </w:r>
      <w:proofErr w:type="gramEnd"/>
      <w:r>
        <w:t>/</w:t>
      </w:r>
      <w:r>
        <w:t>di/</w:t>
      </w:r>
      <w:r>
        <w:t>3~nta/</w:t>
      </w:r>
      <w:r>
        <w:t>ma/</w:t>
      </w:r>
      <w:r>
        <w:t xml:space="preserve"> | sOma+</w:t>
      </w:r>
      <w:r>
        <w:t xml:space="preserve"> |</w:t>
      </w:r>
    </w:p>
    <w:p w14:paraId="1CB887EA" w14:textId="19AD4351" w:rsidR="00D02598" w:rsidRDefault="00593ECD">
      <w:r>
        <w:t>ma/</w:t>
      </w:r>
      <w:r>
        <w:t>di/</w:t>
      </w:r>
      <w:r>
        <w:t>3~nta/</w:t>
      </w:r>
      <w:r>
        <w:t>ma/</w:t>
      </w:r>
      <w:r>
        <w:t xml:space="preserve"> sOma/</w:t>
      </w:r>
      <w:r>
        <w:t xml:space="preserve"> sOma+</w:t>
      </w:r>
      <w:r>
        <w:t xml:space="preserve"> madi3~ntama madi3~ntama/</w:t>
      </w:r>
      <w:r>
        <w:t xml:space="preserve"> sOma+</w:t>
      </w:r>
      <w:r>
        <w:t xml:space="preserve"> | </w:t>
      </w:r>
    </w:p>
    <w:p w14:paraId="6E42DA6C" w14:textId="42189FAD" w:rsidR="00D02598" w:rsidRDefault="00593ECD">
      <w:r>
        <w:t>4)</w:t>
      </w:r>
      <w:r>
        <w:tab/>
        <w:t>1.4.32.1(4)</w:t>
      </w:r>
      <w:proofErr w:type="gramStart"/>
      <w:r>
        <w:t>-  sOma</w:t>
      </w:r>
      <w:proofErr w:type="gramEnd"/>
      <w:r>
        <w:t>+</w:t>
      </w:r>
      <w:r>
        <w:t xml:space="preserve"> | viSvA+</w:t>
      </w:r>
      <w:r>
        <w:t>Bi4H |</w:t>
      </w:r>
    </w:p>
    <w:p w14:paraId="15C246D7" w14:textId="74BF45CD" w:rsidR="00D02598" w:rsidRDefault="00593ECD">
      <w:r>
        <w:t>sOma/</w:t>
      </w:r>
      <w:r>
        <w:t xml:space="preserve"> viSvA+</w:t>
      </w:r>
      <w:r>
        <w:t>Bi/</w:t>
      </w:r>
      <w:r>
        <w:t>4r viSvA+</w:t>
      </w:r>
      <w:r>
        <w:t>Bi/</w:t>
      </w:r>
      <w:r>
        <w:t>4H sOma/</w:t>
      </w:r>
      <w:r>
        <w:t xml:space="preserve"> sOma/</w:t>
      </w:r>
      <w:r>
        <w:t xml:space="preserve"> viSvA+</w:t>
      </w:r>
      <w:r>
        <w:t xml:space="preserve">Bi4H | </w:t>
      </w:r>
    </w:p>
    <w:p w14:paraId="59246545" w14:textId="04DDD77D" w:rsidR="00D02598" w:rsidRDefault="00593ECD">
      <w:r>
        <w:t>5)</w:t>
      </w:r>
      <w:r>
        <w:tab/>
        <w:t>1.4.32.1(5)</w:t>
      </w:r>
      <w:proofErr w:type="gramStart"/>
      <w:r>
        <w:t>-  viSvA</w:t>
      </w:r>
      <w:proofErr w:type="gramEnd"/>
      <w:r>
        <w:t>+</w:t>
      </w:r>
      <w:r>
        <w:t>Bi4H | U/</w:t>
      </w:r>
      <w:r>
        <w:t>tiBi+</w:t>
      </w:r>
      <w:r>
        <w:t>4H ||</w:t>
      </w:r>
    </w:p>
    <w:p w14:paraId="644DE6A0" w14:textId="7F570023" w:rsidR="00D02598" w:rsidRDefault="00593ECD">
      <w:r>
        <w:t>viSvA+</w:t>
      </w:r>
      <w:r>
        <w:t>Bi4 rU/</w:t>
      </w:r>
      <w:r>
        <w:t>tiBi+</w:t>
      </w:r>
      <w:r>
        <w:t>4 rU/</w:t>
      </w:r>
      <w:r>
        <w:t>tiBi/</w:t>
      </w:r>
      <w:r>
        <w:t>4r viSvA+</w:t>
      </w:r>
      <w:r>
        <w:t>Bi/</w:t>
      </w:r>
      <w:r>
        <w:t>4r viSvA+</w:t>
      </w:r>
      <w:r>
        <w:t>Bi4 rU/</w:t>
      </w:r>
      <w:r>
        <w:t>tiBi+</w:t>
      </w:r>
      <w:r>
        <w:t xml:space="preserve">4H | </w:t>
      </w:r>
    </w:p>
    <w:p w14:paraId="1B956ACF" w14:textId="59375304" w:rsidR="00D02598" w:rsidRDefault="00593ECD">
      <w:r>
        <w:t>6)</w:t>
      </w:r>
      <w:r>
        <w:tab/>
        <w:t>1.4.32.1(6)</w:t>
      </w:r>
      <w:proofErr w:type="gramStart"/>
      <w:r>
        <w:t>-  U</w:t>
      </w:r>
      <w:proofErr w:type="gramEnd"/>
      <w:r>
        <w:t>/</w:t>
      </w:r>
      <w:r>
        <w:t>tiBi+</w:t>
      </w:r>
      <w:r>
        <w:t>4H ||</w:t>
      </w:r>
    </w:p>
    <w:p w14:paraId="4E2F4324" w14:textId="64CF0D64" w:rsidR="00D02598" w:rsidRDefault="00593ECD">
      <w:r>
        <w:t>U/</w:t>
      </w:r>
      <w:r>
        <w:t>tiBi/</w:t>
      </w:r>
      <w:r>
        <w:t>4rityU/</w:t>
      </w:r>
      <w:r>
        <w:t>ti - Bi/</w:t>
      </w:r>
      <w:r>
        <w:t xml:space="preserve">4H | </w:t>
      </w:r>
    </w:p>
    <w:p w14:paraId="062FA1E9" w14:textId="406219CE" w:rsidR="00D02598" w:rsidRDefault="00593ECD">
      <w:r>
        <w:t>7)</w:t>
      </w:r>
      <w:r>
        <w:tab/>
        <w:t>1.4.32.1(7)</w:t>
      </w:r>
      <w:proofErr w:type="gramStart"/>
      <w:r>
        <w:t>-  Ba</w:t>
      </w:r>
      <w:proofErr w:type="gramEnd"/>
      <w:r>
        <w:t>4va+</w:t>
      </w:r>
      <w:r>
        <w:t xml:space="preserve"> | ~na/</w:t>
      </w:r>
      <w:r>
        <w:t>H |</w:t>
      </w:r>
    </w:p>
    <w:p w14:paraId="6C631559" w14:textId="0844404C" w:rsidR="00D02598" w:rsidRDefault="00593ECD">
      <w:r>
        <w:t>Ba4vA+</w:t>
      </w:r>
      <w:r>
        <w:t xml:space="preserve"> ~nO ~nO/</w:t>
      </w:r>
      <w:r>
        <w:t xml:space="preserve"> Ba4va/</w:t>
      </w:r>
      <w:r>
        <w:t xml:space="preserve"> Ba4vA+</w:t>
      </w:r>
      <w:r>
        <w:t xml:space="preserve"> ~naH | </w:t>
      </w:r>
    </w:p>
    <w:p w14:paraId="3036EFE5" w14:textId="26502155" w:rsidR="00D02598" w:rsidRDefault="00593ECD">
      <w:r>
        <w:t>8)</w:t>
      </w:r>
      <w:r>
        <w:tab/>
        <w:t>1.4.32.1(8)</w:t>
      </w:r>
      <w:proofErr w:type="gramStart"/>
      <w:r>
        <w:t>-  ~</w:t>
      </w:r>
      <w:proofErr w:type="gramEnd"/>
      <w:r>
        <w:t>na/</w:t>
      </w:r>
      <w:r>
        <w:t>H | sa/</w:t>
      </w:r>
      <w:r>
        <w:t>pratha+</w:t>
      </w:r>
      <w:r>
        <w:t>2stamaH ||</w:t>
      </w:r>
    </w:p>
    <w:p w14:paraId="469DE1B5" w14:textId="7A282AA3" w:rsidR="00D02598" w:rsidRDefault="00593ECD">
      <w:r>
        <w:t>~na/</w:t>
      </w:r>
      <w:r>
        <w:t>H sa/</w:t>
      </w:r>
      <w:r>
        <w:t>pratha+</w:t>
      </w:r>
      <w:r>
        <w:t>2stamaH sa/</w:t>
      </w:r>
      <w:r>
        <w:t>pratha+</w:t>
      </w:r>
      <w:r>
        <w:t>2stamO ~nO ~naH sa/</w:t>
      </w:r>
      <w:r>
        <w:t>pratha+</w:t>
      </w:r>
      <w:r>
        <w:t xml:space="preserve">2stamaH | </w:t>
      </w:r>
    </w:p>
    <w:p w14:paraId="31E8BB77" w14:textId="6BED1383" w:rsidR="00D02598" w:rsidRDefault="00593ECD">
      <w:r>
        <w:t>9)</w:t>
      </w:r>
      <w:r>
        <w:tab/>
        <w:t>1.4.32.1(9)</w:t>
      </w:r>
      <w:proofErr w:type="gramStart"/>
      <w:r>
        <w:t>-  sa</w:t>
      </w:r>
      <w:proofErr w:type="gramEnd"/>
      <w:r>
        <w:t>/</w:t>
      </w:r>
      <w:r>
        <w:t>pratha+</w:t>
      </w:r>
      <w:r>
        <w:t>2stamaH ||</w:t>
      </w:r>
    </w:p>
    <w:p w14:paraId="486C8E7C" w14:textId="457D1480" w:rsidR="00D02598" w:rsidRDefault="00593ECD">
      <w:r>
        <w:t>s</w:t>
      </w:r>
      <w:r>
        <w:t>a/</w:t>
      </w:r>
      <w:r>
        <w:t>pratha+</w:t>
      </w:r>
      <w:r>
        <w:t>2stama/</w:t>
      </w:r>
      <w:r>
        <w:t xml:space="preserve"> iti+</w:t>
      </w:r>
      <w:r>
        <w:t xml:space="preserve"> sa/</w:t>
      </w:r>
      <w:r>
        <w:t>pratha+</w:t>
      </w:r>
      <w:r>
        <w:t>2H - ta/</w:t>
      </w:r>
      <w:r>
        <w:t>ma/</w:t>
      </w:r>
      <w:r>
        <w:t xml:space="preserve">H | </w:t>
      </w:r>
    </w:p>
    <w:p w14:paraId="07A3051D" w14:textId="4616DBCB" w:rsidR="00D02598" w:rsidRDefault="00593ECD">
      <w:r>
        <w:t>1)</w:t>
      </w:r>
      <w:r>
        <w:tab/>
        <w:t>1.4.33.1(1)</w:t>
      </w:r>
      <w:proofErr w:type="gramStart"/>
      <w:r>
        <w:t>-  I</w:t>
      </w:r>
      <w:proofErr w:type="gramEnd"/>
      <w:r>
        <w:t>/</w:t>
      </w:r>
      <w:r>
        <w:t>yuH | tE | (P2S-6.5,G4S-1.4-23)</w:t>
      </w:r>
    </w:p>
    <w:p w14:paraId="1407E9C0" w14:textId="53B523E1" w:rsidR="00D02598" w:rsidRDefault="00593ECD">
      <w:r>
        <w:t>I/</w:t>
      </w:r>
      <w:r>
        <w:t>yuShTE ta I/</w:t>
      </w:r>
      <w:r>
        <w:t>yu rI/</w:t>
      </w:r>
      <w:r>
        <w:t>yuShTE |</w:t>
      </w:r>
    </w:p>
    <w:p w14:paraId="0E9F37C8" w14:textId="77777777" w:rsidR="00D02598" w:rsidRDefault="00593ECD">
      <w:r>
        <w:t>2)</w:t>
      </w:r>
      <w:r>
        <w:tab/>
        <w:t>1.4.33.1(2)</w:t>
      </w:r>
      <w:proofErr w:type="gramStart"/>
      <w:r>
        <w:t>-  tE</w:t>
      </w:r>
      <w:proofErr w:type="gramEnd"/>
      <w:r>
        <w:t xml:space="preserve"> | yE | (P2S-6.5,G4S-1.4-23)</w:t>
      </w:r>
    </w:p>
    <w:p w14:paraId="0D2B9CA5" w14:textId="77777777" w:rsidR="00D02598" w:rsidRDefault="00593ECD">
      <w:r>
        <w:t xml:space="preserve">tE yE yE tE tE yE | </w:t>
      </w:r>
    </w:p>
    <w:p w14:paraId="5D252721" w14:textId="08E882A9" w:rsidR="00D02598" w:rsidRDefault="00593ECD">
      <w:r>
        <w:t>3)</w:t>
      </w:r>
      <w:r>
        <w:tab/>
        <w:t>1.4.33.1(3)</w:t>
      </w:r>
      <w:proofErr w:type="gramStart"/>
      <w:r>
        <w:t>-  yE</w:t>
      </w:r>
      <w:proofErr w:type="gramEnd"/>
      <w:r>
        <w:t xml:space="preserve"> | pUrva+</w:t>
      </w:r>
      <w:r>
        <w:t>tarAm | (G4S-1.4-23)</w:t>
      </w:r>
    </w:p>
    <w:p w14:paraId="755AF7E0" w14:textId="73C9D84E" w:rsidR="00D02598" w:rsidRDefault="00593ECD">
      <w:r>
        <w:t>yE pUrva+</w:t>
      </w:r>
      <w:r>
        <w:t>t</w:t>
      </w:r>
      <w:r>
        <w:t>arA/</w:t>
      </w:r>
      <w:r>
        <w:t>m pUrva+</w:t>
      </w:r>
      <w:r>
        <w:t>tarA/</w:t>
      </w:r>
      <w:r>
        <w:t>M ~MyE yE pUrva+</w:t>
      </w:r>
      <w:r>
        <w:t xml:space="preserve">tarAm | </w:t>
      </w:r>
    </w:p>
    <w:p w14:paraId="3DE432E1" w14:textId="3EAD56E5" w:rsidR="00D02598" w:rsidRDefault="00593ECD">
      <w:r>
        <w:t>4)</w:t>
      </w:r>
      <w:r>
        <w:tab/>
        <w:t>1.4.33.1(4)</w:t>
      </w:r>
      <w:proofErr w:type="gramStart"/>
      <w:r>
        <w:t>-  pUrva</w:t>
      </w:r>
      <w:proofErr w:type="gramEnd"/>
      <w:r>
        <w:t>+</w:t>
      </w:r>
      <w:r>
        <w:t>tarAm | apa+</w:t>
      </w:r>
      <w:r>
        <w:t>Syann | (G4S-1.4-23)</w:t>
      </w:r>
    </w:p>
    <w:p w14:paraId="7680A7CB" w14:textId="5CE04EEC" w:rsidR="00D02598" w:rsidRDefault="00593ECD">
      <w:r>
        <w:t>pUrva+</w:t>
      </w:r>
      <w:r>
        <w:t>tarA/</w:t>
      </w:r>
      <w:r>
        <w:t xml:space="preserve"> mapa+</w:t>
      </w:r>
      <w:r>
        <w:t>Sya/</w:t>
      </w:r>
      <w:r>
        <w:t>n ~napa+</w:t>
      </w:r>
      <w:r>
        <w:t>Sya/</w:t>
      </w:r>
      <w:r>
        <w:t>n pUrva+</w:t>
      </w:r>
      <w:r>
        <w:t>tarA/</w:t>
      </w:r>
      <w:r>
        <w:t>m pUrva+</w:t>
      </w:r>
      <w:r>
        <w:t>tarA/</w:t>
      </w:r>
      <w:r>
        <w:t xml:space="preserve"> mapa+</w:t>
      </w:r>
      <w:r>
        <w:t xml:space="preserve">Syann | </w:t>
      </w:r>
    </w:p>
    <w:p w14:paraId="40B21094" w14:textId="5F32E7A7" w:rsidR="00D02598" w:rsidRDefault="00593ECD">
      <w:r>
        <w:t>5)</w:t>
      </w:r>
      <w:r>
        <w:tab/>
        <w:t>1.4.33.1(4)</w:t>
      </w:r>
      <w:proofErr w:type="gramStart"/>
      <w:r>
        <w:t>-  pUrva</w:t>
      </w:r>
      <w:proofErr w:type="gramEnd"/>
      <w:r>
        <w:t>+</w:t>
      </w:r>
      <w:r>
        <w:t>tarAm | (G4S-1.4-23)</w:t>
      </w:r>
    </w:p>
    <w:p w14:paraId="0A32E518" w14:textId="2506B369" w:rsidR="00D02598" w:rsidRDefault="00593ECD">
      <w:r>
        <w:t>pUrva+</w:t>
      </w:r>
      <w:r>
        <w:t>tarA/</w:t>
      </w:r>
      <w:r>
        <w:t>miti/</w:t>
      </w:r>
      <w:r>
        <w:t xml:space="preserve"> pUrva+</w:t>
      </w:r>
      <w:r>
        <w:t xml:space="preserve"> - ta/</w:t>
      </w:r>
      <w:r>
        <w:t>rA/</w:t>
      </w:r>
      <w:r>
        <w:t xml:space="preserve">m | </w:t>
      </w:r>
    </w:p>
    <w:p w14:paraId="5D8B8FB3" w14:textId="23639512" w:rsidR="00D02598" w:rsidRDefault="00593ECD">
      <w:r>
        <w:t>6)</w:t>
      </w:r>
      <w:r>
        <w:tab/>
        <w:t>1.4.33.1(5)</w:t>
      </w:r>
      <w:proofErr w:type="gramStart"/>
      <w:r>
        <w:t>-  apa</w:t>
      </w:r>
      <w:proofErr w:type="gramEnd"/>
      <w:r>
        <w:t>+</w:t>
      </w:r>
      <w:r>
        <w:t>Syann | vyu/</w:t>
      </w:r>
      <w:r>
        <w:t>cCa2~ntI%</w:t>
      </w:r>
      <w:r>
        <w:t>m |</w:t>
      </w:r>
    </w:p>
    <w:p w14:paraId="4E14B8E4" w14:textId="367445FB" w:rsidR="00D02598" w:rsidRDefault="00593ECD">
      <w:r>
        <w:lastRenderedPageBreak/>
        <w:t>apa+</w:t>
      </w:r>
      <w:r>
        <w:t>Syan vyu/</w:t>
      </w:r>
      <w:r>
        <w:t>cCa2~ntI%</w:t>
      </w:r>
      <w:r>
        <w:t>M ~Mvyu/</w:t>
      </w:r>
      <w:r>
        <w:t>cCa2~ntI/</w:t>
      </w:r>
      <w:r>
        <w:t xml:space="preserve"> mapa+</w:t>
      </w:r>
      <w:r>
        <w:t>Sya/</w:t>
      </w:r>
      <w:r>
        <w:t>n ~napa+</w:t>
      </w:r>
      <w:r>
        <w:t>Syan vyu/</w:t>
      </w:r>
      <w:r>
        <w:t>cCa2~ntI%</w:t>
      </w:r>
      <w:r>
        <w:t xml:space="preserve">m | </w:t>
      </w:r>
    </w:p>
    <w:p w14:paraId="0C05EE21" w14:textId="1B3BCDF8" w:rsidR="00D02598" w:rsidRDefault="00593ECD">
      <w:r>
        <w:t>7)</w:t>
      </w:r>
      <w:r>
        <w:tab/>
        <w:t>1.4.33.1(6)</w:t>
      </w:r>
      <w:proofErr w:type="gramStart"/>
      <w:r>
        <w:t>-  vyu</w:t>
      </w:r>
      <w:proofErr w:type="gramEnd"/>
      <w:r>
        <w:t>/</w:t>
      </w:r>
      <w:r>
        <w:t>cCa2~ntI%</w:t>
      </w:r>
      <w:r>
        <w:t>m | u/</w:t>
      </w:r>
      <w:r>
        <w:t>Shasa%</w:t>
      </w:r>
      <w:r>
        <w:t>m |</w:t>
      </w:r>
    </w:p>
    <w:p w14:paraId="5A8D1FA9" w14:textId="1A15D25A" w:rsidR="00D02598" w:rsidRDefault="00593ECD">
      <w:r>
        <w:t>vyu/</w:t>
      </w:r>
      <w:r>
        <w:t>cCa2~ntI+</w:t>
      </w:r>
      <w:r>
        <w:t xml:space="preserve"> mu/</w:t>
      </w:r>
      <w:r>
        <w:t>Shasa+</w:t>
      </w:r>
      <w:r>
        <w:t xml:space="preserve"> mu/</w:t>
      </w:r>
      <w:r>
        <w:t>Shasa+</w:t>
      </w:r>
      <w:r>
        <w:t>M ~Mvyu/</w:t>
      </w:r>
      <w:r>
        <w:t>cCa2~ntI%</w:t>
      </w:r>
      <w:r>
        <w:t>M ~Mvyu/</w:t>
      </w:r>
      <w:r>
        <w:t>cCa2~ntI+</w:t>
      </w:r>
      <w:r>
        <w:t xml:space="preserve"> mu/</w:t>
      </w:r>
      <w:r>
        <w:t>Shasa%</w:t>
      </w:r>
      <w:r>
        <w:t xml:space="preserve">m | </w:t>
      </w:r>
    </w:p>
    <w:p w14:paraId="73046EA8" w14:textId="20048C11" w:rsidR="00D02598" w:rsidRDefault="00593ECD">
      <w:r>
        <w:t>8)</w:t>
      </w:r>
      <w:r>
        <w:tab/>
        <w:t>1</w:t>
      </w:r>
      <w:r>
        <w:t>.4.33.1(6)</w:t>
      </w:r>
      <w:proofErr w:type="gramStart"/>
      <w:r>
        <w:t>-  vyu</w:t>
      </w:r>
      <w:proofErr w:type="gramEnd"/>
      <w:r>
        <w:t>/</w:t>
      </w:r>
      <w:r>
        <w:t>cCa2~ntI%</w:t>
      </w:r>
      <w:r>
        <w:t>m |</w:t>
      </w:r>
    </w:p>
    <w:p w14:paraId="0C162230" w14:textId="28984914" w:rsidR="00D02598" w:rsidRDefault="00593ECD">
      <w:r>
        <w:t>vyu/</w:t>
      </w:r>
      <w:r>
        <w:t>cCa2~ntI/</w:t>
      </w:r>
      <w:r>
        <w:t>miti+</w:t>
      </w:r>
      <w:r>
        <w:t xml:space="preserve"> vi - u/</w:t>
      </w:r>
      <w:r>
        <w:t>cCa2~ntI%</w:t>
      </w:r>
      <w:r>
        <w:t xml:space="preserve">m | </w:t>
      </w:r>
    </w:p>
    <w:p w14:paraId="482A485B" w14:textId="0DA48D50" w:rsidR="00D02598" w:rsidRDefault="00593ECD">
      <w:r>
        <w:t>9)</w:t>
      </w:r>
      <w:r>
        <w:tab/>
        <w:t>1.4.33.1(7)</w:t>
      </w:r>
      <w:proofErr w:type="gramStart"/>
      <w:r>
        <w:t>-  u</w:t>
      </w:r>
      <w:proofErr w:type="gramEnd"/>
      <w:r>
        <w:t>/</w:t>
      </w:r>
      <w:r>
        <w:t>Shasa%</w:t>
      </w:r>
      <w:r>
        <w:t>m | martyA+</w:t>
      </w:r>
      <w:r>
        <w:t>saH ||</w:t>
      </w:r>
    </w:p>
    <w:p w14:paraId="19269863" w14:textId="1AB5BC9B" w:rsidR="00D02598" w:rsidRDefault="00593ECD">
      <w:r>
        <w:t>u/</w:t>
      </w:r>
      <w:r>
        <w:t>Shasa/</w:t>
      </w:r>
      <w:r>
        <w:t>m martyA+</w:t>
      </w:r>
      <w:r>
        <w:t>sO/</w:t>
      </w:r>
      <w:r>
        <w:t xml:space="preserve"> martyA+</w:t>
      </w:r>
      <w:r>
        <w:t>sa u/</w:t>
      </w:r>
      <w:r>
        <w:t>Shasa+</w:t>
      </w:r>
      <w:r>
        <w:t xml:space="preserve"> mu/</w:t>
      </w:r>
      <w:r>
        <w:t>Shasa/</w:t>
      </w:r>
      <w:r>
        <w:t>m martyA+</w:t>
      </w:r>
      <w:r>
        <w:t xml:space="preserve">saH | </w:t>
      </w:r>
    </w:p>
    <w:p w14:paraId="78B0D2D2" w14:textId="3985D048" w:rsidR="00D02598" w:rsidRDefault="00593ECD">
      <w:r>
        <w:t>10)</w:t>
      </w:r>
      <w:r>
        <w:tab/>
        <w:t>1.4.33.1(8)</w:t>
      </w:r>
      <w:proofErr w:type="gramStart"/>
      <w:r>
        <w:t>-  martyA</w:t>
      </w:r>
      <w:proofErr w:type="gramEnd"/>
      <w:r>
        <w:t>+</w:t>
      </w:r>
      <w:r>
        <w:t>saH ||</w:t>
      </w:r>
    </w:p>
    <w:p w14:paraId="3294BFB8" w14:textId="45560072" w:rsidR="00D02598" w:rsidRDefault="00593ECD">
      <w:r>
        <w:t>martyA+</w:t>
      </w:r>
      <w:r>
        <w:t>sa/</w:t>
      </w:r>
      <w:r>
        <w:t xml:space="preserve"> iti/</w:t>
      </w:r>
      <w:r>
        <w:t xml:space="preserve"> martyA+</w:t>
      </w:r>
      <w:r>
        <w:t xml:space="preserve">saH | </w:t>
      </w:r>
    </w:p>
    <w:p w14:paraId="0F8BD262" w14:textId="56F8EB22" w:rsidR="00D02598" w:rsidRDefault="00593ECD">
      <w:r>
        <w:t>11)</w:t>
      </w:r>
      <w:r>
        <w:tab/>
        <w:t>1.4.33.1(9)</w:t>
      </w:r>
      <w:proofErr w:type="gramStart"/>
      <w:r>
        <w:t>-</w:t>
      </w:r>
      <w:r>
        <w:t xml:space="preserve">  a</w:t>
      </w:r>
      <w:proofErr w:type="gramEnd"/>
      <w:r>
        <w:t>/</w:t>
      </w:r>
      <w:r>
        <w:t>smABi+</w:t>
      </w:r>
      <w:r>
        <w:t>4H | u/</w:t>
      </w:r>
      <w:r>
        <w:t xml:space="preserve"> | (G4D3-35,G4S-1.4-24)</w:t>
      </w:r>
    </w:p>
    <w:p w14:paraId="0212B998" w14:textId="04383E46" w:rsidR="00D02598" w:rsidRDefault="00593ECD">
      <w:r>
        <w:t>a/</w:t>
      </w:r>
      <w:r>
        <w:t>smABi+</w:t>
      </w:r>
      <w:r>
        <w:t>4ru vu va/</w:t>
      </w:r>
      <w:r>
        <w:t>smABi+</w:t>
      </w:r>
      <w:r>
        <w:t>4ra/</w:t>
      </w:r>
      <w:r>
        <w:t>smABi+</w:t>
      </w:r>
      <w:r>
        <w:t xml:space="preserve">4ru | </w:t>
      </w:r>
    </w:p>
    <w:p w14:paraId="2366B458" w14:textId="27131535" w:rsidR="00D02598" w:rsidRDefault="00593ECD">
      <w:r>
        <w:t>12)</w:t>
      </w:r>
      <w:r>
        <w:tab/>
        <w:t>1.4.33.1(10)</w:t>
      </w:r>
      <w:proofErr w:type="gramStart"/>
      <w:r>
        <w:t>-  u</w:t>
      </w:r>
      <w:proofErr w:type="gramEnd"/>
      <w:r>
        <w:t>/</w:t>
      </w:r>
      <w:r>
        <w:t xml:space="preserve"> | ~nu | (P2S-3.14,J2M-33,G4D3-35/73,G4S-1.4-24)</w:t>
      </w:r>
    </w:p>
    <w:p w14:paraId="36214952" w14:textId="733D546E" w:rsidR="00D02598" w:rsidRDefault="00593ECD">
      <w:r>
        <w:t>U/</w:t>
      </w:r>
      <w:r>
        <w:t xml:space="preserve"> ~nu ~nU ~nu | </w:t>
      </w:r>
    </w:p>
    <w:p w14:paraId="3606A5DB" w14:textId="036B1A76" w:rsidR="00D02598" w:rsidRDefault="00593ECD">
      <w:r>
        <w:t>13)</w:t>
      </w:r>
      <w:r>
        <w:tab/>
        <w:t>1.4.33.1(11)</w:t>
      </w:r>
      <w:proofErr w:type="gramStart"/>
      <w:r>
        <w:t>-  ~</w:t>
      </w:r>
      <w:proofErr w:type="gramEnd"/>
      <w:r>
        <w:t>nu | pra/</w:t>
      </w:r>
      <w:r>
        <w:t>ti/</w:t>
      </w:r>
      <w:r>
        <w:t>cakShyA%</w:t>
      </w:r>
      <w:r>
        <w:t xml:space="preserve"> | </w:t>
      </w:r>
      <w:r>
        <w:t>(P2S-3.14,J2M-33,G4D3-35/73,G4S-1.4-24)</w:t>
      </w:r>
    </w:p>
    <w:p w14:paraId="38159EF2" w14:textId="0BD80AB0" w:rsidR="00D02598" w:rsidRDefault="00593ECD">
      <w:r>
        <w:t>~nu pra+</w:t>
      </w:r>
      <w:r>
        <w:t>ti/</w:t>
      </w:r>
      <w:r>
        <w:t>cakShyA%</w:t>
      </w:r>
      <w:r>
        <w:t xml:space="preserve"> prati/</w:t>
      </w:r>
      <w:r>
        <w:t>cakShyA/</w:t>
      </w:r>
      <w:r>
        <w:t xml:space="preserve"> ~nu ~nu pra+</w:t>
      </w:r>
      <w:r>
        <w:t>ti/</w:t>
      </w:r>
      <w:r>
        <w:t>cakShyA%</w:t>
      </w:r>
      <w:r>
        <w:t xml:space="preserve"> | </w:t>
      </w:r>
    </w:p>
    <w:p w14:paraId="307F8255" w14:textId="06987B64" w:rsidR="00D02598" w:rsidRDefault="00593ECD">
      <w:r>
        <w:t>14)</w:t>
      </w:r>
      <w:r>
        <w:tab/>
        <w:t>1.4.33.1(12)</w:t>
      </w:r>
      <w:proofErr w:type="gramStart"/>
      <w:r>
        <w:t>-  pra</w:t>
      </w:r>
      <w:proofErr w:type="gramEnd"/>
      <w:r>
        <w:t>/</w:t>
      </w:r>
      <w:r>
        <w:t>ti/</w:t>
      </w:r>
      <w:r>
        <w:t>cakShyA%</w:t>
      </w:r>
      <w:r>
        <w:t xml:space="preserve"> | a/</w:t>
      </w:r>
      <w:r>
        <w:t>BU/</w:t>
      </w:r>
      <w:r>
        <w:t>4t | (G4D3-73,G4S-1.4-24)</w:t>
      </w:r>
    </w:p>
    <w:p w14:paraId="26B7B73F" w14:textId="16964CAF" w:rsidR="00D02598" w:rsidRDefault="00593ECD">
      <w:r>
        <w:t>pra/</w:t>
      </w:r>
      <w:r>
        <w:t>ti/</w:t>
      </w:r>
      <w:r>
        <w:t>cakShyA+</w:t>
      </w:r>
      <w:r>
        <w:t xml:space="preserve"> &amp;BU4da3BU4t prati/</w:t>
      </w:r>
      <w:r>
        <w:t>cakShyA%</w:t>
      </w:r>
      <w:r>
        <w:t xml:space="preserve"> prati/</w:t>
      </w:r>
      <w:r>
        <w:t>cakShyA+</w:t>
      </w:r>
      <w:r>
        <w:t xml:space="preserve"> &amp;BU4t | </w:t>
      </w:r>
    </w:p>
    <w:p w14:paraId="70FDA07C" w14:textId="247BD509" w:rsidR="00D02598" w:rsidRDefault="00593ECD">
      <w:r>
        <w:t>15)</w:t>
      </w:r>
      <w:r>
        <w:tab/>
        <w:t>1.4.33.1(12)</w:t>
      </w:r>
      <w:proofErr w:type="gramStart"/>
      <w:r>
        <w:t xml:space="preserve">-  </w:t>
      </w:r>
      <w:r>
        <w:t>pra</w:t>
      </w:r>
      <w:proofErr w:type="gramEnd"/>
      <w:r>
        <w:t>/</w:t>
      </w:r>
      <w:r>
        <w:t>ti/</w:t>
      </w:r>
      <w:r>
        <w:t>cakShyA%</w:t>
      </w:r>
      <w:r>
        <w:t xml:space="preserve"> | (G4D3-73,G4S-1.4-24)</w:t>
      </w:r>
    </w:p>
    <w:p w14:paraId="4D02A284" w14:textId="054CDE9C" w:rsidR="00D02598" w:rsidRDefault="00593ECD">
      <w:r>
        <w:t>pra/</w:t>
      </w:r>
      <w:r>
        <w:t>ti/</w:t>
      </w:r>
      <w:r>
        <w:t>cakShyEti+</w:t>
      </w:r>
      <w:r>
        <w:t xml:space="preserve"> prati - cakShyA%</w:t>
      </w:r>
      <w:r>
        <w:t xml:space="preserve"> | </w:t>
      </w:r>
    </w:p>
    <w:p w14:paraId="79218A53" w14:textId="6AED3061" w:rsidR="00D02598" w:rsidRDefault="00593ECD">
      <w:r>
        <w:t>16)</w:t>
      </w:r>
      <w:r>
        <w:tab/>
        <w:t>1.4.33.1(13)</w:t>
      </w:r>
      <w:proofErr w:type="gramStart"/>
      <w:r>
        <w:t>-  a</w:t>
      </w:r>
      <w:proofErr w:type="gramEnd"/>
      <w:r>
        <w:t>/</w:t>
      </w:r>
      <w:r>
        <w:t>BU/</w:t>
      </w:r>
      <w:r>
        <w:t>4t | O | (G4S-1.4-24)</w:t>
      </w:r>
    </w:p>
    <w:p w14:paraId="16C49355" w14:textId="45F89AD3" w:rsidR="00D02598" w:rsidRDefault="00593ECD">
      <w:r>
        <w:t>a/</w:t>
      </w:r>
      <w:r>
        <w:t>BU/</w:t>
      </w:r>
      <w:r>
        <w:t>4dO3 O a+</w:t>
      </w:r>
      <w:r>
        <w:t>BU4da3BU/</w:t>
      </w:r>
      <w:r>
        <w:t xml:space="preserve">4dO3 | </w:t>
      </w:r>
    </w:p>
    <w:p w14:paraId="0E54DD0D" w14:textId="77777777" w:rsidR="00D02598" w:rsidRDefault="00593ECD">
      <w:r>
        <w:t>17)</w:t>
      </w:r>
      <w:r>
        <w:tab/>
        <w:t>1.4.33.1(14)</w:t>
      </w:r>
      <w:proofErr w:type="gramStart"/>
      <w:r>
        <w:t>-  O</w:t>
      </w:r>
      <w:proofErr w:type="gramEnd"/>
      <w:r>
        <w:t xml:space="preserve"> | tE | (G4D3-94,G4S-1.4-24)</w:t>
      </w:r>
    </w:p>
    <w:p w14:paraId="68B105E6" w14:textId="77777777" w:rsidR="00D02598" w:rsidRDefault="00593ECD">
      <w:r>
        <w:t xml:space="preserve">O tE ta O O tE | </w:t>
      </w:r>
    </w:p>
    <w:p w14:paraId="6A3C4203" w14:textId="77777777" w:rsidR="00D02598" w:rsidRDefault="00593ECD">
      <w:r>
        <w:t>18)</w:t>
      </w:r>
      <w:r>
        <w:tab/>
        <w:t>1.4.33.1(14)</w:t>
      </w:r>
      <w:proofErr w:type="gramStart"/>
      <w:r>
        <w:t>-  O</w:t>
      </w:r>
      <w:proofErr w:type="gramEnd"/>
      <w:r>
        <w:t xml:space="preserve"> | (G4D3-94,G4S</w:t>
      </w:r>
      <w:r>
        <w:t>-1.4-24)</w:t>
      </w:r>
    </w:p>
    <w:p w14:paraId="24BD57CA" w14:textId="77777777" w:rsidR="00D02598" w:rsidRDefault="00593ECD">
      <w:r>
        <w:t xml:space="preserve">O ityO | </w:t>
      </w:r>
    </w:p>
    <w:p w14:paraId="0EDDAD0A" w14:textId="64DA5C52" w:rsidR="00D02598" w:rsidRDefault="00593ECD">
      <w:r>
        <w:lastRenderedPageBreak/>
        <w:t>19)</w:t>
      </w:r>
      <w:r>
        <w:tab/>
        <w:t>1.4.33.1(15)</w:t>
      </w:r>
      <w:proofErr w:type="gramStart"/>
      <w:r>
        <w:t>-  tE</w:t>
      </w:r>
      <w:proofErr w:type="gramEnd"/>
      <w:r>
        <w:t xml:space="preserve"> | ya/</w:t>
      </w:r>
      <w:r>
        <w:t>~nti/</w:t>
      </w:r>
      <w:r>
        <w:t xml:space="preserve"> | (G4D3-94,G4S-1.4-24)</w:t>
      </w:r>
    </w:p>
    <w:p w14:paraId="69440523" w14:textId="401A412B" w:rsidR="00D02598" w:rsidRDefault="00593ECD">
      <w:r>
        <w:t>tE ya+</w:t>
      </w:r>
      <w:r>
        <w:t>~nti ya~nti/</w:t>
      </w:r>
      <w:r>
        <w:t xml:space="preserve"> tE tE ya+</w:t>
      </w:r>
      <w:r>
        <w:t xml:space="preserve">~nti | </w:t>
      </w:r>
    </w:p>
    <w:p w14:paraId="71860BDE" w14:textId="5C9F5178" w:rsidR="00D02598" w:rsidRDefault="00593ECD">
      <w:r>
        <w:t>20)</w:t>
      </w:r>
      <w:r>
        <w:tab/>
        <w:t>1.4.33.1(16)</w:t>
      </w:r>
      <w:proofErr w:type="gramStart"/>
      <w:r>
        <w:t>-  ya</w:t>
      </w:r>
      <w:proofErr w:type="gramEnd"/>
      <w:r>
        <w:t>/</w:t>
      </w:r>
      <w:r>
        <w:t>~nti/</w:t>
      </w:r>
      <w:r>
        <w:t xml:space="preserve"> | yE | (G4D3-94,G4S-1.4-24)</w:t>
      </w:r>
    </w:p>
    <w:p w14:paraId="3E824307" w14:textId="035B6E5D" w:rsidR="00D02598" w:rsidRDefault="00593ECD">
      <w:r>
        <w:t>ya/</w:t>
      </w:r>
      <w:r>
        <w:t>~nti/</w:t>
      </w:r>
      <w:r>
        <w:t xml:space="preserve"> yE yE ya+</w:t>
      </w:r>
      <w:r>
        <w:t>~nti ya~nti/</w:t>
      </w:r>
      <w:r>
        <w:t xml:space="preserve"> yE | </w:t>
      </w:r>
    </w:p>
    <w:p w14:paraId="2652354B" w14:textId="1BEFDCC8" w:rsidR="00D02598" w:rsidRDefault="00593ECD">
      <w:r>
        <w:t>21)</w:t>
      </w:r>
      <w:r>
        <w:tab/>
        <w:t>1.4.33.1(17)</w:t>
      </w:r>
      <w:proofErr w:type="gramStart"/>
      <w:r>
        <w:t>-  yE</w:t>
      </w:r>
      <w:proofErr w:type="gramEnd"/>
      <w:r>
        <w:t xml:space="preserve"> | a/</w:t>
      </w:r>
      <w:r>
        <w:t>pa/</w:t>
      </w:r>
      <w:r>
        <w:t>rIShu+</w:t>
      </w:r>
      <w:r>
        <w:t xml:space="preserve"> |</w:t>
      </w:r>
    </w:p>
    <w:p w14:paraId="3AD3383E" w14:textId="5A459368" w:rsidR="00D02598" w:rsidRDefault="00593ECD">
      <w:r>
        <w:t>yE a+</w:t>
      </w:r>
      <w:r>
        <w:t>pa/</w:t>
      </w:r>
      <w:r>
        <w:t>rI Shv</w:t>
      </w:r>
      <w:r>
        <w:t>a+</w:t>
      </w:r>
      <w:r>
        <w:t>pa/</w:t>
      </w:r>
      <w:r>
        <w:t>rIShu/</w:t>
      </w:r>
      <w:r>
        <w:t xml:space="preserve"> yE yE a+</w:t>
      </w:r>
      <w:r>
        <w:t>pa/</w:t>
      </w:r>
      <w:r>
        <w:t>rIShu+</w:t>
      </w:r>
      <w:r>
        <w:t xml:space="preserve"> | </w:t>
      </w:r>
    </w:p>
    <w:p w14:paraId="54216CA0" w14:textId="267FAD9C" w:rsidR="00D02598" w:rsidRDefault="00593ECD">
      <w:r>
        <w:t>22)</w:t>
      </w:r>
      <w:r>
        <w:tab/>
        <w:t>1.4.33.1(18)</w:t>
      </w:r>
      <w:proofErr w:type="gramStart"/>
      <w:r>
        <w:t>-  a</w:t>
      </w:r>
      <w:proofErr w:type="gramEnd"/>
      <w:r>
        <w:t>/</w:t>
      </w:r>
      <w:r>
        <w:t>pa/</w:t>
      </w:r>
      <w:r>
        <w:t>rIShu+</w:t>
      </w:r>
      <w:r>
        <w:t xml:space="preserve"> | paSyAn+</w:t>
      </w:r>
      <w:r>
        <w:t xml:space="preserve"> ||</w:t>
      </w:r>
    </w:p>
    <w:p w14:paraId="2151289E" w14:textId="296193AD" w:rsidR="00D02598" w:rsidRDefault="00593ECD">
      <w:r>
        <w:t>a/</w:t>
      </w:r>
      <w:r>
        <w:t>pa/</w:t>
      </w:r>
      <w:r>
        <w:t>rIShu/</w:t>
      </w:r>
      <w:r>
        <w:t xml:space="preserve"> paSyA/</w:t>
      </w:r>
      <w:r>
        <w:t>n paSyA+</w:t>
      </w:r>
      <w:r>
        <w:t xml:space="preserve"> ~napa/</w:t>
      </w:r>
      <w:r>
        <w:t>rI Shva+</w:t>
      </w:r>
      <w:r>
        <w:t>pa/</w:t>
      </w:r>
      <w:r>
        <w:t>rIShu/</w:t>
      </w:r>
      <w:r>
        <w:t xml:space="preserve"> paSyAn+</w:t>
      </w:r>
      <w:r>
        <w:t xml:space="preserve"> | </w:t>
      </w:r>
    </w:p>
    <w:p w14:paraId="418FFDDB" w14:textId="69E4D739" w:rsidR="00D02598" w:rsidRDefault="00593ECD">
      <w:r>
        <w:t>23)</w:t>
      </w:r>
      <w:r>
        <w:tab/>
        <w:t>1.4.33.1(19)</w:t>
      </w:r>
      <w:proofErr w:type="gramStart"/>
      <w:r>
        <w:t>-  paSyAn</w:t>
      </w:r>
      <w:proofErr w:type="gramEnd"/>
      <w:r>
        <w:t>+</w:t>
      </w:r>
      <w:r>
        <w:t xml:space="preserve"> ||</w:t>
      </w:r>
    </w:p>
    <w:p w14:paraId="4C0A86D6" w14:textId="252E8A16" w:rsidR="00D02598" w:rsidRDefault="00593ECD">
      <w:r>
        <w:t>paSyA/</w:t>
      </w:r>
      <w:r>
        <w:t>niti/</w:t>
      </w:r>
      <w:r>
        <w:t xml:space="preserve"> paSyAn+</w:t>
      </w:r>
      <w:r>
        <w:t xml:space="preserve"> | </w:t>
      </w:r>
    </w:p>
    <w:p w14:paraId="4AE39622" w14:textId="54F25638" w:rsidR="00D02598" w:rsidRDefault="00593ECD">
      <w:r>
        <w:t>1)</w:t>
      </w:r>
      <w:r>
        <w:tab/>
        <w:t>1.4.34.1(1)</w:t>
      </w:r>
      <w:proofErr w:type="gramStart"/>
      <w:r>
        <w:t>-  jyOti</w:t>
      </w:r>
      <w:proofErr w:type="gramEnd"/>
      <w:r>
        <w:t>+</w:t>
      </w:r>
      <w:r>
        <w:t>ShmatIm | tvA/</w:t>
      </w:r>
      <w:r>
        <w:t xml:space="preserve"> |</w:t>
      </w:r>
    </w:p>
    <w:p w14:paraId="180380C1" w14:textId="0C9AB747" w:rsidR="00D02598" w:rsidRDefault="00593ECD">
      <w:r>
        <w:t>jyOti+</w:t>
      </w:r>
      <w:r>
        <w:t>ShmatIm tvA tvA/</w:t>
      </w:r>
      <w:r>
        <w:t xml:space="preserve"> j</w:t>
      </w:r>
      <w:r>
        <w:t>yOti+</w:t>
      </w:r>
      <w:r>
        <w:t>ShmatI/</w:t>
      </w:r>
      <w:r>
        <w:t>m jyOti+</w:t>
      </w:r>
      <w:r>
        <w:t xml:space="preserve">ShmatIm tvA | </w:t>
      </w:r>
    </w:p>
    <w:p w14:paraId="596F1CE4" w14:textId="64AB1DCE" w:rsidR="00D02598" w:rsidRDefault="00593ECD">
      <w:r>
        <w:t>2)</w:t>
      </w:r>
      <w:r>
        <w:tab/>
        <w:t>1.4.34.1(2)</w:t>
      </w:r>
      <w:proofErr w:type="gramStart"/>
      <w:r>
        <w:t>-  tvA</w:t>
      </w:r>
      <w:proofErr w:type="gramEnd"/>
      <w:r>
        <w:t>/</w:t>
      </w:r>
      <w:r>
        <w:t xml:space="preserve"> | sA/</w:t>
      </w:r>
      <w:r>
        <w:t>da/</w:t>
      </w:r>
      <w:r>
        <w:t>3yA/</w:t>
      </w:r>
      <w:r>
        <w:t>mi/</w:t>
      </w:r>
      <w:r>
        <w:t xml:space="preserve"> |</w:t>
      </w:r>
    </w:p>
    <w:p w14:paraId="16B43A30" w14:textId="67090085" w:rsidR="00D02598" w:rsidRDefault="00593ECD">
      <w:r>
        <w:t>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tvA/</w:t>
      </w:r>
      <w:r>
        <w:t xml:space="preserve"> 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| </w:t>
      </w:r>
    </w:p>
    <w:p w14:paraId="1B28F15F" w14:textId="5CCADC75" w:rsidR="00D02598" w:rsidRDefault="00593ECD">
      <w:r>
        <w:t>3)</w:t>
      </w:r>
      <w:r>
        <w:tab/>
        <w:t>1.4.34.1(3)</w:t>
      </w:r>
      <w:proofErr w:type="gramStart"/>
      <w:r>
        <w:t>-  sA</w:t>
      </w:r>
      <w:proofErr w:type="gramEnd"/>
      <w:r>
        <w:t>/</w:t>
      </w:r>
      <w:r>
        <w:t>da/</w:t>
      </w:r>
      <w:r>
        <w:t>3yA/</w:t>
      </w:r>
      <w:r>
        <w:t>mi/</w:t>
      </w:r>
      <w:r>
        <w:t xml:space="preserve"> | jyO/</w:t>
      </w:r>
      <w:r>
        <w:t>ti/</w:t>
      </w:r>
      <w:r>
        <w:t>ShkRuta%</w:t>
      </w:r>
      <w:r>
        <w:t>m |</w:t>
      </w:r>
    </w:p>
    <w:p w14:paraId="0CC08A41" w14:textId="3FEBA365" w:rsidR="00D02598" w:rsidRDefault="00593ECD">
      <w:r>
        <w:t>sA/</w:t>
      </w:r>
      <w:r>
        <w:t>da/</w:t>
      </w:r>
      <w:r>
        <w:t>3yA/</w:t>
      </w:r>
      <w:r>
        <w:t>mi/</w:t>
      </w:r>
      <w:r>
        <w:t xml:space="preserve"> jyO/</w:t>
      </w:r>
      <w:r>
        <w:t>ti/</w:t>
      </w:r>
      <w:r>
        <w:t>ShkRuta+</w:t>
      </w:r>
      <w:r>
        <w:t>m jyOti/</w:t>
      </w:r>
      <w:r>
        <w:t>ShkRuta(gm+</w:t>
      </w:r>
      <w:r>
        <w:t>) sAda3yAmi sAda3yAmi jyOti/</w:t>
      </w:r>
      <w:r>
        <w:t>ShkRuta%</w:t>
      </w:r>
      <w:r>
        <w:t xml:space="preserve">m | </w:t>
      </w:r>
    </w:p>
    <w:p w14:paraId="518490B1" w14:textId="5DB7D4FA" w:rsidR="00D02598" w:rsidRDefault="00593ECD">
      <w:r>
        <w:t>4)</w:t>
      </w:r>
      <w:r>
        <w:tab/>
        <w:t>1.4.34.1(4)</w:t>
      </w:r>
      <w:proofErr w:type="gramStart"/>
      <w:r>
        <w:t>-  jyO</w:t>
      </w:r>
      <w:proofErr w:type="gramEnd"/>
      <w:r>
        <w:t>/</w:t>
      </w:r>
      <w:r>
        <w:t>ti/</w:t>
      </w:r>
      <w:r>
        <w:t>ShkRuta%</w:t>
      </w:r>
      <w:r>
        <w:t>m | tvA/</w:t>
      </w:r>
      <w:r>
        <w:t xml:space="preserve"> |</w:t>
      </w:r>
    </w:p>
    <w:p w14:paraId="65AFAF2A" w14:textId="44BC8F49" w:rsidR="00D02598" w:rsidRDefault="00593ECD">
      <w:r>
        <w:t>jyO/</w:t>
      </w:r>
      <w:r>
        <w:t>ti/</w:t>
      </w:r>
      <w:r>
        <w:t>ShkRuta+</w:t>
      </w:r>
      <w:r>
        <w:t>m tvA tvA jyOti/</w:t>
      </w:r>
      <w:r>
        <w:t>ShkRuta+</w:t>
      </w:r>
      <w:r>
        <w:t>m jyOti/</w:t>
      </w:r>
      <w:r>
        <w:t>ShkRuta+</w:t>
      </w:r>
      <w:r>
        <w:t xml:space="preserve">m tvA | </w:t>
      </w:r>
    </w:p>
    <w:p w14:paraId="1FDFC86F" w14:textId="6F0F5314" w:rsidR="00D02598" w:rsidRDefault="00593ECD">
      <w:r>
        <w:t>5)</w:t>
      </w:r>
      <w:r>
        <w:tab/>
        <w:t>1.4.34.1(4)</w:t>
      </w:r>
      <w:proofErr w:type="gramStart"/>
      <w:r>
        <w:t>-  jyO</w:t>
      </w:r>
      <w:proofErr w:type="gramEnd"/>
      <w:r>
        <w:t>/</w:t>
      </w:r>
      <w:r>
        <w:t>ti/</w:t>
      </w:r>
      <w:r>
        <w:t>ShkRuta%</w:t>
      </w:r>
      <w:r>
        <w:t>m |</w:t>
      </w:r>
    </w:p>
    <w:p w14:paraId="67190C8F" w14:textId="3E852D72" w:rsidR="00D02598" w:rsidRDefault="00593ECD">
      <w:r>
        <w:t>jyO/</w:t>
      </w:r>
      <w:r>
        <w:t>ti/</w:t>
      </w:r>
      <w:r>
        <w:t>ShkRuta/</w:t>
      </w:r>
      <w:r>
        <w:t>miti+</w:t>
      </w:r>
      <w:r>
        <w:t xml:space="preserve"> jyO</w:t>
      </w:r>
      <w:r>
        <w:t>tiH - kRuta%</w:t>
      </w:r>
      <w:r>
        <w:t xml:space="preserve">m | </w:t>
      </w:r>
    </w:p>
    <w:p w14:paraId="4703B9AB" w14:textId="33228415" w:rsidR="00D02598" w:rsidRDefault="00593ECD">
      <w:r>
        <w:t>6)</w:t>
      </w:r>
      <w:r>
        <w:tab/>
        <w:t>1.4.34.1(5)</w:t>
      </w:r>
      <w:proofErr w:type="gramStart"/>
      <w:r>
        <w:t>-  tvA</w:t>
      </w:r>
      <w:proofErr w:type="gramEnd"/>
      <w:r>
        <w:t>/</w:t>
      </w:r>
      <w:r>
        <w:t xml:space="preserve"> | sA/</w:t>
      </w:r>
      <w:r>
        <w:t>da/</w:t>
      </w:r>
      <w:r>
        <w:t>3yA/</w:t>
      </w:r>
      <w:r>
        <w:t>mi/</w:t>
      </w:r>
      <w:r>
        <w:t xml:space="preserve"> |</w:t>
      </w:r>
    </w:p>
    <w:p w14:paraId="74F6A84A" w14:textId="781482EA" w:rsidR="00D02598" w:rsidRDefault="00593ECD">
      <w:r>
        <w:t>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tvA/</w:t>
      </w:r>
      <w:r>
        <w:t xml:space="preserve"> 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| </w:t>
      </w:r>
    </w:p>
    <w:p w14:paraId="35A3108D" w14:textId="636D4972" w:rsidR="00D02598" w:rsidRDefault="00593ECD">
      <w:r>
        <w:t>7)</w:t>
      </w:r>
      <w:r>
        <w:tab/>
        <w:t>1.4.34.1(6)</w:t>
      </w:r>
      <w:proofErr w:type="gramStart"/>
      <w:r>
        <w:t>-  sA</w:t>
      </w:r>
      <w:proofErr w:type="gramEnd"/>
      <w:r>
        <w:t>/</w:t>
      </w:r>
      <w:r>
        <w:t>da/</w:t>
      </w:r>
      <w:r>
        <w:t>3yA/</w:t>
      </w:r>
      <w:r>
        <w:t>mi/</w:t>
      </w:r>
      <w:r>
        <w:t xml:space="preserve"> | jyO/</w:t>
      </w:r>
      <w:r>
        <w:t>ti/</w:t>
      </w:r>
      <w:r>
        <w:t>rvida%</w:t>
      </w:r>
      <w:r>
        <w:t>3m |</w:t>
      </w:r>
    </w:p>
    <w:p w14:paraId="4BBEB9D4" w14:textId="1FFAF291" w:rsidR="00D02598" w:rsidRDefault="00593ECD">
      <w:r>
        <w:t>sA/</w:t>
      </w:r>
      <w:r>
        <w:t>da/</w:t>
      </w:r>
      <w:r>
        <w:t>3yA/</w:t>
      </w:r>
      <w:r>
        <w:t>mi/</w:t>
      </w:r>
      <w:r>
        <w:t xml:space="preserve"> jyO/</w:t>
      </w:r>
      <w:r>
        <w:t>ti/</w:t>
      </w:r>
      <w:r>
        <w:t>rvida+</w:t>
      </w:r>
      <w:r>
        <w:t>3m jyOti/</w:t>
      </w:r>
      <w:r>
        <w:t>rvida3(gm+</w:t>
      </w:r>
      <w:r>
        <w:t>) sAda3yAmi sAda3yAmi jyOti/</w:t>
      </w:r>
      <w:r>
        <w:t>rvida%</w:t>
      </w:r>
      <w:r>
        <w:t xml:space="preserve">3m | </w:t>
      </w:r>
    </w:p>
    <w:p w14:paraId="6EEBD43A" w14:textId="06466C0B" w:rsidR="00D02598" w:rsidRDefault="00593ECD">
      <w:r>
        <w:t>8)</w:t>
      </w:r>
      <w:r>
        <w:tab/>
        <w:t>1.4.34.1(7)</w:t>
      </w:r>
      <w:proofErr w:type="gramStart"/>
      <w:r>
        <w:t>-  jyO</w:t>
      </w:r>
      <w:proofErr w:type="gramEnd"/>
      <w:r>
        <w:t>/</w:t>
      </w:r>
      <w:r>
        <w:t>ti/</w:t>
      </w:r>
      <w:r>
        <w:t>rvida%</w:t>
      </w:r>
      <w:r>
        <w:t>3m | tvA/</w:t>
      </w:r>
      <w:r>
        <w:t xml:space="preserve"> |</w:t>
      </w:r>
    </w:p>
    <w:p w14:paraId="6839A995" w14:textId="69C0E556" w:rsidR="00D02598" w:rsidRDefault="00593ECD">
      <w:r>
        <w:lastRenderedPageBreak/>
        <w:t>jyO/</w:t>
      </w:r>
      <w:r>
        <w:t>ti/</w:t>
      </w:r>
      <w:r>
        <w:t>rvida+</w:t>
      </w:r>
      <w:r>
        <w:t>3m tvA tvA jyOti/</w:t>
      </w:r>
      <w:r>
        <w:t>rvida+</w:t>
      </w:r>
      <w:r>
        <w:t>3m jyOti/</w:t>
      </w:r>
      <w:r>
        <w:t>rvida+</w:t>
      </w:r>
      <w:r>
        <w:t xml:space="preserve">3m tvA | </w:t>
      </w:r>
    </w:p>
    <w:p w14:paraId="072BA45B" w14:textId="11528075" w:rsidR="00D02598" w:rsidRDefault="00593ECD">
      <w:r>
        <w:t>9)</w:t>
      </w:r>
      <w:r>
        <w:tab/>
        <w:t>1.4.34.1(7)</w:t>
      </w:r>
      <w:proofErr w:type="gramStart"/>
      <w:r>
        <w:t>-  jyO</w:t>
      </w:r>
      <w:proofErr w:type="gramEnd"/>
      <w:r>
        <w:t>/</w:t>
      </w:r>
      <w:r>
        <w:t>ti/</w:t>
      </w:r>
      <w:r>
        <w:t>rvida%</w:t>
      </w:r>
      <w:r>
        <w:t>3m |</w:t>
      </w:r>
    </w:p>
    <w:p w14:paraId="304CE7C3" w14:textId="75898E98" w:rsidR="00D02598" w:rsidRDefault="00593ECD">
      <w:r>
        <w:t>jyO/</w:t>
      </w:r>
      <w:r>
        <w:t>ti/</w:t>
      </w:r>
      <w:r>
        <w:t>rvida/</w:t>
      </w:r>
      <w:r>
        <w:t>3miti+</w:t>
      </w:r>
      <w:r>
        <w:t xml:space="preserve"> jyOtiH - vida%</w:t>
      </w:r>
      <w:r>
        <w:t xml:space="preserve">3m | </w:t>
      </w:r>
    </w:p>
    <w:p w14:paraId="1164003B" w14:textId="798D1BB3" w:rsidR="00D02598" w:rsidRDefault="00593ECD">
      <w:r>
        <w:t>10)</w:t>
      </w:r>
      <w:r>
        <w:tab/>
        <w:t>1.4.34.1(8)</w:t>
      </w:r>
      <w:proofErr w:type="gramStart"/>
      <w:r>
        <w:t>-  tvA</w:t>
      </w:r>
      <w:proofErr w:type="gramEnd"/>
      <w:r>
        <w:t>/</w:t>
      </w:r>
      <w:r>
        <w:t xml:space="preserve"> | sA/</w:t>
      </w:r>
      <w:r>
        <w:t>da/</w:t>
      </w:r>
      <w:r>
        <w:t>3yA/</w:t>
      </w:r>
      <w:r>
        <w:t>mi/</w:t>
      </w:r>
      <w:r>
        <w:t xml:space="preserve"> |</w:t>
      </w:r>
    </w:p>
    <w:p w14:paraId="4469897C" w14:textId="482E6BB8" w:rsidR="00D02598" w:rsidRDefault="00593ECD">
      <w:r>
        <w:t>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tvA/</w:t>
      </w:r>
      <w:r>
        <w:t xml:space="preserve"> t</w:t>
      </w:r>
      <w:r>
        <w:t>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| </w:t>
      </w:r>
    </w:p>
    <w:p w14:paraId="1FCC40C7" w14:textId="09C7B42C" w:rsidR="00D02598" w:rsidRDefault="00593ECD">
      <w:r>
        <w:t>11)</w:t>
      </w:r>
      <w:r>
        <w:tab/>
        <w:t>1.4.34.1(9)</w:t>
      </w:r>
      <w:proofErr w:type="gramStart"/>
      <w:r>
        <w:t>-  sA</w:t>
      </w:r>
      <w:proofErr w:type="gramEnd"/>
      <w:r>
        <w:t>/</w:t>
      </w:r>
      <w:r>
        <w:t>da/</w:t>
      </w:r>
      <w:r>
        <w:t>3yA/</w:t>
      </w:r>
      <w:r>
        <w:t>mi/</w:t>
      </w:r>
      <w:r>
        <w:t xml:space="preserve"> | BA4sva+</w:t>
      </w:r>
      <w:r>
        <w:t>tIm |</w:t>
      </w:r>
    </w:p>
    <w:p w14:paraId="79DDC6E4" w14:textId="51DCF621" w:rsidR="00D02598" w:rsidRDefault="00593ECD">
      <w:r>
        <w:t>sA/</w:t>
      </w:r>
      <w:r>
        <w:t>da/</w:t>
      </w:r>
      <w:r>
        <w:t>3yA/</w:t>
      </w:r>
      <w:r>
        <w:t>mi/</w:t>
      </w:r>
      <w:r>
        <w:t xml:space="preserve"> BA4sva+</w:t>
      </w:r>
      <w:r>
        <w:t>tI/</w:t>
      </w:r>
      <w:r>
        <w:t>m BA4sva+</w:t>
      </w:r>
      <w:r>
        <w:t>tI(gm) sAda3yAmi sAda3yAmi/</w:t>
      </w:r>
      <w:r>
        <w:t xml:space="preserve"> BA4sva+</w:t>
      </w:r>
      <w:r>
        <w:t xml:space="preserve">tIm | </w:t>
      </w:r>
    </w:p>
    <w:p w14:paraId="4C24064C" w14:textId="060610FC" w:rsidR="00D02598" w:rsidRDefault="00593ECD">
      <w:r>
        <w:t>12)</w:t>
      </w:r>
      <w:r>
        <w:tab/>
        <w:t>1.4.34.1(10)</w:t>
      </w:r>
      <w:proofErr w:type="gramStart"/>
      <w:r>
        <w:t>-  BA</w:t>
      </w:r>
      <w:proofErr w:type="gramEnd"/>
      <w:r>
        <w:t>4sva+</w:t>
      </w:r>
      <w:r>
        <w:t>tIm | tvA/</w:t>
      </w:r>
      <w:r>
        <w:t xml:space="preserve"> |</w:t>
      </w:r>
    </w:p>
    <w:p w14:paraId="1D1279FD" w14:textId="26928946" w:rsidR="00D02598" w:rsidRDefault="00593ECD">
      <w:r>
        <w:t>BA4sva+</w:t>
      </w:r>
      <w:r>
        <w:t>tIm tvA tvA/</w:t>
      </w:r>
      <w:r>
        <w:t xml:space="preserve"> BA4sva+</w:t>
      </w:r>
      <w:r>
        <w:t>tI/</w:t>
      </w:r>
      <w:r>
        <w:t>m BA4sva+</w:t>
      </w:r>
      <w:r>
        <w:t xml:space="preserve">tIm tvA | </w:t>
      </w:r>
    </w:p>
    <w:p w14:paraId="68DE935C" w14:textId="5E36D4B8" w:rsidR="00D02598" w:rsidRDefault="00593ECD">
      <w:r>
        <w:t>13)</w:t>
      </w:r>
      <w:r>
        <w:tab/>
        <w:t>1.4.34.1(11)</w:t>
      </w:r>
      <w:proofErr w:type="gramStart"/>
      <w:r>
        <w:t>-  tvA</w:t>
      </w:r>
      <w:proofErr w:type="gramEnd"/>
      <w:r>
        <w:t>/</w:t>
      </w:r>
      <w:r>
        <w:t xml:space="preserve"> </w:t>
      </w:r>
      <w:r>
        <w:t>| sA/</w:t>
      </w:r>
      <w:r>
        <w:t>da/</w:t>
      </w:r>
      <w:r>
        <w:t>3yA/</w:t>
      </w:r>
      <w:r>
        <w:t>mi/</w:t>
      </w:r>
      <w:r>
        <w:t xml:space="preserve"> |</w:t>
      </w:r>
    </w:p>
    <w:p w14:paraId="3DC80FF5" w14:textId="1785C395" w:rsidR="00D02598" w:rsidRDefault="00593ECD">
      <w:r>
        <w:t>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tvA/</w:t>
      </w:r>
      <w:r>
        <w:t xml:space="preserve"> 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| </w:t>
      </w:r>
    </w:p>
    <w:p w14:paraId="3F18F42F" w14:textId="17584421" w:rsidR="00D02598" w:rsidRDefault="00593ECD">
      <w:r>
        <w:t>14)</w:t>
      </w:r>
      <w:r>
        <w:tab/>
        <w:t>1.4.34.1(12)</w:t>
      </w:r>
      <w:proofErr w:type="gramStart"/>
      <w:r>
        <w:t>-  sA</w:t>
      </w:r>
      <w:proofErr w:type="gramEnd"/>
      <w:r>
        <w:t>/</w:t>
      </w:r>
      <w:r>
        <w:t>da/</w:t>
      </w:r>
      <w:r>
        <w:t>3yA/</w:t>
      </w:r>
      <w:r>
        <w:t>mi/</w:t>
      </w:r>
      <w:r>
        <w:t xml:space="preserve"> | jvala+</w:t>
      </w:r>
      <w:r>
        <w:t>~ntIm |</w:t>
      </w:r>
    </w:p>
    <w:p w14:paraId="3B5C822C" w14:textId="18BF73AF" w:rsidR="00D02598" w:rsidRDefault="00593ECD">
      <w:r>
        <w:t>sA/</w:t>
      </w:r>
      <w:r>
        <w:t>da/</w:t>
      </w:r>
      <w:r>
        <w:t>3yA/</w:t>
      </w:r>
      <w:r>
        <w:t>mi/</w:t>
      </w:r>
      <w:r>
        <w:t xml:space="preserve"> jvala+</w:t>
      </w:r>
      <w:r>
        <w:t>~ntI/</w:t>
      </w:r>
      <w:r>
        <w:t>m jvala+</w:t>
      </w:r>
      <w:r>
        <w:t>~ntI(gm) sAda3yAmi sAda3yAmi/</w:t>
      </w:r>
      <w:r>
        <w:t xml:space="preserve"> jvala+</w:t>
      </w:r>
      <w:r>
        <w:t xml:space="preserve">~ntIm | </w:t>
      </w:r>
    </w:p>
    <w:p w14:paraId="66FA9651" w14:textId="541A5710" w:rsidR="00D02598" w:rsidRDefault="00593ECD">
      <w:r>
        <w:t>15)</w:t>
      </w:r>
      <w:r>
        <w:tab/>
        <w:t>1.4.34.1(13)</w:t>
      </w:r>
      <w:proofErr w:type="gramStart"/>
      <w:r>
        <w:t>-  jvala</w:t>
      </w:r>
      <w:proofErr w:type="gramEnd"/>
      <w:r>
        <w:t>+</w:t>
      </w:r>
      <w:r>
        <w:t>~ntIm | tvA/</w:t>
      </w:r>
      <w:r>
        <w:t xml:space="preserve"> |</w:t>
      </w:r>
    </w:p>
    <w:p w14:paraId="36659471" w14:textId="116C792C" w:rsidR="00D02598" w:rsidRDefault="00593ECD">
      <w:r>
        <w:t>jvala+</w:t>
      </w:r>
      <w:r>
        <w:t>~ntIm</w:t>
      </w:r>
      <w:r>
        <w:t xml:space="preserve"> tvA tvA/</w:t>
      </w:r>
      <w:r>
        <w:t xml:space="preserve"> jvala+</w:t>
      </w:r>
      <w:r>
        <w:t>~ntI/</w:t>
      </w:r>
      <w:r>
        <w:t>m jvala+</w:t>
      </w:r>
      <w:r>
        <w:t xml:space="preserve">~ntIm tvA | </w:t>
      </w:r>
    </w:p>
    <w:p w14:paraId="71FC85EB" w14:textId="7CBC41AD" w:rsidR="00D02598" w:rsidRDefault="00593ECD">
      <w:r>
        <w:t>16)</w:t>
      </w:r>
      <w:r>
        <w:tab/>
        <w:t>1.4.34.1(14)</w:t>
      </w:r>
      <w:proofErr w:type="gramStart"/>
      <w:r>
        <w:t>-  tvA</w:t>
      </w:r>
      <w:proofErr w:type="gramEnd"/>
      <w:r>
        <w:t>/</w:t>
      </w:r>
      <w:r>
        <w:t xml:space="preserve"> | sA/</w:t>
      </w:r>
      <w:r>
        <w:t>da/</w:t>
      </w:r>
      <w:r>
        <w:t>3yA/</w:t>
      </w:r>
      <w:r>
        <w:t>mi/</w:t>
      </w:r>
      <w:r>
        <w:t xml:space="preserve"> |</w:t>
      </w:r>
    </w:p>
    <w:p w14:paraId="7FAA8486" w14:textId="4298EB56" w:rsidR="00D02598" w:rsidRDefault="00593ECD">
      <w:r>
        <w:t>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tvA/</w:t>
      </w:r>
      <w:r>
        <w:t xml:space="preserve"> 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| </w:t>
      </w:r>
    </w:p>
    <w:p w14:paraId="4BAB0822" w14:textId="58EB0C62" w:rsidR="00D02598" w:rsidRDefault="00593ECD">
      <w:r>
        <w:t>17)</w:t>
      </w:r>
      <w:r>
        <w:tab/>
        <w:t>1.4.34.1(15)</w:t>
      </w:r>
      <w:proofErr w:type="gramStart"/>
      <w:r>
        <w:t>-  sA</w:t>
      </w:r>
      <w:proofErr w:type="gramEnd"/>
      <w:r>
        <w:t>/</w:t>
      </w:r>
      <w:r>
        <w:t>da/</w:t>
      </w:r>
      <w:r>
        <w:t>3yA/</w:t>
      </w:r>
      <w:r>
        <w:t>mi/</w:t>
      </w:r>
      <w:r>
        <w:t xml:space="preserve"> | ma/</w:t>
      </w:r>
      <w:r>
        <w:t>lma/</w:t>
      </w:r>
      <w:r>
        <w:t>lA/</w:t>
      </w:r>
      <w:r>
        <w:t>Ba4va+</w:t>
      </w:r>
      <w:r>
        <w:t>~ntIm |</w:t>
      </w:r>
    </w:p>
    <w:p w14:paraId="7B63D923" w14:textId="2CD7EC51" w:rsidR="00D02598" w:rsidRDefault="00593ECD">
      <w:r>
        <w:t>sA/</w:t>
      </w:r>
      <w:r>
        <w:t>da/</w:t>
      </w:r>
      <w:r>
        <w:t>3yA/</w:t>
      </w:r>
      <w:r>
        <w:t>mi/</w:t>
      </w:r>
      <w:r>
        <w:t xml:space="preserve"> ma/</w:t>
      </w:r>
      <w:r>
        <w:t>lma/</w:t>
      </w:r>
      <w:r>
        <w:t>lA/</w:t>
      </w:r>
      <w:r>
        <w:t>Ba4va+</w:t>
      </w:r>
      <w:r>
        <w:t>~ntIm malmalA/</w:t>
      </w:r>
      <w:r>
        <w:t>Ba4va+</w:t>
      </w:r>
      <w:r>
        <w:t>~nt</w:t>
      </w:r>
      <w:r>
        <w:t>I(gm) sAda3yAmi sAda3yAmi malmalA/</w:t>
      </w:r>
      <w:r>
        <w:t>Ba4va+</w:t>
      </w:r>
      <w:r>
        <w:t xml:space="preserve">~ntIm | </w:t>
      </w:r>
    </w:p>
    <w:p w14:paraId="408E1D49" w14:textId="5BA57590" w:rsidR="00D02598" w:rsidRDefault="00593ECD">
      <w:r>
        <w:t>18)</w:t>
      </w:r>
      <w:r>
        <w:tab/>
        <w:t>1.4.34.1(16)</w:t>
      </w:r>
      <w:proofErr w:type="gramStart"/>
      <w:r>
        <w:t>-  ma</w:t>
      </w:r>
      <w:proofErr w:type="gramEnd"/>
      <w:r>
        <w:t>/</w:t>
      </w:r>
      <w:r>
        <w:t>lma/</w:t>
      </w:r>
      <w:r>
        <w:t>lA/</w:t>
      </w:r>
      <w:r>
        <w:t>Ba4va+</w:t>
      </w:r>
      <w:r>
        <w:t>~ntIm | tvA/</w:t>
      </w:r>
      <w:r>
        <w:t xml:space="preserve"> |</w:t>
      </w:r>
    </w:p>
    <w:p w14:paraId="27063FE1" w14:textId="4DCADB34" w:rsidR="00D02598" w:rsidRDefault="00593ECD">
      <w:r>
        <w:t>ma/</w:t>
      </w:r>
      <w:r>
        <w:t>lma/</w:t>
      </w:r>
      <w:r>
        <w:t>lA/</w:t>
      </w:r>
      <w:r>
        <w:t>Ba4va+</w:t>
      </w:r>
      <w:r>
        <w:t>~ntIm tvA tvA malmalA/</w:t>
      </w:r>
      <w:r>
        <w:t>Ba4va+</w:t>
      </w:r>
      <w:r>
        <w:t>~ntIm malmalA/</w:t>
      </w:r>
      <w:r>
        <w:t>Ba4va+</w:t>
      </w:r>
      <w:r>
        <w:t xml:space="preserve">~ntIm tvA | </w:t>
      </w:r>
    </w:p>
    <w:p w14:paraId="35CD63B8" w14:textId="3FA4B6B8" w:rsidR="00D02598" w:rsidRDefault="00593ECD">
      <w:r>
        <w:t>19)</w:t>
      </w:r>
      <w:r>
        <w:tab/>
        <w:t>1.4.34.1(16)</w:t>
      </w:r>
      <w:proofErr w:type="gramStart"/>
      <w:r>
        <w:t>-  ma</w:t>
      </w:r>
      <w:proofErr w:type="gramEnd"/>
      <w:r>
        <w:t>/</w:t>
      </w:r>
      <w:r>
        <w:t>lma/</w:t>
      </w:r>
      <w:r>
        <w:t>lA/</w:t>
      </w:r>
      <w:r>
        <w:t>Ba4va+</w:t>
      </w:r>
      <w:r>
        <w:t>~ntIm |</w:t>
      </w:r>
    </w:p>
    <w:p w14:paraId="2377608A" w14:textId="2575980A" w:rsidR="00D02598" w:rsidRDefault="00593ECD">
      <w:r>
        <w:t>ma/</w:t>
      </w:r>
      <w:r>
        <w:t>lma/</w:t>
      </w:r>
      <w:r>
        <w:t>lA/</w:t>
      </w:r>
      <w:r>
        <w:t>Ba4va+</w:t>
      </w:r>
      <w:r>
        <w:t>~ntI/</w:t>
      </w:r>
      <w:r>
        <w:t>miti+</w:t>
      </w:r>
      <w:r>
        <w:t xml:space="preserve"> malmalA - Ba4va+</w:t>
      </w:r>
      <w:r>
        <w:t xml:space="preserve">~ntIm | </w:t>
      </w:r>
    </w:p>
    <w:p w14:paraId="35BF47AE" w14:textId="6290C298" w:rsidR="00D02598" w:rsidRDefault="00593ECD">
      <w:r>
        <w:t>20)</w:t>
      </w:r>
      <w:r>
        <w:tab/>
        <w:t>1.4.34.1(17)</w:t>
      </w:r>
      <w:proofErr w:type="gramStart"/>
      <w:r>
        <w:t>-  tvA</w:t>
      </w:r>
      <w:proofErr w:type="gramEnd"/>
      <w:r>
        <w:t>/</w:t>
      </w:r>
      <w:r>
        <w:t xml:space="preserve"> | sA/</w:t>
      </w:r>
      <w:r>
        <w:t>da/</w:t>
      </w:r>
      <w:r>
        <w:t>3yA/</w:t>
      </w:r>
      <w:r>
        <w:t>mi/</w:t>
      </w:r>
      <w:r>
        <w:t xml:space="preserve"> |</w:t>
      </w:r>
    </w:p>
    <w:p w14:paraId="062DA4DF" w14:textId="4079FB84" w:rsidR="00D02598" w:rsidRDefault="00593ECD">
      <w:r>
        <w:t>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tvA/</w:t>
      </w:r>
      <w:r>
        <w:t xml:space="preserve"> 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| </w:t>
      </w:r>
    </w:p>
    <w:p w14:paraId="201ABD81" w14:textId="2F156ECD" w:rsidR="00D02598" w:rsidRDefault="00593ECD">
      <w:r>
        <w:lastRenderedPageBreak/>
        <w:t>21)</w:t>
      </w:r>
      <w:r>
        <w:tab/>
        <w:t>1.4.34.1(18)</w:t>
      </w:r>
      <w:proofErr w:type="gramStart"/>
      <w:r>
        <w:t>-  sA</w:t>
      </w:r>
      <w:proofErr w:type="gramEnd"/>
      <w:r>
        <w:t>/</w:t>
      </w:r>
      <w:r>
        <w:t>da/</w:t>
      </w:r>
      <w:r>
        <w:t>3yA/</w:t>
      </w:r>
      <w:r>
        <w:t>mi/</w:t>
      </w:r>
      <w:r>
        <w:t xml:space="preserve"> | dI3pya+</w:t>
      </w:r>
      <w:r>
        <w:t>mAnAm |</w:t>
      </w:r>
    </w:p>
    <w:p w14:paraId="3CE4C412" w14:textId="0F924DC9" w:rsidR="00D02598" w:rsidRDefault="00593ECD">
      <w:r>
        <w:t>sA/</w:t>
      </w:r>
      <w:r>
        <w:t>da/</w:t>
      </w:r>
      <w:r>
        <w:t>3yA/</w:t>
      </w:r>
      <w:r>
        <w:t>mi/</w:t>
      </w:r>
      <w:r>
        <w:t xml:space="preserve"> dI3pya+</w:t>
      </w:r>
      <w:r>
        <w:t>mAnA/</w:t>
      </w:r>
      <w:r>
        <w:t>m dI3pya+</w:t>
      </w:r>
      <w:r>
        <w:t>mAnA(gm) sAda3yAm</w:t>
      </w:r>
      <w:r>
        <w:t>i sAda3yAmi/</w:t>
      </w:r>
      <w:r>
        <w:t xml:space="preserve"> dI3pya+</w:t>
      </w:r>
      <w:r>
        <w:t xml:space="preserve">mAnAm | </w:t>
      </w:r>
    </w:p>
    <w:p w14:paraId="2F42C7F2" w14:textId="08320F0A" w:rsidR="00D02598" w:rsidRDefault="00593ECD">
      <w:r>
        <w:t>22)</w:t>
      </w:r>
      <w:r>
        <w:tab/>
        <w:t>1.4.34.1(19)</w:t>
      </w:r>
      <w:proofErr w:type="gramStart"/>
      <w:r>
        <w:t>-  dI</w:t>
      </w:r>
      <w:proofErr w:type="gramEnd"/>
      <w:r>
        <w:t>3pya+</w:t>
      </w:r>
      <w:r>
        <w:t>mAnAm | tvA/</w:t>
      </w:r>
      <w:r>
        <w:t xml:space="preserve"> |</w:t>
      </w:r>
    </w:p>
    <w:p w14:paraId="2FFD6DD9" w14:textId="601640A2" w:rsidR="00D02598" w:rsidRDefault="00593ECD">
      <w:r>
        <w:t>dI3pya+</w:t>
      </w:r>
      <w:r>
        <w:t>mAnAm tvA tvA/</w:t>
      </w:r>
      <w:r>
        <w:t xml:space="preserve"> dI3pya+</w:t>
      </w:r>
      <w:r>
        <w:t>mAnA/</w:t>
      </w:r>
      <w:r>
        <w:t>m dI3pya+</w:t>
      </w:r>
      <w:r>
        <w:t xml:space="preserve">mAnAm tvA | </w:t>
      </w:r>
    </w:p>
    <w:p w14:paraId="286BFCFE" w14:textId="08D5870C" w:rsidR="00D02598" w:rsidRDefault="00593ECD">
      <w:r>
        <w:t>23)</w:t>
      </w:r>
      <w:r>
        <w:tab/>
        <w:t>1.4.34.1(20)</w:t>
      </w:r>
      <w:proofErr w:type="gramStart"/>
      <w:r>
        <w:t>-  tvA</w:t>
      </w:r>
      <w:proofErr w:type="gramEnd"/>
      <w:r>
        <w:t>/</w:t>
      </w:r>
      <w:r>
        <w:t xml:space="preserve"> | sA/</w:t>
      </w:r>
      <w:r>
        <w:t>da/</w:t>
      </w:r>
      <w:r>
        <w:t>3yA/</w:t>
      </w:r>
      <w:r>
        <w:t>mi/</w:t>
      </w:r>
      <w:r>
        <w:t xml:space="preserve"> |</w:t>
      </w:r>
    </w:p>
    <w:p w14:paraId="51D569F9" w14:textId="3C486A75" w:rsidR="00D02598" w:rsidRDefault="00593ECD">
      <w:r>
        <w:t>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tvA/</w:t>
      </w:r>
      <w:r>
        <w:t xml:space="preserve"> 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| </w:t>
      </w:r>
    </w:p>
    <w:p w14:paraId="034F5D29" w14:textId="1AD12451" w:rsidR="00D02598" w:rsidRDefault="00593ECD">
      <w:r>
        <w:t>24)</w:t>
      </w:r>
      <w:r>
        <w:tab/>
        <w:t>1.4.34.1(21)</w:t>
      </w:r>
      <w:proofErr w:type="gramStart"/>
      <w:r>
        <w:t>-  sA</w:t>
      </w:r>
      <w:proofErr w:type="gramEnd"/>
      <w:r>
        <w:t>/</w:t>
      </w:r>
      <w:r>
        <w:t>da/</w:t>
      </w:r>
      <w:r>
        <w:t>3yA/</w:t>
      </w:r>
      <w:r>
        <w:t>mi/</w:t>
      </w:r>
      <w:r>
        <w:t xml:space="preserve"> | rOca+</w:t>
      </w:r>
      <w:r>
        <w:t>mAnAm |</w:t>
      </w:r>
    </w:p>
    <w:p w14:paraId="16B5B05C" w14:textId="2E28B100" w:rsidR="00D02598" w:rsidRDefault="00593ECD">
      <w:r>
        <w:t>sA/</w:t>
      </w:r>
      <w:r>
        <w:t>da/</w:t>
      </w:r>
      <w:r>
        <w:t>3yA/</w:t>
      </w:r>
      <w:r>
        <w:t>mi/</w:t>
      </w:r>
      <w:r>
        <w:t xml:space="preserve"> rOca+</w:t>
      </w:r>
      <w:r>
        <w:t>mAnA/</w:t>
      </w:r>
      <w:r>
        <w:t>(gm/</w:t>
      </w:r>
      <w:r>
        <w:t>) rOca+</w:t>
      </w:r>
      <w:r>
        <w:t>mAnA(gm) sAda3yAmi sAda3yAmi/</w:t>
      </w:r>
      <w:r>
        <w:t xml:space="preserve"> rOca+</w:t>
      </w:r>
      <w:r>
        <w:t xml:space="preserve">mAnAm | </w:t>
      </w:r>
    </w:p>
    <w:p w14:paraId="533B7152" w14:textId="2C5232F0" w:rsidR="00D02598" w:rsidRDefault="00593ECD">
      <w:r>
        <w:t>25)</w:t>
      </w:r>
      <w:r>
        <w:tab/>
        <w:t>1.4.34.1(22)</w:t>
      </w:r>
      <w:proofErr w:type="gramStart"/>
      <w:r>
        <w:t>-  rOca</w:t>
      </w:r>
      <w:proofErr w:type="gramEnd"/>
      <w:r>
        <w:t>+</w:t>
      </w:r>
      <w:r>
        <w:t>mAnAm | tvA/</w:t>
      </w:r>
      <w:r>
        <w:t xml:space="preserve"> |</w:t>
      </w:r>
    </w:p>
    <w:p w14:paraId="2A77349A" w14:textId="38841857" w:rsidR="00D02598" w:rsidRDefault="00593ECD">
      <w:r>
        <w:t>rOca+</w:t>
      </w:r>
      <w:r>
        <w:t>mAnAm tvA tvA/</w:t>
      </w:r>
      <w:r>
        <w:t xml:space="preserve"> rOca+</w:t>
      </w:r>
      <w:r>
        <w:t>mAnA/</w:t>
      </w:r>
      <w:r>
        <w:t>(gm/</w:t>
      </w:r>
      <w:r>
        <w:t>) rOca+</w:t>
      </w:r>
      <w:r>
        <w:t xml:space="preserve">mAnAm tvA | </w:t>
      </w:r>
    </w:p>
    <w:p w14:paraId="3A29BB4E" w14:textId="6203700D" w:rsidR="00D02598" w:rsidRDefault="00593ECD">
      <w:r>
        <w:t>26)</w:t>
      </w:r>
      <w:r>
        <w:tab/>
        <w:t>1.4.34.1(23)</w:t>
      </w:r>
      <w:proofErr w:type="gramStart"/>
      <w:r>
        <w:t>-  tvA</w:t>
      </w:r>
      <w:proofErr w:type="gramEnd"/>
      <w:r>
        <w:t>/</w:t>
      </w:r>
      <w:r>
        <w:t xml:space="preserve"> | sA/</w:t>
      </w:r>
      <w:r>
        <w:t>da/</w:t>
      </w:r>
      <w:r>
        <w:t>3yA/</w:t>
      </w:r>
      <w:r>
        <w:t>mi/</w:t>
      </w:r>
      <w:r>
        <w:t xml:space="preserve"> |</w:t>
      </w:r>
    </w:p>
    <w:p w14:paraId="6E03847D" w14:textId="49FEFF7F" w:rsidR="00D02598" w:rsidRDefault="00593ECD">
      <w:r>
        <w:t>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tvA/</w:t>
      </w:r>
      <w:r>
        <w:t xml:space="preserve"> 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| </w:t>
      </w:r>
    </w:p>
    <w:p w14:paraId="17FE917E" w14:textId="17E14EFC" w:rsidR="00D02598" w:rsidRDefault="00593ECD">
      <w:r>
        <w:t>27)</w:t>
      </w:r>
      <w:r>
        <w:tab/>
        <w:t>1.4.34.1(24)</w:t>
      </w:r>
      <w:proofErr w:type="gramStart"/>
      <w:r>
        <w:t>-  sA</w:t>
      </w:r>
      <w:proofErr w:type="gramEnd"/>
      <w:r>
        <w:t>/</w:t>
      </w:r>
      <w:r>
        <w:t>da/</w:t>
      </w:r>
      <w:r>
        <w:t>3yA/</w:t>
      </w:r>
      <w:r>
        <w:t>mi/</w:t>
      </w:r>
      <w:r>
        <w:t xml:space="preserve"> | aja+</w:t>
      </w:r>
      <w:r>
        <w:t>srAm |</w:t>
      </w:r>
    </w:p>
    <w:p w14:paraId="1C205FC6" w14:textId="4A6BB6AD" w:rsidR="00D02598" w:rsidRDefault="00593ECD">
      <w:r>
        <w:t>sA/</w:t>
      </w:r>
      <w:r>
        <w:t>da/</w:t>
      </w:r>
      <w:r>
        <w:t>3yA/</w:t>
      </w:r>
      <w:r>
        <w:t>myaja+</w:t>
      </w:r>
      <w:r>
        <w:t>srA/</w:t>
      </w:r>
      <w:r>
        <w:t xml:space="preserve"> maja+</w:t>
      </w:r>
      <w:r>
        <w:t>srA(gm) sAda3yAmi sAda3yA/</w:t>
      </w:r>
      <w:r>
        <w:t>myaja+</w:t>
      </w:r>
      <w:r>
        <w:t xml:space="preserve">srAm | </w:t>
      </w:r>
    </w:p>
    <w:p w14:paraId="2106EFF8" w14:textId="7951716E" w:rsidR="00D02598" w:rsidRDefault="00593ECD">
      <w:r>
        <w:t>28)</w:t>
      </w:r>
      <w:r>
        <w:tab/>
        <w:t>1.4.34.1(25)</w:t>
      </w:r>
      <w:proofErr w:type="gramStart"/>
      <w:r>
        <w:t>-  aja</w:t>
      </w:r>
      <w:proofErr w:type="gramEnd"/>
      <w:r>
        <w:t>+</w:t>
      </w:r>
      <w:r>
        <w:t>srAm | tvA/</w:t>
      </w:r>
      <w:r>
        <w:t xml:space="preserve"> |</w:t>
      </w:r>
    </w:p>
    <w:p w14:paraId="2230CA0C" w14:textId="4CEA7737" w:rsidR="00D02598" w:rsidRDefault="00593ECD">
      <w:r>
        <w:t>aja+</w:t>
      </w:r>
      <w:r>
        <w:t>srAm tvA/</w:t>
      </w:r>
      <w:r>
        <w:t xml:space="preserve"> tvA &amp;ja+</w:t>
      </w:r>
      <w:r>
        <w:t>srA/</w:t>
      </w:r>
      <w:r>
        <w:t xml:space="preserve"> maja+</w:t>
      </w:r>
      <w:r>
        <w:t xml:space="preserve">srAm tvA | </w:t>
      </w:r>
    </w:p>
    <w:p w14:paraId="44C3F6BD" w14:textId="10E55887" w:rsidR="00D02598" w:rsidRDefault="00593ECD">
      <w:r>
        <w:t>29)</w:t>
      </w:r>
      <w:r>
        <w:tab/>
        <w:t>1.4.34.1(26)</w:t>
      </w:r>
      <w:proofErr w:type="gramStart"/>
      <w:r>
        <w:t>-  tvA</w:t>
      </w:r>
      <w:proofErr w:type="gramEnd"/>
      <w:r>
        <w:t>/</w:t>
      </w:r>
      <w:r>
        <w:t xml:space="preserve"> |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|</w:t>
      </w:r>
    </w:p>
    <w:p w14:paraId="2CDD9C55" w14:textId="225C3F30" w:rsidR="00D02598" w:rsidRDefault="00593ECD">
      <w:r>
        <w:t>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tvA/</w:t>
      </w:r>
      <w:r>
        <w:t xml:space="preserve"> 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| </w:t>
      </w:r>
    </w:p>
    <w:p w14:paraId="4CC34364" w14:textId="5C8AD8EE" w:rsidR="00D02598" w:rsidRDefault="00593ECD">
      <w:r>
        <w:t>30)</w:t>
      </w:r>
      <w:r>
        <w:tab/>
        <w:t>1.4.34.1(27)</w:t>
      </w:r>
      <w:proofErr w:type="gramStart"/>
      <w:r>
        <w:t>-  sA</w:t>
      </w:r>
      <w:proofErr w:type="gramEnd"/>
      <w:r>
        <w:t>/</w:t>
      </w:r>
      <w:r>
        <w:t>da/</w:t>
      </w:r>
      <w:r>
        <w:t>3yA/</w:t>
      </w:r>
      <w:r>
        <w:t>mi/</w:t>
      </w:r>
      <w:r>
        <w:t xml:space="preserve"> | b3Ru/</w:t>
      </w:r>
      <w:r>
        <w:t>hajjyO+</w:t>
      </w:r>
      <w:r>
        <w:t>tiSham |</w:t>
      </w:r>
    </w:p>
    <w:p w14:paraId="79FD3D59" w14:textId="7AB0D36E" w:rsidR="00D02598" w:rsidRDefault="00593ECD">
      <w:r>
        <w:t>sA/</w:t>
      </w:r>
      <w:r>
        <w:t>da/</w:t>
      </w:r>
      <w:r>
        <w:t>3yA/</w:t>
      </w:r>
      <w:r>
        <w:t>mi/</w:t>
      </w:r>
      <w:r>
        <w:t xml:space="preserve"> b3Ru/</w:t>
      </w:r>
      <w:r>
        <w:t>hajjyO+</w:t>
      </w:r>
      <w:r>
        <w:t>tiSham b3Ru/</w:t>
      </w:r>
      <w:r>
        <w:t>hajjyO+</w:t>
      </w:r>
      <w:r>
        <w:t>tiSha(gm) sAda3yAmi sAda3yAmi b3Ru/</w:t>
      </w:r>
      <w:r>
        <w:t>hajjyO+</w:t>
      </w:r>
      <w:r>
        <w:t xml:space="preserve">tiSham | </w:t>
      </w:r>
    </w:p>
    <w:p w14:paraId="0327805D" w14:textId="1FF3B4DB" w:rsidR="00D02598" w:rsidRDefault="00593ECD">
      <w:r>
        <w:t>31)</w:t>
      </w:r>
      <w:r>
        <w:tab/>
        <w:t>1.4.34.1(28)</w:t>
      </w:r>
      <w:proofErr w:type="gramStart"/>
      <w:r>
        <w:t>-  b</w:t>
      </w:r>
      <w:proofErr w:type="gramEnd"/>
      <w:r>
        <w:t>3Ru/</w:t>
      </w:r>
      <w:r>
        <w:t>ha</w:t>
      </w:r>
      <w:r>
        <w:t>jjyO+</w:t>
      </w:r>
      <w:r>
        <w:t>tiSham | tvA/</w:t>
      </w:r>
      <w:r>
        <w:t xml:space="preserve"> |</w:t>
      </w:r>
    </w:p>
    <w:p w14:paraId="1D741B2C" w14:textId="7BD67671" w:rsidR="00D02598" w:rsidRDefault="00593ECD">
      <w:r>
        <w:t>b3Ru/</w:t>
      </w:r>
      <w:r>
        <w:t>hajjyO+</w:t>
      </w:r>
      <w:r>
        <w:t>tiSham tvA tvA b3Ru/</w:t>
      </w:r>
      <w:r>
        <w:t>hajjyO+</w:t>
      </w:r>
      <w:r>
        <w:t>tiSham b3Ru/</w:t>
      </w:r>
      <w:r>
        <w:t>hajjyO+</w:t>
      </w:r>
      <w:r>
        <w:t xml:space="preserve">tiSham tvA | </w:t>
      </w:r>
    </w:p>
    <w:p w14:paraId="0A4320FC" w14:textId="7EB22239" w:rsidR="00D02598" w:rsidRDefault="00593ECD">
      <w:r>
        <w:t>32)</w:t>
      </w:r>
      <w:r>
        <w:tab/>
        <w:t>1.4.34.1(28)</w:t>
      </w:r>
      <w:proofErr w:type="gramStart"/>
      <w:r>
        <w:t>-  b</w:t>
      </w:r>
      <w:proofErr w:type="gramEnd"/>
      <w:r>
        <w:t>3Ru/</w:t>
      </w:r>
      <w:r>
        <w:t>hajjyO+</w:t>
      </w:r>
      <w:r>
        <w:t>tiSham |</w:t>
      </w:r>
    </w:p>
    <w:p w14:paraId="4C551E4A" w14:textId="21150282" w:rsidR="00D02598" w:rsidRDefault="00593ECD">
      <w:r>
        <w:t>b3Ru/</w:t>
      </w:r>
      <w:r>
        <w:t>hajjyO+</w:t>
      </w:r>
      <w:r>
        <w:t>tiSha/</w:t>
      </w:r>
      <w:r>
        <w:t>miti+</w:t>
      </w:r>
      <w:r>
        <w:t xml:space="preserve"> b3Ru/</w:t>
      </w:r>
      <w:r>
        <w:t>hat - jyO/</w:t>
      </w:r>
      <w:r>
        <w:t>ti/</w:t>
      </w:r>
      <w:r>
        <w:t>Sha/</w:t>
      </w:r>
      <w:r>
        <w:t xml:space="preserve">m | </w:t>
      </w:r>
    </w:p>
    <w:p w14:paraId="7877E64E" w14:textId="05962C3E" w:rsidR="00D02598" w:rsidRDefault="00593ECD">
      <w:r>
        <w:lastRenderedPageBreak/>
        <w:t>33)</w:t>
      </w:r>
      <w:r>
        <w:tab/>
        <w:t>1.4.34.1(29)</w:t>
      </w:r>
      <w:proofErr w:type="gramStart"/>
      <w:r>
        <w:t>-  tvA</w:t>
      </w:r>
      <w:proofErr w:type="gramEnd"/>
      <w:r>
        <w:t>/</w:t>
      </w:r>
      <w:r>
        <w:t xml:space="preserve"> | sA/</w:t>
      </w:r>
      <w:r>
        <w:t>da/</w:t>
      </w:r>
      <w:r>
        <w:t>3yA/</w:t>
      </w:r>
      <w:r>
        <w:t>mi/</w:t>
      </w:r>
      <w:r>
        <w:t xml:space="preserve"> |</w:t>
      </w:r>
    </w:p>
    <w:p w14:paraId="2ACB2DFB" w14:textId="51D22A5C" w:rsidR="00D02598" w:rsidRDefault="00593ECD">
      <w:r>
        <w:t>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tvA/</w:t>
      </w:r>
      <w:r>
        <w:t xml:space="preserve"> 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| </w:t>
      </w:r>
    </w:p>
    <w:p w14:paraId="4FAFC289" w14:textId="3793A854" w:rsidR="00D02598" w:rsidRDefault="00593ECD">
      <w:r>
        <w:t>34)</w:t>
      </w:r>
      <w:r>
        <w:tab/>
        <w:t>1.4.34.1(30)</w:t>
      </w:r>
      <w:proofErr w:type="gramStart"/>
      <w:r>
        <w:t>-  sA</w:t>
      </w:r>
      <w:proofErr w:type="gramEnd"/>
      <w:r>
        <w:t>/</w:t>
      </w:r>
      <w:r>
        <w:t>da/</w:t>
      </w:r>
      <w:r>
        <w:t>3yA/</w:t>
      </w:r>
      <w:r>
        <w:t>mi/</w:t>
      </w:r>
      <w:r>
        <w:t xml:space="preserve"> | bO/</w:t>
      </w:r>
      <w:r>
        <w:t>3dha4ya+</w:t>
      </w:r>
      <w:r>
        <w:t>~ntIm |</w:t>
      </w:r>
    </w:p>
    <w:p w14:paraId="24C6DF22" w14:textId="3FF8E0CA" w:rsidR="00D02598" w:rsidRDefault="00593ECD">
      <w:r>
        <w:t>sA/</w:t>
      </w:r>
      <w:r>
        <w:t>da/</w:t>
      </w:r>
      <w:r>
        <w:t>3yA/</w:t>
      </w:r>
      <w:r>
        <w:t>mi/</w:t>
      </w:r>
      <w:r>
        <w:t xml:space="preserve"> bO/</w:t>
      </w:r>
      <w:r>
        <w:t>3dha4ya+</w:t>
      </w:r>
      <w:r>
        <w:t>~ntIm bO/</w:t>
      </w:r>
      <w:r>
        <w:t>3dha4ya+</w:t>
      </w:r>
      <w:r>
        <w:t>~ntI(gm) sAda3yAmi sAda3yAmi bO/</w:t>
      </w:r>
      <w:r>
        <w:t>3dha4ya+</w:t>
      </w:r>
      <w:r>
        <w:t xml:space="preserve">~ntIm | </w:t>
      </w:r>
    </w:p>
    <w:p w14:paraId="7C6ADB43" w14:textId="78132006" w:rsidR="00D02598" w:rsidRDefault="00593ECD">
      <w:r>
        <w:t>35)</w:t>
      </w:r>
      <w:r>
        <w:tab/>
        <w:t>1.4.34.1(31)</w:t>
      </w:r>
      <w:proofErr w:type="gramStart"/>
      <w:r>
        <w:t>-  bO</w:t>
      </w:r>
      <w:proofErr w:type="gramEnd"/>
      <w:r>
        <w:t>/</w:t>
      </w:r>
      <w:r>
        <w:t>3dha4ya+</w:t>
      </w:r>
      <w:r>
        <w:t>~ntIm | tvA/</w:t>
      </w:r>
      <w:r>
        <w:t xml:space="preserve"> |</w:t>
      </w:r>
    </w:p>
    <w:p w14:paraId="2A6A9739" w14:textId="41D2D377" w:rsidR="00D02598" w:rsidRDefault="00593ECD">
      <w:r>
        <w:t>bO/</w:t>
      </w:r>
      <w:r>
        <w:t>3dh</w:t>
      </w:r>
      <w:r>
        <w:t>a4ya+</w:t>
      </w:r>
      <w:r>
        <w:t>~ntIm tvA tvA bO/</w:t>
      </w:r>
      <w:r>
        <w:t>3dha4ya+</w:t>
      </w:r>
      <w:r>
        <w:t>~ntIm bO/</w:t>
      </w:r>
      <w:r>
        <w:t>3dha4ya+</w:t>
      </w:r>
      <w:r>
        <w:t xml:space="preserve">~ntIm tvA | </w:t>
      </w:r>
    </w:p>
    <w:p w14:paraId="56381F2D" w14:textId="29D4ADF5" w:rsidR="00D02598" w:rsidRDefault="00593ECD">
      <w:r>
        <w:t>36)</w:t>
      </w:r>
      <w:r>
        <w:tab/>
        <w:t>1.4.34.1(32)</w:t>
      </w:r>
      <w:proofErr w:type="gramStart"/>
      <w:r>
        <w:t>-  tvA</w:t>
      </w:r>
      <w:proofErr w:type="gramEnd"/>
      <w:r>
        <w:t>/</w:t>
      </w:r>
      <w:r>
        <w:t xml:space="preserve"> | sA/</w:t>
      </w:r>
      <w:r>
        <w:t>da/</w:t>
      </w:r>
      <w:r>
        <w:t>3yA/</w:t>
      </w:r>
      <w:r>
        <w:t>mi/</w:t>
      </w:r>
      <w:r>
        <w:t xml:space="preserve"> |</w:t>
      </w:r>
    </w:p>
    <w:p w14:paraId="4210E766" w14:textId="2CFECF30" w:rsidR="00D02598" w:rsidRDefault="00593ECD">
      <w:r>
        <w:t>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tvA/</w:t>
      </w:r>
      <w:r>
        <w:t xml:space="preserve"> 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| </w:t>
      </w:r>
    </w:p>
    <w:p w14:paraId="1D8A1D08" w14:textId="46524D21" w:rsidR="00D02598" w:rsidRDefault="00593ECD">
      <w:r>
        <w:t>37)</w:t>
      </w:r>
      <w:r>
        <w:tab/>
        <w:t>1.4.34.1(33)</w:t>
      </w:r>
      <w:proofErr w:type="gramStart"/>
      <w:r>
        <w:t>-  sA</w:t>
      </w:r>
      <w:proofErr w:type="gramEnd"/>
      <w:r>
        <w:t>/</w:t>
      </w:r>
      <w:r>
        <w:t>da/</w:t>
      </w:r>
      <w:r>
        <w:t>3yA/</w:t>
      </w:r>
      <w:r>
        <w:t>mi/</w:t>
      </w:r>
      <w:r>
        <w:t xml:space="preserve"> | jAg3ra+</w:t>
      </w:r>
      <w:r>
        <w:t>tIm |</w:t>
      </w:r>
    </w:p>
    <w:p w14:paraId="568881BD" w14:textId="6414E559" w:rsidR="00D02598" w:rsidRDefault="00593ECD">
      <w:r>
        <w:t>sA/</w:t>
      </w:r>
      <w:r>
        <w:t>da/</w:t>
      </w:r>
      <w:r>
        <w:t>3yA/</w:t>
      </w:r>
      <w:r>
        <w:t>mi/</w:t>
      </w:r>
      <w:r>
        <w:t xml:space="preserve"> jAg3ra+</w:t>
      </w:r>
      <w:r>
        <w:t>tI/</w:t>
      </w:r>
      <w:r>
        <w:t>m jAg3ra+</w:t>
      </w:r>
      <w:r>
        <w:t>tI(gm) sAda3y</w:t>
      </w:r>
      <w:r>
        <w:t>Ami sAda3yAmi/</w:t>
      </w:r>
      <w:r>
        <w:t xml:space="preserve"> jAg3ra+</w:t>
      </w:r>
      <w:r>
        <w:t xml:space="preserve">tIm | </w:t>
      </w:r>
    </w:p>
    <w:p w14:paraId="4DE61497" w14:textId="3779B541" w:rsidR="00D02598" w:rsidRDefault="00593ECD">
      <w:r>
        <w:t>38)</w:t>
      </w:r>
      <w:r>
        <w:tab/>
        <w:t>1.4.34.1(34)</w:t>
      </w:r>
      <w:proofErr w:type="gramStart"/>
      <w:r>
        <w:t>-  jAg</w:t>
      </w:r>
      <w:proofErr w:type="gramEnd"/>
      <w:r>
        <w:t>3ra+</w:t>
      </w:r>
      <w:r>
        <w:t>tIm | tvA/</w:t>
      </w:r>
      <w:r>
        <w:t xml:space="preserve"> |</w:t>
      </w:r>
    </w:p>
    <w:p w14:paraId="0EB0B209" w14:textId="7AB3C2A3" w:rsidR="00D02598" w:rsidRDefault="00593ECD">
      <w:r>
        <w:t>jAg3ra+</w:t>
      </w:r>
      <w:r>
        <w:t>tIm tvA tvA/</w:t>
      </w:r>
      <w:r>
        <w:t xml:space="preserve"> jAg3ra+</w:t>
      </w:r>
      <w:r>
        <w:t>tI/</w:t>
      </w:r>
      <w:r>
        <w:t>m jAg3ra+</w:t>
      </w:r>
      <w:r>
        <w:t xml:space="preserve">tIm tvA | </w:t>
      </w:r>
    </w:p>
    <w:p w14:paraId="2BAABA32" w14:textId="68E1A85F" w:rsidR="00D02598" w:rsidRDefault="00593ECD">
      <w:r>
        <w:t>39)</w:t>
      </w:r>
      <w:r>
        <w:tab/>
        <w:t>1.4.34.1(35)</w:t>
      </w:r>
      <w:proofErr w:type="gramStart"/>
      <w:r>
        <w:t>-  tvA</w:t>
      </w:r>
      <w:proofErr w:type="gramEnd"/>
      <w:r>
        <w:t>/</w:t>
      </w:r>
      <w:r>
        <w:t xml:space="preserve"> | sA/</w:t>
      </w:r>
      <w:r>
        <w:t>da/</w:t>
      </w:r>
      <w:r>
        <w:t>3yA/</w:t>
      </w:r>
      <w:r>
        <w:t>mi/</w:t>
      </w:r>
      <w:r>
        <w:t xml:space="preserve"> ||</w:t>
      </w:r>
    </w:p>
    <w:p w14:paraId="4FB5C91C" w14:textId="04272A10" w:rsidR="00D02598" w:rsidRDefault="00593ECD">
      <w:r>
        <w:t>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tvA/</w:t>
      </w:r>
      <w:r>
        <w:t xml:space="preserve"> tvA/</w:t>
      </w:r>
      <w:r>
        <w:t xml:space="preserve"> sA/</w:t>
      </w:r>
      <w:r>
        <w:t>da/</w:t>
      </w:r>
      <w:r>
        <w:t>3yA/</w:t>
      </w:r>
      <w:r>
        <w:t>mi/</w:t>
      </w:r>
      <w:r>
        <w:t xml:space="preserve"> | </w:t>
      </w:r>
    </w:p>
    <w:p w14:paraId="0BF112D0" w14:textId="32E5AE11" w:rsidR="00D02598" w:rsidRDefault="00593ECD">
      <w:r>
        <w:t>40)</w:t>
      </w:r>
      <w:r>
        <w:tab/>
        <w:t>1.4.34.1(36)</w:t>
      </w:r>
      <w:proofErr w:type="gramStart"/>
      <w:r>
        <w:t>-  sA</w:t>
      </w:r>
      <w:proofErr w:type="gramEnd"/>
      <w:r>
        <w:t>/</w:t>
      </w:r>
      <w:r>
        <w:t>da/</w:t>
      </w:r>
      <w:r>
        <w:t>3yA/</w:t>
      </w:r>
      <w:r>
        <w:t>mi/</w:t>
      </w:r>
      <w:r>
        <w:t xml:space="preserve"> ||</w:t>
      </w:r>
    </w:p>
    <w:p w14:paraId="3A6B6EA9" w14:textId="51521061" w:rsidR="00D02598" w:rsidRDefault="00593ECD">
      <w:r>
        <w:t>sA/</w:t>
      </w:r>
      <w:r>
        <w:t>da/</w:t>
      </w:r>
      <w:r>
        <w:t>3yA/</w:t>
      </w:r>
      <w:r>
        <w:t>mIti+</w:t>
      </w:r>
      <w:r>
        <w:t xml:space="preserve"> sAda3yAmi | </w:t>
      </w:r>
    </w:p>
    <w:p w14:paraId="46810C9B" w14:textId="0B88F782" w:rsidR="00D02598" w:rsidRDefault="00593ECD">
      <w:r>
        <w:t>1)</w:t>
      </w:r>
      <w:r>
        <w:tab/>
        <w:t>1.4.35.1(1)</w:t>
      </w:r>
      <w:proofErr w:type="gramStart"/>
      <w:r>
        <w:t>-  pra</w:t>
      </w:r>
      <w:proofErr w:type="gramEnd"/>
      <w:r>
        <w:t>/</w:t>
      </w:r>
      <w:r>
        <w:t>yA/</w:t>
      </w:r>
      <w:r>
        <w:t>sAya+</w:t>
      </w:r>
      <w:r>
        <w:t xml:space="preserve"> | svAhA%</w:t>
      </w:r>
      <w:r>
        <w:t xml:space="preserve"> |</w:t>
      </w:r>
    </w:p>
    <w:p w14:paraId="5FCD6D86" w14:textId="392A9A4B" w:rsidR="00D02598" w:rsidRDefault="00593ECD">
      <w:r>
        <w:t>pra/</w:t>
      </w:r>
      <w:r>
        <w:t>yA/</w:t>
      </w:r>
      <w:r>
        <w:t>sAya/</w:t>
      </w:r>
      <w:r>
        <w:t xml:space="preserve"> svAhA/</w:t>
      </w:r>
      <w:r>
        <w:t xml:space="preserve"> svAhA%</w:t>
      </w:r>
      <w:r>
        <w:t xml:space="preserve"> prayA/</w:t>
      </w:r>
      <w:r>
        <w:t>sAya+</w:t>
      </w:r>
      <w:r>
        <w:t xml:space="preserve"> prayA/</w:t>
      </w:r>
      <w:r>
        <w:t>sAya/</w:t>
      </w:r>
      <w:r>
        <w:t xml:space="preserve"> svAhA%</w:t>
      </w:r>
      <w:r>
        <w:t xml:space="preserve"> | </w:t>
      </w:r>
    </w:p>
    <w:p w14:paraId="66EF9800" w14:textId="09F193AB" w:rsidR="00D02598" w:rsidRDefault="00593ECD">
      <w:r>
        <w:t>2)</w:t>
      </w:r>
      <w:r>
        <w:tab/>
        <w:t>1.4.35.1(1)</w:t>
      </w:r>
      <w:proofErr w:type="gramStart"/>
      <w:r>
        <w:t>-  pra</w:t>
      </w:r>
      <w:proofErr w:type="gramEnd"/>
      <w:r>
        <w:t>/</w:t>
      </w:r>
      <w:r>
        <w:t>yA/</w:t>
      </w:r>
      <w:r>
        <w:t>sAya+</w:t>
      </w:r>
      <w:r>
        <w:t xml:space="preserve"> |</w:t>
      </w:r>
    </w:p>
    <w:p w14:paraId="10A72E8A" w14:textId="29F6D2D3" w:rsidR="00D02598" w:rsidRDefault="00593ECD">
      <w:r>
        <w:t>pra/</w:t>
      </w:r>
      <w:r>
        <w:t>yA/</w:t>
      </w:r>
      <w:r>
        <w:t>sAyEti+</w:t>
      </w:r>
      <w:r>
        <w:t xml:space="preserve"> pra - yA/</w:t>
      </w:r>
      <w:r>
        <w:t>sAya+</w:t>
      </w:r>
      <w:r>
        <w:t xml:space="preserve"> | </w:t>
      </w:r>
    </w:p>
    <w:p w14:paraId="78B1253E" w14:textId="3F43267D" w:rsidR="00D02598" w:rsidRDefault="00593ECD">
      <w:r>
        <w:t>3)</w:t>
      </w:r>
      <w:r>
        <w:tab/>
        <w:t>1.4.35.1(2)</w:t>
      </w:r>
      <w:proofErr w:type="gramStart"/>
      <w:r>
        <w:t>-  svAhA</w:t>
      </w:r>
      <w:proofErr w:type="gramEnd"/>
      <w:r>
        <w:t>%</w:t>
      </w:r>
      <w:r>
        <w:t xml:space="preserve"> | A/</w:t>
      </w:r>
      <w:r>
        <w:t>yA/</w:t>
      </w:r>
      <w:r>
        <w:t>sAya+</w:t>
      </w:r>
      <w:r>
        <w:t xml:space="preserve"> |</w:t>
      </w:r>
    </w:p>
    <w:p w14:paraId="3EEEB5CF" w14:textId="4C752B78" w:rsidR="00D02598" w:rsidRDefault="00593ECD">
      <w:r>
        <w:t>svAhA+</w:t>
      </w:r>
      <w:r>
        <w:t xml:space="preserve"> &amp;&amp;yA/</w:t>
      </w:r>
      <w:r>
        <w:t>sAyA+</w:t>
      </w:r>
      <w:r>
        <w:t>yA/</w:t>
      </w:r>
      <w:r>
        <w:t>sAya/</w:t>
      </w:r>
      <w:r>
        <w:t xml:space="preserve"> svAhA/</w:t>
      </w:r>
      <w:r>
        <w:t xml:space="preserve"> svAhA+</w:t>
      </w:r>
      <w:r>
        <w:t xml:space="preserve"> &amp;&amp;yA/</w:t>
      </w:r>
      <w:r>
        <w:t>sAya+</w:t>
      </w:r>
      <w:r>
        <w:t xml:space="preserve"> | </w:t>
      </w:r>
    </w:p>
    <w:p w14:paraId="66C18A75" w14:textId="3CFBD0DD" w:rsidR="00D02598" w:rsidRDefault="00593ECD">
      <w:r>
        <w:t>4)</w:t>
      </w:r>
      <w:r>
        <w:tab/>
        <w:t>1.4.35.1(3)</w:t>
      </w:r>
      <w:proofErr w:type="gramStart"/>
      <w:r>
        <w:t>-  A</w:t>
      </w:r>
      <w:proofErr w:type="gramEnd"/>
      <w:r>
        <w:t>/</w:t>
      </w:r>
      <w:r>
        <w:t>yA/</w:t>
      </w:r>
      <w:r>
        <w:t>sAya+</w:t>
      </w:r>
      <w:r>
        <w:t xml:space="preserve"> | svAhA%</w:t>
      </w:r>
      <w:r>
        <w:t xml:space="preserve"> |</w:t>
      </w:r>
    </w:p>
    <w:p w14:paraId="29E9968D" w14:textId="4834214A" w:rsidR="00D02598" w:rsidRDefault="00593ECD">
      <w:r>
        <w:t>A/</w:t>
      </w:r>
      <w:r>
        <w:t>yA/</w:t>
      </w:r>
      <w:r>
        <w:t>sAya/</w:t>
      </w:r>
      <w:r>
        <w:t xml:space="preserve"> svAhA/</w:t>
      </w:r>
      <w:r>
        <w:t xml:space="preserve"> svAhA+</w:t>
      </w:r>
      <w:r>
        <w:t xml:space="preserve"> &amp;&amp;yA/</w:t>
      </w:r>
      <w:r>
        <w:t>sAyA+</w:t>
      </w:r>
      <w:r>
        <w:t>yA/</w:t>
      </w:r>
      <w:r>
        <w:t>sAya/</w:t>
      </w:r>
      <w:r>
        <w:t xml:space="preserve"> svAhA%</w:t>
      </w:r>
      <w:r>
        <w:t xml:space="preserve"> | </w:t>
      </w:r>
    </w:p>
    <w:p w14:paraId="01417638" w14:textId="575479A9" w:rsidR="00D02598" w:rsidRDefault="00593ECD">
      <w:r>
        <w:t>5)</w:t>
      </w:r>
      <w:r>
        <w:tab/>
        <w:t>1.4.35.1(3)</w:t>
      </w:r>
      <w:proofErr w:type="gramStart"/>
      <w:r>
        <w:t>-  A</w:t>
      </w:r>
      <w:proofErr w:type="gramEnd"/>
      <w:r>
        <w:t>/</w:t>
      </w:r>
      <w:r>
        <w:t>yA/</w:t>
      </w:r>
      <w:r>
        <w:t>sAya+</w:t>
      </w:r>
      <w:r>
        <w:t xml:space="preserve"> |</w:t>
      </w:r>
    </w:p>
    <w:p w14:paraId="4760F166" w14:textId="4ACE9A83" w:rsidR="00D02598" w:rsidRDefault="00593ECD">
      <w:r>
        <w:lastRenderedPageBreak/>
        <w:t>A/</w:t>
      </w:r>
      <w:r>
        <w:t>yA/</w:t>
      </w:r>
      <w:r>
        <w:t>sAyEtyA%</w:t>
      </w:r>
      <w:r>
        <w:t xml:space="preserve"> - yA/</w:t>
      </w:r>
      <w:r>
        <w:t>sAya+</w:t>
      </w:r>
      <w:r>
        <w:t xml:space="preserve"> | </w:t>
      </w:r>
    </w:p>
    <w:p w14:paraId="6D19B297" w14:textId="70DB94BA" w:rsidR="00D02598" w:rsidRDefault="00593ECD">
      <w:r>
        <w:t>6)</w:t>
      </w:r>
      <w:r>
        <w:tab/>
        <w:t>1.4.35.1(4)</w:t>
      </w:r>
      <w:proofErr w:type="gramStart"/>
      <w:r>
        <w:t>-  svAhA</w:t>
      </w:r>
      <w:proofErr w:type="gramEnd"/>
      <w:r>
        <w:t>%</w:t>
      </w:r>
      <w:r>
        <w:t xml:space="preserve"> | vi/</w:t>
      </w:r>
      <w:r>
        <w:t>yA/</w:t>
      </w:r>
      <w:r>
        <w:t>sAya+</w:t>
      </w:r>
      <w:r>
        <w:t xml:space="preserve"> |</w:t>
      </w:r>
    </w:p>
    <w:p w14:paraId="0DE53CAD" w14:textId="46B2FECD" w:rsidR="00D02598" w:rsidRDefault="00593ECD">
      <w:r>
        <w:t>svAhA+</w:t>
      </w:r>
      <w:r>
        <w:t xml:space="preserve"> viyA/</w:t>
      </w:r>
      <w:r>
        <w:t>sAya+</w:t>
      </w:r>
      <w:r>
        <w:t xml:space="preserve"> viyA/</w:t>
      </w:r>
      <w:r>
        <w:t>sAya/</w:t>
      </w:r>
      <w:r>
        <w:t xml:space="preserve"> sv</w:t>
      </w:r>
      <w:r>
        <w:t>AhA/</w:t>
      </w:r>
      <w:r>
        <w:t xml:space="preserve"> svAhA+</w:t>
      </w:r>
      <w:r>
        <w:t xml:space="preserve"> viyA/</w:t>
      </w:r>
      <w:r>
        <w:t>sAya+</w:t>
      </w:r>
      <w:r>
        <w:t xml:space="preserve"> | </w:t>
      </w:r>
    </w:p>
    <w:p w14:paraId="2E556907" w14:textId="2D0E0898" w:rsidR="00D02598" w:rsidRDefault="00593ECD">
      <w:r>
        <w:t>7)</w:t>
      </w:r>
      <w:r>
        <w:tab/>
        <w:t>1.4.35.1(5)</w:t>
      </w:r>
      <w:proofErr w:type="gramStart"/>
      <w:r>
        <w:t>-  vi</w:t>
      </w:r>
      <w:proofErr w:type="gramEnd"/>
      <w:r>
        <w:t>/</w:t>
      </w:r>
      <w:r>
        <w:t>yA/</w:t>
      </w:r>
      <w:r>
        <w:t>sAya+</w:t>
      </w:r>
      <w:r>
        <w:t xml:space="preserve"> | svAhA%</w:t>
      </w:r>
      <w:r>
        <w:t xml:space="preserve"> |</w:t>
      </w:r>
    </w:p>
    <w:p w14:paraId="1DAB0384" w14:textId="732C4921" w:rsidR="00D02598" w:rsidRDefault="00593ECD">
      <w:r>
        <w:t>vi/</w:t>
      </w:r>
      <w:r>
        <w:t>yA/</w:t>
      </w:r>
      <w:r>
        <w:t>sAya/</w:t>
      </w:r>
      <w:r>
        <w:t xml:space="preserve"> svAhA/</w:t>
      </w:r>
      <w:r>
        <w:t xml:space="preserve"> svAhA+</w:t>
      </w:r>
      <w:r>
        <w:t xml:space="preserve"> viyA/</w:t>
      </w:r>
      <w:r>
        <w:t>sAya+</w:t>
      </w:r>
      <w:r>
        <w:t xml:space="preserve"> viyA/</w:t>
      </w:r>
      <w:r>
        <w:t>sAya/</w:t>
      </w:r>
      <w:r>
        <w:t xml:space="preserve"> svAhA%</w:t>
      </w:r>
      <w:r>
        <w:t xml:space="preserve"> | </w:t>
      </w:r>
    </w:p>
    <w:p w14:paraId="44B2ADDA" w14:textId="34E4DD35" w:rsidR="00D02598" w:rsidRDefault="00593ECD">
      <w:r>
        <w:t>8)</w:t>
      </w:r>
      <w:r>
        <w:tab/>
        <w:t>1.4.35.1(5)</w:t>
      </w:r>
      <w:proofErr w:type="gramStart"/>
      <w:r>
        <w:t>-  vi</w:t>
      </w:r>
      <w:proofErr w:type="gramEnd"/>
      <w:r>
        <w:t>/</w:t>
      </w:r>
      <w:r>
        <w:t>yA/</w:t>
      </w:r>
      <w:r>
        <w:t>sAya+</w:t>
      </w:r>
      <w:r>
        <w:t xml:space="preserve"> |</w:t>
      </w:r>
    </w:p>
    <w:p w14:paraId="15C4684D" w14:textId="5589C614" w:rsidR="00D02598" w:rsidRDefault="00593ECD">
      <w:r>
        <w:t>vi/</w:t>
      </w:r>
      <w:r>
        <w:t>yA/</w:t>
      </w:r>
      <w:r>
        <w:t>sAyEti+</w:t>
      </w:r>
      <w:r>
        <w:t xml:space="preserve"> vi - yA/</w:t>
      </w:r>
      <w:r>
        <w:t>sAya+</w:t>
      </w:r>
      <w:r>
        <w:t xml:space="preserve"> | </w:t>
      </w:r>
    </w:p>
    <w:p w14:paraId="2AE21F3A" w14:textId="2FEA933D" w:rsidR="00D02598" w:rsidRDefault="00593ECD">
      <w:r>
        <w:t>9)</w:t>
      </w:r>
      <w:r>
        <w:tab/>
        <w:t>1.4.35.1(6)</w:t>
      </w:r>
      <w:proofErr w:type="gramStart"/>
      <w:r>
        <w:t>-  svAhA</w:t>
      </w:r>
      <w:proofErr w:type="gramEnd"/>
      <w:r>
        <w:t>%</w:t>
      </w:r>
      <w:r>
        <w:t xml:space="preserve"> | sa/</w:t>
      </w:r>
      <w:r>
        <w:t>m~MyA/</w:t>
      </w:r>
      <w:r>
        <w:t>sAya+</w:t>
      </w:r>
      <w:r>
        <w:t xml:space="preserve"> |</w:t>
      </w:r>
    </w:p>
    <w:p w14:paraId="3FD4B1F6" w14:textId="45D44149" w:rsidR="00D02598" w:rsidRDefault="00593ECD">
      <w:r>
        <w:t>svAhA+</w:t>
      </w:r>
      <w:r>
        <w:t xml:space="preserve"> sam~MyA/</w:t>
      </w:r>
      <w:r>
        <w:t>sAya+</w:t>
      </w:r>
      <w:r>
        <w:t xml:space="preserve"> sam~MyA/</w:t>
      </w:r>
      <w:r>
        <w:t>sAya/</w:t>
      </w:r>
      <w:r>
        <w:t xml:space="preserve"> svAhA/</w:t>
      </w:r>
      <w:r>
        <w:t xml:space="preserve"> svAhA+</w:t>
      </w:r>
      <w:r>
        <w:t xml:space="preserve"> sam~MyA/</w:t>
      </w:r>
      <w:r>
        <w:t>sAya+</w:t>
      </w:r>
      <w:r>
        <w:t xml:space="preserve"> | </w:t>
      </w:r>
    </w:p>
    <w:p w14:paraId="5DBC058E" w14:textId="2D84446D" w:rsidR="00D02598" w:rsidRDefault="00593ECD">
      <w:r>
        <w:t>10)</w:t>
      </w:r>
      <w:r>
        <w:tab/>
        <w:t>1.4.35.1(7)</w:t>
      </w:r>
      <w:proofErr w:type="gramStart"/>
      <w:r>
        <w:t>-  sa</w:t>
      </w:r>
      <w:proofErr w:type="gramEnd"/>
      <w:r>
        <w:t>/</w:t>
      </w:r>
      <w:r>
        <w:t>m~MyA/</w:t>
      </w:r>
      <w:r>
        <w:t>sAya+</w:t>
      </w:r>
      <w:r>
        <w:t xml:space="preserve"> | svAhA%</w:t>
      </w:r>
      <w:r>
        <w:t xml:space="preserve"> |</w:t>
      </w:r>
    </w:p>
    <w:p w14:paraId="112DF49A" w14:textId="68E46FAD" w:rsidR="00D02598" w:rsidRDefault="00593ECD">
      <w:r>
        <w:t>sa/</w:t>
      </w:r>
      <w:r>
        <w:t>m~MyA/</w:t>
      </w:r>
      <w:r>
        <w:t>sAya/</w:t>
      </w:r>
      <w:r>
        <w:t xml:space="preserve"> svAhA/</w:t>
      </w:r>
      <w:r>
        <w:t xml:space="preserve"> svAhA+</w:t>
      </w:r>
      <w:r>
        <w:t xml:space="preserve"> sam~MyA/</w:t>
      </w:r>
      <w:r>
        <w:t>sAya+</w:t>
      </w:r>
      <w:r>
        <w:t xml:space="preserve"> sam~MyA/</w:t>
      </w:r>
      <w:r>
        <w:t>sAya/</w:t>
      </w:r>
      <w:r>
        <w:t xml:space="preserve"> svAhA%</w:t>
      </w:r>
      <w:r>
        <w:t xml:space="preserve"> | </w:t>
      </w:r>
    </w:p>
    <w:p w14:paraId="2B0D6D85" w14:textId="5F6C7394" w:rsidR="00D02598" w:rsidRDefault="00593ECD">
      <w:r>
        <w:t>11)</w:t>
      </w:r>
      <w:r>
        <w:tab/>
        <w:t>1.4.35.1(7)</w:t>
      </w:r>
      <w:proofErr w:type="gramStart"/>
      <w:r>
        <w:t>-  sa</w:t>
      </w:r>
      <w:proofErr w:type="gramEnd"/>
      <w:r>
        <w:t>/</w:t>
      </w:r>
      <w:r>
        <w:t>m~MyA/</w:t>
      </w:r>
      <w:r>
        <w:t>sAya+</w:t>
      </w:r>
      <w:r>
        <w:t xml:space="preserve"> |</w:t>
      </w:r>
    </w:p>
    <w:p w14:paraId="3D2F5C49" w14:textId="3776DCBE" w:rsidR="00D02598" w:rsidRDefault="00593ECD">
      <w:r>
        <w:t>sa/</w:t>
      </w:r>
      <w:r>
        <w:t>m~MyA/</w:t>
      </w:r>
      <w:r>
        <w:t>sAyEti+</w:t>
      </w:r>
      <w:r>
        <w:t xml:space="preserve"> saM - yA/</w:t>
      </w:r>
      <w:r>
        <w:t>sAya+</w:t>
      </w:r>
      <w:r>
        <w:t xml:space="preserve"> | </w:t>
      </w:r>
    </w:p>
    <w:p w14:paraId="5CF4359C" w14:textId="0F563F6D" w:rsidR="00D02598" w:rsidRDefault="00593ECD">
      <w:r>
        <w:t>12)</w:t>
      </w:r>
      <w:r>
        <w:tab/>
        <w:t>1.4.3</w:t>
      </w:r>
      <w:r>
        <w:t>5.1(8)</w:t>
      </w:r>
      <w:proofErr w:type="gramStart"/>
      <w:r>
        <w:t>-  svAhA</w:t>
      </w:r>
      <w:proofErr w:type="gramEnd"/>
      <w:r>
        <w:t>%</w:t>
      </w:r>
      <w:r>
        <w:t xml:space="preserve"> | u/</w:t>
      </w:r>
      <w:r>
        <w:t>d3yA/</w:t>
      </w:r>
      <w:r>
        <w:t>sAya+</w:t>
      </w:r>
      <w:r>
        <w:t xml:space="preserve"> |</w:t>
      </w:r>
    </w:p>
    <w:p w14:paraId="1FB97A64" w14:textId="28E0FEA4" w:rsidR="00D02598" w:rsidRDefault="00593ECD">
      <w:r>
        <w:t>svAhO%</w:t>
      </w:r>
      <w:r>
        <w:t>d3yA/</w:t>
      </w:r>
      <w:r>
        <w:t xml:space="preserve"> sAyO%</w:t>
      </w:r>
      <w:r>
        <w:t>d3yA/</w:t>
      </w:r>
      <w:r>
        <w:t>sAya/</w:t>
      </w:r>
      <w:r>
        <w:t xml:space="preserve"> svAhA/</w:t>
      </w:r>
      <w:r>
        <w:t xml:space="preserve"> svAhO%</w:t>
      </w:r>
      <w:r>
        <w:t>d3yA/</w:t>
      </w:r>
      <w:r>
        <w:t>sAya+</w:t>
      </w:r>
      <w:r>
        <w:t xml:space="preserve"> | </w:t>
      </w:r>
    </w:p>
    <w:p w14:paraId="29990434" w14:textId="36D294F1" w:rsidR="00D02598" w:rsidRDefault="00593ECD">
      <w:r>
        <w:t>13)</w:t>
      </w:r>
      <w:r>
        <w:tab/>
        <w:t>1.4.35.1(9)</w:t>
      </w:r>
      <w:proofErr w:type="gramStart"/>
      <w:r>
        <w:t>-  u</w:t>
      </w:r>
      <w:proofErr w:type="gramEnd"/>
      <w:r>
        <w:t>/</w:t>
      </w:r>
      <w:r>
        <w:t>d3yA/</w:t>
      </w:r>
      <w:r>
        <w:t>sAya+</w:t>
      </w:r>
      <w:r>
        <w:t xml:space="preserve"> | svAhA%</w:t>
      </w:r>
      <w:r>
        <w:t xml:space="preserve"> |</w:t>
      </w:r>
    </w:p>
    <w:p w14:paraId="6E43095E" w14:textId="7F5FE682" w:rsidR="00D02598" w:rsidRDefault="00593ECD">
      <w:r>
        <w:t>u/</w:t>
      </w:r>
      <w:r>
        <w:t>d3yA/</w:t>
      </w:r>
      <w:r>
        <w:t>sAya/</w:t>
      </w:r>
      <w:r>
        <w:t xml:space="preserve"> svAhA/</w:t>
      </w:r>
      <w:r>
        <w:t xml:space="preserve"> svAhO%</w:t>
      </w:r>
      <w:r>
        <w:t>d3yA/</w:t>
      </w:r>
      <w:r>
        <w:t xml:space="preserve"> sAyO%</w:t>
      </w:r>
      <w:r>
        <w:t>d3yA/</w:t>
      </w:r>
      <w:r>
        <w:t>sAya/</w:t>
      </w:r>
      <w:r>
        <w:t xml:space="preserve"> svAhA%</w:t>
      </w:r>
      <w:r>
        <w:t xml:space="preserve"> | </w:t>
      </w:r>
    </w:p>
    <w:p w14:paraId="1CCB4A1F" w14:textId="4F2BF68D" w:rsidR="00D02598" w:rsidRDefault="00593ECD">
      <w:r>
        <w:t>14)</w:t>
      </w:r>
      <w:r>
        <w:tab/>
        <w:t>1.4.35.1(9)</w:t>
      </w:r>
      <w:proofErr w:type="gramStart"/>
      <w:r>
        <w:t>-  u</w:t>
      </w:r>
      <w:proofErr w:type="gramEnd"/>
      <w:r>
        <w:t>/</w:t>
      </w:r>
      <w:r>
        <w:t>d3yA/</w:t>
      </w:r>
      <w:r>
        <w:t>sAya+</w:t>
      </w:r>
      <w:r>
        <w:t xml:space="preserve"> |</w:t>
      </w:r>
    </w:p>
    <w:p w14:paraId="3DE73B30" w14:textId="39A66234" w:rsidR="00D02598" w:rsidRDefault="00593ECD">
      <w:r>
        <w:t>u/</w:t>
      </w:r>
      <w:r>
        <w:t>d3yA/</w:t>
      </w:r>
      <w:r>
        <w:t>sAyEtyu+</w:t>
      </w:r>
      <w:r>
        <w:t>t - yA/</w:t>
      </w:r>
      <w:r>
        <w:t>sAya+</w:t>
      </w:r>
      <w:r>
        <w:t xml:space="preserve"> | </w:t>
      </w:r>
    </w:p>
    <w:p w14:paraId="6AD6758E" w14:textId="320909EA" w:rsidR="00D02598" w:rsidRDefault="00593ECD">
      <w:r>
        <w:t>15)</w:t>
      </w:r>
      <w:r>
        <w:tab/>
      </w:r>
      <w:r>
        <w:t>1.4.35.1(10)</w:t>
      </w:r>
      <w:proofErr w:type="gramStart"/>
      <w:r>
        <w:t>-  svAhA</w:t>
      </w:r>
      <w:proofErr w:type="gramEnd"/>
      <w:r>
        <w:t>%</w:t>
      </w:r>
      <w:r>
        <w:t xml:space="preserve"> | a/</w:t>
      </w:r>
      <w:r>
        <w:t>va/</w:t>
      </w:r>
      <w:r>
        <w:t>yA/</w:t>
      </w:r>
      <w:r>
        <w:t>sAya+</w:t>
      </w:r>
      <w:r>
        <w:t xml:space="preserve"> |</w:t>
      </w:r>
    </w:p>
    <w:p w14:paraId="4068AF9D" w14:textId="06C7D912" w:rsidR="00D02598" w:rsidRDefault="00593ECD">
      <w:r>
        <w:t>svAhA+</w:t>
      </w:r>
      <w:r>
        <w:t xml:space="preserve"> &amp;vayA/</w:t>
      </w:r>
      <w:r>
        <w:t>sA yA+</w:t>
      </w:r>
      <w:r>
        <w:t>vayA/</w:t>
      </w:r>
      <w:r>
        <w:t>sAya/</w:t>
      </w:r>
      <w:r>
        <w:t xml:space="preserve"> svAhA/</w:t>
      </w:r>
      <w:r>
        <w:t xml:space="preserve"> svAhA+</w:t>
      </w:r>
      <w:r>
        <w:t xml:space="preserve"> &amp;vayA/</w:t>
      </w:r>
      <w:r>
        <w:t>sAya+</w:t>
      </w:r>
      <w:r>
        <w:t xml:space="preserve"> | </w:t>
      </w:r>
    </w:p>
    <w:p w14:paraId="0B25EA96" w14:textId="4348126D" w:rsidR="00D02598" w:rsidRDefault="00593ECD">
      <w:r>
        <w:t>16)</w:t>
      </w:r>
      <w:r>
        <w:tab/>
        <w:t>1.4.35.1(11)</w:t>
      </w:r>
      <w:proofErr w:type="gramStart"/>
      <w:r>
        <w:t>-  a</w:t>
      </w:r>
      <w:proofErr w:type="gramEnd"/>
      <w:r>
        <w:t>/</w:t>
      </w:r>
      <w:r>
        <w:t>va/</w:t>
      </w:r>
      <w:r>
        <w:t>yA/</w:t>
      </w:r>
      <w:r>
        <w:t>sAya+</w:t>
      </w:r>
      <w:r>
        <w:t xml:space="preserve"> | svAhA%</w:t>
      </w:r>
      <w:r>
        <w:t xml:space="preserve"> |</w:t>
      </w:r>
    </w:p>
    <w:p w14:paraId="48A53A15" w14:textId="42DF14D9" w:rsidR="00D02598" w:rsidRDefault="00593ECD">
      <w:r>
        <w:t>a/</w:t>
      </w:r>
      <w:r>
        <w:t>va/</w:t>
      </w:r>
      <w:r>
        <w:t>yA/</w:t>
      </w:r>
      <w:r>
        <w:t>sAya/</w:t>
      </w:r>
      <w:r>
        <w:t xml:space="preserve"> svAhA/</w:t>
      </w:r>
      <w:r>
        <w:t xml:space="preserve"> svAhA+</w:t>
      </w:r>
      <w:r>
        <w:t xml:space="preserve"> &amp;vayA/</w:t>
      </w:r>
      <w:r>
        <w:t>sA yA+</w:t>
      </w:r>
      <w:r>
        <w:t>vayA/</w:t>
      </w:r>
      <w:r>
        <w:t>sAya/</w:t>
      </w:r>
      <w:r>
        <w:t xml:space="preserve"> svAhA%</w:t>
      </w:r>
      <w:r>
        <w:t xml:space="preserve"> | </w:t>
      </w:r>
    </w:p>
    <w:p w14:paraId="05B21D4F" w14:textId="67C6A726" w:rsidR="00D02598" w:rsidRDefault="00593ECD">
      <w:r>
        <w:t>17)</w:t>
      </w:r>
      <w:r>
        <w:tab/>
        <w:t>1.4.35.1(11)</w:t>
      </w:r>
      <w:proofErr w:type="gramStart"/>
      <w:r>
        <w:t>-  a</w:t>
      </w:r>
      <w:proofErr w:type="gramEnd"/>
      <w:r>
        <w:t>/</w:t>
      </w:r>
      <w:r>
        <w:t>va/</w:t>
      </w:r>
      <w:r>
        <w:t>yA/</w:t>
      </w:r>
      <w:r>
        <w:t>sAya+</w:t>
      </w:r>
      <w:r>
        <w:t xml:space="preserve"> |</w:t>
      </w:r>
    </w:p>
    <w:p w14:paraId="1D1B25D6" w14:textId="2E9D23FF" w:rsidR="00D02598" w:rsidRDefault="00593ECD">
      <w:r>
        <w:t>a/</w:t>
      </w:r>
      <w:r>
        <w:t>va/</w:t>
      </w:r>
      <w:r>
        <w:t>yA/</w:t>
      </w:r>
      <w:r>
        <w:t>sAyEtya+</w:t>
      </w:r>
      <w:r>
        <w:t>v</w:t>
      </w:r>
      <w:r>
        <w:t>a - yA/</w:t>
      </w:r>
      <w:r>
        <w:t>sAya+</w:t>
      </w:r>
      <w:r>
        <w:t xml:space="preserve"> | </w:t>
      </w:r>
    </w:p>
    <w:p w14:paraId="358736D1" w14:textId="554F945B" w:rsidR="00D02598" w:rsidRDefault="00593ECD">
      <w:r>
        <w:t>18)</w:t>
      </w:r>
      <w:r>
        <w:tab/>
        <w:t>1.4.35.1(12)</w:t>
      </w:r>
      <w:proofErr w:type="gramStart"/>
      <w:r>
        <w:t>-  svAhA</w:t>
      </w:r>
      <w:proofErr w:type="gramEnd"/>
      <w:r>
        <w:t>%</w:t>
      </w:r>
      <w:r>
        <w:t xml:space="preserve"> | Su/</w:t>
      </w:r>
      <w:r>
        <w:t>cE |</w:t>
      </w:r>
    </w:p>
    <w:p w14:paraId="1F4ED2FC" w14:textId="67D0EC1D" w:rsidR="00D02598" w:rsidRDefault="00593ECD">
      <w:r>
        <w:lastRenderedPageBreak/>
        <w:t>svAhA+</w:t>
      </w:r>
      <w:r>
        <w:t xml:space="preserve"> Su/</w:t>
      </w:r>
      <w:r>
        <w:t>cE Su/</w:t>
      </w:r>
      <w:r>
        <w:t>cE svAhA/</w:t>
      </w:r>
      <w:r>
        <w:t xml:space="preserve"> svAhA+</w:t>
      </w:r>
      <w:r>
        <w:t xml:space="preserve"> Su/</w:t>
      </w:r>
      <w:r>
        <w:t xml:space="preserve">cE | </w:t>
      </w:r>
    </w:p>
    <w:p w14:paraId="2E00C5F8" w14:textId="08E48C85" w:rsidR="00D02598" w:rsidRDefault="00593ECD">
      <w:r>
        <w:t>19)</w:t>
      </w:r>
      <w:r>
        <w:tab/>
        <w:t>1.4.35.1(13)</w:t>
      </w:r>
      <w:proofErr w:type="gramStart"/>
      <w:r>
        <w:t>-  Su</w:t>
      </w:r>
      <w:proofErr w:type="gramEnd"/>
      <w:r>
        <w:t>/</w:t>
      </w:r>
      <w:r>
        <w:t>cE | svAhA%</w:t>
      </w:r>
      <w:r>
        <w:t xml:space="preserve"> |</w:t>
      </w:r>
    </w:p>
    <w:p w14:paraId="6EB78C50" w14:textId="787A6943" w:rsidR="00D02598" w:rsidRDefault="00593ECD">
      <w:r>
        <w:t>Su/</w:t>
      </w:r>
      <w:r>
        <w:t>cE svAhA/</w:t>
      </w:r>
      <w:r>
        <w:t xml:space="preserve"> svAhA+</w:t>
      </w:r>
      <w:r>
        <w:t xml:space="preserve"> Su/</w:t>
      </w:r>
      <w:r>
        <w:t>cE Su/</w:t>
      </w:r>
      <w:r>
        <w:t>cE svAhA%</w:t>
      </w:r>
      <w:r>
        <w:t xml:space="preserve"> | </w:t>
      </w:r>
    </w:p>
    <w:p w14:paraId="128ED55F" w14:textId="28E3642E" w:rsidR="00D02598" w:rsidRDefault="00593ECD">
      <w:r>
        <w:t>20)</w:t>
      </w:r>
      <w:r>
        <w:tab/>
        <w:t>1.4.35.1(14)</w:t>
      </w:r>
      <w:proofErr w:type="gramStart"/>
      <w:r>
        <w:t>-  svAhA</w:t>
      </w:r>
      <w:proofErr w:type="gramEnd"/>
      <w:r>
        <w:t>%</w:t>
      </w:r>
      <w:r>
        <w:t xml:space="preserve"> | SOkA+</w:t>
      </w:r>
      <w:r>
        <w:t>ya |</w:t>
      </w:r>
    </w:p>
    <w:p w14:paraId="0C9C5E2E" w14:textId="65BB9506" w:rsidR="00D02598" w:rsidRDefault="00593ECD">
      <w:r>
        <w:t>svAhA/</w:t>
      </w:r>
      <w:r>
        <w:t xml:space="preserve"> SOkA+</w:t>
      </w:r>
      <w:r>
        <w:t>ya/</w:t>
      </w:r>
      <w:r>
        <w:t xml:space="preserve"> SOkA+</w:t>
      </w:r>
      <w:r>
        <w:t>ya/</w:t>
      </w:r>
      <w:r>
        <w:t xml:space="preserve"> svAhA/</w:t>
      </w:r>
      <w:r>
        <w:t xml:space="preserve"> svAhA/</w:t>
      </w:r>
      <w:r>
        <w:t xml:space="preserve"> SOkA+</w:t>
      </w:r>
      <w:r>
        <w:t xml:space="preserve">ya | </w:t>
      </w:r>
    </w:p>
    <w:p w14:paraId="65D5B4D2" w14:textId="75EB27E2" w:rsidR="00D02598" w:rsidRDefault="00593ECD">
      <w:r>
        <w:t>21)</w:t>
      </w:r>
      <w:r>
        <w:tab/>
        <w:t>1.4.35.1(15)</w:t>
      </w:r>
      <w:proofErr w:type="gramStart"/>
      <w:r>
        <w:t>-  SOkA</w:t>
      </w:r>
      <w:proofErr w:type="gramEnd"/>
      <w:r>
        <w:t>+</w:t>
      </w:r>
      <w:r>
        <w:t>ya | svAhA%</w:t>
      </w:r>
      <w:r>
        <w:t xml:space="preserve"> |</w:t>
      </w:r>
    </w:p>
    <w:p w14:paraId="5286B946" w14:textId="3B2F1F1F" w:rsidR="00D02598" w:rsidRDefault="00593ECD">
      <w:r>
        <w:t>SOkA+</w:t>
      </w:r>
      <w:r>
        <w:t>ya/</w:t>
      </w:r>
      <w:r>
        <w:t xml:space="preserve"> svAhA/</w:t>
      </w:r>
      <w:r>
        <w:t xml:space="preserve"> svAhA/</w:t>
      </w:r>
      <w:r>
        <w:t xml:space="preserve"> SOkA+</w:t>
      </w:r>
      <w:r>
        <w:t>ya/</w:t>
      </w:r>
      <w:r>
        <w:t xml:space="preserve"> SOkA+</w:t>
      </w:r>
      <w:r>
        <w:t>ya/</w:t>
      </w:r>
      <w:r>
        <w:t xml:space="preserve"> svAhA%</w:t>
      </w:r>
      <w:r>
        <w:t xml:space="preserve"> | </w:t>
      </w:r>
    </w:p>
    <w:p w14:paraId="157E9C3B" w14:textId="68E9767D" w:rsidR="00D02598" w:rsidRDefault="00593ECD">
      <w:r>
        <w:t>22)</w:t>
      </w:r>
      <w:r>
        <w:tab/>
        <w:t>1.4.35.1(16)</w:t>
      </w:r>
      <w:proofErr w:type="gramStart"/>
      <w:r>
        <w:t>-  svAhA</w:t>
      </w:r>
      <w:proofErr w:type="gramEnd"/>
      <w:r>
        <w:t>%</w:t>
      </w:r>
      <w:r>
        <w:t xml:space="preserve"> | ta/</w:t>
      </w:r>
      <w:r>
        <w:t>pya/</w:t>
      </w:r>
      <w:r>
        <w:t>tvai |</w:t>
      </w:r>
    </w:p>
    <w:p w14:paraId="353C4931" w14:textId="64CA1127" w:rsidR="00D02598" w:rsidRDefault="00593ECD">
      <w:r>
        <w:t>svAhA+</w:t>
      </w:r>
      <w:r>
        <w:t xml:space="preserve"> tapya/</w:t>
      </w:r>
      <w:r>
        <w:t>tvai ta+</w:t>
      </w:r>
      <w:r>
        <w:t>pya/</w:t>
      </w:r>
      <w:r>
        <w:t>tvai svAhA/</w:t>
      </w:r>
      <w:r>
        <w:t xml:space="preserve"> svAhA+</w:t>
      </w:r>
      <w:r>
        <w:t xml:space="preserve"> tapya/</w:t>
      </w:r>
      <w:r>
        <w:t xml:space="preserve">tvai | </w:t>
      </w:r>
    </w:p>
    <w:p w14:paraId="64D0BAC2" w14:textId="7109CB81" w:rsidR="00D02598" w:rsidRDefault="00593ECD">
      <w:r>
        <w:t>23)</w:t>
      </w:r>
      <w:r>
        <w:tab/>
        <w:t>1.4.35.1(17)</w:t>
      </w:r>
      <w:proofErr w:type="gramStart"/>
      <w:r>
        <w:t>-  ta</w:t>
      </w:r>
      <w:proofErr w:type="gramEnd"/>
      <w:r>
        <w:t>/</w:t>
      </w:r>
      <w:r>
        <w:t>pya/</w:t>
      </w:r>
      <w:r>
        <w:t>tvai | svAhA%</w:t>
      </w:r>
      <w:r>
        <w:t xml:space="preserve"> |</w:t>
      </w:r>
    </w:p>
    <w:p w14:paraId="36999C23" w14:textId="33EA3744" w:rsidR="00D02598" w:rsidRDefault="00593ECD">
      <w:r>
        <w:t>ta/</w:t>
      </w:r>
      <w:r>
        <w:t>pya/</w:t>
      </w:r>
      <w:r>
        <w:t>tvai svAhA/</w:t>
      </w:r>
      <w:r>
        <w:t xml:space="preserve"> svAhA+</w:t>
      </w:r>
      <w:r>
        <w:t xml:space="preserve"> tapya/</w:t>
      </w:r>
      <w:r>
        <w:t>tvai ta+</w:t>
      </w:r>
      <w:r>
        <w:t>pya/</w:t>
      </w:r>
      <w:r>
        <w:t>tvai svAhA%</w:t>
      </w:r>
      <w:r>
        <w:t xml:space="preserve"> | </w:t>
      </w:r>
    </w:p>
    <w:p w14:paraId="3E07C7A0" w14:textId="113DBC8C" w:rsidR="00D02598" w:rsidRDefault="00593ECD">
      <w:r>
        <w:t>24)</w:t>
      </w:r>
      <w:r>
        <w:tab/>
        <w:t>1.4.35.1(18)</w:t>
      </w:r>
      <w:proofErr w:type="gramStart"/>
      <w:r>
        <w:t>-  svAhA</w:t>
      </w:r>
      <w:proofErr w:type="gramEnd"/>
      <w:r>
        <w:t>%</w:t>
      </w:r>
      <w:r>
        <w:t xml:space="preserve"> | tapa+</w:t>
      </w:r>
      <w:r>
        <w:t>tE |</w:t>
      </w:r>
    </w:p>
    <w:p w14:paraId="4B8227F4" w14:textId="4B951C03" w:rsidR="00D02598" w:rsidRDefault="00593ECD">
      <w:r>
        <w:t>svAhA/</w:t>
      </w:r>
      <w:r>
        <w:t xml:space="preserve"> tapa+</w:t>
      </w:r>
      <w:r>
        <w:t>tE/</w:t>
      </w:r>
      <w:r>
        <w:t xml:space="preserve"> tapa+</w:t>
      </w:r>
      <w:r>
        <w:t>tE/</w:t>
      </w:r>
      <w:r>
        <w:t xml:space="preserve"> svAhA/</w:t>
      </w:r>
      <w:r>
        <w:t xml:space="preserve"> svAhA/</w:t>
      </w:r>
      <w:r>
        <w:t xml:space="preserve"> tapa+</w:t>
      </w:r>
      <w:r>
        <w:t xml:space="preserve">tE | </w:t>
      </w:r>
    </w:p>
    <w:p w14:paraId="5B43ABE2" w14:textId="579F64B7" w:rsidR="00D02598" w:rsidRDefault="00593ECD">
      <w:r>
        <w:t>25)</w:t>
      </w:r>
      <w:r>
        <w:tab/>
        <w:t>1.4.3</w:t>
      </w:r>
      <w:r>
        <w:t>5.1(19)</w:t>
      </w:r>
      <w:proofErr w:type="gramStart"/>
      <w:r>
        <w:t>-  tapa</w:t>
      </w:r>
      <w:proofErr w:type="gramEnd"/>
      <w:r>
        <w:t>+</w:t>
      </w:r>
      <w:r>
        <w:t>tE | svAhA%</w:t>
      </w:r>
      <w:r>
        <w:t xml:space="preserve"> |</w:t>
      </w:r>
    </w:p>
    <w:p w14:paraId="4E25DAB0" w14:textId="0906A2BB" w:rsidR="00D02598" w:rsidRDefault="00593ECD">
      <w:r>
        <w:t>tapa+</w:t>
      </w:r>
      <w:r>
        <w:t>tE/</w:t>
      </w:r>
      <w:r>
        <w:t xml:space="preserve"> svAhA/</w:t>
      </w:r>
      <w:r>
        <w:t xml:space="preserve"> svAhA/</w:t>
      </w:r>
      <w:r>
        <w:t xml:space="preserve"> tapa+</w:t>
      </w:r>
      <w:r>
        <w:t>tE/</w:t>
      </w:r>
      <w:r>
        <w:t xml:space="preserve"> tapa+</w:t>
      </w:r>
      <w:r>
        <w:t>tE/</w:t>
      </w:r>
      <w:r>
        <w:t xml:space="preserve"> svAhA%</w:t>
      </w:r>
      <w:r>
        <w:t xml:space="preserve"> | </w:t>
      </w:r>
    </w:p>
    <w:p w14:paraId="1D4366C2" w14:textId="2FFDBC28" w:rsidR="00D02598" w:rsidRDefault="00593ECD">
      <w:r>
        <w:t>26)</w:t>
      </w:r>
      <w:r>
        <w:tab/>
        <w:t>1.4.35.1(20)</w:t>
      </w:r>
      <w:proofErr w:type="gramStart"/>
      <w:r>
        <w:t>-  svAhA</w:t>
      </w:r>
      <w:proofErr w:type="gramEnd"/>
      <w:r>
        <w:t>%</w:t>
      </w:r>
      <w:r>
        <w:t xml:space="preserve"> | b3ra/</w:t>
      </w:r>
      <w:r>
        <w:t>hma/</w:t>
      </w:r>
      <w:r>
        <w:t>ha/</w:t>
      </w:r>
      <w:r>
        <w:t>tyAyai%</w:t>
      </w:r>
      <w:r>
        <w:t xml:space="preserve"> |</w:t>
      </w:r>
    </w:p>
    <w:p w14:paraId="3DC9EBA1" w14:textId="1B0031C3" w:rsidR="00D02598" w:rsidRDefault="00593ECD">
      <w:r>
        <w:t>svAhA%</w:t>
      </w:r>
      <w:r>
        <w:t xml:space="preserve"> b3rahmaha/</w:t>
      </w:r>
      <w:r>
        <w:t>tyAyai%</w:t>
      </w:r>
      <w:r>
        <w:t xml:space="preserve"> b3rahmaha/</w:t>
      </w:r>
      <w:r>
        <w:t>tyAyai/</w:t>
      </w:r>
      <w:r>
        <w:t xml:space="preserve"> svAhA/</w:t>
      </w:r>
      <w:r>
        <w:t xml:space="preserve"> svAhA%</w:t>
      </w:r>
      <w:r>
        <w:t xml:space="preserve"> b3rahmaha/</w:t>
      </w:r>
      <w:r>
        <w:t>tyAyai%</w:t>
      </w:r>
      <w:r>
        <w:t xml:space="preserve"> | </w:t>
      </w:r>
    </w:p>
    <w:p w14:paraId="06616073" w14:textId="0FAA22D0" w:rsidR="00D02598" w:rsidRDefault="00593ECD">
      <w:r>
        <w:t>27)</w:t>
      </w:r>
      <w:r>
        <w:tab/>
        <w:t>1.4.35.1(21)</w:t>
      </w:r>
      <w:proofErr w:type="gramStart"/>
      <w:r>
        <w:t>-  b</w:t>
      </w:r>
      <w:proofErr w:type="gramEnd"/>
      <w:r>
        <w:t>3ra/</w:t>
      </w:r>
      <w:r>
        <w:t>hma/</w:t>
      </w:r>
      <w:r>
        <w:t>ha/</w:t>
      </w:r>
      <w:r>
        <w:t>tyAyai%</w:t>
      </w:r>
      <w:r>
        <w:t xml:space="preserve"> | svAhA%</w:t>
      </w:r>
      <w:r>
        <w:t xml:space="preserve"> </w:t>
      </w:r>
      <w:r>
        <w:t>|</w:t>
      </w:r>
    </w:p>
    <w:p w14:paraId="60BDD0E6" w14:textId="16646105" w:rsidR="00D02598" w:rsidRDefault="00593ECD">
      <w:r>
        <w:t>b3ra/</w:t>
      </w:r>
      <w:r>
        <w:t>hma/</w:t>
      </w:r>
      <w:r>
        <w:t>ha/</w:t>
      </w:r>
      <w:r>
        <w:t>tyAyai/</w:t>
      </w:r>
      <w:r>
        <w:t xml:space="preserve"> svAhA/</w:t>
      </w:r>
      <w:r>
        <w:t xml:space="preserve"> svAhA%</w:t>
      </w:r>
      <w:r>
        <w:t xml:space="preserve"> b3rahmaha/</w:t>
      </w:r>
      <w:r>
        <w:t>tyAyai%</w:t>
      </w:r>
      <w:r>
        <w:t xml:space="preserve"> b3rahmaha/</w:t>
      </w:r>
      <w:r>
        <w:t>tyAyai/</w:t>
      </w:r>
      <w:r>
        <w:t xml:space="preserve"> svAhA%</w:t>
      </w:r>
      <w:r>
        <w:t xml:space="preserve"> | </w:t>
      </w:r>
    </w:p>
    <w:p w14:paraId="6D03FF70" w14:textId="7F8AE71E" w:rsidR="00D02598" w:rsidRDefault="00593ECD">
      <w:r>
        <w:t>28)</w:t>
      </w:r>
      <w:r>
        <w:tab/>
        <w:t>1.4.35.1(21)</w:t>
      </w:r>
      <w:proofErr w:type="gramStart"/>
      <w:r>
        <w:t>-  b</w:t>
      </w:r>
      <w:proofErr w:type="gramEnd"/>
      <w:r>
        <w:t>3ra/</w:t>
      </w:r>
      <w:r>
        <w:t>hma/</w:t>
      </w:r>
      <w:r>
        <w:t>ha/</w:t>
      </w:r>
      <w:r>
        <w:t>tyAyai%</w:t>
      </w:r>
      <w:r>
        <w:t xml:space="preserve"> |</w:t>
      </w:r>
    </w:p>
    <w:p w14:paraId="4D6B5D81" w14:textId="1427EA74" w:rsidR="00D02598" w:rsidRDefault="00593ECD">
      <w:r>
        <w:t>b3ra/</w:t>
      </w:r>
      <w:r>
        <w:t>hma/</w:t>
      </w:r>
      <w:r>
        <w:t>ha/</w:t>
      </w:r>
      <w:r>
        <w:t>tyAyA/</w:t>
      </w:r>
      <w:r>
        <w:t xml:space="preserve"> iti+</w:t>
      </w:r>
      <w:r>
        <w:t xml:space="preserve"> b3rahma - ha/</w:t>
      </w:r>
      <w:r>
        <w:t>tyAyai%</w:t>
      </w:r>
      <w:r>
        <w:t xml:space="preserve"> | </w:t>
      </w:r>
    </w:p>
    <w:p w14:paraId="2AEEF468" w14:textId="4CD8BF1D" w:rsidR="00D02598" w:rsidRDefault="00593ECD">
      <w:r>
        <w:t>29)</w:t>
      </w:r>
      <w:r>
        <w:tab/>
        <w:t>1.4.35.1(22)</w:t>
      </w:r>
      <w:proofErr w:type="gramStart"/>
      <w:r>
        <w:t>-  svAhA</w:t>
      </w:r>
      <w:proofErr w:type="gramEnd"/>
      <w:r>
        <w:t>%</w:t>
      </w:r>
      <w:r>
        <w:t xml:space="preserve"> | sarva+</w:t>
      </w:r>
      <w:r>
        <w:t>smai |</w:t>
      </w:r>
    </w:p>
    <w:p w14:paraId="2C230BC1" w14:textId="0A3CD6AB" w:rsidR="00D02598" w:rsidRDefault="00593ECD">
      <w:r>
        <w:t>svAhA/</w:t>
      </w:r>
      <w:r>
        <w:t xml:space="preserve"> sarva+</w:t>
      </w:r>
      <w:r>
        <w:t>smai/</w:t>
      </w:r>
      <w:r>
        <w:t xml:space="preserve"> sarva+</w:t>
      </w:r>
      <w:r>
        <w:t>smai/</w:t>
      </w:r>
      <w:r>
        <w:t xml:space="preserve"> svAhA/</w:t>
      </w:r>
      <w:r>
        <w:t xml:space="preserve"> svAhA/</w:t>
      </w:r>
      <w:r>
        <w:t xml:space="preserve"> sarva+</w:t>
      </w:r>
      <w:r>
        <w:t xml:space="preserve">smai | </w:t>
      </w:r>
    </w:p>
    <w:p w14:paraId="5786BA03" w14:textId="5AFCE9C7" w:rsidR="00D02598" w:rsidRDefault="00593ECD">
      <w:r>
        <w:t>30)</w:t>
      </w:r>
      <w:r>
        <w:tab/>
        <w:t>1.4.35.1(23)</w:t>
      </w:r>
      <w:proofErr w:type="gramStart"/>
      <w:r>
        <w:t>-  sarva</w:t>
      </w:r>
      <w:proofErr w:type="gramEnd"/>
      <w:r>
        <w:t>+</w:t>
      </w:r>
      <w:r>
        <w:t>smai | svAhA%</w:t>
      </w:r>
      <w:r>
        <w:t xml:space="preserve"> ||</w:t>
      </w:r>
    </w:p>
    <w:p w14:paraId="669AE931" w14:textId="4FEBA8ED" w:rsidR="00D02598" w:rsidRDefault="00593ECD">
      <w:r>
        <w:t>sarva+</w:t>
      </w:r>
      <w:r>
        <w:t>smai/</w:t>
      </w:r>
      <w:r>
        <w:t xml:space="preserve"> svAhA/</w:t>
      </w:r>
      <w:r>
        <w:t xml:space="preserve"> svAhA/</w:t>
      </w:r>
      <w:r>
        <w:t xml:space="preserve"> sarva+</w:t>
      </w:r>
      <w:r>
        <w:t>smai/</w:t>
      </w:r>
      <w:r>
        <w:t xml:space="preserve"> sarva+</w:t>
      </w:r>
      <w:r>
        <w:t>smai/</w:t>
      </w:r>
      <w:r>
        <w:t xml:space="preserve"> svAhA%</w:t>
      </w:r>
      <w:r>
        <w:t xml:space="preserve"> | </w:t>
      </w:r>
    </w:p>
    <w:p w14:paraId="5FF0F06A" w14:textId="3E3A875E" w:rsidR="00D02598" w:rsidRDefault="00593ECD">
      <w:r>
        <w:lastRenderedPageBreak/>
        <w:t>31)</w:t>
      </w:r>
      <w:r>
        <w:tab/>
        <w:t>1.4.35.1(24)</w:t>
      </w:r>
      <w:proofErr w:type="gramStart"/>
      <w:r>
        <w:t>-  svAhA</w:t>
      </w:r>
      <w:proofErr w:type="gramEnd"/>
      <w:r>
        <w:t>%</w:t>
      </w:r>
      <w:r>
        <w:t xml:space="preserve"> ||</w:t>
      </w:r>
    </w:p>
    <w:p w14:paraId="3943F6C3" w14:textId="3BEF8649" w:rsidR="00D02598" w:rsidRDefault="00593ECD">
      <w:r>
        <w:t>svAhEti/</w:t>
      </w:r>
      <w:r>
        <w:t xml:space="preserve"> svAhA%</w:t>
      </w:r>
      <w:r>
        <w:t xml:space="preserve"> | </w:t>
      </w:r>
    </w:p>
    <w:p w14:paraId="7F5E7206" w14:textId="41D408F1" w:rsidR="00D02598" w:rsidRDefault="00593ECD">
      <w:r>
        <w:t>1)</w:t>
      </w:r>
      <w:r>
        <w:tab/>
        <w:t>1.4.36.1(1)</w:t>
      </w:r>
      <w:proofErr w:type="gramStart"/>
      <w:r>
        <w:t>-  ci</w:t>
      </w:r>
      <w:proofErr w:type="gramEnd"/>
      <w:r>
        <w:t>/</w:t>
      </w:r>
      <w:r>
        <w:t>ttam | sa/</w:t>
      </w:r>
      <w:r>
        <w:t>~ntA/</w:t>
      </w:r>
      <w:r>
        <w:t>nEna+</w:t>
      </w:r>
      <w:r>
        <w:t xml:space="preserve"> |</w:t>
      </w:r>
    </w:p>
    <w:p w14:paraId="6549528E" w14:textId="0381920E" w:rsidR="00D02598" w:rsidRDefault="00593ECD">
      <w:r>
        <w:t>ci/</w:t>
      </w:r>
      <w:r>
        <w:t>tta(gm) sa+</w:t>
      </w:r>
      <w:r>
        <w:t>~ntA/</w:t>
      </w:r>
      <w:r>
        <w:t>nEna+</w:t>
      </w:r>
      <w:r>
        <w:t xml:space="preserve"> sa~ntA/</w:t>
      </w:r>
      <w:r>
        <w:t>nEna+</w:t>
      </w:r>
      <w:r>
        <w:t xml:space="preserve"> ci/</w:t>
      </w:r>
      <w:r>
        <w:t>ttam ci/</w:t>
      </w:r>
      <w:r>
        <w:t>tta(gm) sa+</w:t>
      </w:r>
      <w:r>
        <w:t>~ntA/</w:t>
      </w:r>
      <w:r>
        <w:t>nEna+</w:t>
      </w:r>
      <w:r>
        <w:t xml:space="preserve"> | </w:t>
      </w:r>
    </w:p>
    <w:p w14:paraId="48F0ED86" w14:textId="7A69D74F" w:rsidR="00D02598" w:rsidRDefault="00593ECD">
      <w:r>
        <w:t>2)</w:t>
      </w:r>
      <w:r>
        <w:tab/>
        <w:t>1.4.36.1(2)</w:t>
      </w:r>
      <w:proofErr w:type="gramStart"/>
      <w:r>
        <w:t>-  sa</w:t>
      </w:r>
      <w:proofErr w:type="gramEnd"/>
      <w:r>
        <w:t>/</w:t>
      </w:r>
      <w:r>
        <w:t>~ntA/</w:t>
      </w:r>
      <w:r>
        <w:t>nEna+</w:t>
      </w:r>
      <w:r>
        <w:t xml:space="preserve"> | Ba/</w:t>
      </w:r>
      <w:r>
        <w:t>4vam |</w:t>
      </w:r>
    </w:p>
    <w:p w14:paraId="5DD502A6" w14:textId="46F19FBC" w:rsidR="00D02598" w:rsidRDefault="00593ECD">
      <w:r>
        <w:t>sa/</w:t>
      </w:r>
      <w:r>
        <w:t>~ntA/</w:t>
      </w:r>
      <w:r>
        <w:t>nEna+</w:t>
      </w:r>
      <w:r>
        <w:t xml:space="preserve"> Ba/</w:t>
      </w:r>
      <w:r>
        <w:t>4vam Ba/</w:t>
      </w:r>
      <w:r>
        <w:t>4va(gm) sa+</w:t>
      </w:r>
      <w:r>
        <w:t>~ntA/</w:t>
      </w:r>
      <w:r>
        <w:t>nEna+</w:t>
      </w:r>
      <w:r>
        <w:t xml:space="preserve"> sa~ntA/</w:t>
      </w:r>
      <w:r>
        <w:t>nEna+</w:t>
      </w:r>
      <w:r>
        <w:t xml:space="preserve"> Ba/</w:t>
      </w:r>
      <w:r>
        <w:t xml:space="preserve">4vam | </w:t>
      </w:r>
    </w:p>
    <w:p w14:paraId="4FD37365" w14:textId="44E80D0E" w:rsidR="00D02598" w:rsidRDefault="00593ECD">
      <w:r>
        <w:t>3)</w:t>
      </w:r>
      <w:r>
        <w:tab/>
        <w:t>1.4.36.1(2)</w:t>
      </w:r>
      <w:proofErr w:type="gramStart"/>
      <w:r>
        <w:t>-  sa</w:t>
      </w:r>
      <w:proofErr w:type="gramEnd"/>
      <w:r>
        <w:t>/</w:t>
      </w:r>
      <w:r>
        <w:t>~ntA/</w:t>
      </w:r>
      <w:r>
        <w:t>nEna+</w:t>
      </w:r>
      <w:r>
        <w:t xml:space="preserve"> |</w:t>
      </w:r>
    </w:p>
    <w:p w14:paraId="7DFEC267" w14:textId="4A510A87" w:rsidR="00D02598" w:rsidRDefault="00593ECD">
      <w:r>
        <w:t>sa/</w:t>
      </w:r>
      <w:r>
        <w:t>~ntA/</w:t>
      </w:r>
      <w:r>
        <w:t>nEnEti+</w:t>
      </w:r>
      <w:r>
        <w:t xml:space="preserve"> saM - tA/</w:t>
      </w:r>
      <w:r>
        <w:t>nEna+</w:t>
      </w:r>
      <w:r>
        <w:t xml:space="preserve"> | </w:t>
      </w:r>
    </w:p>
    <w:p w14:paraId="3174EC05" w14:textId="270C2B53" w:rsidR="00D02598" w:rsidRDefault="00593ECD">
      <w:r>
        <w:t>4)</w:t>
      </w:r>
      <w:r>
        <w:tab/>
        <w:t>1.4.36.1(3)</w:t>
      </w:r>
      <w:proofErr w:type="gramStart"/>
      <w:r>
        <w:t>-  Ba</w:t>
      </w:r>
      <w:proofErr w:type="gramEnd"/>
      <w:r>
        <w:t>/</w:t>
      </w:r>
      <w:r>
        <w:t>4vam | ya/</w:t>
      </w:r>
      <w:r>
        <w:t>knA |</w:t>
      </w:r>
    </w:p>
    <w:p w14:paraId="6D8F465E" w14:textId="20C41AE1" w:rsidR="00D02598" w:rsidRDefault="00593ECD">
      <w:r>
        <w:t>Ba/</w:t>
      </w:r>
      <w:r>
        <w:t>4vaM ~Mya/</w:t>
      </w:r>
      <w:r>
        <w:t>knA ya/</w:t>
      </w:r>
      <w:r>
        <w:t>knA Ba/</w:t>
      </w:r>
      <w:r>
        <w:t>4vam Ba/</w:t>
      </w:r>
      <w:r>
        <w:t>4vaM ~Mya/</w:t>
      </w:r>
      <w:r>
        <w:t xml:space="preserve">knA | </w:t>
      </w:r>
    </w:p>
    <w:p w14:paraId="2C8B7A16" w14:textId="5328C33E" w:rsidR="00D02598" w:rsidRDefault="00593ECD">
      <w:r>
        <w:t>5)</w:t>
      </w:r>
      <w:r>
        <w:tab/>
        <w:t>1.4.36.1(4)</w:t>
      </w:r>
      <w:proofErr w:type="gramStart"/>
      <w:r>
        <w:t>-  ya</w:t>
      </w:r>
      <w:proofErr w:type="gramEnd"/>
      <w:r>
        <w:t>/</w:t>
      </w:r>
      <w:r>
        <w:t>knA | ru/</w:t>
      </w:r>
      <w:r>
        <w:t>d3ram |</w:t>
      </w:r>
    </w:p>
    <w:p w14:paraId="7DD7743B" w14:textId="22DAE347" w:rsidR="00D02598" w:rsidRDefault="00593ECD">
      <w:r>
        <w:t>ya/</w:t>
      </w:r>
      <w:r>
        <w:t>knA ru/</w:t>
      </w:r>
      <w:r>
        <w:t>d3ra(gm) ru/</w:t>
      </w:r>
      <w:r>
        <w:t>d3raM ~Mya/</w:t>
      </w:r>
      <w:r>
        <w:t>knA ya/</w:t>
      </w:r>
      <w:r>
        <w:t>knA ru/</w:t>
      </w:r>
      <w:r>
        <w:t xml:space="preserve">d3ram | </w:t>
      </w:r>
    </w:p>
    <w:p w14:paraId="4D92FE42" w14:textId="049ADD5A" w:rsidR="00D02598" w:rsidRDefault="00593ECD">
      <w:r>
        <w:t>6)</w:t>
      </w:r>
      <w:r>
        <w:tab/>
        <w:t>1.4.36.1(5)</w:t>
      </w:r>
      <w:proofErr w:type="gramStart"/>
      <w:r>
        <w:t>-  ru</w:t>
      </w:r>
      <w:proofErr w:type="gramEnd"/>
      <w:r>
        <w:t>/</w:t>
      </w:r>
      <w:r>
        <w:t>d3ram | tani+</w:t>
      </w:r>
      <w:r>
        <w:t>mnA |</w:t>
      </w:r>
    </w:p>
    <w:p w14:paraId="1B310983" w14:textId="4046B52E" w:rsidR="00D02598" w:rsidRDefault="00593ECD">
      <w:r>
        <w:t>ru/</w:t>
      </w:r>
      <w:r>
        <w:t>d3ram tani+</w:t>
      </w:r>
      <w:r>
        <w:t>mnA/</w:t>
      </w:r>
      <w:r>
        <w:t xml:space="preserve"> tani+</w:t>
      </w:r>
      <w:r>
        <w:t>mnA ru/</w:t>
      </w:r>
      <w:r>
        <w:t>d3ra(gm) ru/</w:t>
      </w:r>
      <w:r>
        <w:t>d3ram tani+</w:t>
      </w:r>
      <w:r>
        <w:t xml:space="preserve">mnA | </w:t>
      </w:r>
    </w:p>
    <w:p w14:paraId="4346B0C5" w14:textId="56E1F3D0" w:rsidR="00D02598" w:rsidRDefault="00593ECD">
      <w:r>
        <w:t>7)</w:t>
      </w:r>
      <w:r>
        <w:tab/>
        <w:t>1.4.36.1(6)</w:t>
      </w:r>
      <w:proofErr w:type="gramStart"/>
      <w:r>
        <w:t>-  tani</w:t>
      </w:r>
      <w:proofErr w:type="gramEnd"/>
      <w:r>
        <w:t>+</w:t>
      </w:r>
      <w:r>
        <w:t>mnA | pa/</w:t>
      </w:r>
      <w:r>
        <w:t>Su/</w:t>
      </w:r>
      <w:r>
        <w:t>pati%</w:t>
      </w:r>
      <w:r>
        <w:t>m |</w:t>
      </w:r>
    </w:p>
    <w:p w14:paraId="09F848AA" w14:textId="589E11F7" w:rsidR="00D02598" w:rsidRDefault="00593ECD">
      <w:r>
        <w:t>tani+</w:t>
      </w:r>
      <w:r>
        <w:t>mnA paSu/</w:t>
      </w:r>
      <w:r>
        <w:t>pati+</w:t>
      </w:r>
      <w:r>
        <w:t>m paSu/</w:t>
      </w:r>
      <w:r>
        <w:t>pati/</w:t>
      </w:r>
      <w:r>
        <w:t>m tani+</w:t>
      </w:r>
      <w:r>
        <w:t>mnA/</w:t>
      </w:r>
      <w:r>
        <w:t xml:space="preserve"> tani+</w:t>
      </w:r>
      <w:r>
        <w:t>mnA paSu/</w:t>
      </w:r>
      <w:r>
        <w:t>pati%</w:t>
      </w:r>
      <w:r>
        <w:t xml:space="preserve">m | </w:t>
      </w:r>
    </w:p>
    <w:p w14:paraId="15086618" w14:textId="5D06230C" w:rsidR="00D02598" w:rsidRDefault="00593ECD">
      <w:r>
        <w:t>8)</w:t>
      </w:r>
      <w:r>
        <w:tab/>
        <w:t>1.4.36.1(7)</w:t>
      </w:r>
      <w:proofErr w:type="gramStart"/>
      <w:r>
        <w:t>-  pa</w:t>
      </w:r>
      <w:proofErr w:type="gramEnd"/>
      <w:r>
        <w:t>/</w:t>
      </w:r>
      <w:r>
        <w:t>Su/</w:t>
      </w:r>
      <w:r>
        <w:t>pati%</w:t>
      </w:r>
      <w:r>
        <w:t>m | sthU/</w:t>
      </w:r>
      <w:r>
        <w:t>2la/</w:t>
      </w:r>
      <w:r>
        <w:t>hRu/</w:t>
      </w:r>
      <w:r>
        <w:t>da/</w:t>
      </w:r>
      <w:r>
        <w:t>3yEna+</w:t>
      </w:r>
      <w:r>
        <w:t xml:space="preserve"> |</w:t>
      </w:r>
    </w:p>
    <w:p w14:paraId="7E41735E" w14:textId="7B1B4359" w:rsidR="00D02598" w:rsidRDefault="00593ECD">
      <w:r>
        <w:t>pa/</w:t>
      </w:r>
      <w:r>
        <w:t>Su/</w:t>
      </w:r>
      <w:r>
        <w:t>pati(gg+</w:t>
      </w:r>
      <w:r>
        <w:t>) sthU2lahRuda/</w:t>
      </w:r>
      <w:r>
        <w:t>3yEna+</w:t>
      </w:r>
      <w:r>
        <w:t xml:space="preserve"> sthU2lahRuda/</w:t>
      </w:r>
      <w:r>
        <w:t>3yEna+</w:t>
      </w:r>
      <w:r>
        <w:t xml:space="preserve"> paSu/</w:t>
      </w:r>
      <w:r>
        <w:t>pati+</w:t>
      </w:r>
      <w:r>
        <w:t>m paSu/</w:t>
      </w:r>
      <w:r>
        <w:t>pati(gg+</w:t>
      </w:r>
      <w:r>
        <w:t>) sthU2lahRuda/</w:t>
      </w:r>
      <w:r>
        <w:t>3yEna+</w:t>
      </w:r>
      <w:r>
        <w:t xml:space="preserve"> | </w:t>
      </w:r>
    </w:p>
    <w:p w14:paraId="2FF3D662" w14:textId="4EF1CE50" w:rsidR="00D02598" w:rsidRDefault="00593ECD">
      <w:r>
        <w:t>9)</w:t>
      </w:r>
      <w:r>
        <w:tab/>
        <w:t>1.4.36.1(7)</w:t>
      </w:r>
      <w:proofErr w:type="gramStart"/>
      <w:r>
        <w:t>-  pa</w:t>
      </w:r>
      <w:proofErr w:type="gramEnd"/>
      <w:r>
        <w:t>/</w:t>
      </w:r>
      <w:r>
        <w:t>Su/</w:t>
      </w:r>
      <w:r>
        <w:t>pati%</w:t>
      </w:r>
      <w:r>
        <w:t>m |</w:t>
      </w:r>
    </w:p>
    <w:p w14:paraId="3874438C" w14:textId="581D523E" w:rsidR="00D02598" w:rsidRDefault="00593ECD">
      <w:r>
        <w:t>pa/</w:t>
      </w:r>
      <w:r>
        <w:t>Su/</w:t>
      </w:r>
      <w:r>
        <w:t>pati/</w:t>
      </w:r>
      <w:r>
        <w:t>miti+</w:t>
      </w:r>
      <w:r>
        <w:t xml:space="preserve"> paSu - pati%</w:t>
      </w:r>
      <w:r>
        <w:t xml:space="preserve">m | </w:t>
      </w:r>
    </w:p>
    <w:p w14:paraId="5F501272" w14:textId="149307B4" w:rsidR="00D02598" w:rsidRDefault="00593ECD">
      <w:r>
        <w:t>10)</w:t>
      </w:r>
      <w:r>
        <w:tab/>
        <w:t>1.4.36.1(8)</w:t>
      </w:r>
      <w:proofErr w:type="gramStart"/>
      <w:r>
        <w:t>-  sthU</w:t>
      </w:r>
      <w:proofErr w:type="gramEnd"/>
      <w:r>
        <w:t>/</w:t>
      </w:r>
      <w:r>
        <w:t>2la/</w:t>
      </w:r>
      <w:r>
        <w:t>hRu/</w:t>
      </w:r>
      <w:r>
        <w:t>da/</w:t>
      </w:r>
      <w:r>
        <w:t>3yEna+</w:t>
      </w:r>
      <w:r>
        <w:t xml:space="preserve"> | a/</w:t>
      </w:r>
      <w:r>
        <w:t>g3nim |</w:t>
      </w:r>
    </w:p>
    <w:p w14:paraId="1DE08F49" w14:textId="60F0676A" w:rsidR="00D02598" w:rsidRDefault="00593ECD">
      <w:r>
        <w:t>sthU/</w:t>
      </w:r>
      <w:r>
        <w:t>2la/</w:t>
      </w:r>
      <w:r>
        <w:t>hRu/</w:t>
      </w:r>
      <w:r>
        <w:t>da/</w:t>
      </w:r>
      <w:r>
        <w:t>3yEnA/</w:t>
      </w:r>
      <w:r>
        <w:t>g3ni ma/</w:t>
      </w:r>
      <w:r>
        <w:t>g3ni(gg) sthU+</w:t>
      </w:r>
      <w:r>
        <w:t>2lahRuda/</w:t>
      </w:r>
      <w:r>
        <w:t>3yEna+</w:t>
      </w:r>
      <w:r>
        <w:t xml:space="preserve"> sthU2lahRuda/</w:t>
      </w:r>
      <w:r>
        <w:t>3yEnA/</w:t>
      </w:r>
      <w:r>
        <w:t xml:space="preserve">g3nim | </w:t>
      </w:r>
    </w:p>
    <w:p w14:paraId="4AE59E43" w14:textId="2C521B15" w:rsidR="00D02598" w:rsidRDefault="00593ECD">
      <w:r>
        <w:t>11)</w:t>
      </w:r>
      <w:r>
        <w:tab/>
        <w:t>1.4.36.1(8)</w:t>
      </w:r>
      <w:proofErr w:type="gramStart"/>
      <w:r>
        <w:t>-  sthU</w:t>
      </w:r>
      <w:proofErr w:type="gramEnd"/>
      <w:r>
        <w:t>/</w:t>
      </w:r>
      <w:r>
        <w:t>2la/</w:t>
      </w:r>
      <w:r>
        <w:t>hRu/</w:t>
      </w:r>
      <w:r>
        <w:t>da/</w:t>
      </w:r>
      <w:r>
        <w:t>3yEna+</w:t>
      </w:r>
      <w:r>
        <w:t xml:space="preserve"> |</w:t>
      </w:r>
    </w:p>
    <w:p w14:paraId="65F559C3" w14:textId="0D471487" w:rsidR="00D02598" w:rsidRDefault="00593ECD">
      <w:r>
        <w:t>sthU/</w:t>
      </w:r>
      <w:r>
        <w:t>2la/</w:t>
      </w:r>
      <w:r>
        <w:t>hRu/</w:t>
      </w:r>
      <w:r>
        <w:t>da/</w:t>
      </w:r>
      <w:r>
        <w:t>3yEnEti+</w:t>
      </w:r>
      <w:r>
        <w:t xml:space="preserve"> sthU2la - hRu/</w:t>
      </w:r>
      <w:r>
        <w:t>da/</w:t>
      </w:r>
      <w:r>
        <w:t>3yEna+</w:t>
      </w:r>
      <w:r>
        <w:t xml:space="preserve"> | </w:t>
      </w:r>
    </w:p>
    <w:p w14:paraId="10817D7C" w14:textId="2D3FDB81" w:rsidR="00D02598" w:rsidRDefault="00593ECD">
      <w:r>
        <w:t>12)</w:t>
      </w:r>
      <w:r>
        <w:tab/>
        <w:t>1.4.36.1(9)</w:t>
      </w:r>
      <w:proofErr w:type="gramStart"/>
      <w:r>
        <w:t>-  a</w:t>
      </w:r>
      <w:proofErr w:type="gramEnd"/>
      <w:r>
        <w:t>/</w:t>
      </w:r>
      <w:r>
        <w:t>g3nim | hRuda+</w:t>
      </w:r>
      <w:r>
        <w:t>3yEna |</w:t>
      </w:r>
    </w:p>
    <w:p w14:paraId="52B7CA40" w14:textId="7AFA8A83" w:rsidR="00D02598" w:rsidRDefault="00593ECD">
      <w:r>
        <w:lastRenderedPageBreak/>
        <w:t>a/</w:t>
      </w:r>
      <w:r>
        <w:t>g3ni(gm) hRuda+</w:t>
      </w:r>
      <w:r>
        <w:t>3yEna/</w:t>
      </w:r>
      <w:r>
        <w:t xml:space="preserve"> hRuda+</w:t>
      </w:r>
      <w:r>
        <w:t>3yEnA/</w:t>
      </w:r>
      <w:r>
        <w:t>g3ni ma/</w:t>
      </w:r>
      <w:r>
        <w:t>g3ni(gm) hRuda+</w:t>
      </w:r>
      <w:r>
        <w:t xml:space="preserve">3yEna | </w:t>
      </w:r>
    </w:p>
    <w:p w14:paraId="6FD6C8AC" w14:textId="4BB4C6C9" w:rsidR="00D02598" w:rsidRDefault="00593ECD">
      <w:r>
        <w:t>13)</w:t>
      </w:r>
      <w:r>
        <w:tab/>
        <w:t>1.4.36.1(10)</w:t>
      </w:r>
      <w:proofErr w:type="gramStart"/>
      <w:r>
        <w:t>-  hRuda</w:t>
      </w:r>
      <w:proofErr w:type="gramEnd"/>
      <w:r>
        <w:t>+</w:t>
      </w:r>
      <w:r>
        <w:t>3yEna | ru/</w:t>
      </w:r>
      <w:r>
        <w:t>d3ram |</w:t>
      </w:r>
    </w:p>
    <w:p w14:paraId="1DDD5D02" w14:textId="0A4AE8DD" w:rsidR="00D02598" w:rsidRDefault="00593ECD">
      <w:r>
        <w:t>hRuda+</w:t>
      </w:r>
      <w:r>
        <w:t>3yEna ru/</w:t>
      </w:r>
      <w:r>
        <w:t>d3ra(gm) ru/</w:t>
      </w:r>
      <w:r>
        <w:t>d3ra(gm) hRuda+</w:t>
      </w:r>
      <w:r>
        <w:t>3yEna/</w:t>
      </w:r>
      <w:r>
        <w:t xml:space="preserve"> hRuda+</w:t>
      </w:r>
      <w:r>
        <w:t>3yEna ru/</w:t>
      </w:r>
      <w:r>
        <w:t xml:space="preserve">d3ram | </w:t>
      </w:r>
    </w:p>
    <w:p w14:paraId="5045C634" w14:textId="40E78B48" w:rsidR="00D02598" w:rsidRDefault="00593ECD">
      <w:r>
        <w:t>14)</w:t>
      </w:r>
      <w:r>
        <w:tab/>
        <w:t>1.4.36.1(11)</w:t>
      </w:r>
      <w:proofErr w:type="gramStart"/>
      <w:r>
        <w:t>-  ru</w:t>
      </w:r>
      <w:proofErr w:type="gramEnd"/>
      <w:r>
        <w:t>/</w:t>
      </w:r>
      <w:r>
        <w:t>d3ram | lOhi+</w:t>
      </w:r>
      <w:r>
        <w:t>tEna |</w:t>
      </w:r>
    </w:p>
    <w:p w14:paraId="1FD1A6BD" w14:textId="439D4262" w:rsidR="00D02598" w:rsidRDefault="00593ECD">
      <w:r>
        <w:t>ru/</w:t>
      </w:r>
      <w:r>
        <w:t>d3ram ~MlOhi+</w:t>
      </w:r>
      <w:r>
        <w:t>tEna/</w:t>
      </w:r>
      <w:r>
        <w:t xml:space="preserve"> lOhi+</w:t>
      </w:r>
      <w:r>
        <w:t>tE</w:t>
      </w:r>
      <w:r>
        <w:t>na ru/</w:t>
      </w:r>
      <w:r>
        <w:t>d3ra(gm) ru/</w:t>
      </w:r>
      <w:r>
        <w:t>d3ram ~MlOhi+</w:t>
      </w:r>
      <w:r>
        <w:t xml:space="preserve">tEna | </w:t>
      </w:r>
    </w:p>
    <w:p w14:paraId="48F65F13" w14:textId="75D01870" w:rsidR="00D02598" w:rsidRDefault="00593ECD">
      <w:r>
        <w:t>15)</w:t>
      </w:r>
      <w:r>
        <w:tab/>
        <w:t>1.4.36.1(12)</w:t>
      </w:r>
      <w:proofErr w:type="gramStart"/>
      <w:r>
        <w:t>-  lOhi</w:t>
      </w:r>
      <w:proofErr w:type="gramEnd"/>
      <w:r>
        <w:t>+</w:t>
      </w:r>
      <w:r>
        <w:t>tEna | Sa/</w:t>
      </w:r>
      <w:r>
        <w:t>rvam |</w:t>
      </w:r>
    </w:p>
    <w:p w14:paraId="2EAA4182" w14:textId="3344E090" w:rsidR="00D02598" w:rsidRDefault="00593ECD">
      <w:r>
        <w:t>lOhi+</w:t>
      </w:r>
      <w:r>
        <w:t>tEna Sa/</w:t>
      </w:r>
      <w:r>
        <w:t>rva(gm) Sa/</w:t>
      </w:r>
      <w:r>
        <w:t>rvam ~MlOhi+</w:t>
      </w:r>
      <w:r>
        <w:t>tEna/</w:t>
      </w:r>
      <w:r>
        <w:t xml:space="preserve"> lOhi+</w:t>
      </w:r>
      <w:r>
        <w:t>tEna Sa/</w:t>
      </w:r>
      <w:r>
        <w:t xml:space="preserve">rvam | </w:t>
      </w:r>
    </w:p>
    <w:p w14:paraId="549FD764" w14:textId="4CEC64E2" w:rsidR="00D02598" w:rsidRDefault="00593ECD">
      <w:r>
        <w:t>16)</w:t>
      </w:r>
      <w:r>
        <w:tab/>
        <w:t>1.4.36.1(13)</w:t>
      </w:r>
      <w:proofErr w:type="gramStart"/>
      <w:r>
        <w:t>-  Sa</w:t>
      </w:r>
      <w:proofErr w:type="gramEnd"/>
      <w:r>
        <w:t>/</w:t>
      </w:r>
      <w:r>
        <w:t>rvam | mata+</w:t>
      </w:r>
      <w:r>
        <w:t>snAB4yAm |</w:t>
      </w:r>
    </w:p>
    <w:p w14:paraId="1316F5E4" w14:textId="08DB7468" w:rsidR="00D02598" w:rsidRDefault="00593ECD">
      <w:r>
        <w:t>Sa/</w:t>
      </w:r>
      <w:r>
        <w:t>rvam mata+</w:t>
      </w:r>
      <w:r>
        <w:t>snAB4yA/</w:t>
      </w:r>
      <w:r>
        <w:t>m mata+</w:t>
      </w:r>
      <w:r>
        <w:t>snAB4yA(gm) Sa/</w:t>
      </w:r>
      <w:r>
        <w:t>rva(gm) Sa/</w:t>
      </w:r>
      <w:r>
        <w:t>rvam mata+</w:t>
      </w:r>
      <w:r>
        <w:t>snAB</w:t>
      </w:r>
      <w:r>
        <w:t xml:space="preserve">4yAm | </w:t>
      </w:r>
    </w:p>
    <w:p w14:paraId="72E3E825" w14:textId="2A568379" w:rsidR="00D02598" w:rsidRDefault="00593ECD">
      <w:r>
        <w:t>17)</w:t>
      </w:r>
      <w:r>
        <w:tab/>
        <w:t>1.4.36.1(14)</w:t>
      </w:r>
      <w:proofErr w:type="gramStart"/>
      <w:r>
        <w:t>-  mata</w:t>
      </w:r>
      <w:proofErr w:type="gramEnd"/>
      <w:r>
        <w:t>+</w:t>
      </w:r>
      <w:r>
        <w:t>snAB4yAm | ma/</w:t>
      </w:r>
      <w:r>
        <w:t>hA/</w:t>
      </w:r>
      <w:r>
        <w:t>dE/</w:t>
      </w:r>
      <w:r>
        <w:t>3vam |</w:t>
      </w:r>
    </w:p>
    <w:p w14:paraId="2C4DB5C0" w14:textId="43A9253B" w:rsidR="00D02598" w:rsidRDefault="00593ECD">
      <w:r>
        <w:t>mata+</w:t>
      </w:r>
      <w:r>
        <w:t>snAB4yAm mahAdE/</w:t>
      </w:r>
      <w:r>
        <w:t>3vam ma+</w:t>
      </w:r>
      <w:r>
        <w:t>hAdE/</w:t>
      </w:r>
      <w:r>
        <w:t>3vam mata+</w:t>
      </w:r>
      <w:r>
        <w:t>snAB4yA/</w:t>
      </w:r>
      <w:r>
        <w:t>m mata+</w:t>
      </w:r>
      <w:r>
        <w:t>snAB4yAm mahAdE/</w:t>
      </w:r>
      <w:r>
        <w:t xml:space="preserve">3vam | </w:t>
      </w:r>
    </w:p>
    <w:p w14:paraId="3C424637" w14:textId="3DAB7BDB" w:rsidR="00D02598" w:rsidRDefault="00593ECD">
      <w:r>
        <w:t>18)</w:t>
      </w:r>
      <w:r>
        <w:tab/>
        <w:t>1.4.36.1(15)</w:t>
      </w:r>
      <w:proofErr w:type="gramStart"/>
      <w:r>
        <w:t>-  ma</w:t>
      </w:r>
      <w:proofErr w:type="gramEnd"/>
      <w:r>
        <w:t>/</w:t>
      </w:r>
      <w:r>
        <w:t>hA/</w:t>
      </w:r>
      <w:r>
        <w:t>dE/</w:t>
      </w:r>
      <w:r>
        <w:t>3vam | a/</w:t>
      </w:r>
      <w:r>
        <w:t>~ntaHpA%</w:t>
      </w:r>
      <w:r>
        <w:t>rSvEna |</w:t>
      </w:r>
    </w:p>
    <w:p w14:paraId="558C800D" w14:textId="339E1721" w:rsidR="00D02598" w:rsidRDefault="00593ECD">
      <w:r>
        <w:t>ma/</w:t>
      </w:r>
      <w:r>
        <w:t>hA/</w:t>
      </w:r>
      <w:r>
        <w:t>dE/</w:t>
      </w:r>
      <w:r>
        <w:t>3va ma/</w:t>
      </w:r>
      <w:r>
        <w:t>~ntaHpA%</w:t>
      </w:r>
      <w:r>
        <w:t>rSvE ~nA/</w:t>
      </w:r>
      <w:r>
        <w:t>~ntaHpA%</w:t>
      </w:r>
      <w:r>
        <w:t>rSvEna mahAdE/</w:t>
      </w:r>
      <w:r>
        <w:t xml:space="preserve">3vam </w:t>
      </w:r>
      <w:r>
        <w:t>ma+</w:t>
      </w:r>
      <w:r>
        <w:t>hAdE/</w:t>
      </w:r>
      <w:r>
        <w:t>3va ma/</w:t>
      </w:r>
      <w:r>
        <w:t>~ntaHpA%</w:t>
      </w:r>
      <w:r>
        <w:t xml:space="preserve">rSvEna | </w:t>
      </w:r>
    </w:p>
    <w:p w14:paraId="0A1944EC" w14:textId="38F30791" w:rsidR="00D02598" w:rsidRDefault="00593ECD">
      <w:r>
        <w:t>19)</w:t>
      </w:r>
      <w:r>
        <w:tab/>
        <w:t>1.4.36.1(15)</w:t>
      </w:r>
      <w:proofErr w:type="gramStart"/>
      <w:r>
        <w:t>-  ma</w:t>
      </w:r>
      <w:proofErr w:type="gramEnd"/>
      <w:r>
        <w:t>/</w:t>
      </w:r>
      <w:r>
        <w:t>hA/</w:t>
      </w:r>
      <w:r>
        <w:t>dE/</w:t>
      </w:r>
      <w:r>
        <w:t>3vam |</w:t>
      </w:r>
    </w:p>
    <w:p w14:paraId="0675CF2E" w14:textId="1F995E4E" w:rsidR="00D02598" w:rsidRDefault="00593ECD">
      <w:r>
        <w:t>ma/</w:t>
      </w:r>
      <w:r>
        <w:t>hA/</w:t>
      </w:r>
      <w:r>
        <w:t>dE/</w:t>
      </w:r>
      <w:r>
        <w:t>3vamiti+</w:t>
      </w:r>
      <w:r>
        <w:t xml:space="preserve"> mahA - dE/</w:t>
      </w:r>
      <w:r>
        <w:t xml:space="preserve">3vam | </w:t>
      </w:r>
    </w:p>
    <w:p w14:paraId="7099C916" w14:textId="20ED425F" w:rsidR="00D02598" w:rsidRDefault="00593ECD">
      <w:r>
        <w:t>20)</w:t>
      </w:r>
      <w:r>
        <w:tab/>
        <w:t>1.4.36.1(16)</w:t>
      </w:r>
      <w:proofErr w:type="gramStart"/>
      <w:r>
        <w:t>-  a</w:t>
      </w:r>
      <w:proofErr w:type="gramEnd"/>
      <w:r>
        <w:t>/</w:t>
      </w:r>
      <w:r>
        <w:t>~ntaHpA%</w:t>
      </w:r>
      <w:r>
        <w:t>rSvEna | O/</w:t>
      </w:r>
      <w:r>
        <w:t>Shi/</w:t>
      </w:r>
      <w:r>
        <w:t>ShTha/</w:t>
      </w:r>
      <w:r>
        <w:t>2hana%</w:t>
      </w:r>
      <w:r>
        <w:t>m |</w:t>
      </w:r>
    </w:p>
    <w:p w14:paraId="56C445BB" w14:textId="3EA92372" w:rsidR="00D02598" w:rsidRDefault="00593ECD">
      <w:r>
        <w:t>a/</w:t>
      </w:r>
      <w:r>
        <w:t>~ntaHpA%</w:t>
      </w:r>
      <w:r>
        <w:t>rSvE ~nauShiShTha/</w:t>
      </w:r>
      <w:r>
        <w:t>2hana+</w:t>
      </w:r>
      <w:r>
        <w:t xml:space="preserve"> mOShiShTha/</w:t>
      </w:r>
      <w:r>
        <w:t>2hana+</w:t>
      </w:r>
      <w:r>
        <w:t xml:space="preserve"> ma/</w:t>
      </w:r>
      <w:r>
        <w:t>~ntaHpA%</w:t>
      </w:r>
      <w:r>
        <w:t>rSvE ~nA/</w:t>
      </w:r>
      <w:r>
        <w:t>~ntaHpA%</w:t>
      </w:r>
      <w:r>
        <w:t>rSvE ~nauShiShTha/</w:t>
      </w:r>
      <w:r>
        <w:t>2hana%</w:t>
      </w:r>
      <w:r>
        <w:t xml:space="preserve">m | </w:t>
      </w:r>
    </w:p>
    <w:p w14:paraId="42B3F0C6" w14:textId="145EC570" w:rsidR="00D02598" w:rsidRDefault="00593ECD">
      <w:r>
        <w:t>21)</w:t>
      </w:r>
      <w:r>
        <w:tab/>
        <w:t>1.4.36.1(16)</w:t>
      </w:r>
      <w:proofErr w:type="gramStart"/>
      <w:r>
        <w:t>-  a</w:t>
      </w:r>
      <w:proofErr w:type="gramEnd"/>
      <w:r>
        <w:t>/</w:t>
      </w:r>
      <w:r>
        <w:t>~ntaHpA%</w:t>
      </w:r>
      <w:r>
        <w:t>rSvEna |</w:t>
      </w:r>
    </w:p>
    <w:p w14:paraId="0C28AD9B" w14:textId="44A665F7" w:rsidR="00D02598" w:rsidRDefault="00593ECD">
      <w:r>
        <w:t>a/</w:t>
      </w:r>
      <w:r>
        <w:t>~ntaHpA%</w:t>
      </w:r>
      <w:r>
        <w:t>rSvE/</w:t>
      </w:r>
      <w:r>
        <w:t>nEtya/</w:t>
      </w:r>
      <w:r>
        <w:t>~ntaH - pA/</w:t>
      </w:r>
      <w:r>
        <w:t>rSvE/</w:t>
      </w:r>
      <w:r>
        <w:t>na/</w:t>
      </w:r>
      <w:r>
        <w:t xml:space="preserve"> | </w:t>
      </w:r>
    </w:p>
    <w:p w14:paraId="0F98C657" w14:textId="722B9490" w:rsidR="00D02598" w:rsidRDefault="00593ECD">
      <w:r>
        <w:t>22)</w:t>
      </w:r>
      <w:r>
        <w:tab/>
        <w:t>1.4.36.1(17)</w:t>
      </w:r>
      <w:proofErr w:type="gramStart"/>
      <w:r>
        <w:t>-  O</w:t>
      </w:r>
      <w:proofErr w:type="gramEnd"/>
      <w:r>
        <w:t>/</w:t>
      </w:r>
      <w:r>
        <w:t>Shi/</w:t>
      </w:r>
      <w:r>
        <w:t>ShTha/</w:t>
      </w:r>
      <w:r>
        <w:t>2hana%</w:t>
      </w:r>
      <w:r>
        <w:t>m | Si/</w:t>
      </w:r>
      <w:r>
        <w:t>~ggI/</w:t>
      </w:r>
      <w:r>
        <w:t>3ni/</w:t>
      </w:r>
      <w:r>
        <w:t>kO/</w:t>
      </w:r>
      <w:r>
        <w:t>SyA%</w:t>
      </w:r>
      <w:r>
        <w:t>B4yA</w:t>
      </w:r>
      <w:r>
        <w:t>m ||</w:t>
      </w:r>
    </w:p>
    <w:p w14:paraId="72FD9F77" w14:textId="01E943FA" w:rsidR="00D02598" w:rsidRDefault="00593ECD">
      <w:r>
        <w:t>O/</w:t>
      </w:r>
      <w:r>
        <w:t>Shi/</w:t>
      </w:r>
      <w:r>
        <w:t>ShTha/</w:t>
      </w:r>
      <w:r>
        <w:t>2hana(gm+</w:t>
      </w:r>
      <w:r>
        <w:t>) Si~ggI3nikO/</w:t>
      </w:r>
      <w:r>
        <w:t>SyA%</w:t>
      </w:r>
      <w:r>
        <w:t>B4yA(gm) Si~ggI3nikO/</w:t>
      </w:r>
      <w:r>
        <w:t>SyA%</w:t>
      </w:r>
      <w:r>
        <w:t>B4yA mOShiShTha/</w:t>
      </w:r>
      <w:r>
        <w:t>2hana+</w:t>
      </w:r>
      <w:r>
        <w:t xml:space="preserve"> mOShiShTha/</w:t>
      </w:r>
      <w:r>
        <w:t>2hana(gm+</w:t>
      </w:r>
      <w:r>
        <w:t>) Si~ggI3nikO/</w:t>
      </w:r>
      <w:r>
        <w:t>SyA%</w:t>
      </w:r>
      <w:r>
        <w:t xml:space="preserve">B4yAm | </w:t>
      </w:r>
    </w:p>
    <w:p w14:paraId="06DB8A5A" w14:textId="216F3AB1" w:rsidR="00D02598" w:rsidRDefault="00593ECD">
      <w:r>
        <w:t>23)</w:t>
      </w:r>
      <w:r>
        <w:tab/>
        <w:t>1.4.36.1(17)</w:t>
      </w:r>
      <w:proofErr w:type="gramStart"/>
      <w:r>
        <w:t>-  O</w:t>
      </w:r>
      <w:proofErr w:type="gramEnd"/>
      <w:r>
        <w:t>/</w:t>
      </w:r>
      <w:r>
        <w:t>Shi/</w:t>
      </w:r>
      <w:r>
        <w:t>ShTha/</w:t>
      </w:r>
      <w:r>
        <w:t>2hana%</w:t>
      </w:r>
      <w:r>
        <w:t>m |</w:t>
      </w:r>
    </w:p>
    <w:p w14:paraId="2F574463" w14:textId="724E3D33" w:rsidR="00D02598" w:rsidRDefault="00593ECD">
      <w:r>
        <w:t>O/</w:t>
      </w:r>
      <w:r>
        <w:t>Shi/</w:t>
      </w:r>
      <w:r>
        <w:t>ShTha/</w:t>
      </w:r>
      <w:r>
        <w:t>2hana/</w:t>
      </w:r>
      <w:r>
        <w:t>mityO+</w:t>
      </w:r>
      <w:r>
        <w:t>ShiShTha2 - hana%</w:t>
      </w:r>
      <w:r>
        <w:t xml:space="preserve">m | </w:t>
      </w:r>
    </w:p>
    <w:p w14:paraId="41E74B74" w14:textId="0549A9C6" w:rsidR="00D02598" w:rsidRDefault="00593ECD">
      <w:r>
        <w:t>24)</w:t>
      </w:r>
      <w:r>
        <w:tab/>
        <w:t>1.4.36.1(18)</w:t>
      </w:r>
      <w:proofErr w:type="gramStart"/>
      <w:r>
        <w:t>-  Si</w:t>
      </w:r>
      <w:proofErr w:type="gramEnd"/>
      <w:r>
        <w:t>/</w:t>
      </w:r>
      <w:r>
        <w:t>~ggI/</w:t>
      </w:r>
      <w:r>
        <w:t>3ni/</w:t>
      </w:r>
      <w:r>
        <w:t>kO/</w:t>
      </w:r>
      <w:r>
        <w:t>SyA%</w:t>
      </w:r>
      <w:r>
        <w:t>B4yAm ||</w:t>
      </w:r>
    </w:p>
    <w:p w14:paraId="61467189" w14:textId="1FE4C285" w:rsidR="00D02598" w:rsidRDefault="00593ECD">
      <w:r>
        <w:lastRenderedPageBreak/>
        <w:t>Si/</w:t>
      </w:r>
      <w:r>
        <w:t>~ggI/</w:t>
      </w:r>
      <w:r>
        <w:t>3ni/</w:t>
      </w:r>
      <w:r>
        <w:t>kO/</w:t>
      </w:r>
      <w:r>
        <w:t>SyA%</w:t>
      </w:r>
      <w:r>
        <w:t>B4yA/</w:t>
      </w:r>
      <w:r>
        <w:t>miti+</w:t>
      </w:r>
      <w:r>
        <w:t xml:space="preserve"> Si~ggI3 - ~ni/</w:t>
      </w:r>
      <w:r>
        <w:t>kO/</w:t>
      </w:r>
      <w:r>
        <w:t>SyA%</w:t>
      </w:r>
      <w:r>
        <w:t xml:space="preserve">B4yAm | </w:t>
      </w:r>
    </w:p>
    <w:p w14:paraId="667E9126" w14:textId="738A69F3" w:rsidR="00D02598" w:rsidRDefault="00593ECD">
      <w:r>
        <w:t>1)</w:t>
      </w:r>
      <w:r>
        <w:tab/>
        <w:t>1.4.37.1(1)</w:t>
      </w:r>
      <w:proofErr w:type="gramStart"/>
      <w:r>
        <w:t>-  A</w:t>
      </w:r>
      <w:proofErr w:type="gramEnd"/>
      <w:r>
        <w:t xml:space="preserve"> | ti/</w:t>
      </w:r>
      <w:r>
        <w:t>ShTha/</w:t>
      </w:r>
      <w:r>
        <w:t>2 | (G4S-1.4-25)</w:t>
      </w:r>
    </w:p>
    <w:p w14:paraId="20934CBA" w14:textId="0D604D10" w:rsidR="00D02598" w:rsidRDefault="00593ECD">
      <w:r>
        <w:t>A ti+</w:t>
      </w:r>
      <w:r>
        <w:t>ShTha2 ti/</w:t>
      </w:r>
      <w:r>
        <w:t>ShThA2 ti+</w:t>
      </w:r>
      <w:r>
        <w:t xml:space="preserve">ShTha2 | </w:t>
      </w:r>
    </w:p>
    <w:p w14:paraId="4DF340F4" w14:textId="237F17F4" w:rsidR="00D02598" w:rsidRDefault="00593ECD">
      <w:r>
        <w:t>2)</w:t>
      </w:r>
      <w:r>
        <w:tab/>
        <w:t>1.4.37.1(2)</w:t>
      </w:r>
      <w:proofErr w:type="gramStart"/>
      <w:r>
        <w:t>-  ti</w:t>
      </w:r>
      <w:proofErr w:type="gramEnd"/>
      <w:r>
        <w:t>/</w:t>
      </w:r>
      <w:r>
        <w:t>ShTha/</w:t>
      </w:r>
      <w:r>
        <w:t>2 | vRu/</w:t>
      </w:r>
      <w:r>
        <w:t>tra/</w:t>
      </w:r>
      <w:r>
        <w:t>ha/</w:t>
      </w:r>
      <w:r>
        <w:t>nn | (G4S-1.4-25)</w:t>
      </w:r>
    </w:p>
    <w:p w14:paraId="080FB220" w14:textId="4B586197" w:rsidR="00D02598" w:rsidRDefault="00593ECD">
      <w:r>
        <w:t>ti/</w:t>
      </w:r>
      <w:r>
        <w:t>ShTha/</w:t>
      </w:r>
      <w:r>
        <w:t>2 vRu/</w:t>
      </w:r>
      <w:r>
        <w:t>tra/</w:t>
      </w:r>
      <w:r>
        <w:t>ha/</w:t>
      </w:r>
      <w:r>
        <w:t>n/</w:t>
      </w:r>
      <w:r>
        <w:t xml:space="preserve"> vRu/</w:t>
      </w:r>
      <w:r>
        <w:t>tra/</w:t>
      </w:r>
      <w:r>
        <w:t>ha/</w:t>
      </w:r>
      <w:r>
        <w:t xml:space="preserve">n </w:t>
      </w:r>
      <w:r>
        <w:t>ti/</w:t>
      </w:r>
      <w:r>
        <w:t>ShTha/</w:t>
      </w:r>
      <w:r>
        <w:t>2 ti/</w:t>
      </w:r>
      <w:r>
        <w:t>ShTha/</w:t>
      </w:r>
      <w:r>
        <w:t>2 vRu/</w:t>
      </w:r>
      <w:r>
        <w:t>tra/</w:t>
      </w:r>
      <w:r>
        <w:t>ha/</w:t>
      </w:r>
      <w:r>
        <w:t xml:space="preserve">nn | </w:t>
      </w:r>
    </w:p>
    <w:p w14:paraId="5D31352A" w14:textId="7A23C805" w:rsidR="00D02598" w:rsidRDefault="00593ECD">
      <w:r>
        <w:t>3)</w:t>
      </w:r>
      <w:r>
        <w:tab/>
        <w:t>1.4.37.1(3)</w:t>
      </w:r>
      <w:proofErr w:type="gramStart"/>
      <w:r>
        <w:t>-  vRu</w:t>
      </w:r>
      <w:proofErr w:type="gramEnd"/>
      <w:r>
        <w:t>/</w:t>
      </w:r>
      <w:r>
        <w:t>tra/</w:t>
      </w:r>
      <w:r>
        <w:t>ha/</w:t>
      </w:r>
      <w:r>
        <w:t>nn | ratha%</w:t>
      </w:r>
      <w:r>
        <w:t>2m | (G4S-1.4-25)</w:t>
      </w:r>
    </w:p>
    <w:p w14:paraId="43D1674C" w14:textId="7E7B0588" w:rsidR="00D02598" w:rsidRDefault="00593ECD">
      <w:r>
        <w:t>vRu/</w:t>
      </w:r>
      <w:r>
        <w:t>tra/</w:t>
      </w:r>
      <w:r>
        <w:t>ha/</w:t>
      </w:r>
      <w:r>
        <w:t>n ratha/</w:t>
      </w:r>
      <w:r>
        <w:t>2(gm/</w:t>
      </w:r>
      <w:r>
        <w:t>) ratha+</w:t>
      </w:r>
      <w:r>
        <w:t>2M ~MvRutrahan vRutraha/</w:t>
      </w:r>
      <w:r>
        <w:t>n ratha%</w:t>
      </w:r>
      <w:r>
        <w:t xml:space="preserve">2m | </w:t>
      </w:r>
    </w:p>
    <w:p w14:paraId="53749CAF" w14:textId="5A874D10" w:rsidR="00D02598" w:rsidRDefault="00593ECD">
      <w:r>
        <w:t>4)</w:t>
      </w:r>
      <w:r>
        <w:tab/>
        <w:t>1.4.37.1(3)</w:t>
      </w:r>
      <w:proofErr w:type="gramStart"/>
      <w:r>
        <w:t>-  vRu</w:t>
      </w:r>
      <w:proofErr w:type="gramEnd"/>
      <w:r>
        <w:t>/</w:t>
      </w:r>
      <w:r>
        <w:t>tra/</w:t>
      </w:r>
      <w:r>
        <w:t>ha/</w:t>
      </w:r>
      <w:r>
        <w:t>nn | (G4S-1.4-25)</w:t>
      </w:r>
    </w:p>
    <w:p w14:paraId="3BABC9C1" w14:textId="4833EE67" w:rsidR="00D02598" w:rsidRDefault="00593ECD">
      <w:r>
        <w:t>vRu/</w:t>
      </w:r>
      <w:r>
        <w:t>tra/</w:t>
      </w:r>
      <w:r>
        <w:t>ha/</w:t>
      </w:r>
      <w:r>
        <w:t>nniti+</w:t>
      </w:r>
      <w:r>
        <w:t xml:space="preserve"> vRutra - ha/</w:t>
      </w:r>
      <w:r>
        <w:t xml:space="preserve">nn | </w:t>
      </w:r>
    </w:p>
    <w:p w14:paraId="4867C555" w14:textId="452F10CC" w:rsidR="00D02598" w:rsidRDefault="00593ECD">
      <w:r>
        <w:t>5)</w:t>
      </w:r>
      <w:r>
        <w:tab/>
        <w:t>1.4.3</w:t>
      </w:r>
      <w:r>
        <w:t>7.1(4)</w:t>
      </w:r>
      <w:proofErr w:type="gramStart"/>
      <w:r>
        <w:t>-  ratha</w:t>
      </w:r>
      <w:proofErr w:type="gramEnd"/>
      <w:r>
        <w:t>%</w:t>
      </w:r>
      <w:r>
        <w:t>2m | yu/</w:t>
      </w:r>
      <w:r>
        <w:t>ktA | (G4S-1.4-25)</w:t>
      </w:r>
    </w:p>
    <w:p w14:paraId="500A2E03" w14:textId="353AEB7C" w:rsidR="00D02598" w:rsidRDefault="00593ECD">
      <w:r>
        <w:t>ratha+</w:t>
      </w:r>
      <w:r>
        <w:t>2M ~Myu/</w:t>
      </w:r>
      <w:r>
        <w:t>ktA yu/</w:t>
      </w:r>
      <w:r>
        <w:t>ktA ratha/</w:t>
      </w:r>
      <w:r>
        <w:t>2(gm/</w:t>
      </w:r>
      <w:r>
        <w:t>) ratha+</w:t>
      </w:r>
      <w:r>
        <w:t>2M ~Myu/</w:t>
      </w:r>
      <w:r>
        <w:t xml:space="preserve">ktA | </w:t>
      </w:r>
    </w:p>
    <w:p w14:paraId="319404A7" w14:textId="21B4432C" w:rsidR="00D02598" w:rsidRDefault="00593ECD">
      <w:r>
        <w:t>6)</w:t>
      </w:r>
      <w:r>
        <w:tab/>
        <w:t>1.4.37.1(5)</w:t>
      </w:r>
      <w:proofErr w:type="gramStart"/>
      <w:r>
        <w:t>-  yu</w:t>
      </w:r>
      <w:proofErr w:type="gramEnd"/>
      <w:r>
        <w:t>/</w:t>
      </w:r>
      <w:r>
        <w:t>ktA | tE/</w:t>
      </w:r>
      <w:r>
        <w:t xml:space="preserve"> |</w:t>
      </w:r>
    </w:p>
    <w:p w14:paraId="16835329" w14:textId="6DDBBC97" w:rsidR="00D02598" w:rsidRDefault="00593ECD">
      <w:r>
        <w:t>yu/</w:t>
      </w:r>
      <w:r>
        <w:t>ktA tE+</w:t>
      </w:r>
      <w:r>
        <w:t xml:space="preserve"> tE yu/</w:t>
      </w:r>
      <w:r>
        <w:t>ktA yu/</w:t>
      </w:r>
      <w:r>
        <w:t>ktA tE%</w:t>
      </w:r>
      <w:r>
        <w:t xml:space="preserve"> | </w:t>
      </w:r>
    </w:p>
    <w:p w14:paraId="471A133A" w14:textId="41ED4DA9" w:rsidR="00D02598" w:rsidRDefault="00593ECD">
      <w:r>
        <w:t>7)</w:t>
      </w:r>
      <w:r>
        <w:tab/>
        <w:t>1.4.37.1(6)</w:t>
      </w:r>
      <w:proofErr w:type="gramStart"/>
      <w:r>
        <w:t>-  tE</w:t>
      </w:r>
      <w:proofErr w:type="gramEnd"/>
      <w:r>
        <w:t>/</w:t>
      </w:r>
      <w:r>
        <w:t xml:space="preserve"> | b3rahma+</w:t>
      </w:r>
      <w:r>
        <w:t>NA |</w:t>
      </w:r>
    </w:p>
    <w:p w14:paraId="4E606EE9" w14:textId="70A1DEB8" w:rsidR="00D02598" w:rsidRDefault="00593ECD">
      <w:r>
        <w:t>tE/</w:t>
      </w:r>
      <w:r>
        <w:t xml:space="preserve"> b3rahma+</w:t>
      </w:r>
      <w:r>
        <w:t>NA/</w:t>
      </w:r>
      <w:r>
        <w:t xml:space="preserve"> b3rahma+</w:t>
      </w:r>
      <w:r>
        <w:t>NA tE tE/</w:t>
      </w:r>
      <w:r>
        <w:t xml:space="preserve"> b3rahma+</w:t>
      </w:r>
      <w:r>
        <w:t xml:space="preserve">NA | </w:t>
      </w:r>
    </w:p>
    <w:p w14:paraId="648BCE7D" w14:textId="009805DC" w:rsidR="00D02598" w:rsidRDefault="00593ECD">
      <w:r>
        <w:t>8)</w:t>
      </w:r>
      <w:r>
        <w:tab/>
        <w:t>1</w:t>
      </w:r>
      <w:r>
        <w:t>.4.37.1(7)</w:t>
      </w:r>
      <w:proofErr w:type="gramStart"/>
      <w:r>
        <w:t>-  b</w:t>
      </w:r>
      <w:proofErr w:type="gramEnd"/>
      <w:r>
        <w:t>3rahma+</w:t>
      </w:r>
      <w:r>
        <w:t>NA | harI%</w:t>
      </w:r>
      <w:r>
        <w:t xml:space="preserve"> ||</w:t>
      </w:r>
    </w:p>
    <w:p w14:paraId="627D7630" w14:textId="2CEEEB96" w:rsidR="00D02598" w:rsidRDefault="00593ECD">
      <w:r>
        <w:t>b3rahma+</w:t>
      </w:r>
      <w:r>
        <w:t>NA/</w:t>
      </w:r>
      <w:r>
        <w:t xml:space="preserve"> harI/</w:t>
      </w:r>
      <w:r>
        <w:t xml:space="preserve"> harI/</w:t>
      </w:r>
      <w:r>
        <w:t xml:space="preserve"> b3rahma+</w:t>
      </w:r>
      <w:r>
        <w:t>NA/</w:t>
      </w:r>
      <w:r>
        <w:t xml:space="preserve"> b3rahma+</w:t>
      </w:r>
      <w:r>
        <w:t>NA/</w:t>
      </w:r>
      <w:r>
        <w:t xml:space="preserve"> harI%</w:t>
      </w:r>
      <w:r>
        <w:t xml:space="preserve"> | </w:t>
      </w:r>
    </w:p>
    <w:p w14:paraId="022BF50B" w14:textId="34ECDC05" w:rsidR="00D02598" w:rsidRDefault="00593ECD">
      <w:r>
        <w:t>9)</w:t>
      </w:r>
      <w:r>
        <w:tab/>
        <w:t>1.4.37.1(8)</w:t>
      </w:r>
      <w:proofErr w:type="gramStart"/>
      <w:r>
        <w:t>-  harI</w:t>
      </w:r>
      <w:proofErr w:type="gramEnd"/>
      <w:r>
        <w:t>%</w:t>
      </w:r>
      <w:r>
        <w:t xml:space="preserve"> ||</w:t>
      </w:r>
    </w:p>
    <w:p w14:paraId="6B646629" w14:textId="00827A20" w:rsidR="00D02598" w:rsidRDefault="00593ECD">
      <w:r>
        <w:t>harI/</w:t>
      </w:r>
      <w:r>
        <w:t xml:space="preserve"> iti/</w:t>
      </w:r>
      <w:r>
        <w:t xml:space="preserve"> harI%</w:t>
      </w:r>
      <w:r>
        <w:t xml:space="preserve"> | </w:t>
      </w:r>
    </w:p>
    <w:p w14:paraId="05B01176" w14:textId="4B17151E" w:rsidR="00D02598" w:rsidRDefault="00593ECD">
      <w:r>
        <w:t>10)</w:t>
      </w:r>
      <w:r>
        <w:tab/>
        <w:t>1.4.37.1(9)</w:t>
      </w:r>
      <w:proofErr w:type="gramStart"/>
      <w:r>
        <w:t>-  a</w:t>
      </w:r>
      <w:proofErr w:type="gramEnd"/>
      <w:r>
        <w:t>/</w:t>
      </w:r>
      <w:r>
        <w:t>rvA/</w:t>
      </w:r>
      <w:r>
        <w:t>cIna%</w:t>
      </w:r>
      <w:r>
        <w:t>m | su |</w:t>
      </w:r>
    </w:p>
    <w:p w14:paraId="4E9A88E6" w14:textId="68DCC949" w:rsidR="00D02598" w:rsidRDefault="00593ECD">
      <w:r>
        <w:t>a/</w:t>
      </w:r>
      <w:r>
        <w:t>rvA/</w:t>
      </w:r>
      <w:r>
        <w:t>cIna/</w:t>
      </w:r>
      <w:r>
        <w:t>(gm/</w:t>
      </w:r>
      <w:r>
        <w:t>) su sva+</w:t>
      </w:r>
      <w:r>
        <w:t>rvA/</w:t>
      </w:r>
      <w:r>
        <w:t>cIna+</w:t>
      </w:r>
      <w:r>
        <w:t xml:space="preserve"> marvA/</w:t>
      </w:r>
      <w:r>
        <w:t>cIna/</w:t>
      </w:r>
      <w:r>
        <w:t>(gm/</w:t>
      </w:r>
      <w:r>
        <w:t xml:space="preserve">) su | </w:t>
      </w:r>
    </w:p>
    <w:p w14:paraId="1982BFC4" w14:textId="289BAF08" w:rsidR="00D02598" w:rsidRDefault="00593ECD">
      <w:r>
        <w:t>11)</w:t>
      </w:r>
      <w:r>
        <w:tab/>
        <w:t>1.4.37.1(10)</w:t>
      </w:r>
      <w:proofErr w:type="gramStart"/>
      <w:r>
        <w:t>-  su</w:t>
      </w:r>
      <w:proofErr w:type="gramEnd"/>
      <w:r>
        <w:t xml:space="preserve"> | tE/</w:t>
      </w:r>
      <w:r>
        <w:t xml:space="preserve"> |</w:t>
      </w:r>
    </w:p>
    <w:p w14:paraId="48037E5F" w14:textId="2D2834D1" w:rsidR="00D02598" w:rsidRDefault="00593ECD">
      <w:r>
        <w:t>su tE+</w:t>
      </w:r>
      <w:r>
        <w:t xml:space="preserve"> tE/</w:t>
      </w:r>
      <w:r>
        <w:t xml:space="preserve"> su su tE%</w:t>
      </w:r>
      <w:r>
        <w:t xml:space="preserve"> | </w:t>
      </w:r>
    </w:p>
    <w:p w14:paraId="4913D6E1" w14:textId="6288F40B" w:rsidR="00D02598" w:rsidRDefault="00593ECD">
      <w:r>
        <w:t>12)</w:t>
      </w:r>
      <w:r>
        <w:tab/>
        <w:t>1.4.37.1(11)</w:t>
      </w:r>
      <w:proofErr w:type="gramStart"/>
      <w:r>
        <w:t>-  tE</w:t>
      </w:r>
      <w:proofErr w:type="gramEnd"/>
      <w:r>
        <w:t>/</w:t>
      </w:r>
      <w:r>
        <w:t xml:space="preserve"> | mana+</w:t>
      </w:r>
      <w:r>
        <w:t>H |</w:t>
      </w:r>
    </w:p>
    <w:p w14:paraId="192763D0" w14:textId="65926153" w:rsidR="00D02598" w:rsidRDefault="00593ECD">
      <w:r>
        <w:t>tE/</w:t>
      </w:r>
      <w:r>
        <w:t xml:space="preserve"> manO/</w:t>
      </w:r>
      <w:r>
        <w:t xml:space="preserve"> mana+</w:t>
      </w:r>
      <w:r>
        <w:t xml:space="preserve"> stE tE/</w:t>
      </w:r>
      <w:r>
        <w:t xml:space="preserve"> mana+</w:t>
      </w:r>
      <w:r>
        <w:t xml:space="preserve">H | </w:t>
      </w:r>
    </w:p>
    <w:p w14:paraId="172CCF86" w14:textId="752B3F4A" w:rsidR="00D02598" w:rsidRDefault="00593ECD">
      <w:r>
        <w:t>13)</w:t>
      </w:r>
      <w:r>
        <w:tab/>
        <w:t>1.4.37.1(12)</w:t>
      </w:r>
      <w:proofErr w:type="gramStart"/>
      <w:r>
        <w:t>-  mana</w:t>
      </w:r>
      <w:proofErr w:type="gramEnd"/>
      <w:r>
        <w:t>+</w:t>
      </w:r>
      <w:r>
        <w:t>H | g3rAvA%</w:t>
      </w:r>
      <w:r>
        <w:t xml:space="preserve"> |</w:t>
      </w:r>
    </w:p>
    <w:p w14:paraId="2D21FA8F" w14:textId="7258FF41" w:rsidR="00D02598" w:rsidRDefault="00593ECD">
      <w:r>
        <w:lastRenderedPageBreak/>
        <w:t>manO/</w:t>
      </w:r>
      <w:r>
        <w:t xml:space="preserve"> g3rAvA/</w:t>
      </w:r>
      <w:r>
        <w:t xml:space="preserve"> g3rAvA/</w:t>
      </w:r>
      <w:r>
        <w:t xml:space="preserve"> manO/</w:t>
      </w:r>
      <w:r>
        <w:t xml:space="preserve"> manO/</w:t>
      </w:r>
      <w:r>
        <w:t xml:space="preserve"> g3rAvA%</w:t>
      </w:r>
      <w:r>
        <w:t xml:space="preserve"> | </w:t>
      </w:r>
    </w:p>
    <w:p w14:paraId="0B96003E" w14:textId="0FF91FBE" w:rsidR="00D02598" w:rsidRDefault="00593ECD">
      <w:r>
        <w:t>14)</w:t>
      </w:r>
      <w:r>
        <w:tab/>
        <w:t>1.4.37.1(13)</w:t>
      </w:r>
      <w:proofErr w:type="gramStart"/>
      <w:r>
        <w:t>-  g</w:t>
      </w:r>
      <w:proofErr w:type="gramEnd"/>
      <w:r>
        <w:t>3rAvA%</w:t>
      </w:r>
      <w:r>
        <w:t xml:space="preserve"> | kRu/</w:t>
      </w:r>
      <w:r>
        <w:t>NO/</w:t>
      </w:r>
      <w:r>
        <w:t>tu/</w:t>
      </w:r>
      <w:r>
        <w:t xml:space="preserve"> |</w:t>
      </w:r>
    </w:p>
    <w:p w14:paraId="1493F828" w14:textId="61DA1337" w:rsidR="00D02598" w:rsidRDefault="00593ECD">
      <w:r>
        <w:t>g3rAvA+</w:t>
      </w:r>
      <w:r>
        <w:t xml:space="preserve"> kRuNOtu kRuNOtu/</w:t>
      </w:r>
      <w:r>
        <w:t xml:space="preserve"> g3rAvA/</w:t>
      </w:r>
      <w:r>
        <w:t xml:space="preserve"> g3rAvA+</w:t>
      </w:r>
      <w:r>
        <w:t xml:space="preserve"> kRuNOtu | </w:t>
      </w:r>
    </w:p>
    <w:p w14:paraId="0BA3E1C3" w14:textId="2D38F1C0" w:rsidR="00D02598" w:rsidRDefault="00593ECD">
      <w:r>
        <w:t>15)</w:t>
      </w:r>
      <w:r>
        <w:tab/>
        <w:t>1.4.37.1(14)</w:t>
      </w:r>
      <w:proofErr w:type="gramStart"/>
      <w:r>
        <w:t>-  kRu</w:t>
      </w:r>
      <w:proofErr w:type="gramEnd"/>
      <w:r>
        <w:t>/</w:t>
      </w:r>
      <w:r>
        <w:t>NO/</w:t>
      </w:r>
      <w:r>
        <w:t>tu/</w:t>
      </w:r>
      <w:r>
        <w:t xml:space="preserve"> | va/</w:t>
      </w:r>
      <w:r>
        <w:t>g3nunA%</w:t>
      </w:r>
      <w:r>
        <w:t xml:space="preserve"> ||</w:t>
      </w:r>
    </w:p>
    <w:p w14:paraId="2918B767" w14:textId="0061DB56" w:rsidR="00D02598" w:rsidRDefault="00593ECD">
      <w:r>
        <w:t>kRu/</w:t>
      </w:r>
      <w:r>
        <w:t>NO/</w:t>
      </w:r>
      <w:r>
        <w:t>tu/</w:t>
      </w:r>
      <w:r>
        <w:t xml:space="preserve"> va/</w:t>
      </w:r>
      <w:r>
        <w:t>g3nunA+</w:t>
      </w:r>
      <w:r>
        <w:t xml:space="preserve"> va/</w:t>
      </w:r>
      <w:r>
        <w:t>g3nunA+</w:t>
      </w:r>
      <w:r>
        <w:t xml:space="preserve"> kRuNOtu kRuNOtu va/</w:t>
      </w:r>
      <w:r>
        <w:t>g3nunA%</w:t>
      </w:r>
      <w:r>
        <w:t xml:space="preserve"> | </w:t>
      </w:r>
    </w:p>
    <w:p w14:paraId="3440C1C9" w14:textId="2E13EE59" w:rsidR="00D02598" w:rsidRDefault="00593ECD">
      <w:r>
        <w:t>16)</w:t>
      </w:r>
      <w:r>
        <w:tab/>
        <w:t>1.4.</w:t>
      </w:r>
      <w:r>
        <w:t>37.1(15)</w:t>
      </w:r>
      <w:proofErr w:type="gramStart"/>
      <w:r>
        <w:t>-  va</w:t>
      </w:r>
      <w:proofErr w:type="gramEnd"/>
      <w:r>
        <w:t>/</w:t>
      </w:r>
      <w:r>
        <w:t>g3nunA%</w:t>
      </w:r>
      <w:r>
        <w:t xml:space="preserve"> ||</w:t>
      </w:r>
    </w:p>
    <w:p w14:paraId="33570DEB" w14:textId="4D01786F" w:rsidR="00D02598" w:rsidRDefault="00593ECD">
      <w:r>
        <w:t>va/</w:t>
      </w:r>
      <w:r>
        <w:t>g3nunEti+</w:t>
      </w:r>
      <w:r>
        <w:t xml:space="preserve"> va/</w:t>
      </w:r>
      <w:r>
        <w:t>g3nunA%</w:t>
      </w:r>
      <w:r>
        <w:t xml:space="preserve"> | </w:t>
      </w:r>
    </w:p>
    <w:p w14:paraId="2DBDB84E" w14:textId="2243402F" w:rsidR="00D02598" w:rsidRDefault="00593ECD">
      <w:r>
        <w:t>17)</w:t>
      </w:r>
      <w:r>
        <w:tab/>
        <w:t>1.4.37.1(16)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62544A32" w14:textId="08C2868D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56AF5367" w14:textId="7222EF40" w:rsidR="00D02598" w:rsidRDefault="00593ECD">
      <w:r>
        <w:t>18)</w:t>
      </w:r>
      <w:r>
        <w:tab/>
        <w:t>1.4.37.1(16)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1F1F7E32" w14:textId="198F5E97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16390D99" w14:textId="410A844D" w:rsidR="00D02598" w:rsidRDefault="00593ECD">
      <w:r>
        <w:t>19)</w:t>
      </w:r>
      <w:r>
        <w:tab/>
        <w:t>1.4.37.1(17)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i~nd3rA+</w:t>
      </w:r>
      <w:r>
        <w:t>ya |</w:t>
      </w:r>
    </w:p>
    <w:p w14:paraId="25CB5A5C" w14:textId="73900D68" w:rsidR="00D02598" w:rsidRDefault="00593ECD">
      <w:r>
        <w:t>a/</w:t>
      </w:r>
      <w:r>
        <w:t>sI~nd3rA/</w:t>
      </w:r>
      <w:r>
        <w:t>yE ~nd3rA+</w:t>
      </w:r>
      <w:r>
        <w:t>yAsya/</w:t>
      </w:r>
      <w:r>
        <w:t>sI~nd3rA+</w:t>
      </w:r>
      <w:r>
        <w:t xml:space="preserve">ya | </w:t>
      </w:r>
    </w:p>
    <w:p w14:paraId="0556429C" w14:textId="7A0FDA9B" w:rsidR="00D02598" w:rsidRDefault="00593ECD">
      <w:r>
        <w:t>20)</w:t>
      </w:r>
      <w:r>
        <w:tab/>
        <w:t>1.4.37.1(18)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5945FD36" w14:textId="40EAC487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6D0FF6B4" w14:textId="66D3F93E" w:rsidR="00D02598" w:rsidRDefault="00593ECD">
      <w:r>
        <w:t>21)</w:t>
      </w:r>
      <w:r>
        <w:tab/>
        <w:t>1.4.37.1(19)</w:t>
      </w:r>
      <w:proofErr w:type="gramStart"/>
      <w:r>
        <w:t>-  tvA</w:t>
      </w:r>
      <w:proofErr w:type="gramEnd"/>
      <w:r>
        <w:t>/</w:t>
      </w:r>
      <w:r>
        <w:t xml:space="preserve"> | ShO/</w:t>
      </w:r>
      <w:r>
        <w:t>Da/</w:t>
      </w:r>
      <w:r>
        <w:t>3SinE%</w:t>
      </w:r>
      <w:r>
        <w:t xml:space="preserve"> |</w:t>
      </w:r>
    </w:p>
    <w:p w14:paraId="18783B6C" w14:textId="10EE557B" w:rsidR="00D02598" w:rsidRDefault="00593ECD">
      <w:r>
        <w:t>tvA/</w:t>
      </w:r>
      <w:r>
        <w:t xml:space="preserve"> ShO/</w:t>
      </w:r>
      <w:r>
        <w:t>Da/</w:t>
      </w:r>
      <w:r>
        <w:t>3SinE+</w:t>
      </w:r>
      <w:r>
        <w:t xml:space="preserve"> ShODa/</w:t>
      </w:r>
      <w:r>
        <w:t>3SinE%</w:t>
      </w:r>
      <w:r>
        <w:t xml:space="preserve"> tvA tv</w:t>
      </w:r>
      <w:r>
        <w:t>A ShODa/</w:t>
      </w:r>
      <w:r>
        <w:t>3SinE%</w:t>
      </w:r>
      <w:r>
        <w:t xml:space="preserve"> | </w:t>
      </w:r>
    </w:p>
    <w:p w14:paraId="578C6497" w14:textId="3F55CD4F" w:rsidR="00D02598" w:rsidRDefault="00593ECD">
      <w:r>
        <w:t>22)</w:t>
      </w:r>
      <w:r>
        <w:tab/>
        <w:t>1.4.37.1(20)</w:t>
      </w:r>
      <w:proofErr w:type="gramStart"/>
      <w:r>
        <w:t>-  ShO</w:t>
      </w:r>
      <w:proofErr w:type="gramEnd"/>
      <w:r>
        <w:t>/</w:t>
      </w:r>
      <w:r>
        <w:t>Da/</w:t>
      </w:r>
      <w:r>
        <w:t>3SinE%</w:t>
      </w:r>
      <w:r>
        <w:t xml:space="preserve"> | E/</w:t>
      </w:r>
      <w:r>
        <w:t>ShaH |</w:t>
      </w:r>
    </w:p>
    <w:p w14:paraId="3FFBE433" w14:textId="72922082" w:rsidR="00D02598" w:rsidRDefault="00593ECD">
      <w:r>
        <w:t>ShO/</w:t>
      </w:r>
      <w:r>
        <w:t>Da/</w:t>
      </w:r>
      <w:r>
        <w:t>3Sina+</w:t>
      </w:r>
      <w:r>
        <w:t xml:space="preserve"> E/</w:t>
      </w:r>
      <w:r>
        <w:t>Sha E/</w:t>
      </w:r>
      <w:r>
        <w:t>Sha ShO+</w:t>
      </w:r>
      <w:r>
        <w:t>Da/</w:t>
      </w:r>
      <w:r>
        <w:t>3SinE+</w:t>
      </w:r>
      <w:r>
        <w:t xml:space="preserve"> ShODa/</w:t>
      </w:r>
      <w:r>
        <w:t>3Sina+</w:t>
      </w:r>
      <w:r>
        <w:t xml:space="preserve"> E/</w:t>
      </w:r>
      <w:r>
        <w:t xml:space="preserve">ShaH | </w:t>
      </w:r>
    </w:p>
    <w:p w14:paraId="3D6E4F38" w14:textId="1F537035" w:rsidR="00D02598" w:rsidRDefault="00593ECD">
      <w:r>
        <w:t>23)</w:t>
      </w:r>
      <w:r>
        <w:tab/>
        <w:t>1.4.37.1(21)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4BE1F740" w14:textId="21A2F3CF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36D73F46" w14:textId="324413A3" w:rsidR="00D02598" w:rsidRDefault="00593ECD">
      <w:r>
        <w:t>24)</w:t>
      </w:r>
      <w:r>
        <w:tab/>
        <w:t>1.4.37.1(22)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7AA31EEB" w14:textId="5C679FE1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5EE609F1" w14:textId="52F0BB4D" w:rsidR="00D02598" w:rsidRDefault="00593ECD">
      <w:r>
        <w:t>25)</w:t>
      </w:r>
      <w:r>
        <w:tab/>
        <w:t>1.4.37.1(23)</w:t>
      </w:r>
      <w:proofErr w:type="gramStart"/>
      <w:r>
        <w:t>-  yOni</w:t>
      </w:r>
      <w:proofErr w:type="gramEnd"/>
      <w:r>
        <w:t>+</w:t>
      </w:r>
      <w:r>
        <w:t>H | i~nd3rA+</w:t>
      </w:r>
      <w:r>
        <w:t>ya |</w:t>
      </w:r>
    </w:p>
    <w:p w14:paraId="3A184408" w14:textId="30D3A5F1" w:rsidR="00D02598" w:rsidRDefault="00593ECD">
      <w:r>
        <w:t>yOni/</w:t>
      </w:r>
      <w:r>
        <w:t xml:space="preserve"> ri~nd3rA/</w:t>
      </w:r>
      <w:r>
        <w:t>yE ~nd3rA+</w:t>
      </w:r>
      <w:r>
        <w:t>ya/</w:t>
      </w:r>
      <w:r>
        <w:t xml:space="preserve"> yOni/</w:t>
      </w:r>
      <w:r>
        <w:t>r yOni/</w:t>
      </w:r>
      <w:r>
        <w:t xml:space="preserve"> ri~nd3rA+</w:t>
      </w:r>
      <w:r>
        <w:t xml:space="preserve">ya | </w:t>
      </w:r>
    </w:p>
    <w:p w14:paraId="4FF6CCCF" w14:textId="716AC30F" w:rsidR="00D02598" w:rsidRDefault="00593ECD">
      <w:r>
        <w:t>26)</w:t>
      </w:r>
      <w:r>
        <w:tab/>
        <w:t>1.4.37.1(24)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4A1BFC3D" w14:textId="6CB92408" w:rsidR="00D02598" w:rsidRDefault="00593ECD">
      <w:r>
        <w:lastRenderedPageBreak/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2EA87E3D" w14:textId="7D4583C5" w:rsidR="00D02598" w:rsidRDefault="00593ECD">
      <w:r>
        <w:t>27)</w:t>
      </w:r>
      <w:r>
        <w:tab/>
        <w:t>1.4.37.1(25)</w:t>
      </w:r>
      <w:proofErr w:type="gramStart"/>
      <w:r>
        <w:t>-  tvA</w:t>
      </w:r>
      <w:proofErr w:type="gramEnd"/>
      <w:r>
        <w:t>/</w:t>
      </w:r>
      <w:r>
        <w:t xml:space="preserve"> | ShO/</w:t>
      </w:r>
      <w:r>
        <w:t>Da/</w:t>
      </w:r>
      <w:r>
        <w:t>3SinE%</w:t>
      </w:r>
      <w:r>
        <w:t xml:space="preserve"> ||</w:t>
      </w:r>
    </w:p>
    <w:p w14:paraId="10FFA7FB" w14:textId="7A8E1A67" w:rsidR="00D02598" w:rsidRDefault="00593ECD">
      <w:r>
        <w:t>tvA/</w:t>
      </w:r>
      <w:r>
        <w:t xml:space="preserve"> ShO/</w:t>
      </w:r>
      <w:r>
        <w:t>Da/</w:t>
      </w:r>
      <w:r>
        <w:t>3SinE+</w:t>
      </w:r>
      <w:r>
        <w:t xml:space="preserve"> ShODa/</w:t>
      </w:r>
      <w:r>
        <w:t>3SinE%</w:t>
      </w:r>
      <w:r>
        <w:t xml:space="preserve"> tvA tvA ShODa/</w:t>
      </w:r>
      <w:r>
        <w:t>3SinE%</w:t>
      </w:r>
      <w:r>
        <w:t xml:space="preserve"> | </w:t>
      </w:r>
    </w:p>
    <w:p w14:paraId="3ADBF60A" w14:textId="378ECD4D" w:rsidR="00D02598" w:rsidRDefault="00593ECD">
      <w:r>
        <w:t>28)</w:t>
      </w:r>
      <w:r>
        <w:tab/>
        <w:t>1.4.37.1(26)</w:t>
      </w:r>
      <w:proofErr w:type="gramStart"/>
      <w:r>
        <w:t>-  ShO</w:t>
      </w:r>
      <w:proofErr w:type="gramEnd"/>
      <w:r>
        <w:t>/</w:t>
      </w:r>
      <w:r>
        <w:t>Da/</w:t>
      </w:r>
      <w:r>
        <w:t>3SinE%</w:t>
      </w:r>
      <w:r>
        <w:t xml:space="preserve"> ||</w:t>
      </w:r>
    </w:p>
    <w:p w14:paraId="237ABDC5" w14:textId="0E9FA6DA" w:rsidR="00D02598" w:rsidRDefault="00593ECD">
      <w:r>
        <w:t>ShO/</w:t>
      </w:r>
      <w:r>
        <w:t>Da/</w:t>
      </w:r>
      <w:r>
        <w:t>3Sina/</w:t>
      </w:r>
      <w:r>
        <w:t xml:space="preserve"> iti+</w:t>
      </w:r>
      <w:r>
        <w:t xml:space="preserve"> ShODa/</w:t>
      </w:r>
      <w:r>
        <w:t>3SinE%</w:t>
      </w:r>
      <w:r>
        <w:t xml:space="preserve"> | </w:t>
      </w:r>
    </w:p>
    <w:p w14:paraId="36CEE3C4" w14:textId="6CE12D19" w:rsidR="00D02598" w:rsidRDefault="00593ECD">
      <w:r>
        <w:t>1)</w:t>
      </w:r>
      <w:r>
        <w:tab/>
        <w:t>1.4.38.1(1)</w:t>
      </w:r>
      <w:proofErr w:type="gramStart"/>
      <w:r>
        <w:t>-  i</w:t>
      </w:r>
      <w:proofErr w:type="gramEnd"/>
      <w:r>
        <w:t>~nd3ra%</w:t>
      </w:r>
      <w:r>
        <w:t>m | it | (G4S-1.4-26)</w:t>
      </w:r>
    </w:p>
    <w:p w14:paraId="3A04AEB2" w14:textId="68207395" w:rsidR="00D02598" w:rsidRDefault="00593ECD">
      <w:r>
        <w:t>i~nd3ra/</w:t>
      </w:r>
      <w:r>
        <w:t xml:space="preserve"> midi3di3~nd3ra/</w:t>
      </w:r>
      <w:r>
        <w:t xml:space="preserve"> mi~nd3ra/</w:t>
      </w:r>
      <w:r>
        <w:t xml:space="preserve"> mit | </w:t>
      </w:r>
    </w:p>
    <w:p w14:paraId="60AEA9FE" w14:textId="37F19845" w:rsidR="00D02598" w:rsidRDefault="00593ECD">
      <w:r>
        <w:t>2)</w:t>
      </w:r>
      <w:r>
        <w:tab/>
        <w:t>1.4.38.1(2)</w:t>
      </w:r>
      <w:proofErr w:type="gramStart"/>
      <w:r>
        <w:t>-  it</w:t>
      </w:r>
      <w:proofErr w:type="gramEnd"/>
      <w:r>
        <w:t xml:space="preserve"> | harI%</w:t>
      </w:r>
      <w:r>
        <w:t xml:space="preserve"> | (G4S-</w:t>
      </w:r>
      <w:r>
        <w:t>1.4-26)</w:t>
      </w:r>
    </w:p>
    <w:p w14:paraId="27BC727B" w14:textId="162B77E1" w:rsidR="00D02598" w:rsidRDefault="00593ECD">
      <w:r>
        <w:t>id3dha4rI/</w:t>
      </w:r>
      <w:r>
        <w:t xml:space="preserve"> harI/</w:t>
      </w:r>
      <w:r>
        <w:t xml:space="preserve"> idi3d3dha4rI%</w:t>
      </w:r>
      <w:r>
        <w:t xml:space="preserve"> | </w:t>
      </w:r>
    </w:p>
    <w:p w14:paraId="0380A02B" w14:textId="267641AA" w:rsidR="00D02598" w:rsidRDefault="00593ECD">
      <w:r>
        <w:t>3)</w:t>
      </w:r>
      <w:r>
        <w:tab/>
        <w:t>1.4.38.1(3)</w:t>
      </w:r>
      <w:proofErr w:type="gramStart"/>
      <w:r>
        <w:t>-  harI</w:t>
      </w:r>
      <w:proofErr w:type="gramEnd"/>
      <w:r>
        <w:t>%</w:t>
      </w:r>
      <w:r>
        <w:t xml:space="preserve"> | va/</w:t>
      </w:r>
      <w:r>
        <w:t>ha/</w:t>
      </w:r>
      <w:r>
        <w:t>ta/</w:t>
      </w:r>
      <w:r>
        <w:t>H | (G4S-1.4-26)</w:t>
      </w:r>
    </w:p>
    <w:p w14:paraId="788D5009" w14:textId="597D9FE4" w:rsidR="00D02598" w:rsidRDefault="00593ECD">
      <w:r>
        <w:t>harI+</w:t>
      </w:r>
      <w:r>
        <w:t xml:space="preserve"> vahatO vahatO/</w:t>
      </w:r>
      <w:r>
        <w:t xml:space="preserve"> harI/</w:t>
      </w:r>
      <w:r>
        <w:t xml:space="preserve"> harI+</w:t>
      </w:r>
      <w:r>
        <w:t xml:space="preserve"> vahataH | </w:t>
      </w:r>
    </w:p>
    <w:p w14:paraId="60444EDF" w14:textId="244CBC64" w:rsidR="00D02598" w:rsidRDefault="00593ECD">
      <w:r>
        <w:t>4)</w:t>
      </w:r>
      <w:r>
        <w:tab/>
        <w:t>1.4.38.1(3)</w:t>
      </w:r>
      <w:proofErr w:type="gramStart"/>
      <w:r>
        <w:t>-  harI</w:t>
      </w:r>
      <w:proofErr w:type="gramEnd"/>
      <w:r>
        <w:t>%</w:t>
      </w:r>
      <w:r>
        <w:t xml:space="preserve"> | (G4S-1.4-26)</w:t>
      </w:r>
    </w:p>
    <w:p w14:paraId="3792A68A" w14:textId="7E001FD2" w:rsidR="00D02598" w:rsidRDefault="00593ECD">
      <w:r>
        <w:t>harI/</w:t>
      </w:r>
      <w:r>
        <w:t xml:space="preserve"> iti/</w:t>
      </w:r>
      <w:r>
        <w:t xml:space="preserve"> harI%</w:t>
      </w:r>
      <w:r>
        <w:t xml:space="preserve"> | </w:t>
      </w:r>
    </w:p>
    <w:p w14:paraId="100BDAB2" w14:textId="1B084394" w:rsidR="00D02598" w:rsidRDefault="00593ECD">
      <w:r>
        <w:t>5)</w:t>
      </w:r>
      <w:r>
        <w:tab/>
        <w:t>1.4.38.1(4)</w:t>
      </w:r>
      <w:proofErr w:type="gramStart"/>
      <w:r>
        <w:t>-  va</w:t>
      </w:r>
      <w:proofErr w:type="gramEnd"/>
      <w:r>
        <w:t>/</w:t>
      </w:r>
      <w:r>
        <w:t>ha/</w:t>
      </w:r>
      <w:r>
        <w:t>ta/</w:t>
      </w:r>
      <w:r>
        <w:t>H | apra+</w:t>
      </w:r>
      <w:r>
        <w:t>tidh4RuShTaSavasam | (G4S-</w:t>
      </w:r>
      <w:r>
        <w:t>1.4-26)</w:t>
      </w:r>
    </w:p>
    <w:p w14:paraId="31D19AFC" w14:textId="6662DF38" w:rsidR="00D02598" w:rsidRDefault="00593ECD">
      <w:r>
        <w:t>va/</w:t>
      </w:r>
      <w:r>
        <w:t>ha/</w:t>
      </w:r>
      <w:r>
        <w:t>tO &amp;pra+</w:t>
      </w:r>
      <w:r>
        <w:t>tidh4RuShTaSavasa/</w:t>
      </w:r>
      <w:r>
        <w:t xml:space="preserve"> mapra+</w:t>
      </w:r>
      <w:r>
        <w:t>tidh4RuShTaSavasaM ~MvahatO vaha/</w:t>
      </w:r>
      <w:r>
        <w:t>tO &amp;pra+</w:t>
      </w:r>
      <w:r>
        <w:t xml:space="preserve">tidh4RuShTaSavasam | </w:t>
      </w:r>
    </w:p>
    <w:p w14:paraId="5133717D" w14:textId="2B3DC11D" w:rsidR="00D02598" w:rsidRDefault="00593ECD">
      <w:r>
        <w:t>6)</w:t>
      </w:r>
      <w:r>
        <w:tab/>
        <w:t>1.4.38.1(5)</w:t>
      </w:r>
      <w:proofErr w:type="gramStart"/>
      <w:r>
        <w:t>-  apra</w:t>
      </w:r>
      <w:proofErr w:type="gramEnd"/>
      <w:r>
        <w:t>+</w:t>
      </w:r>
      <w:r>
        <w:t>tidh4RuShTaSavasam | RuShI+</w:t>
      </w:r>
      <w:r>
        <w:t>NAm | (G4S-1.4-26)</w:t>
      </w:r>
    </w:p>
    <w:p w14:paraId="3D95AE3D" w14:textId="487DFB67" w:rsidR="00D02598" w:rsidRDefault="00593ECD">
      <w:r>
        <w:t>apra+</w:t>
      </w:r>
      <w:r>
        <w:t>tidh4RuShTaSavasa/</w:t>
      </w:r>
      <w:r>
        <w:t xml:space="preserve"> mRuShI+</w:t>
      </w:r>
      <w:r>
        <w:t>NA/</w:t>
      </w:r>
      <w:r>
        <w:t xml:space="preserve"> mRuShI+</w:t>
      </w:r>
      <w:r>
        <w:t>NA/</w:t>
      </w:r>
      <w:r>
        <w:t xml:space="preserve"> mapra+</w:t>
      </w:r>
      <w:r>
        <w:t>tidh4RuShTaSavasa/</w:t>
      </w:r>
      <w:r>
        <w:t xml:space="preserve"> mapra+</w:t>
      </w:r>
      <w:r>
        <w:t>t</w:t>
      </w:r>
      <w:r>
        <w:t>idh4RuShTaSavasa/</w:t>
      </w:r>
      <w:r>
        <w:t xml:space="preserve"> mRuShI+</w:t>
      </w:r>
      <w:r>
        <w:t xml:space="preserve">NAm | </w:t>
      </w:r>
    </w:p>
    <w:p w14:paraId="324A2E3B" w14:textId="579202FC" w:rsidR="00D02598" w:rsidRDefault="00593ECD">
      <w:r>
        <w:t>7)</w:t>
      </w:r>
      <w:r>
        <w:tab/>
        <w:t>1.4.38.1(5)</w:t>
      </w:r>
      <w:proofErr w:type="gramStart"/>
      <w:r>
        <w:t>-  apra</w:t>
      </w:r>
      <w:proofErr w:type="gramEnd"/>
      <w:r>
        <w:t>+</w:t>
      </w:r>
      <w:r>
        <w:t>tidh4RuShTaSavasam | (G4S-1.4-26)</w:t>
      </w:r>
    </w:p>
    <w:p w14:paraId="62DC5FA1" w14:textId="7688A28A" w:rsidR="00D02598" w:rsidRDefault="00593ECD">
      <w:r>
        <w:t>apra+</w:t>
      </w:r>
      <w:r>
        <w:t>tidh4RuShTaSavasa/</w:t>
      </w:r>
      <w:r>
        <w:t>mityapra+</w:t>
      </w:r>
      <w:r>
        <w:t>tidh4RuShTa - Sa/</w:t>
      </w:r>
      <w:r>
        <w:t>va/</w:t>
      </w:r>
      <w:r>
        <w:t>sa/</w:t>
      </w:r>
      <w:r>
        <w:t xml:space="preserve">m | </w:t>
      </w:r>
    </w:p>
    <w:p w14:paraId="3B4D874B" w14:textId="45C5F482" w:rsidR="00D02598" w:rsidRDefault="00593ECD">
      <w:r>
        <w:t>8)</w:t>
      </w:r>
      <w:r>
        <w:tab/>
        <w:t>1.4.38.1(6)</w:t>
      </w:r>
      <w:proofErr w:type="gramStart"/>
      <w:r>
        <w:t>-  RuShI</w:t>
      </w:r>
      <w:proofErr w:type="gramEnd"/>
      <w:r>
        <w:t>+</w:t>
      </w:r>
      <w:r>
        <w:t>NAm | ca/</w:t>
      </w:r>
      <w:r>
        <w:t xml:space="preserve"> |</w:t>
      </w:r>
    </w:p>
    <w:p w14:paraId="284C1FFD" w14:textId="677F115E" w:rsidR="00D02598" w:rsidRDefault="00593ECD">
      <w:r>
        <w:t>RuShI+</w:t>
      </w:r>
      <w:r>
        <w:t>NAm ca/</w:t>
      </w:r>
      <w:r>
        <w:t xml:space="preserve"> </w:t>
      </w:r>
      <w:proofErr w:type="gramStart"/>
      <w:r>
        <w:t>car.ShI</w:t>
      </w:r>
      <w:proofErr w:type="gramEnd"/>
      <w:r>
        <w:t>+</w:t>
      </w:r>
      <w:r>
        <w:t>NA/</w:t>
      </w:r>
      <w:r>
        <w:t xml:space="preserve"> mRuShI+</w:t>
      </w:r>
      <w:r>
        <w:t xml:space="preserve">NAm ca | </w:t>
      </w:r>
    </w:p>
    <w:p w14:paraId="0B73FB4A" w14:textId="15B47EA4" w:rsidR="00D02598" w:rsidRDefault="00593ECD">
      <w:r>
        <w:t>9)</w:t>
      </w:r>
      <w:r>
        <w:tab/>
        <w:t>1.4.38.1(7)</w:t>
      </w:r>
      <w:proofErr w:type="gramStart"/>
      <w:r>
        <w:t>-  ca</w:t>
      </w:r>
      <w:proofErr w:type="gramEnd"/>
      <w:r>
        <w:t>/</w:t>
      </w:r>
      <w:r>
        <w:t xml:space="preserve"> | stu/</w:t>
      </w:r>
      <w:r>
        <w:t>tIH</w:t>
      </w:r>
      <w:r>
        <w:t xml:space="preserve"> |</w:t>
      </w:r>
    </w:p>
    <w:p w14:paraId="7B7BF935" w14:textId="36FA4E3C" w:rsidR="00D02598" w:rsidRDefault="00593ECD">
      <w:r>
        <w:t>ca/</w:t>
      </w:r>
      <w:r>
        <w:t xml:space="preserve"> stu/</w:t>
      </w:r>
      <w:r>
        <w:t>tIH stu/</w:t>
      </w:r>
      <w:r>
        <w:t>tISca+</w:t>
      </w:r>
      <w:r>
        <w:t xml:space="preserve"> ca stu/</w:t>
      </w:r>
      <w:r>
        <w:t xml:space="preserve">tIH | </w:t>
      </w:r>
    </w:p>
    <w:p w14:paraId="5E14505A" w14:textId="57B9DC48" w:rsidR="00D02598" w:rsidRDefault="00593ECD">
      <w:r>
        <w:t>10)</w:t>
      </w:r>
      <w:r>
        <w:tab/>
        <w:t>1.4.38.1(8)</w:t>
      </w:r>
      <w:proofErr w:type="gramStart"/>
      <w:r>
        <w:t>-  stu</w:t>
      </w:r>
      <w:proofErr w:type="gramEnd"/>
      <w:r>
        <w:t>/</w:t>
      </w:r>
      <w:r>
        <w:t>tIH | upa+</w:t>
      </w:r>
      <w:r>
        <w:t xml:space="preserve"> |</w:t>
      </w:r>
    </w:p>
    <w:p w14:paraId="4C5B6E54" w14:textId="14F70617" w:rsidR="00D02598" w:rsidRDefault="00593ECD">
      <w:r>
        <w:t>stu/</w:t>
      </w:r>
      <w:r>
        <w:t>tI rupOpa+</w:t>
      </w:r>
      <w:r>
        <w:t xml:space="preserve"> stu/</w:t>
      </w:r>
      <w:r>
        <w:t>tIH stu/</w:t>
      </w:r>
      <w:r>
        <w:t>tIrupa+</w:t>
      </w:r>
      <w:r>
        <w:t xml:space="preserve"> | </w:t>
      </w:r>
    </w:p>
    <w:p w14:paraId="6AA459FD" w14:textId="27EC4165" w:rsidR="00D02598" w:rsidRDefault="00593ECD">
      <w:r>
        <w:lastRenderedPageBreak/>
        <w:t>11)</w:t>
      </w:r>
      <w:r>
        <w:tab/>
        <w:t>1.4.38.1(9)</w:t>
      </w:r>
      <w:proofErr w:type="gramStart"/>
      <w:r>
        <w:t>-  upa</w:t>
      </w:r>
      <w:proofErr w:type="gramEnd"/>
      <w:r>
        <w:t>+</w:t>
      </w:r>
      <w:r>
        <w:t xml:space="preserve"> | ya/</w:t>
      </w:r>
      <w:r>
        <w:t>j~jam |</w:t>
      </w:r>
    </w:p>
    <w:p w14:paraId="3E1D3812" w14:textId="3CEB081F" w:rsidR="00D02598" w:rsidRDefault="00593ECD">
      <w:r>
        <w:t>upa+</w:t>
      </w:r>
      <w:r>
        <w:t xml:space="preserve"> ya/</w:t>
      </w:r>
      <w:r>
        <w:t>j~jaM ~Mya/</w:t>
      </w:r>
      <w:r>
        <w:t>j~ja mupOpa+</w:t>
      </w:r>
      <w:r>
        <w:t xml:space="preserve"> ya/</w:t>
      </w:r>
      <w:r>
        <w:t xml:space="preserve">j~jam | </w:t>
      </w:r>
    </w:p>
    <w:p w14:paraId="01FCD95E" w14:textId="78DBBB6A" w:rsidR="00D02598" w:rsidRDefault="00593ECD">
      <w:r>
        <w:t>12)</w:t>
      </w:r>
      <w:r>
        <w:tab/>
        <w:t>1.4.38.1(10)</w:t>
      </w:r>
      <w:proofErr w:type="gramStart"/>
      <w:r>
        <w:t>-  ya</w:t>
      </w:r>
      <w:proofErr w:type="gramEnd"/>
      <w:r>
        <w:t>/</w:t>
      </w:r>
      <w:r>
        <w:t>j~jam | ca/</w:t>
      </w:r>
      <w:r>
        <w:t xml:space="preserve"> |</w:t>
      </w:r>
    </w:p>
    <w:p w14:paraId="5C2BA1EB" w14:textId="167BCB18" w:rsidR="00D02598" w:rsidRDefault="00593ECD">
      <w:r>
        <w:t>ya/</w:t>
      </w:r>
      <w:r>
        <w:t>j~jam ca+</w:t>
      </w:r>
      <w:r>
        <w:t xml:space="preserve"> ca ya/</w:t>
      </w:r>
      <w:r>
        <w:t>j~jaM ~Mya/</w:t>
      </w:r>
      <w:r>
        <w:t>j~jam ca+</w:t>
      </w:r>
      <w:r>
        <w:t xml:space="preserve"> | </w:t>
      </w:r>
    </w:p>
    <w:p w14:paraId="10EFAC1D" w14:textId="5C25912A" w:rsidR="00D02598" w:rsidRDefault="00593ECD">
      <w:r>
        <w:t>13)</w:t>
      </w:r>
      <w:r>
        <w:tab/>
        <w:t>1.4.38.1(11)</w:t>
      </w:r>
      <w:proofErr w:type="gramStart"/>
      <w:r>
        <w:t>-  ca</w:t>
      </w:r>
      <w:proofErr w:type="gramEnd"/>
      <w:r>
        <w:t>/</w:t>
      </w:r>
      <w:r>
        <w:t xml:space="preserve"> | mAnu+</w:t>
      </w:r>
      <w:r>
        <w:t>ShANAm ||</w:t>
      </w:r>
    </w:p>
    <w:p w14:paraId="55AA82B1" w14:textId="17D25DE5" w:rsidR="00D02598" w:rsidRDefault="00593ECD">
      <w:r>
        <w:t>ca/</w:t>
      </w:r>
      <w:r>
        <w:t xml:space="preserve"> mAnu+</w:t>
      </w:r>
      <w:r>
        <w:t>ShANA/</w:t>
      </w:r>
      <w:r>
        <w:t>m mAnu+</w:t>
      </w:r>
      <w:r>
        <w:t>ShANAm ca ca/</w:t>
      </w:r>
      <w:r>
        <w:t xml:space="preserve"> mAnu+</w:t>
      </w:r>
      <w:r>
        <w:t xml:space="preserve">ShANAm | </w:t>
      </w:r>
    </w:p>
    <w:p w14:paraId="096495F3" w14:textId="5CFA1B88" w:rsidR="00D02598" w:rsidRDefault="00593ECD">
      <w:r>
        <w:t>14)</w:t>
      </w:r>
      <w:r>
        <w:tab/>
        <w:t>1.4.38.1(12)</w:t>
      </w:r>
      <w:proofErr w:type="gramStart"/>
      <w:r>
        <w:t>-  mAnu</w:t>
      </w:r>
      <w:proofErr w:type="gramEnd"/>
      <w:r>
        <w:t>+</w:t>
      </w:r>
      <w:r>
        <w:t>ShANAm ||</w:t>
      </w:r>
    </w:p>
    <w:p w14:paraId="72D92FFD" w14:textId="15C8DE47" w:rsidR="00D02598" w:rsidRDefault="00593ECD">
      <w:r>
        <w:t>mAnu+</w:t>
      </w:r>
      <w:r>
        <w:t>ShANA/</w:t>
      </w:r>
      <w:r>
        <w:t>miti/</w:t>
      </w:r>
      <w:r>
        <w:t xml:space="preserve"> mAnu+</w:t>
      </w:r>
      <w:r>
        <w:t xml:space="preserve">ShANAm | </w:t>
      </w:r>
    </w:p>
    <w:p w14:paraId="1112FD44" w14:textId="762E62A9" w:rsidR="00D02598" w:rsidRDefault="00593ECD">
      <w:r>
        <w:t>15)</w:t>
      </w:r>
      <w:r>
        <w:tab/>
        <w:t>1.4.38.1(13)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208AD307" w14:textId="172346BA" w:rsidR="00D02598" w:rsidRDefault="00593ECD">
      <w:r>
        <w:t>u/</w:t>
      </w:r>
      <w:r>
        <w:t>pa/</w:t>
      </w:r>
      <w:r>
        <w:t>y</w:t>
      </w:r>
      <w:r>
        <w:t>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08CE654D" w14:textId="6D71215E" w:rsidR="00D02598" w:rsidRDefault="00593ECD">
      <w:r>
        <w:t>16)</w:t>
      </w:r>
      <w:r>
        <w:tab/>
        <w:t>1.4.38.1(13)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7110DF76" w14:textId="39CFEEB3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2F599D51" w14:textId="53E3DE28" w:rsidR="00D02598" w:rsidRDefault="00593ECD">
      <w:r>
        <w:t>17)</w:t>
      </w:r>
      <w:r>
        <w:tab/>
        <w:t>1.4.38.1(14)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i~nd3rA+</w:t>
      </w:r>
      <w:r>
        <w:t>ya |</w:t>
      </w:r>
    </w:p>
    <w:p w14:paraId="1BF4F230" w14:textId="7E2A9DD0" w:rsidR="00D02598" w:rsidRDefault="00593ECD">
      <w:r>
        <w:t>a/</w:t>
      </w:r>
      <w:r>
        <w:t>sI~nd3rA/</w:t>
      </w:r>
      <w:r>
        <w:t>yE ~nd3rA+</w:t>
      </w:r>
      <w:r>
        <w:t>yAsya/</w:t>
      </w:r>
      <w:r>
        <w:t>sI~nd3rA+</w:t>
      </w:r>
      <w:r>
        <w:t xml:space="preserve">ya | </w:t>
      </w:r>
    </w:p>
    <w:p w14:paraId="1EFBD309" w14:textId="313DF1A5" w:rsidR="00D02598" w:rsidRDefault="00593ECD">
      <w:r>
        <w:t>18)</w:t>
      </w:r>
      <w:r>
        <w:tab/>
        <w:t>1.4.38.1(15)</w:t>
      </w:r>
      <w:proofErr w:type="gramStart"/>
      <w:r>
        <w:t>-</w:t>
      </w:r>
      <w:r>
        <w:t xml:space="preserve">  i</w:t>
      </w:r>
      <w:proofErr w:type="gramEnd"/>
      <w:r>
        <w:t>~nd3rA+</w:t>
      </w:r>
      <w:r>
        <w:t>ya | tvA/</w:t>
      </w:r>
      <w:r>
        <w:t xml:space="preserve"> |</w:t>
      </w:r>
    </w:p>
    <w:p w14:paraId="3DDBD191" w14:textId="0D52471F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35038496" w14:textId="382CD874" w:rsidR="00D02598" w:rsidRDefault="00593ECD">
      <w:r>
        <w:t>19)</w:t>
      </w:r>
      <w:r>
        <w:tab/>
        <w:t>1.4.38.1(16)</w:t>
      </w:r>
      <w:proofErr w:type="gramStart"/>
      <w:r>
        <w:t>-  tvA</w:t>
      </w:r>
      <w:proofErr w:type="gramEnd"/>
      <w:r>
        <w:t>/</w:t>
      </w:r>
      <w:r>
        <w:t xml:space="preserve"> | ShO/</w:t>
      </w:r>
      <w:r>
        <w:t>Da/</w:t>
      </w:r>
      <w:r>
        <w:t>3SinE%</w:t>
      </w:r>
      <w:r>
        <w:t xml:space="preserve"> |</w:t>
      </w:r>
    </w:p>
    <w:p w14:paraId="63025152" w14:textId="559A9434" w:rsidR="00D02598" w:rsidRDefault="00593ECD">
      <w:r>
        <w:t>tvA/</w:t>
      </w:r>
      <w:r>
        <w:t xml:space="preserve"> ShO/</w:t>
      </w:r>
      <w:r>
        <w:t>Da/</w:t>
      </w:r>
      <w:r>
        <w:t>3SinE+</w:t>
      </w:r>
      <w:r>
        <w:t xml:space="preserve"> ShODa/</w:t>
      </w:r>
      <w:r>
        <w:t>3SinE%</w:t>
      </w:r>
      <w:r>
        <w:t xml:space="preserve"> tvA tvA ShODa/</w:t>
      </w:r>
      <w:r>
        <w:t>3SinE%</w:t>
      </w:r>
      <w:r>
        <w:t xml:space="preserve"> | </w:t>
      </w:r>
    </w:p>
    <w:p w14:paraId="6AF6A708" w14:textId="42D0C90C" w:rsidR="00D02598" w:rsidRDefault="00593ECD">
      <w:r>
        <w:t>20)</w:t>
      </w:r>
      <w:r>
        <w:tab/>
        <w:t>1.4.38.1(17)</w:t>
      </w:r>
      <w:proofErr w:type="gramStart"/>
      <w:r>
        <w:t>-  ShO</w:t>
      </w:r>
      <w:proofErr w:type="gramEnd"/>
      <w:r>
        <w:t>/</w:t>
      </w:r>
      <w:r>
        <w:t>Da/</w:t>
      </w:r>
      <w:r>
        <w:t>3SinE%</w:t>
      </w:r>
      <w:r>
        <w:t xml:space="preserve"> | E/</w:t>
      </w:r>
      <w:r>
        <w:t>ShaH |</w:t>
      </w:r>
    </w:p>
    <w:p w14:paraId="1372BB7F" w14:textId="6946051B" w:rsidR="00D02598" w:rsidRDefault="00593ECD">
      <w:r>
        <w:t>ShO/</w:t>
      </w:r>
      <w:r>
        <w:t>Da/</w:t>
      </w:r>
      <w:r>
        <w:t>3Sina+</w:t>
      </w:r>
      <w:r>
        <w:t xml:space="preserve"> E/</w:t>
      </w:r>
      <w:r>
        <w:t>Sha E/</w:t>
      </w:r>
      <w:r>
        <w:t>Sha ShO+</w:t>
      </w:r>
      <w:r>
        <w:t>Da/</w:t>
      </w:r>
      <w:r>
        <w:t>3SinE+</w:t>
      </w:r>
      <w:r>
        <w:t xml:space="preserve"> ShODa/</w:t>
      </w:r>
      <w:r>
        <w:t>3Sina+</w:t>
      </w:r>
      <w:r>
        <w:t xml:space="preserve"> E/</w:t>
      </w:r>
      <w:r>
        <w:t xml:space="preserve">ShaH | </w:t>
      </w:r>
    </w:p>
    <w:p w14:paraId="338FA5AB" w14:textId="03D45E97" w:rsidR="00D02598" w:rsidRDefault="00593ECD">
      <w:r>
        <w:t>21)</w:t>
      </w:r>
      <w:r>
        <w:tab/>
        <w:t>1.4.38.1(18)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28D3633F" w14:textId="2C638074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50931E5C" w14:textId="2E5BC84B" w:rsidR="00D02598" w:rsidRDefault="00593ECD">
      <w:r>
        <w:t>22)</w:t>
      </w:r>
      <w:r>
        <w:tab/>
        <w:t>1.4.38.1(19)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37008B49" w14:textId="75100757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2AEC3D86" w14:textId="54FF1837" w:rsidR="00D02598" w:rsidRDefault="00593ECD">
      <w:r>
        <w:t>23)</w:t>
      </w:r>
      <w:r>
        <w:tab/>
        <w:t>1.4.38.1(20)</w:t>
      </w:r>
      <w:proofErr w:type="gramStart"/>
      <w:r>
        <w:t>-  yOni</w:t>
      </w:r>
      <w:proofErr w:type="gramEnd"/>
      <w:r>
        <w:t>+</w:t>
      </w:r>
      <w:r>
        <w:t>H | i~nd3rA+</w:t>
      </w:r>
      <w:r>
        <w:t>ya |</w:t>
      </w:r>
    </w:p>
    <w:p w14:paraId="4400F487" w14:textId="7782646E" w:rsidR="00D02598" w:rsidRDefault="00593ECD">
      <w:r>
        <w:t>yOni/</w:t>
      </w:r>
      <w:r>
        <w:t xml:space="preserve"> ri~nd3rA/</w:t>
      </w:r>
      <w:r>
        <w:t>yE ~nd3rA+</w:t>
      </w:r>
      <w:r>
        <w:t>ya/</w:t>
      </w:r>
      <w:r>
        <w:t xml:space="preserve"> yOni/</w:t>
      </w:r>
      <w:r>
        <w:t>r yOni/</w:t>
      </w:r>
      <w:r>
        <w:t xml:space="preserve"> ri~nd3rA+</w:t>
      </w:r>
      <w:r>
        <w:t xml:space="preserve">ya | </w:t>
      </w:r>
    </w:p>
    <w:p w14:paraId="73B1B761" w14:textId="0BB31E02" w:rsidR="00D02598" w:rsidRDefault="00593ECD">
      <w:r>
        <w:lastRenderedPageBreak/>
        <w:t>24)</w:t>
      </w:r>
      <w:r>
        <w:tab/>
        <w:t>1.</w:t>
      </w:r>
      <w:r>
        <w:t>4.38.1(21)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03D50A5D" w14:textId="13588C47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1EFB4AA8" w14:textId="3DBB29F5" w:rsidR="00D02598" w:rsidRDefault="00593ECD">
      <w:r>
        <w:t>25)</w:t>
      </w:r>
      <w:r>
        <w:tab/>
        <w:t>1.4.38.1(22)</w:t>
      </w:r>
      <w:proofErr w:type="gramStart"/>
      <w:r>
        <w:t>-  tvA</w:t>
      </w:r>
      <w:proofErr w:type="gramEnd"/>
      <w:r>
        <w:t>/</w:t>
      </w:r>
      <w:r>
        <w:t xml:space="preserve"> | ShO/</w:t>
      </w:r>
      <w:r>
        <w:t>Da/</w:t>
      </w:r>
      <w:r>
        <w:t>3SinE%</w:t>
      </w:r>
      <w:r>
        <w:t xml:space="preserve"> ||</w:t>
      </w:r>
    </w:p>
    <w:p w14:paraId="296BE3B4" w14:textId="1E4F9C4A" w:rsidR="00D02598" w:rsidRDefault="00593ECD">
      <w:r>
        <w:t>tvA/</w:t>
      </w:r>
      <w:r>
        <w:t xml:space="preserve"> ShO/</w:t>
      </w:r>
      <w:r>
        <w:t>Da/</w:t>
      </w:r>
      <w:r>
        <w:t>3SinE+</w:t>
      </w:r>
      <w:r>
        <w:t xml:space="preserve"> ShODa/</w:t>
      </w:r>
      <w:r>
        <w:t>3SinE%</w:t>
      </w:r>
      <w:r>
        <w:t xml:space="preserve"> tvA tvA ShODa/</w:t>
      </w:r>
      <w:r>
        <w:t>3SinE%</w:t>
      </w:r>
      <w:r>
        <w:t xml:space="preserve"> | </w:t>
      </w:r>
    </w:p>
    <w:p w14:paraId="2B0B2D9C" w14:textId="73C13E10" w:rsidR="00D02598" w:rsidRDefault="00593ECD">
      <w:r>
        <w:t>26)</w:t>
      </w:r>
      <w:r>
        <w:tab/>
        <w:t>1.4.38.1(23)</w:t>
      </w:r>
      <w:proofErr w:type="gramStart"/>
      <w:r>
        <w:t>-  ShO</w:t>
      </w:r>
      <w:proofErr w:type="gramEnd"/>
      <w:r>
        <w:t>/</w:t>
      </w:r>
      <w:r>
        <w:t>Da/</w:t>
      </w:r>
      <w:r>
        <w:t>3SinE%</w:t>
      </w:r>
      <w:r>
        <w:t xml:space="preserve"> ||</w:t>
      </w:r>
    </w:p>
    <w:p w14:paraId="66E17C82" w14:textId="05A2C5BA" w:rsidR="00D02598" w:rsidRDefault="00593ECD">
      <w:r>
        <w:t>ShO/</w:t>
      </w:r>
      <w:r>
        <w:t>Da/</w:t>
      </w:r>
      <w:r>
        <w:t>3Sina/</w:t>
      </w:r>
      <w:r>
        <w:t xml:space="preserve"> iti+</w:t>
      </w:r>
      <w:r>
        <w:t xml:space="preserve"> ShODa/</w:t>
      </w:r>
      <w:r>
        <w:t>3SinE%</w:t>
      </w:r>
      <w:r>
        <w:t xml:space="preserve"> | </w:t>
      </w:r>
    </w:p>
    <w:p w14:paraId="737261F6" w14:textId="081AA450" w:rsidR="00D02598" w:rsidRDefault="00593ECD">
      <w:r>
        <w:t>1)</w:t>
      </w:r>
      <w:r>
        <w:tab/>
        <w:t>1.4.39.1(1)</w:t>
      </w:r>
      <w:proofErr w:type="gramStart"/>
      <w:r>
        <w:t>-  asA</w:t>
      </w:r>
      <w:proofErr w:type="gramEnd"/>
      <w:r>
        <w:t>+</w:t>
      </w:r>
      <w:r>
        <w:t>vi | sOma+</w:t>
      </w:r>
      <w:r>
        <w:t>H |</w:t>
      </w:r>
    </w:p>
    <w:p w14:paraId="0625194D" w14:textId="01E5FB1E" w:rsidR="00D02598" w:rsidRDefault="00593ECD">
      <w:r>
        <w:t>asA+</w:t>
      </w:r>
      <w:r>
        <w:t>vi/</w:t>
      </w:r>
      <w:r>
        <w:t xml:space="preserve"> sOma/</w:t>
      </w:r>
      <w:r>
        <w:t>H sOmO &amp;sA/</w:t>
      </w:r>
      <w:r>
        <w:t>vyasA+</w:t>
      </w:r>
      <w:r>
        <w:t>vi/</w:t>
      </w:r>
      <w:r>
        <w:t xml:space="preserve"> sOma+</w:t>
      </w:r>
      <w:r>
        <w:t xml:space="preserve">H | </w:t>
      </w:r>
    </w:p>
    <w:p w14:paraId="5848470F" w14:textId="0CE9378F" w:rsidR="00D02598" w:rsidRDefault="00593ECD">
      <w:r>
        <w:t>2)</w:t>
      </w:r>
      <w:r>
        <w:tab/>
        <w:t>1.4.39.1(2)</w:t>
      </w:r>
      <w:proofErr w:type="gramStart"/>
      <w:r>
        <w:t>-  sOma</w:t>
      </w:r>
      <w:proofErr w:type="gramEnd"/>
      <w:r>
        <w:t>+</w:t>
      </w:r>
      <w:r>
        <w:t>H | i/</w:t>
      </w:r>
      <w:r>
        <w:t>~nd3ra/</w:t>
      </w:r>
      <w:r>
        <w:t xml:space="preserve"> |</w:t>
      </w:r>
    </w:p>
    <w:p w14:paraId="67DAEB1B" w14:textId="69BA5152" w:rsidR="00D02598" w:rsidRDefault="00593ECD">
      <w:r>
        <w:t>sOma+</w:t>
      </w:r>
      <w:r>
        <w:t xml:space="preserve"> i~nd3rE ~nd3ra/</w:t>
      </w:r>
      <w:r>
        <w:t xml:space="preserve"> sOma/</w:t>
      </w:r>
      <w:r>
        <w:t>H sOma+</w:t>
      </w:r>
      <w:r>
        <w:t xml:space="preserve"> i~nd3ra | </w:t>
      </w:r>
    </w:p>
    <w:p w14:paraId="547A50C9" w14:textId="51D55243" w:rsidR="00D02598" w:rsidRDefault="00593ECD">
      <w:r>
        <w:t>3)</w:t>
      </w:r>
      <w:r>
        <w:tab/>
        <w:t>1.4.39.1(3)</w:t>
      </w:r>
      <w:proofErr w:type="gramStart"/>
      <w:r>
        <w:t>-  i</w:t>
      </w:r>
      <w:proofErr w:type="gramEnd"/>
      <w:r>
        <w:t>/</w:t>
      </w:r>
      <w:r>
        <w:t>~nd3ra/</w:t>
      </w:r>
      <w:r>
        <w:t xml:space="preserve"> | tE/</w:t>
      </w:r>
      <w:r>
        <w:t xml:space="preserve"> |</w:t>
      </w:r>
    </w:p>
    <w:p w14:paraId="737A1106" w14:textId="50AA6A8F" w:rsidR="00D02598" w:rsidRDefault="00593ECD">
      <w:r>
        <w:t>i/</w:t>
      </w:r>
      <w:r>
        <w:t>~nd3ra/</w:t>
      </w:r>
      <w:r>
        <w:t xml:space="preserve"> tE/</w:t>
      </w:r>
      <w:r>
        <w:t xml:space="preserve"> ta/</w:t>
      </w:r>
      <w:r>
        <w:t xml:space="preserve"> i/</w:t>
      </w:r>
      <w:r>
        <w:t>~nd</w:t>
      </w:r>
      <w:r>
        <w:t>3rE/</w:t>
      </w:r>
      <w:r>
        <w:t xml:space="preserve"> ~nd3ra/</w:t>
      </w:r>
      <w:r>
        <w:t xml:space="preserve"> tE/</w:t>
      </w:r>
      <w:r>
        <w:t xml:space="preserve"> | </w:t>
      </w:r>
    </w:p>
    <w:p w14:paraId="2CEC0380" w14:textId="3340CC1A" w:rsidR="00D02598" w:rsidRDefault="00593ECD">
      <w:r>
        <w:t>4)</w:t>
      </w:r>
      <w:r>
        <w:tab/>
        <w:t>1.4.39.1(4)</w:t>
      </w:r>
      <w:proofErr w:type="gramStart"/>
      <w:r>
        <w:t>-  tE</w:t>
      </w:r>
      <w:proofErr w:type="gramEnd"/>
      <w:r>
        <w:t>/</w:t>
      </w:r>
      <w:r>
        <w:t xml:space="preserve"> | Savi+</w:t>
      </w:r>
      <w:r>
        <w:t>ShTha2 |</w:t>
      </w:r>
    </w:p>
    <w:p w14:paraId="754F03C3" w14:textId="599C1379" w:rsidR="00D02598" w:rsidRDefault="00593ECD">
      <w:r>
        <w:t>tE/</w:t>
      </w:r>
      <w:r>
        <w:t xml:space="preserve"> Savi+</w:t>
      </w:r>
      <w:r>
        <w:t>ShTha/</w:t>
      </w:r>
      <w:r>
        <w:t>2 Savi+</w:t>
      </w:r>
      <w:r>
        <w:t>ShTha2 tE tE/</w:t>
      </w:r>
      <w:r>
        <w:t xml:space="preserve"> Savi+</w:t>
      </w:r>
      <w:r>
        <w:t xml:space="preserve">ShTha2 | </w:t>
      </w:r>
    </w:p>
    <w:p w14:paraId="73504DDE" w14:textId="50DBE24F" w:rsidR="00D02598" w:rsidRDefault="00593ECD">
      <w:r>
        <w:t>5)</w:t>
      </w:r>
      <w:r>
        <w:tab/>
        <w:t>1.4.39.1(5)</w:t>
      </w:r>
      <w:proofErr w:type="gramStart"/>
      <w:r>
        <w:t>-  Savi</w:t>
      </w:r>
      <w:proofErr w:type="gramEnd"/>
      <w:r>
        <w:t>+</w:t>
      </w:r>
      <w:r>
        <w:t>ShTha2 | dh4Ru/</w:t>
      </w:r>
      <w:r>
        <w:t>ShNO/</w:t>
      </w:r>
      <w:r>
        <w:t xml:space="preserve"> | (G4S-1.4-20)</w:t>
      </w:r>
    </w:p>
    <w:p w14:paraId="6AC82B91" w14:textId="183A17D6" w:rsidR="00D02598" w:rsidRDefault="00593ECD">
      <w:r>
        <w:t>Savi+</w:t>
      </w:r>
      <w:r>
        <w:t>ShTha2 dh4RuShNO dh4RuShNO/</w:t>
      </w:r>
      <w:r>
        <w:t xml:space="preserve"> Savi+</w:t>
      </w:r>
      <w:r>
        <w:t>ShTha/</w:t>
      </w:r>
      <w:r>
        <w:t>2 Savi+</w:t>
      </w:r>
      <w:r>
        <w:t xml:space="preserve">ShTha2 dh4RuShNO | </w:t>
      </w:r>
    </w:p>
    <w:p w14:paraId="1C3C4580" w14:textId="5E0CD75F" w:rsidR="00D02598" w:rsidRDefault="00593ECD">
      <w:r>
        <w:t>6)</w:t>
      </w:r>
      <w:r>
        <w:tab/>
        <w:t>1.4.39.1(6)</w:t>
      </w:r>
      <w:proofErr w:type="gramStart"/>
      <w:r>
        <w:t>-  dh</w:t>
      </w:r>
      <w:proofErr w:type="gramEnd"/>
      <w:r>
        <w:t>4Ru/</w:t>
      </w:r>
      <w:r>
        <w:t>ShNO/</w:t>
      </w:r>
      <w:r>
        <w:t xml:space="preserve"> | A | (G4S-1.4-20)</w:t>
      </w:r>
    </w:p>
    <w:p w14:paraId="4F4301A9" w14:textId="30843DA6" w:rsidR="00D02598" w:rsidRDefault="00593ECD">
      <w:r>
        <w:t>dh4Ru/</w:t>
      </w:r>
      <w:r>
        <w:t>ShNavA dh4Ru+</w:t>
      </w:r>
      <w:r>
        <w:t>ShNO dh4Ru/</w:t>
      </w:r>
      <w:r>
        <w:t xml:space="preserve">ShNavA | </w:t>
      </w:r>
    </w:p>
    <w:p w14:paraId="58A39925" w14:textId="437B35F4" w:rsidR="00D02598" w:rsidRDefault="00593ECD">
      <w:r>
        <w:t>7)</w:t>
      </w:r>
      <w:r>
        <w:tab/>
        <w:t>1.4.39.1(7)</w:t>
      </w:r>
      <w:proofErr w:type="gramStart"/>
      <w:r>
        <w:t>-  A</w:t>
      </w:r>
      <w:proofErr w:type="gramEnd"/>
      <w:r>
        <w:t xml:space="preserve"> | ga/</w:t>
      </w:r>
      <w:r>
        <w:t>3hi/</w:t>
      </w:r>
      <w:r>
        <w:t xml:space="preserve"> || (G4S-1.4-20)</w:t>
      </w:r>
    </w:p>
    <w:p w14:paraId="1736F7BC" w14:textId="7E7E7D5D" w:rsidR="00D02598" w:rsidRDefault="00593ECD">
      <w:r>
        <w:t>A ga+</w:t>
      </w:r>
      <w:r>
        <w:t>3hi ga/</w:t>
      </w:r>
      <w:r>
        <w:t>3hyA ga+</w:t>
      </w:r>
      <w:r>
        <w:t xml:space="preserve">3hi | </w:t>
      </w:r>
    </w:p>
    <w:p w14:paraId="32CAB23A" w14:textId="5D217DF9" w:rsidR="00D02598" w:rsidRDefault="00593ECD">
      <w:r>
        <w:t>8)</w:t>
      </w:r>
      <w:r>
        <w:tab/>
        <w:t>1.4.39.1(8)</w:t>
      </w:r>
      <w:proofErr w:type="gramStart"/>
      <w:r>
        <w:t>-  ga</w:t>
      </w:r>
      <w:proofErr w:type="gramEnd"/>
      <w:r>
        <w:t>/</w:t>
      </w:r>
      <w:r>
        <w:t>3hi/</w:t>
      </w:r>
      <w:r>
        <w:t xml:space="preserve"> || (G4S-1.4-20)</w:t>
      </w:r>
    </w:p>
    <w:p w14:paraId="25242720" w14:textId="6BCC3FAF" w:rsidR="00D02598" w:rsidRDefault="00593ECD">
      <w:r>
        <w:t>ga/</w:t>
      </w:r>
      <w:r>
        <w:t>3hIti+</w:t>
      </w:r>
      <w:r>
        <w:t xml:space="preserve"> ga3hi | </w:t>
      </w:r>
    </w:p>
    <w:p w14:paraId="76FDB81C" w14:textId="2C602BF5" w:rsidR="00D02598" w:rsidRDefault="00593ECD">
      <w:r>
        <w:t>9)</w:t>
      </w:r>
      <w:r>
        <w:tab/>
        <w:t>1.4.39.1(9)</w:t>
      </w:r>
      <w:proofErr w:type="gramStart"/>
      <w:r>
        <w:t>-  A</w:t>
      </w:r>
      <w:proofErr w:type="gramEnd"/>
      <w:r>
        <w:t xml:space="preserve"> | tvA/</w:t>
      </w:r>
      <w:r>
        <w:t xml:space="preserve"> | (G4S-1.4-20)</w:t>
      </w:r>
    </w:p>
    <w:p w14:paraId="7E8D00EE" w14:textId="0F1B71B8" w:rsidR="00D02598" w:rsidRDefault="00593ECD">
      <w:r>
        <w:t>A tvA/</w:t>
      </w:r>
      <w:r>
        <w:t xml:space="preserve"> tvA &amp;&amp;tvA%</w:t>
      </w:r>
      <w:r>
        <w:t xml:space="preserve"> | </w:t>
      </w:r>
    </w:p>
    <w:p w14:paraId="0269A6EC" w14:textId="070CC6F8" w:rsidR="00D02598" w:rsidRDefault="00593ECD">
      <w:r>
        <w:t>10)</w:t>
      </w:r>
      <w:r>
        <w:tab/>
        <w:t>1.4.39.1(10)</w:t>
      </w:r>
      <w:proofErr w:type="gramStart"/>
      <w:r>
        <w:t>-  tvA</w:t>
      </w:r>
      <w:proofErr w:type="gramEnd"/>
      <w:r>
        <w:t>/</w:t>
      </w:r>
      <w:r>
        <w:t xml:space="preserve"> | pRu/</w:t>
      </w:r>
      <w:r>
        <w:t>Na/</w:t>
      </w:r>
      <w:r>
        <w:t>ktu/</w:t>
      </w:r>
      <w:r>
        <w:t xml:space="preserve"> | (G4S-1.4-20)</w:t>
      </w:r>
    </w:p>
    <w:p w14:paraId="2A3553F9" w14:textId="407E08FA" w:rsidR="00D02598" w:rsidRDefault="00593ECD">
      <w:r>
        <w:t>tvA/</w:t>
      </w:r>
      <w:r>
        <w:t xml:space="preserve"> pRu/</w:t>
      </w:r>
      <w:r>
        <w:t>Na/</w:t>
      </w:r>
      <w:r>
        <w:t>ktu/</w:t>
      </w:r>
      <w:r>
        <w:t xml:space="preserve"> pRu/</w:t>
      </w:r>
      <w:r>
        <w:t>Na/</w:t>
      </w:r>
      <w:r>
        <w:t>ktu/</w:t>
      </w:r>
      <w:r>
        <w:t xml:space="preserve"> tvA/</w:t>
      </w:r>
      <w:r>
        <w:t xml:space="preserve"> tvA/</w:t>
      </w:r>
      <w:r>
        <w:t xml:space="preserve"> pRu/</w:t>
      </w:r>
      <w:r>
        <w:t>Na/</w:t>
      </w:r>
      <w:r>
        <w:t>ktu/</w:t>
      </w:r>
      <w:r>
        <w:t xml:space="preserve"> | </w:t>
      </w:r>
    </w:p>
    <w:p w14:paraId="5AE33FB0" w14:textId="20AF1BF8" w:rsidR="00D02598" w:rsidRDefault="00593ECD">
      <w:r>
        <w:lastRenderedPageBreak/>
        <w:t>11)</w:t>
      </w:r>
      <w:r>
        <w:tab/>
        <w:t>1.4.39.1(11)</w:t>
      </w:r>
      <w:proofErr w:type="gramStart"/>
      <w:r>
        <w:t>-  pRu</w:t>
      </w:r>
      <w:proofErr w:type="gramEnd"/>
      <w:r>
        <w:t>/</w:t>
      </w:r>
      <w:r>
        <w:t>Na/</w:t>
      </w:r>
      <w:r>
        <w:t>ktu/</w:t>
      </w:r>
      <w:r>
        <w:t xml:space="preserve"> | i/</w:t>
      </w:r>
      <w:r>
        <w:t>~nd3ri/</w:t>
      </w:r>
      <w:r>
        <w:t>yam | (G4S-1.4-20)</w:t>
      </w:r>
    </w:p>
    <w:p w14:paraId="5B0F37AD" w14:textId="6923283E" w:rsidR="00D02598" w:rsidRDefault="00593ECD">
      <w:r>
        <w:t>pRu/</w:t>
      </w:r>
      <w:r>
        <w:t>Na/</w:t>
      </w:r>
      <w:r>
        <w:t>ktvi/</w:t>
      </w:r>
      <w:r>
        <w:t>~nd3ri/</w:t>
      </w:r>
      <w:r>
        <w:t>ya mi+</w:t>
      </w:r>
      <w:r>
        <w:t>~nd3ri/</w:t>
      </w:r>
      <w:r>
        <w:t>yam pRu+</w:t>
      </w:r>
      <w:r>
        <w:t>Naktu pRuNaktvi~nd3ri/</w:t>
      </w:r>
      <w:r>
        <w:t>yam |</w:t>
      </w:r>
      <w:r>
        <w:t xml:space="preserve"> </w:t>
      </w:r>
    </w:p>
    <w:p w14:paraId="71D7C189" w14:textId="18A26F4A" w:rsidR="00D02598" w:rsidRDefault="00593ECD">
      <w:r>
        <w:t>12)</w:t>
      </w:r>
      <w:r>
        <w:tab/>
        <w:t>1.4.39.1(12)</w:t>
      </w:r>
      <w:proofErr w:type="gramStart"/>
      <w:r>
        <w:t>-  i</w:t>
      </w:r>
      <w:proofErr w:type="gramEnd"/>
      <w:r>
        <w:t>/</w:t>
      </w:r>
      <w:r>
        <w:t>~nd3ri/</w:t>
      </w:r>
      <w:r>
        <w:t>yam | raja+</w:t>
      </w:r>
      <w:r>
        <w:t>H |</w:t>
      </w:r>
    </w:p>
    <w:p w14:paraId="7D288EDD" w14:textId="59322995" w:rsidR="00D02598" w:rsidRDefault="00593ECD">
      <w:r>
        <w:t>i/</w:t>
      </w:r>
      <w:r>
        <w:t>~nd3ri/</w:t>
      </w:r>
      <w:r>
        <w:t>ya(gm) rajO/</w:t>
      </w:r>
      <w:r>
        <w:t xml:space="preserve"> raja+</w:t>
      </w:r>
      <w:r>
        <w:t xml:space="preserve"> i~nd3ri/</w:t>
      </w:r>
      <w:r>
        <w:t>ya mi+</w:t>
      </w:r>
      <w:r>
        <w:t>~nd3ri/</w:t>
      </w:r>
      <w:r>
        <w:t>ya(gm) raja+</w:t>
      </w:r>
      <w:r>
        <w:t xml:space="preserve">H | </w:t>
      </w:r>
    </w:p>
    <w:p w14:paraId="17FDBC48" w14:textId="62DA8E28" w:rsidR="00D02598" w:rsidRDefault="00593ECD">
      <w:r>
        <w:t>13)</w:t>
      </w:r>
      <w:r>
        <w:tab/>
        <w:t>1.4.39.1(13)</w:t>
      </w:r>
      <w:proofErr w:type="gramStart"/>
      <w:r>
        <w:t>-  raja</w:t>
      </w:r>
      <w:proofErr w:type="gramEnd"/>
      <w:r>
        <w:t>+</w:t>
      </w:r>
      <w:r>
        <w:t>H | sUrya%</w:t>
      </w:r>
      <w:r>
        <w:t>m |</w:t>
      </w:r>
    </w:p>
    <w:p w14:paraId="7C2CE3B4" w14:textId="28281C0A" w:rsidR="00D02598" w:rsidRDefault="00593ECD">
      <w:r>
        <w:t>raja/</w:t>
      </w:r>
      <w:r>
        <w:t>H sUrya/</w:t>
      </w:r>
      <w:r>
        <w:t>(gm/</w:t>
      </w:r>
      <w:r>
        <w:t>) sUrya/</w:t>
      </w:r>
      <w:r>
        <w:t>(gm/</w:t>
      </w:r>
      <w:r>
        <w:t>) rajO/</w:t>
      </w:r>
      <w:r>
        <w:t xml:space="preserve"> raja/</w:t>
      </w:r>
      <w:r>
        <w:t>H sUrya%</w:t>
      </w:r>
      <w:r>
        <w:t xml:space="preserve">m | </w:t>
      </w:r>
    </w:p>
    <w:p w14:paraId="61287084" w14:textId="143D381B" w:rsidR="00D02598" w:rsidRDefault="00593ECD">
      <w:r>
        <w:t>14)</w:t>
      </w:r>
      <w:r>
        <w:tab/>
        <w:t>1.4.39.1(14)</w:t>
      </w:r>
      <w:proofErr w:type="gramStart"/>
      <w:r>
        <w:t>-  sUrya</w:t>
      </w:r>
      <w:proofErr w:type="gramEnd"/>
      <w:r>
        <w:t>%</w:t>
      </w:r>
      <w:r>
        <w:t>m | ~na |</w:t>
      </w:r>
    </w:p>
    <w:p w14:paraId="6771692B" w14:textId="5E6C184F" w:rsidR="00D02598" w:rsidRDefault="00593ECD">
      <w:r>
        <w:t>sUrya/</w:t>
      </w:r>
      <w:r>
        <w:t>nna ~na sUrya/</w:t>
      </w:r>
      <w:r>
        <w:t>(gm/</w:t>
      </w:r>
      <w:r>
        <w:t>) sUrya/</w:t>
      </w:r>
      <w:r>
        <w:t xml:space="preserve">nna | </w:t>
      </w:r>
    </w:p>
    <w:p w14:paraId="04DC8212" w14:textId="7EE1CA42" w:rsidR="00D02598" w:rsidRDefault="00593ECD">
      <w:r>
        <w:t>15)</w:t>
      </w:r>
      <w:r>
        <w:tab/>
        <w:t>1.4.39.1(15)</w:t>
      </w:r>
      <w:proofErr w:type="gramStart"/>
      <w:r>
        <w:t>-  ~</w:t>
      </w:r>
      <w:proofErr w:type="gramEnd"/>
      <w:r>
        <w:t>na | ra/</w:t>
      </w:r>
      <w:r>
        <w:t>SmiBi+</w:t>
      </w:r>
      <w:r>
        <w:t>4H ||</w:t>
      </w:r>
    </w:p>
    <w:p w14:paraId="1A76B226" w14:textId="1C335DA5" w:rsidR="00D02598" w:rsidRDefault="00593ECD">
      <w:r>
        <w:t>~na ra/</w:t>
      </w:r>
      <w:r>
        <w:t>SmiBI+</w:t>
      </w:r>
      <w:r>
        <w:t>4 ra/</w:t>
      </w:r>
      <w:r>
        <w:t>SmiBi/</w:t>
      </w:r>
      <w:r>
        <w:t>4r ~na ~na ra/</w:t>
      </w:r>
      <w:r>
        <w:t>SmiBi+</w:t>
      </w:r>
      <w:r>
        <w:t xml:space="preserve">4H | </w:t>
      </w:r>
    </w:p>
    <w:p w14:paraId="569D2BD4" w14:textId="7B55FC38" w:rsidR="00D02598" w:rsidRDefault="00593ECD">
      <w:r>
        <w:t>16)</w:t>
      </w:r>
      <w:r>
        <w:tab/>
        <w:t>1.4.39.1(16)</w:t>
      </w:r>
      <w:proofErr w:type="gramStart"/>
      <w:r>
        <w:t>-  ra</w:t>
      </w:r>
      <w:proofErr w:type="gramEnd"/>
      <w:r>
        <w:t>/</w:t>
      </w:r>
      <w:r>
        <w:t>SmiBi+</w:t>
      </w:r>
      <w:r>
        <w:t>4H ||</w:t>
      </w:r>
    </w:p>
    <w:p w14:paraId="66A73D8E" w14:textId="713A600A" w:rsidR="00D02598" w:rsidRDefault="00593ECD">
      <w:r>
        <w:t>ra/</w:t>
      </w:r>
      <w:r>
        <w:t>SmiBi/</w:t>
      </w:r>
      <w:r>
        <w:t>4riti+</w:t>
      </w:r>
      <w:r>
        <w:t xml:space="preserve"> ra/</w:t>
      </w:r>
      <w:r>
        <w:t>Smi - Bi/</w:t>
      </w:r>
      <w:r>
        <w:t xml:space="preserve">4H | </w:t>
      </w:r>
    </w:p>
    <w:p w14:paraId="38F14CC0" w14:textId="33B8E0AB" w:rsidR="00D02598" w:rsidRDefault="00593ECD">
      <w:r>
        <w:t>17)</w:t>
      </w:r>
      <w:r>
        <w:tab/>
        <w:t>1.4.39.1(17)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1C1A2543" w14:textId="0DDBF493" w:rsidR="00D02598" w:rsidRDefault="00593ECD">
      <w:r>
        <w:t>u/</w:t>
      </w:r>
      <w:r>
        <w:t>pa/</w:t>
      </w:r>
      <w:r>
        <w:t>yA/</w:t>
      </w:r>
      <w:r>
        <w:t>m</w:t>
      </w:r>
      <w:r>
        <w:t>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32144811" w14:textId="6F920BA8" w:rsidR="00D02598" w:rsidRDefault="00593ECD">
      <w:r>
        <w:t>18)</w:t>
      </w:r>
      <w:r>
        <w:tab/>
        <w:t>1.4.39.1(17)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4F1D8E04" w14:textId="088B6F61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3BDE0120" w14:textId="7431AA5E" w:rsidR="00D02598" w:rsidRDefault="00593ECD">
      <w:r>
        <w:t>19)</w:t>
      </w:r>
      <w:r>
        <w:tab/>
        <w:t>1.4.39.1(18)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i~nd3rA+</w:t>
      </w:r>
      <w:r>
        <w:t>ya |</w:t>
      </w:r>
    </w:p>
    <w:p w14:paraId="4EDE0204" w14:textId="33014273" w:rsidR="00D02598" w:rsidRDefault="00593ECD">
      <w:r>
        <w:t>a/</w:t>
      </w:r>
      <w:r>
        <w:t>sI~nd3rA/</w:t>
      </w:r>
      <w:r>
        <w:t>yE ~nd3rA+</w:t>
      </w:r>
      <w:r>
        <w:t>yAsya/</w:t>
      </w:r>
      <w:r>
        <w:t>sI~nd3rA+</w:t>
      </w:r>
      <w:r>
        <w:t xml:space="preserve">ya | </w:t>
      </w:r>
    </w:p>
    <w:p w14:paraId="360021AE" w14:textId="22126727" w:rsidR="00D02598" w:rsidRDefault="00593ECD">
      <w:r>
        <w:t>20)</w:t>
      </w:r>
      <w:r>
        <w:tab/>
        <w:t>1.4.39.1(19)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3E18DBF7" w14:textId="111CD888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5ABB5EB5" w14:textId="4974AE43" w:rsidR="00D02598" w:rsidRDefault="00593ECD">
      <w:r>
        <w:t>21)</w:t>
      </w:r>
      <w:r>
        <w:tab/>
        <w:t>1.4.39.1(20)</w:t>
      </w:r>
      <w:proofErr w:type="gramStart"/>
      <w:r>
        <w:t>-  tvA</w:t>
      </w:r>
      <w:proofErr w:type="gramEnd"/>
      <w:r>
        <w:t>/</w:t>
      </w:r>
      <w:r>
        <w:t xml:space="preserve"> | ShO/</w:t>
      </w:r>
      <w:r>
        <w:t>Da/</w:t>
      </w:r>
      <w:r>
        <w:t>3SinE%</w:t>
      </w:r>
      <w:r>
        <w:t xml:space="preserve"> |</w:t>
      </w:r>
    </w:p>
    <w:p w14:paraId="612D26A2" w14:textId="3FB4A003" w:rsidR="00D02598" w:rsidRDefault="00593ECD">
      <w:r>
        <w:t>tvA/</w:t>
      </w:r>
      <w:r>
        <w:t xml:space="preserve"> ShO/</w:t>
      </w:r>
      <w:r>
        <w:t>Da/</w:t>
      </w:r>
      <w:r>
        <w:t>3SinE+</w:t>
      </w:r>
      <w:r>
        <w:t xml:space="preserve"> ShODa/</w:t>
      </w:r>
      <w:r>
        <w:t>3SinE%</w:t>
      </w:r>
      <w:r>
        <w:t xml:space="preserve"> tvA tvA ShODa/</w:t>
      </w:r>
      <w:r>
        <w:t>3SinE%</w:t>
      </w:r>
      <w:r>
        <w:t xml:space="preserve"> | </w:t>
      </w:r>
    </w:p>
    <w:p w14:paraId="1C300FBD" w14:textId="26C8DD70" w:rsidR="00D02598" w:rsidRDefault="00593ECD">
      <w:r>
        <w:t>22)</w:t>
      </w:r>
      <w:r>
        <w:tab/>
        <w:t>1.4.39.1(21)</w:t>
      </w:r>
      <w:proofErr w:type="gramStart"/>
      <w:r>
        <w:t>-  ShO</w:t>
      </w:r>
      <w:proofErr w:type="gramEnd"/>
      <w:r>
        <w:t>/</w:t>
      </w:r>
      <w:r>
        <w:t>Da/</w:t>
      </w:r>
      <w:r>
        <w:t>3SinE%</w:t>
      </w:r>
      <w:r>
        <w:t xml:space="preserve"> | E/</w:t>
      </w:r>
      <w:r>
        <w:t>ShaH |</w:t>
      </w:r>
    </w:p>
    <w:p w14:paraId="7AD874F0" w14:textId="469D6011" w:rsidR="00D02598" w:rsidRDefault="00593ECD">
      <w:r>
        <w:t>ShO/</w:t>
      </w:r>
      <w:r>
        <w:t>Da/</w:t>
      </w:r>
      <w:r>
        <w:t>3Sina+</w:t>
      </w:r>
      <w:r>
        <w:t xml:space="preserve"> E/</w:t>
      </w:r>
      <w:r>
        <w:t>Sha E/</w:t>
      </w:r>
      <w:r>
        <w:t>Sha ShO+</w:t>
      </w:r>
      <w:r>
        <w:t>Da/</w:t>
      </w:r>
      <w:r>
        <w:t>3SinE+</w:t>
      </w:r>
      <w:r>
        <w:t xml:space="preserve"> ShODa/</w:t>
      </w:r>
      <w:r>
        <w:t>3Si</w:t>
      </w:r>
      <w:r>
        <w:t>na+</w:t>
      </w:r>
      <w:r>
        <w:t xml:space="preserve"> E/</w:t>
      </w:r>
      <w:r>
        <w:t xml:space="preserve">ShaH | </w:t>
      </w:r>
    </w:p>
    <w:p w14:paraId="5D0B0CA1" w14:textId="59AD6DFF" w:rsidR="00D02598" w:rsidRDefault="00593ECD">
      <w:r>
        <w:t>23)</w:t>
      </w:r>
      <w:r>
        <w:tab/>
        <w:t>1.4.39.1(22)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0BF056A1" w14:textId="795173EF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1E3825AC" w14:textId="55791533" w:rsidR="00D02598" w:rsidRDefault="00593ECD">
      <w:r>
        <w:lastRenderedPageBreak/>
        <w:t>24)</w:t>
      </w:r>
      <w:r>
        <w:tab/>
        <w:t>1.4.39.1(23)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6B0A0063" w14:textId="6D78EE80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79BDCC0C" w14:textId="59087CAA" w:rsidR="00D02598" w:rsidRDefault="00593ECD">
      <w:r>
        <w:t>25)</w:t>
      </w:r>
      <w:r>
        <w:tab/>
        <w:t>1.4.39.1(24)</w:t>
      </w:r>
      <w:proofErr w:type="gramStart"/>
      <w:r>
        <w:t>-  yOni</w:t>
      </w:r>
      <w:proofErr w:type="gramEnd"/>
      <w:r>
        <w:t>+</w:t>
      </w:r>
      <w:r>
        <w:t>H | i~nd3rA+</w:t>
      </w:r>
      <w:r>
        <w:t>ya |</w:t>
      </w:r>
    </w:p>
    <w:p w14:paraId="0149F2C2" w14:textId="4BC525B3" w:rsidR="00D02598" w:rsidRDefault="00593ECD">
      <w:r>
        <w:t>yOni/</w:t>
      </w:r>
      <w:r>
        <w:t xml:space="preserve"> ri~nd3rA/</w:t>
      </w:r>
      <w:r>
        <w:t>yE ~nd3rA+</w:t>
      </w:r>
      <w:r>
        <w:t>ya/</w:t>
      </w:r>
      <w:r>
        <w:t xml:space="preserve"> yOni/</w:t>
      </w:r>
      <w:r>
        <w:t>r yOni/</w:t>
      </w:r>
      <w:r>
        <w:t xml:space="preserve"> ri~nd3rA+</w:t>
      </w:r>
      <w:r>
        <w:t xml:space="preserve">ya | </w:t>
      </w:r>
    </w:p>
    <w:p w14:paraId="0CF29C79" w14:textId="0176FC9C" w:rsidR="00D02598" w:rsidRDefault="00593ECD">
      <w:r>
        <w:t>26)</w:t>
      </w:r>
      <w:r>
        <w:tab/>
        <w:t>1.4.3</w:t>
      </w:r>
      <w:r>
        <w:t>9.1(25)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526996F0" w14:textId="4059ECC7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37D05762" w14:textId="6731F541" w:rsidR="00D02598" w:rsidRDefault="00593ECD">
      <w:r>
        <w:t>27)</w:t>
      </w:r>
      <w:r>
        <w:tab/>
        <w:t>1.4.39.1(26)</w:t>
      </w:r>
      <w:proofErr w:type="gramStart"/>
      <w:r>
        <w:t>-  tvA</w:t>
      </w:r>
      <w:proofErr w:type="gramEnd"/>
      <w:r>
        <w:t>/</w:t>
      </w:r>
      <w:r>
        <w:t xml:space="preserve"> | ShO/</w:t>
      </w:r>
      <w:r>
        <w:t>Da/</w:t>
      </w:r>
      <w:r>
        <w:t>3SinE%</w:t>
      </w:r>
      <w:r>
        <w:t xml:space="preserve"> ||</w:t>
      </w:r>
    </w:p>
    <w:p w14:paraId="4EB512D5" w14:textId="18494A0C" w:rsidR="00D02598" w:rsidRDefault="00593ECD">
      <w:r>
        <w:t>tvA/</w:t>
      </w:r>
      <w:r>
        <w:t xml:space="preserve"> ShO/</w:t>
      </w:r>
      <w:r>
        <w:t>Da/</w:t>
      </w:r>
      <w:r>
        <w:t>3SinE+</w:t>
      </w:r>
      <w:r>
        <w:t xml:space="preserve"> ShODa/</w:t>
      </w:r>
      <w:r>
        <w:t>3SinE%</w:t>
      </w:r>
      <w:r>
        <w:t xml:space="preserve"> tvA tvA ShODa/</w:t>
      </w:r>
      <w:r>
        <w:t>3SinE%</w:t>
      </w:r>
      <w:r>
        <w:t xml:space="preserve"> | </w:t>
      </w:r>
    </w:p>
    <w:p w14:paraId="13A0531E" w14:textId="7912CCF8" w:rsidR="00D02598" w:rsidRDefault="00593ECD">
      <w:r>
        <w:t>28)</w:t>
      </w:r>
      <w:r>
        <w:tab/>
        <w:t>1.4.39.1(27)</w:t>
      </w:r>
      <w:proofErr w:type="gramStart"/>
      <w:r>
        <w:t>-  ShO</w:t>
      </w:r>
      <w:proofErr w:type="gramEnd"/>
      <w:r>
        <w:t>/</w:t>
      </w:r>
      <w:r>
        <w:t>Da/</w:t>
      </w:r>
      <w:r>
        <w:t>3SinE%</w:t>
      </w:r>
      <w:r>
        <w:t xml:space="preserve"> ||</w:t>
      </w:r>
    </w:p>
    <w:p w14:paraId="08A1624B" w14:textId="1311019A" w:rsidR="00D02598" w:rsidRDefault="00593ECD">
      <w:r>
        <w:t>ShO/</w:t>
      </w:r>
      <w:r>
        <w:t>Da/</w:t>
      </w:r>
      <w:r>
        <w:t>3Sina/</w:t>
      </w:r>
      <w:r>
        <w:t xml:space="preserve"> iti+</w:t>
      </w:r>
      <w:r>
        <w:t xml:space="preserve"> ShODa/</w:t>
      </w:r>
      <w:r>
        <w:t>3SinE%</w:t>
      </w:r>
      <w:r>
        <w:t xml:space="preserve"> | </w:t>
      </w:r>
    </w:p>
    <w:p w14:paraId="32449A29" w14:textId="2321DB1E" w:rsidR="00D02598" w:rsidRDefault="00593ECD">
      <w:r>
        <w:t>1)</w:t>
      </w:r>
      <w:r>
        <w:tab/>
        <w:t>1.4.40.1(1)</w:t>
      </w:r>
      <w:proofErr w:type="gramStart"/>
      <w:r>
        <w:t>-  sarva</w:t>
      </w:r>
      <w:proofErr w:type="gramEnd"/>
      <w:r>
        <w:t>+</w:t>
      </w:r>
      <w:r>
        <w:t>sya | pra/</w:t>
      </w:r>
      <w:r>
        <w:t>ti/</w:t>
      </w:r>
      <w:r>
        <w:t>SIva+</w:t>
      </w:r>
      <w:r>
        <w:t>rI |</w:t>
      </w:r>
    </w:p>
    <w:p w14:paraId="0CDAD23E" w14:textId="67B20327" w:rsidR="00D02598" w:rsidRDefault="00593ECD">
      <w:r>
        <w:t>sarva+</w:t>
      </w:r>
      <w:r>
        <w:t>sya prati/</w:t>
      </w:r>
      <w:r>
        <w:t>SIva+</w:t>
      </w:r>
      <w:r>
        <w:t>rI prati/</w:t>
      </w:r>
      <w:r>
        <w:t>SIva+</w:t>
      </w:r>
      <w:r>
        <w:t>rI/</w:t>
      </w:r>
      <w:r>
        <w:t xml:space="preserve"> sarva+</w:t>
      </w:r>
      <w:r>
        <w:t>sya/</w:t>
      </w:r>
      <w:r>
        <w:t xml:space="preserve"> sarva+</w:t>
      </w:r>
      <w:r>
        <w:t>sya prati/</w:t>
      </w:r>
      <w:r>
        <w:t>SIva+</w:t>
      </w:r>
      <w:r>
        <w:t xml:space="preserve">rI | </w:t>
      </w:r>
    </w:p>
    <w:p w14:paraId="41C0429B" w14:textId="0C83E13C" w:rsidR="00D02598" w:rsidRDefault="00593ECD">
      <w:r>
        <w:t>2)</w:t>
      </w:r>
      <w:r>
        <w:tab/>
        <w:t>1.4.40.1(2)</w:t>
      </w:r>
      <w:proofErr w:type="gramStart"/>
      <w:r>
        <w:t>-  pra</w:t>
      </w:r>
      <w:proofErr w:type="gramEnd"/>
      <w:r>
        <w:t>/</w:t>
      </w:r>
      <w:r>
        <w:t>ti/</w:t>
      </w:r>
      <w:r>
        <w:t>SIva+</w:t>
      </w:r>
      <w:r>
        <w:t>rI | BU4mi+</w:t>
      </w:r>
      <w:r>
        <w:t>H |</w:t>
      </w:r>
    </w:p>
    <w:p w14:paraId="07C802FD" w14:textId="52D37CC2" w:rsidR="00D02598" w:rsidRDefault="00593ECD">
      <w:r>
        <w:t>pra/</w:t>
      </w:r>
      <w:r>
        <w:t>ti/</w:t>
      </w:r>
      <w:r>
        <w:t>SIva+</w:t>
      </w:r>
      <w:r>
        <w:t>rI/</w:t>
      </w:r>
      <w:r>
        <w:t xml:space="preserve"> BU4mi/</w:t>
      </w:r>
      <w:r>
        <w:t>r BU4mi+</w:t>
      </w:r>
      <w:r>
        <w:t>H prati/</w:t>
      </w:r>
      <w:r>
        <w:t>SIva+</w:t>
      </w:r>
      <w:r>
        <w:t>rI prati/</w:t>
      </w:r>
      <w:r>
        <w:t>SI</w:t>
      </w:r>
      <w:r>
        <w:t>va+</w:t>
      </w:r>
      <w:r>
        <w:t>rI/</w:t>
      </w:r>
      <w:r>
        <w:t xml:space="preserve"> BU4mi+</w:t>
      </w:r>
      <w:r>
        <w:t xml:space="preserve">H | </w:t>
      </w:r>
    </w:p>
    <w:p w14:paraId="1F274CC0" w14:textId="5FD49A07" w:rsidR="00D02598" w:rsidRDefault="00593ECD">
      <w:r>
        <w:t>3)</w:t>
      </w:r>
      <w:r>
        <w:tab/>
        <w:t>1.4.40.1(2)</w:t>
      </w:r>
      <w:proofErr w:type="gramStart"/>
      <w:r>
        <w:t>-  pra</w:t>
      </w:r>
      <w:proofErr w:type="gramEnd"/>
      <w:r>
        <w:t>/</w:t>
      </w:r>
      <w:r>
        <w:t>ti/</w:t>
      </w:r>
      <w:r>
        <w:t>SIva+</w:t>
      </w:r>
      <w:r>
        <w:t>rI |</w:t>
      </w:r>
    </w:p>
    <w:p w14:paraId="41B81500" w14:textId="0C3A315A" w:rsidR="00D02598" w:rsidRDefault="00593ECD">
      <w:r>
        <w:t>pra/</w:t>
      </w:r>
      <w:r>
        <w:t>ti/</w:t>
      </w:r>
      <w:r>
        <w:t>SIva/</w:t>
      </w:r>
      <w:r>
        <w:t>rIti+</w:t>
      </w:r>
      <w:r>
        <w:t xml:space="preserve"> prati - SIva+</w:t>
      </w:r>
      <w:r>
        <w:t xml:space="preserve">rI | </w:t>
      </w:r>
    </w:p>
    <w:p w14:paraId="4E0A8421" w14:textId="774EFEBD" w:rsidR="00D02598" w:rsidRDefault="00593ECD">
      <w:r>
        <w:t>4)</w:t>
      </w:r>
      <w:r>
        <w:tab/>
        <w:t>1.4.40.1(3)</w:t>
      </w:r>
      <w:proofErr w:type="gramStart"/>
      <w:r>
        <w:t>-  BU</w:t>
      </w:r>
      <w:proofErr w:type="gramEnd"/>
      <w:r>
        <w:t>4mi+</w:t>
      </w:r>
      <w:r>
        <w:t>H | tvA/</w:t>
      </w:r>
      <w:r>
        <w:t xml:space="preserve"> |</w:t>
      </w:r>
    </w:p>
    <w:p w14:paraId="047BCBBF" w14:textId="042C503A" w:rsidR="00D02598" w:rsidRDefault="00593ECD">
      <w:r>
        <w:t>BU4mi+</w:t>
      </w:r>
      <w:r>
        <w:t xml:space="preserve"> stvA tvA/</w:t>
      </w:r>
      <w:r>
        <w:t xml:space="preserve"> BU4mi/</w:t>
      </w:r>
      <w:r>
        <w:t>r BU4mi+</w:t>
      </w:r>
      <w:r>
        <w:t xml:space="preserve"> stvA | </w:t>
      </w:r>
    </w:p>
    <w:p w14:paraId="1C440521" w14:textId="0F240DB9" w:rsidR="00D02598" w:rsidRDefault="00593ECD">
      <w:r>
        <w:t>5)</w:t>
      </w:r>
      <w:r>
        <w:tab/>
        <w:t>1.4.40.1(4)</w:t>
      </w:r>
      <w:proofErr w:type="gramStart"/>
      <w:r>
        <w:t>-  tvA</w:t>
      </w:r>
      <w:proofErr w:type="gramEnd"/>
      <w:r>
        <w:t>/</w:t>
      </w:r>
      <w:r>
        <w:t xml:space="preserve"> | u/</w:t>
      </w:r>
      <w:r>
        <w:t>pasthE%</w:t>
      </w:r>
      <w:r>
        <w:t>2 |</w:t>
      </w:r>
    </w:p>
    <w:p w14:paraId="788572F0" w14:textId="1EDC0D83" w:rsidR="00D02598" w:rsidRDefault="00593ECD">
      <w:r>
        <w:t>tvO/</w:t>
      </w:r>
      <w:r>
        <w:t>pastha+</w:t>
      </w:r>
      <w:r>
        <w:t>2 u/</w:t>
      </w:r>
      <w:r>
        <w:t>pasthE%</w:t>
      </w:r>
      <w:r>
        <w:t>2 tvA tvO/</w:t>
      </w:r>
      <w:r>
        <w:t>pasthE%</w:t>
      </w:r>
      <w:r>
        <w:t xml:space="preserve">2 | </w:t>
      </w:r>
    </w:p>
    <w:p w14:paraId="32976AFB" w14:textId="2ACD7A2B" w:rsidR="00D02598" w:rsidRDefault="00593ECD">
      <w:r>
        <w:t>6)</w:t>
      </w:r>
      <w:r>
        <w:tab/>
      </w:r>
      <w:r>
        <w:t>1.4.40.1(5)</w:t>
      </w:r>
      <w:proofErr w:type="gramStart"/>
      <w:r>
        <w:t>-  u</w:t>
      </w:r>
      <w:proofErr w:type="gramEnd"/>
      <w:r>
        <w:t>/</w:t>
      </w:r>
      <w:r>
        <w:t>pasthE%</w:t>
      </w:r>
      <w:r>
        <w:t>2 | A |</w:t>
      </w:r>
    </w:p>
    <w:p w14:paraId="75EFFA85" w14:textId="5B14D487" w:rsidR="00D02598" w:rsidRDefault="00593ECD">
      <w:r>
        <w:t>u/</w:t>
      </w:r>
      <w:r>
        <w:t>pastha/</w:t>
      </w:r>
      <w:r>
        <w:t>2 Opastha+</w:t>
      </w:r>
      <w:r>
        <w:t>2 u/</w:t>
      </w:r>
      <w:r>
        <w:t>pastha/</w:t>
      </w:r>
      <w:r>
        <w:t xml:space="preserve">2 A | </w:t>
      </w:r>
    </w:p>
    <w:p w14:paraId="126AAA45" w14:textId="231C845E" w:rsidR="00D02598" w:rsidRDefault="00593ECD">
      <w:r>
        <w:t>7)</w:t>
      </w:r>
      <w:r>
        <w:tab/>
        <w:t>1.4.40.1(5)</w:t>
      </w:r>
      <w:proofErr w:type="gramStart"/>
      <w:r>
        <w:t>-  u</w:t>
      </w:r>
      <w:proofErr w:type="gramEnd"/>
      <w:r>
        <w:t>/</w:t>
      </w:r>
      <w:r>
        <w:t>pasthE%</w:t>
      </w:r>
      <w:r>
        <w:t>2 |</w:t>
      </w:r>
    </w:p>
    <w:p w14:paraId="2112C68D" w14:textId="4D6C4E2C" w:rsidR="00D02598" w:rsidRDefault="00593ECD">
      <w:r>
        <w:t>u/</w:t>
      </w:r>
      <w:r>
        <w:t>pastha/</w:t>
      </w:r>
      <w:r>
        <w:t>2 ityu/</w:t>
      </w:r>
      <w:r>
        <w:t>pa - sthE/</w:t>
      </w:r>
      <w:r>
        <w:t xml:space="preserve">2 | </w:t>
      </w:r>
    </w:p>
    <w:p w14:paraId="6857CC83" w14:textId="2E5C2C67" w:rsidR="00D02598" w:rsidRDefault="00593ECD">
      <w:r>
        <w:t>8)</w:t>
      </w:r>
      <w:r>
        <w:tab/>
        <w:t>1.4.40.1(6)</w:t>
      </w:r>
      <w:proofErr w:type="gramStart"/>
      <w:r>
        <w:t>-  A</w:t>
      </w:r>
      <w:proofErr w:type="gramEnd"/>
      <w:r>
        <w:t xml:space="preserve"> | a/</w:t>
      </w:r>
      <w:r>
        <w:t>dhi/</w:t>
      </w:r>
      <w:r>
        <w:t>4ta/</w:t>
      </w:r>
      <w:r>
        <w:t xml:space="preserve"> ||</w:t>
      </w:r>
    </w:p>
    <w:p w14:paraId="0B4DADC3" w14:textId="1B62F579" w:rsidR="00D02598" w:rsidRDefault="00593ECD">
      <w:r>
        <w:t>A &amp;dhi+</w:t>
      </w:r>
      <w:r>
        <w:t>4tAdhi/</w:t>
      </w:r>
      <w:r>
        <w:t>4tA &amp;dhi+</w:t>
      </w:r>
      <w:r>
        <w:t xml:space="preserve">4ta | </w:t>
      </w:r>
    </w:p>
    <w:p w14:paraId="3E0FC218" w14:textId="1D608BA3" w:rsidR="00D02598" w:rsidRDefault="00593ECD">
      <w:r>
        <w:lastRenderedPageBreak/>
        <w:t>9)</w:t>
      </w:r>
      <w:r>
        <w:tab/>
        <w:t>1.4.40.1(7)</w:t>
      </w:r>
      <w:proofErr w:type="gramStart"/>
      <w:r>
        <w:t>-  a</w:t>
      </w:r>
      <w:proofErr w:type="gramEnd"/>
      <w:r>
        <w:t>/</w:t>
      </w:r>
      <w:r>
        <w:t>dhi/</w:t>
      </w:r>
      <w:r>
        <w:t>4ta/</w:t>
      </w:r>
      <w:r>
        <w:t xml:space="preserve"> ||</w:t>
      </w:r>
    </w:p>
    <w:p w14:paraId="7D95EBA8" w14:textId="67DA9FF2" w:rsidR="00D02598" w:rsidRDefault="00593ECD">
      <w:r>
        <w:t>a/</w:t>
      </w:r>
      <w:r>
        <w:t>dhi/</w:t>
      </w:r>
      <w:r>
        <w:t>4tEtya+</w:t>
      </w:r>
      <w:r>
        <w:t xml:space="preserve">dhi4ta | </w:t>
      </w:r>
    </w:p>
    <w:p w14:paraId="7B7E7D2B" w14:textId="39B05420" w:rsidR="00D02598" w:rsidRDefault="00593ECD">
      <w:r>
        <w:t>10)</w:t>
      </w:r>
      <w:r>
        <w:tab/>
        <w:t>1.4.</w:t>
      </w:r>
      <w:r>
        <w:t>40.1(8)</w:t>
      </w:r>
      <w:proofErr w:type="gramStart"/>
      <w:r>
        <w:t>-  syO</w:t>
      </w:r>
      <w:proofErr w:type="gramEnd"/>
      <w:r>
        <w:t>/</w:t>
      </w:r>
      <w:r>
        <w:t>nA | a/</w:t>
      </w:r>
      <w:r>
        <w:t>smai/</w:t>
      </w:r>
      <w:r>
        <w:t xml:space="preserve"> |</w:t>
      </w:r>
    </w:p>
    <w:p w14:paraId="3E94E59D" w14:textId="0C870705" w:rsidR="00D02598" w:rsidRDefault="00593ECD">
      <w:r>
        <w:t>syO/</w:t>
      </w:r>
      <w:r>
        <w:t>nA &amp;smA+</w:t>
      </w:r>
      <w:r>
        <w:t xml:space="preserve"> asmai syO/</w:t>
      </w:r>
      <w:r>
        <w:t>nA syO/</w:t>
      </w:r>
      <w:r>
        <w:t>nA &amp;smai%</w:t>
      </w:r>
      <w:r>
        <w:t xml:space="preserve"> | </w:t>
      </w:r>
    </w:p>
    <w:p w14:paraId="71398FC6" w14:textId="2D02D782" w:rsidR="00D02598" w:rsidRDefault="00593ECD">
      <w:r>
        <w:t>11)</w:t>
      </w:r>
      <w:r>
        <w:tab/>
        <w:t>1.4.40.1(9)</w:t>
      </w:r>
      <w:proofErr w:type="gramStart"/>
      <w:r>
        <w:t>-  a</w:t>
      </w:r>
      <w:proofErr w:type="gramEnd"/>
      <w:r>
        <w:t>/</w:t>
      </w:r>
      <w:r>
        <w:t>smai/</w:t>
      </w:r>
      <w:r>
        <w:t xml:space="preserve"> | su/</w:t>
      </w:r>
      <w:r>
        <w:t>ShadA%</w:t>
      </w:r>
      <w:r>
        <w:t>3 |</w:t>
      </w:r>
    </w:p>
    <w:p w14:paraId="484D93AB" w14:textId="1B573A50" w:rsidR="00D02598" w:rsidRDefault="00593ECD">
      <w:r>
        <w:t>a/</w:t>
      </w:r>
      <w:r>
        <w:t>smai/</w:t>
      </w:r>
      <w:r>
        <w:t xml:space="preserve"> su/</w:t>
      </w:r>
      <w:r>
        <w:t>ShadA+</w:t>
      </w:r>
      <w:r>
        <w:t>3 su/</w:t>
      </w:r>
      <w:r>
        <w:t>ShadA%</w:t>
      </w:r>
      <w:r>
        <w:t>3 &amp;smA asmai su/</w:t>
      </w:r>
      <w:r>
        <w:t>ShadA%</w:t>
      </w:r>
      <w:r>
        <w:t xml:space="preserve">3 | </w:t>
      </w:r>
    </w:p>
    <w:p w14:paraId="6326E0F5" w14:textId="41B8AC19" w:rsidR="00D02598" w:rsidRDefault="00593ECD">
      <w:r>
        <w:t>12)</w:t>
      </w:r>
      <w:r>
        <w:tab/>
        <w:t>1.4.40.1(10)</w:t>
      </w:r>
      <w:proofErr w:type="gramStart"/>
      <w:r>
        <w:t>-  su</w:t>
      </w:r>
      <w:proofErr w:type="gramEnd"/>
      <w:r>
        <w:t>/</w:t>
      </w:r>
      <w:r>
        <w:t>ShadA%</w:t>
      </w:r>
      <w:r>
        <w:t>3 | Ba/</w:t>
      </w:r>
      <w:r>
        <w:t>4va/</w:t>
      </w:r>
      <w:r>
        <w:t xml:space="preserve"> |</w:t>
      </w:r>
    </w:p>
    <w:p w14:paraId="65910F09" w14:textId="67D59FF5" w:rsidR="00D02598" w:rsidRDefault="00593ECD">
      <w:r>
        <w:t>su/</w:t>
      </w:r>
      <w:r>
        <w:t>ShadA+</w:t>
      </w:r>
      <w:r>
        <w:t>3 Ba4va Ba4va su/</w:t>
      </w:r>
      <w:r>
        <w:t>ShadA+</w:t>
      </w:r>
      <w:r>
        <w:t>3 su/</w:t>
      </w:r>
      <w:r>
        <w:t>ShadA+</w:t>
      </w:r>
      <w:r>
        <w:t>3 B</w:t>
      </w:r>
      <w:r>
        <w:t xml:space="preserve">a4va | </w:t>
      </w:r>
    </w:p>
    <w:p w14:paraId="08FACC07" w14:textId="29780DCA" w:rsidR="00D02598" w:rsidRDefault="00593ECD">
      <w:r>
        <w:t>13)</w:t>
      </w:r>
      <w:r>
        <w:tab/>
        <w:t>1.4.40.1(10)</w:t>
      </w:r>
      <w:proofErr w:type="gramStart"/>
      <w:r>
        <w:t>-  su</w:t>
      </w:r>
      <w:proofErr w:type="gramEnd"/>
      <w:r>
        <w:t>/</w:t>
      </w:r>
      <w:r>
        <w:t>ShadA%</w:t>
      </w:r>
      <w:r>
        <w:t>3 |</w:t>
      </w:r>
    </w:p>
    <w:p w14:paraId="1871D068" w14:textId="43A51AD8" w:rsidR="00D02598" w:rsidRDefault="00593ECD">
      <w:r>
        <w:t>su/</w:t>
      </w:r>
      <w:r>
        <w:t>ShadE3ti+</w:t>
      </w:r>
      <w:r>
        <w:t xml:space="preserve"> su - sadA%</w:t>
      </w:r>
      <w:r>
        <w:t xml:space="preserve">3 | </w:t>
      </w:r>
    </w:p>
    <w:p w14:paraId="6154F188" w14:textId="0C02841D" w:rsidR="00D02598" w:rsidRDefault="00593ECD">
      <w:r>
        <w:t>14)</w:t>
      </w:r>
      <w:r>
        <w:tab/>
        <w:t>1.4.40.1(11)</w:t>
      </w:r>
      <w:proofErr w:type="gramStart"/>
      <w:r>
        <w:t>-  Ba</w:t>
      </w:r>
      <w:proofErr w:type="gramEnd"/>
      <w:r>
        <w:t>/</w:t>
      </w:r>
      <w:r>
        <w:t>4va/</w:t>
      </w:r>
      <w:r>
        <w:t xml:space="preserve"> | yacCa+</w:t>
      </w:r>
      <w:r>
        <w:t>2 |</w:t>
      </w:r>
    </w:p>
    <w:p w14:paraId="12C2E0C0" w14:textId="00A2A30E" w:rsidR="00D02598" w:rsidRDefault="00593ECD">
      <w:r>
        <w:t>Ba/</w:t>
      </w:r>
      <w:r>
        <w:t>4va/</w:t>
      </w:r>
      <w:r>
        <w:t xml:space="preserve"> yacCa/</w:t>
      </w:r>
      <w:r>
        <w:t>2 yacCa+</w:t>
      </w:r>
      <w:r>
        <w:t>2 Ba4va Ba4va/</w:t>
      </w:r>
      <w:r>
        <w:t xml:space="preserve"> yacCa+</w:t>
      </w:r>
      <w:r>
        <w:t xml:space="preserve">2 | </w:t>
      </w:r>
    </w:p>
    <w:p w14:paraId="5934E045" w14:textId="504C6310" w:rsidR="00D02598" w:rsidRDefault="00593ECD">
      <w:r>
        <w:t>15)</w:t>
      </w:r>
      <w:r>
        <w:tab/>
        <w:t>1.4.40.1(12)</w:t>
      </w:r>
      <w:proofErr w:type="gramStart"/>
      <w:r>
        <w:t>-  yacCa</w:t>
      </w:r>
      <w:proofErr w:type="gramEnd"/>
      <w:r>
        <w:t>+</w:t>
      </w:r>
      <w:r>
        <w:t>2 | a/</w:t>
      </w:r>
      <w:r>
        <w:t>smai/</w:t>
      </w:r>
      <w:r>
        <w:t xml:space="preserve"> |</w:t>
      </w:r>
    </w:p>
    <w:p w14:paraId="5C8C8B96" w14:textId="1543EC74" w:rsidR="00D02598" w:rsidRDefault="00593ECD">
      <w:r>
        <w:t>yacCA%</w:t>
      </w:r>
      <w:r>
        <w:t>2smA asmai/</w:t>
      </w:r>
      <w:r>
        <w:t xml:space="preserve"> yacCa/</w:t>
      </w:r>
      <w:r>
        <w:t>2 yacCA%</w:t>
      </w:r>
      <w:r>
        <w:t xml:space="preserve">2smai | </w:t>
      </w:r>
    </w:p>
    <w:p w14:paraId="16D3CF23" w14:textId="030E9FD7" w:rsidR="00D02598" w:rsidRDefault="00593ECD">
      <w:r>
        <w:t>16)</w:t>
      </w:r>
      <w:r>
        <w:tab/>
        <w:t>1.4.40.1(13)</w:t>
      </w:r>
      <w:proofErr w:type="gramStart"/>
      <w:r>
        <w:t>-  a</w:t>
      </w:r>
      <w:proofErr w:type="gramEnd"/>
      <w:r>
        <w:t>/</w:t>
      </w:r>
      <w:r>
        <w:t>smai/</w:t>
      </w:r>
      <w:r>
        <w:t xml:space="preserve"> | Sarma+</w:t>
      </w:r>
      <w:r>
        <w:t xml:space="preserve"> |</w:t>
      </w:r>
    </w:p>
    <w:p w14:paraId="56BE3CCB" w14:textId="5C04BAED" w:rsidR="00D02598" w:rsidRDefault="00593ECD">
      <w:r>
        <w:t>a/</w:t>
      </w:r>
      <w:r>
        <w:t>smai/</w:t>
      </w:r>
      <w:r>
        <w:t xml:space="preserve"> Sarma/</w:t>
      </w:r>
      <w:r>
        <w:t xml:space="preserve"> SarmA%</w:t>
      </w:r>
      <w:r>
        <w:t>smA asmai/</w:t>
      </w:r>
      <w:r>
        <w:t xml:space="preserve"> Sarma+</w:t>
      </w:r>
      <w:r>
        <w:t xml:space="preserve"> | </w:t>
      </w:r>
    </w:p>
    <w:p w14:paraId="5B2F11BC" w14:textId="2D8FD0BD" w:rsidR="00D02598" w:rsidRDefault="00593ECD">
      <w:r>
        <w:t>17)</w:t>
      </w:r>
      <w:r>
        <w:tab/>
        <w:t>1.4.40.1(14)</w:t>
      </w:r>
      <w:proofErr w:type="gramStart"/>
      <w:r>
        <w:t>-  Sarma</w:t>
      </w:r>
      <w:proofErr w:type="gramEnd"/>
      <w:r>
        <w:t>+</w:t>
      </w:r>
      <w:r>
        <w:t xml:space="preserve"> | sa/</w:t>
      </w:r>
      <w:r>
        <w:t>prathA%</w:t>
      </w:r>
      <w:r>
        <w:t>2H ||</w:t>
      </w:r>
    </w:p>
    <w:p w14:paraId="37C838E8" w14:textId="1F2FDB9D" w:rsidR="00D02598" w:rsidRDefault="00593ECD">
      <w:r>
        <w:t>Sarma+</w:t>
      </w:r>
      <w:r>
        <w:t xml:space="preserve"> sa/</w:t>
      </w:r>
      <w:r>
        <w:t>prathA%</w:t>
      </w:r>
      <w:r>
        <w:t>2H sa/</w:t>
      </w:r>
      <w:r>
        <w:t>prathA/</w:t>
      </w:r>
      <w:r>
        <w:t>2H Sarma/</w:t>
      </w:r>
      <w:r>
        <w:t xml:space="preserve"> Sarma+</w:t>
      </w:r>
      <w:r>
        <w:t xml:space="preserve"> sa/</w:t>
      </w:r>
      <w:r>
        <w:t>prathA%</w:t>
      </w:r>
      <w:r>
        <w:t xml:space="preserve">2H | </w:t>
      </w:r>
    </w:p>
    <w:p w14:paraId="173BED6E" w14:textId="0F274CC1" w:rsidR="00D02598" w:rsidRDefault="00593ECD">
      <w:r>
        <w:t>18)</w:t>
      </w:r>
      <w:r>
        <w:tab/>
        <w:t>1.4.40.1(15)</w:t>
      </w:r>
      <w:proofErr w:type="gramStart"/>
      <w:r>
        <w:t>-  sa</w:t>
      </w:r>
      <w:proofErr w:type="gramEnd"/>
      <w:r>
        <w:t>/</w:t>
      </w:r>
      <w:r>
        <w:t>prathA%</w:t>
      </w:r>
      <w:r>
        <w:t>2H ||</w:t>
      </w:r>
    </w:p>
    <w:p w14:paraId="711063EF" w14:textId="46486534" w:rsidR="00D02598" w:rsidRDefault="00593ECD">
      <w:r>
        <w:t>sa/</w:t>
      </w:r>
      <w:r>
        <w:t>prathA/</w:t>
      </w:r>
      <w:r>
        <w:t>2 iti+</w:t>
      </w:r>
      <w:r>
        <w:t xml:space="preserve"> sa - prathA%</w:t>
      </w:r>
      <w:r>
        <w:t xml:space="preserve">2H | </w:t>
      </w:r>
    </w:p>
    <w:p w14:paraId="1CD6B2E6" w14:textId="7B8C4C0F" w:rsidR="00D02598" w:rsidRDefault="00593ECD">
      <w:r>
        <w:t>19)</w:t>
      </w:r>
      <w:r>
        <w:tab/>
        <w:t>1.4.40.1(16)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7399EAC2" w14:textId="46D8ECB4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72D00012" w14:textId="3A3375B6" w:rsidR="00D02598" w:rsidRDefault="00593ECD">
      <w:r>
        <w:t>20)</w:t>
      </w:r>
      <w:r>
        <w:tab/>
        <w:t>1.4.40.1(16)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309FAC73" w14:textId="154B2327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78A77FA1" w14:textId="0250637A" w:rsidR="00D02598" w:rsidRDefault="00593ECD">
      <w:r>
        <w:t>2</w:t>
      </w:r>
      <w:r>
        <w:t>1)</w:t>
      </w:r>
      <w:r>
        <w:tab/>
        <w:t>1.4.40.1(17)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i~nd3rA+</w:t>
      </w:r>
      <w:r>
        <w:t>ya |</w:t>
      </w:r>
    </w:p>
    <w:p w14:paraId="4CD84B1C" w14:textId="5E80EBC3" w:rsidR="00D02598" w:rsidRDefault="00593ECD">
      <w:r>
        <w:t>a/</w:t>
      </w:r>
      <w:r>
        <w:t>sI~nd3rA/</w:t>
      </w:r>
      <w:r>
        <w:t>yE ~nd3rA+</w:t>
      </w:r>
      <w:r>
        <w:t>yAsya/</w:t>
      </w:r>
      <w:r>
        <w:t>sI~nd3rA+</w:t>
      </w:r>
      <w:r>
        <w:t xml:space="preserve">ya | </w:t>
      </w:r>
    </w:p>
    <w:p w14:paraId="20C64252" w14:textId="6D5197B3" w:rsidR="00D02598" w:rsidRDefault="00593ECD">
      <w:r>
        <w:lastRenderedPageBreak/>
        <w:t>22)</w:t>
      </w:r>
      <w:r>
        <w:tab/>
        <w:t>1.4.40.1(18)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70EB12C3" w14:textId="1FDB182C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053BADEB" w14:textId="0114D9D4" w:rsidR="00D02598" w:rsidRDefault="00593ECD">
      <w:r>
        <w:t>23)</w:t>
      </w:r>
      <w:r>
        <w:tab/>
        <w:t>1.4.40.1(19)</w:t>
      </w:r>
      <w:proofErr w:type="gramStart"/>
      <w:r>
        <w:t>-  tvA</w:t>
      </w:r>
      <w:proofErr w:type="gramEnd"/>
      <w:r>
        <w:t>/</w:t>
      </w:r>
      <w:r>
        <w:t xml:space="preserve"> | ShO/</w:t>
      </w:r>
      <w:r>
        <w:t>Da/</w:t>
      </w:r>
      <w:r>
        <w:t>3SinE%</w:t>
      </w:r>
      <w:r>
        <w:t xml:space="preserve"> |</w:t>
      </w:r>
    </w:p>
    <w:p w14:paraId="5D8BB336" w14:textId="0379170C" w:rsidR="00D02598" w:rsidRDefault="00593ECD">
      <w:r>
        <w:t>tvA/</w:t>
      </w:r>
      <w:r>
        <w:t xml:space="preserve"> ShO/</w:t>
      </w:r>
      <w:r>
        <w:t>Da/</w:t>
      </w:r>
      <w:r>
        <w:t>3SinE+</w:t>
      </w:r>
      <w:r>
        <w:t xml:space="preserve"> ShODa/</w:t>
      </w:r>
      <w:r>
        <w:t>3SinE%</w:t>
      </w:r>
      <w:r>
        <w:t xml:space="preserve"> tvA tvA ShODa/</w:t>
      </w:r>
      <w:r>
        <w:t>3S</w:t>
      </w:r>
      <w:r>
        <w:t>inE%</w:t>
      </w:r>
      <w:r>
        <w:t xml:space="preserve"> | </w:t>
      </w:r>
    </w:p>
    <w:p w14:paraId="53670A37" w14:textId="61AEFA83" w:rsidR="00D02598" w:rsidRDefault="00593ECD">
      <w:r>
        <w:t>24)</w:t>
      </w:r>
      <w:r>
        <w:tab/>
        <w:t>1.4.40.1(20)</w:t>
      </w:r>
      <w:proofErr w:type="gramStart"/>
      <w:r>
        <w:t>-  ShO</w:t>
      </w:r>
      <w:proofErr w:type="gramEnd"/>
      <w:r>
        <w:t>/</w:t>
      </w:r>
      <w:r>
        <w:t>Da/</w:t>
      </w:r>
      <w:r>
        <w:t>3SinE%</w:t>
      </w:r>
      <w:r>
        <w:t xml:space="preserve"> | E/</w:t>
      </w:r>
      <w:r>
        <w:t>ShaH |</w:t>
      </w:r>
    </w:p>
    <w:p w14:paraId="32FFB387" w14:textId="0BB8DC56" w:rsidR="00D02598" w:rsidRDefault="00593ECD">
      <w:r>
        <w:t>ShO/</w:t>
      </w:r>
      <w:r>
        <w:t>Da/</w:t>
      </w:r>
      <w:r>
        <w:t>3Sina+</w:t>
      </w:r>
      <w:r>
        <w:t xml:space="preserve"> E/</w:t>
      </w:r>
      <w:r>
        <w:t>Sha E/</w:t>
      </w:r>
      <w:r>
        <w:t>Sha ShO+</w:t>
      </w:r>
      <w:r>
        <w:t>Da/</w:t>
      </w:r>
      <w:r>
        <w:t>3SinE+</w:t>
      </w:r>
      <w:r>
        <w:t xml:space="preserve"> ShODa/</w:t>
      </w:r>
      <w:r>
        <w:t>3Sina+</w:t>
      </w:r>
      <w:r>
        <w:t xml:space="preserve"> E/</w:t>
      </w:r>
      <w:r>
        <w:t xml:space="preserve">ShaH | </w:t>
      </w:r>
    </w:p>
    <w:p w14:paraId="169709D4" w14:textId="3B9C44FE" w:rsidR="00D02598" w:rsidRDefault="00593ECD">
      <w:r>
        <w:t>25)</w:t>
      </w:r>
      <w:r>
        <w:tab/>
        <w:t>1.4.40.1(21)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3B60BDF1" w14:textId="32D4DBF5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09639BAC" w14:textId="3D2F1222" w:rsidR="00D02598" w:rsidRDefault="00593ECD">
      <w:r>
        <w:t>26)</w:t>
      </w:r>
      <w:r>
        <w:tab/>
        <w:t>1.4.40.1(22)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4D57D626" w14:textId="7067C079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3DBF4047" w14:textId="59508B47" w:rsidR="00D02598" w:rsidRDefault="00593ECD">
      <w:r>
        <w:t>27)</w:t>
      </w:r>
      <w:r>
        <w:tab/>
        <w:t>1.</w:t>
      </w:r>
      <w:r>
        <w:t>4.40.1(23)</w:t>
      </w:r>
      <w:proofErr w:type="gramStart"/>
      <w:r>
        <w:t>-  yOni</w:t>
      </w:r>
      <w:proofErr w:type="gramEnd"/>
      <w:r>
        <w:t>+</w:t>
      </w:r>
      <w:r>
        <w:t>H | i~nd3rA+</w:t>
      </w:r>
      <w:r>
        <w:t>ya |</w:t>
      </w:r>
    </w:p>
    <w:p w14:paraId="6D11C0C7" w14:textId="33454400" w:rsidR="00D02598" w:rsidRDefault="00593ECD">
      <w:r>
        <w:t>yOni/</w:t>
      </w:r>
      <w:r>
        <w:t xml:space="preserve"> ri~nd3rA/</w:t>
      </w:r>
      <w:r>
        <w:t>yE ~nd3rA+</w:t>
      </w:r>
      <w:r>
        <w:t>ya/</w:t>
      </w:r>
      <w:r>
        <w:t xml:space="preserve"> yOni/</w:t>
      </w:r>
      <w:r>
        <w:t>r yOni/</w:t>
      </w:r>
      <w:r>
        <w:t xml:space="preserve"> ri~nd3rA+</w:t>
      </w:r>
      <w:r>
        <w:t xml:space="preserve">ya | </w:t>
      </w:r>
    </w:p>
    <w:p w14:paraId="5D1D7C17" w14:textId="741DAB62" w:rsidR="00D02598" w:rsidRDefault="00593ECD">
      <w:r>
        <w:t>28)</w:t>
      </w:r>
      <w:r>
        <w:tab/>
        <w:t>1.4.40.1(24)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4F2E6A7A" w14:textId="0D6414DD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42B7A848" w14:textId="48B711A9" w:rsidR="00D02598" w:rsidRDefault="00593ECD">
      <w:r>
        <w:t>29)</w:t>
      </w:r>
      <w:r>
        <w:tab/>
        <w:t>1.4.40.1(25)</w:t>
      </w:r>
      <w:proofErr w:type="gramStart"/>
      <w:r>
        <w:t>-  tvA</w:t>
      </w:r>
      <w:proofErr w:type="gramEnd"/>
      <w:r>
        <w:t>/</w:t>
      </w:r>
      <w:r>
        <w:t xml:space="preserve"> | ShO/</w:t>
      </w:r>
      <w:r>
        <w:t>Da/</w:t>
      </w:r>
      <w:r>
        <w:t>3SinE%</w:t>
      </w:r>
      <w:r>
        <w:t xml:space="preserve"> ||</w:t>
      </w:r>
    </w:p>
    <w:p w14:paraId="1ABFA375" w14:textId="2CE1620E" w:rsidR="00D02598" w:rsidRDefault="00593ECD">
      <w:r>
        <w:t>tvA/</w:t>
      </w:r>
      <w:r>
        <w:t xml:space="preserve"> ShO/</w:t>
      </w:r>
      <w:r>
        <w:t>Da/</w:t>
      </w:r>
      <w:r>
        <w:t>3SinE+</w:t>
      </w:r>
      <w:r>
        <w:t xml:space="preserve"> ShODa/</w:t>
      </w:r>
      <w:r>
        <w:t>3SinE%</w:t>
      </w:r>
      <w:r>
        <w:t xml:space="preserve"> tvA tvA ShODa/</w:t>
      </w:r>
      <w:r>
        <w:t>3SinE%</w:t>
      </w:r>
      <w:r>
        <w:t xml:space="preserve"> | </w:t>
      </w:r>
    </w:p>
    <w:p w14:paraId="44EE760D" w14:textId="65E60845" w:rsidR="00D02598" w:rsidRDefault="00593ECD">
      <w:r>
        <w:t>30)</w:t>
      </w:r>
      <w:r>
        <w:tab/>
        <w:t>1.4.40.1(26)</w:t>
      </w:r>
      <w:proofErr w:type="gramStart"/>
      <w:r>
        <w:t>-  ShO</w:t>
      </w:r>
      <w:proofErr w:type="gramEnd"/>
      <w:r>
        <w:t>/</w:t>
      </w:r>
      <w:r>
        <w:t>Da/</w:t>
      </w:r>
      <w:r>
        <w:t>3SinE%</w:t>
      </w:r>
      <w:r>
        <w:t xml:space="preserve"> ||</w:t>
      </w:r>
    </w:p>
    <w:p w14:paraId="0B33B38E" w14:textId="3528A0F3" w:rsidR="00D02598" w:rsidRDefault="00593ECD">
      <w:r>
        <w:t>ShO/</w:t>
      </w:r>
      <w:r>
        <w:t>Da/</w:t>
      </w:r>
      <w:r>
        <w:t>3Sina/</w:t>
      </w:r>
      <w:r>
        <w:t xml:space="preserve"> iti+</w:t>
      </w:r>
      <w:r>
        <w:t xml:space="preserve"> ShODa/</w:t>
      </w:r>
      <w:r>
        <w:t>3SinE%</w:t>
      </w:r>
      <w:r>
        <w:t xml:space="preserve"> | </w:t>
      </w:r>
    </w:p>
    <w:p w14:paraId="597C1877" w14:textId="7EA02EBC" w:rsidR="00D02598" w:rsidRDefault="00593ECD">
      <w:r>
        <w:t>1)</w:t>
      </w:r>
      <w:r>
        <w:tab/>
        <w:t>1.4.41.1(1)</w:t>
      </w:r>
      <w:proofErr w:type="gramStart"/>
      <w:r>
        <w:t>-  ma</w:t>
      </w:r>
      <w:proofErr w:type="gramEnd"/>
      <w:r>
        <w:t>/</w:t>
      </w:r>
      <w:r>
        <w:t>hAn | i~nd3ra+</w:t>
      </w:r>
      <w:r>
        <w:t>H |</w:t>
      </w:r>
    </w:p>
    <w:p w14:paraId="08C36AD2" w14:textId="7C963C48" w:rsidR="00D02598" w:rsidRDefault="00593ECD">
      <w:r>
        <w:t>ma/</w:t>
      </w:r>
      <w:r>
        <w:t>hA(gm) i~nd3ra/</w:t>
      </w:r>
      <w:r>
        <w:t xml:space="preserve"> i~nd3rO+</w:t>
      </w:r>
      <w:r>
        <w:t xml:space="preserve"> ma/</w:t>
      </w:r>
      <w:r>
        <w:t>hAn ma/</w:t>
      </w:r>
      <w:r>
        <w:t>hA(gm) i~nd3ra+</w:t>
      </w:r>
      <w:r>
        <w:t xml:space="preserve">H | </w:t>
      </w:r>
    </w:p>
    <w:p w14:paraId="4BE5A8BF" w14:textId="5188FDBD" w:rsidR="00D02598" w:rsidRDefault="00593ECD">
      <w:r>
        <w:t>2)</w:t>
      </w:r>
      <w:r>
        <w:tab/>
        <w:t>1.4.41.1(2)</w:t>
      </w:r>
      <w:proofErr w:type="gramStart"/>
      <w:r>
        <w:t>-  i</w:t>
      </w:r>
      <w:proofErr w:type="gramEnd"/>
      <w:r>
        <w:t>~nd3ra+</w:t>
      </w:r>
      <w:r>
        <w:t>H | vajra+</w:t>
      </w:r>
      <w:r>
        <w:t>bA3huH |</w:t>
      </w:r>
    </w:p>
    <w:p w14:paraId="4487728A" w14:textId="32CE924F" w:rsidR="00D02598" w:rsidRDefault="00593ECD">
      <w:r>
        <w:t>i~nd3rO/</w:t>
      </w:r>
      <w:r>
        <w:t xml:space="preserve"> vajra+</w:t>
      </w:r>
      <w:r>
        <w:t>bA3hu/</w:t>
      </w:r>
      <w:r>
        <w:t>r vajra+</w:t>
      </w:r>
      <w:r>
        <w:t>bA3hu/</w:t>
      </w:r>
      <w:r>
        <w:t xml:space="preserve"> ri~nd3ra/</w:t>
      </w:r>
      <w:r>
        <w:t xml:space="preserve"> i~nd3rO/</w:t>
      </w:r>
      <w:r>
        <w:t xml:space="preserve"> vajra+</w:t>
      </w:r>
      <w:r>
        <w:t xml:space="preserve">bA3huH | </w:t>
      </w:r>
    </w:p>
    <w:p w14:paraId="1B41F918" w14:textId="6DCA391E" w:rsidR="00D02598" w:rsidRDefault="00593ECD">
      <w:r>
        <w:t>3)</w:t>
      </w:r>
      <w:r>
        <w:tab/>
        <w:t>1.4.41.1(3)</w:t>
      </w:r>
      <w:proofErr w:type="gramStart"/>
      <w:r>
        <w:t>-  vajra</w:t>
      </w:r>
      <w:proofErr w:type="gramEnd"/>
      <w:r>
        <w:t>+</w:t>
      </w:r>
      <w:r>
        <w:t>bA3huH | ShO/</w:t>
      </w:r>
      <w:r>
        <w:t>Da/</w:t>
      </w:r>
      <w:r>
        <w:t>3SI |</w:t>
      </w:r>
    </w:p>
    <w:p w14:paraId="4CFDC2D8" w14:textId="3DB08FF8" w:rsidR="00D02598" w:rsidRDefault="00593ECD">
      <w:r>
        <w:t>vajra+</w:t>
      </w:r>
      <w:r>
        <w:t>bA3hu ShShODa/</w:t>
      </w:r>
      <w:r>
        <w:t>3SI ShO+</w:t>
      </w:r>
      <w:r>
        <w:t>Da/</w:t>
      </w:r>
      <w:r>
        <w:t>3SI vaj</w:t>
      </w:r>
      <w:r>
        <w:t>ra+</w:t>
      </w:r>
      <w:r>
        <w:t>bA3hu/</w:t>
      </w:r>
      <w:r>
        <w:t>r vajra+</w:t>
      </w:r>
      <w:r>
        <w:t>bA3hu ShShODa/</w:t>
      </w:r>
      <w:r>
        <w:t xml:space="preserve">3SI | </w:t>
      </w:r>
    </w:p>
    <w:p w14:paraId="3E28A9FE" w14:textId="64CCEBCD" w:rsidR="00D02598" w:rsidRDefault="00593ECD">
      <w:r>
        <w:t>4)</w:t>
      </w:r>
      <w:r>
        <w:tab/>
        <w:t>1.4.41.1(3)</w:t>
      </w:r>
      <w:proofErr w:type="gramStart"/>
      <w:r>
        <w:t>-  vajra</w:t>
      </w:r>
      <w:proofErr w:type="gramEnd"/>
      <w:r>
        <w:t>+</w:t>
      </w:r>
      <w:r>
        <w:t>bA3huH |</w:t>
      </w:r>
    </w:p>
    <w:p w14:paraId="390E40BA" w14:textId="2656E54C" w:rsidR="00D02598" w:rsidRDefault="00593ECD">
      <w:r>
        <w:t>vajra+</w:t>
      </w:r>
      <w:r>
        <w:t>bA3hu/</w:t>
      </w:r>
      <w:r>
        <w:t>riti/</w:t>
      </w:r>
      <w:r>
        <w:t xml:space="preserve"> vajra+</w:t>
      </w:r>
      <w:r>
        <w:t xml:space="preserve"> - bA/</w:t>
      </w:r>
      <w:r>
        <w:t>3hu/</w:t>
      </w:r>
      <w:r>
        <w:t xml:space="preserve">H | </w:t>
      </w:r>
    </w:p>
    <w:p w14:paraId="72D5F609" w14:textId="28450373" w:rsidR="00D02598" w:rsidRDefault="00593ECD">
      <w:r>
        <w:lastRenderedPageBreak/>
        <w:t>5)</w:t>
      </w:r>
      <w:r>
        <w:tab/>
        <w:t>1.4.41.1(4)</w:t>
      </w:r>
      <w:proofErr w:type="gramStart"/>
      <w:r>
        <w:t>-  ShO</w:t>
      </w:r>
      <w:proofErr w:type="gramEnd"/>
      <w:r>
        <w:t>/</w:t>
      </w:r>
      <w:r>
        <w:t>Da/</w:t>
      </w:r>
      <w:r>
        <w:t>3SI | Sarma+</w:t>
      </w:r>
      <w:r>
        <w:t xml:space="preserve"> |</w:t>
      </w:r>
    </w:p>
    <w:p w14:paraId="154CA8A4" w14:textId="54A6EB8F" w:rsidR="00D02598" w:rsidRDefault="00593ECD">
      <w:r>
        <w:t>ShO/</w:t>
      </w:r>
      <w:r>
        <w:t>Da/</w:t>
      </w:r>
      <w:r>
        <w:t>3SI Sarma/</w:t>
      </w:r>
      <w:r>
        <w:t xml:space="preserve"> Sarma+</w:t>
      </w:r>
      <w:r>
        <w:t xml:space="preserve"> ShODa/</w:t>
      </w:r>
      <w:r>
        <w:t>3SI ShO+</w:t>
      </w:r>
      <w:r>
        <w:t>Da/</w:t>
      </w:r>
      <w:r>
        <w:t>3SI Sarma+</w:t>
      </w:r>
      <w:r>
        <w:t xml:space="preserve"> | </w:t>
      </w:r>
    </w:p>
    <w:p w14:paraId="38EE4850" w14:textId="15CA58A4" w:rsidR="00D02598" w:rsidRDefault="00593ECD">
      <w:r>
        <w:t>6)</w:t>
      </w:r>
      <w:r>
        <w:tab/>
        <w:t>1.4.41.1(5)</w:t>
      </w:r>
      <w:proofErr w:type="gramStart"/>
      <w:r>
        <w:t>-  Sarma</w:t>
      </w:r>
      <w:proofErr w:type="gramEnd"/>
      <w:r>
        <w:t>+</w:t>
      </w:r>
      <w:r>
        <w:t xml:space="preserve"> | ya/</w:t>
      </w:r>
      <w:r>
        <w:t>cCa/</w:t>
      </w:r>
      <w:r>
        <w:t>2tu/</w:t>
      </w:r>
      <w:r>
        <w:t xml:space="preserve"> ||</w:t>
      </w:r>
    </w:p>
    <w:p w14:paraId="2858E966" w14:textId="5EB2CD07" w:rsidR="00D02598" w:rsidRDefault="00593ECD">
      <w:r>
        <w:t>Sarma+</w:t>
      </w:r>
      <w:r>
        <w:t xml:space="preserve"> yacC</w:t>
      </w:r>
      <w:r>
        <w:t>a2tu yacCa2tu/</w:t>
      </w:r>
      <w:r>
        <w:t xml:space="preserve"> Sarma/</w:t>
      </w:r>
      <w:r>
        <w:t xml:space="preserve"> Sarma+</w:t>
      </w:r>
      <w:r>
        <w:t xml:space="preserve"> yacCa2tu | </w:t>
      </w:r>
    </w:p>
    <w:p w14:paraId="75FEBAB4" w14:textId="4A0B244B" w:rsidR="00D02598" w:rsidRDefault="00593ECD">
      <w:r>
        <w:t>7)</w:t>
      </w:r>
      <w:r>
        <w:tab/>
        <w:t>1.4.41.1(6)</w:t>
      </w:r>
      <w:proofErr w:type="gramStart"/>
      <w:r>
        <w:t>-  ya</w:t>
      </w:r>
      <w:proofErr w:type="gramEnd"/>
      <w:r>
        <w:t>/</w:t>
      </w:r>
      <w:r>
        <w:t>cCa/</w:t>
      </w:r>
      <w:r>
        <w:t>2tu/</w:t>
      </w:r>
      <w:r>
        <w:t xml:space="preserve"> ||</w:t>
      </w:r>
    </w:p>
    <w:p w14:paraId="484D84A0" w14:textId="530A0A98" w:rsidR="00D02598" w:rsidRDefault="00593ECD">
      <w:r>
        <w:t>ya/</w:t>
      </w:r>
      <w:r>
        <w:t>cCa/</w:t>
      </w:r>
      <w:r>
        <w:t>2tviti+</w:t>
      </w:r>
      <w:r>
        <w:t xml:space="preserve"> yacCa2tu | </w:t>
      </w:r>
    </w:p>
    <w:p w14:paraId="60E5C411" w14:textId="58B49670" w:rsidR="00D02598" w:rsidRDefault="00593ECD">
      <w:r>
        <w:t>8)</w:t>
      </w:r>
      <w:r>
        <w:tab/>
        <w:t>1.4.41.1(7)</w:t>
      </w:r>
      <w:proofErr w:type="gramStart"/>
      <w:r>
        <w:t>-  sva</w:t>
      </w:r>
      <w:proofErr w:type="gramEnd"/>
      <w:r>
        <w:t>/</w:t>
      </w:r>
      <w:r>
        <w:t>sti | ~na/</w:t>
      </w:r>
      <w:r>
        <w:t>H |</w:t>
      </w:r>
    </w:p>
    <w:p w14:paraId="699FA720" w14:textId="4034CB01" w:rsidR="00D02598" w:rsidRDefault="00593ECD">
      <w:r>
        <w:t>sva/</w:t>
      </w:r>
      <w:r>
        <w:t>sti ~nO+</w:t>
      </w:r>
      <w:r>
        <w:t xml:space="preserve"> ~naH sva/</w:t>
      </w:r>
      <w:r>
        <w:t>sti sva/</w:t>
      </w:r>
      <w:r>
        <w:t>sti ~na+</w:t>
      </w:r>
      <w:r>
        <w:t xml:space="preserve">H | </w:t>
      </w:r>
    </w:p>
    <w:p w14:paraId="2CDB667F" w14:textId="64CFFEB1" w:rsidR="00D02598" w:rsidRDefault="00593ECD">
      <w:r>
        <w:t>9)</w:t>
      </w:r>
      <w:r>
        <w:tab/>
        <w:t>1.4.41.1(8)</w:t>
      </w:r>
      <w:proofErr w:type="gramStart"/>
      <w:r>
        <w:t>-  ~</w:t>
      </w:r>
      <w:proofErr w:type="gramEnd"/>
      <w:r>
        <w:t>na/</w:t>
      </w:r>
      <w:r>
        <w:t>H | ma/</w:t>
      </w:r>
      <w:r>
        <w:t>Ga4vA%</w:t>
      </w:r>
      <w:r>
        <w:t xml:space="preserve"> |</w:t>
      </w:r>
    </w:p>
    <w:p w14:paraId="77F7D0E1" w14:textId="0C68573B" w:rsidR="00D02598" w:rsidRDefault="00593ECD">
      <w:r>
        <w:t>~nO/</w:t>
      </w:r>
      <w:r>
        <w:t xml:space="preserve"> ma/</w:t>
      </w:r>
      <w:r>
        <w:t>Ga4vA+</w:t>
      </w:r>
      <w:r>
        <w:t xml:space="preserve"> ma/</w:t>
      </w:r>
      <w:r>
        <w:t>Ga4vA+</w:t>
      </w:r>
      <w:r>
        <w:t xml:space="preserve"> ~nO ~nO ma/</w:t>
      </w:r>
      <w:r>
        <w:t>Ga4vA%</w:t>
      </w:r>
      <w:r>
        <w:t xml:space="preserve"> | </w:t>
      </w:r>
    </w:p>
    <w:p w14:paraId="79153129" w14:textId="54A8E1AD" w:rsidR="00D02598" w:rsidRDefault="00593ECD">
      <w:r>
        <w:t>10)</w:t>
      </w:r>
      <w:r>
        <w:tab/>
        <w:t>1.4.41.1(9)</w:t>
      </w:r>
      <w:proofErr w:type="gramStart"/>
      <w:r>
        <w:t>-  ma</w:t>
      </w:r>
      <w:proofErr w:type="gramEnd"/>
      <w:r>
        <w:t>/</w:t>
      </w:r>
      <w:r>
        <w:t>Ga4vA%</w:t>
      </w:r>
      <w:r>
        <w:t xml:space="preserve"> | ka/</w:t>
      </w:r>
      <w:r>
        <w:t>rO/</w:t>
      </w:r>
      <w:r>
        <w:t>tu/</w:t>
      </w:r>
      <w:r>
        <w:t xml:space="preserve"> |</w:t>
      </w:r>
    </w:p>
    <w:p w14:paraId="3D0BE19D" w14:textId="05FE9790" w:rsidR="00D02598" w:rsidRDefault="00593ECD">
      <w:r>
        <w:t>ma/</w:t>
      </w:r>
      <w:r>
        <w:t>Ga4vA+</w:t>
      </w:r>
      <w:r>
        <w:t xml:space="preserve"> karOtu karOtu ma/</w:t>
      </w:r>
      <w:r>
        <w:t>Ga4vA+</w:t>
      </w:r>
      <w:r>
        <w:t xml:space="preserve"> ma/</w:t>
      </w:r>
      <w:r>
        <w:t>Ga4vA+</w:t>
      </w:r>
      <w:r>
        <w:t xml:space="preserve"> karOtu | </w:t>
      </w:r>
    </w:p>
    <w:p w14:paraId="0BDB1749" w14:textId="412E3366" w:rsidR="00D02598" w:rsidRDefault="00593ECD">
      <w:r>
        <w:t>11)</w:t>
      </w:r>
      <w:r>
        <w:tab/>
        <w:t>1.4.41.1(9)</w:t>
      </w:r>
      <w:proofErr w:type="gramStart"/>
      <w:r>
        <w:t>-  ma</w:t>
      </w:r>
      <w:proofErr w:type="gramEnd"/>
      <w:r>
        <w:t>/</w:t>
      </w:r>
      <w:r>
        <w:t>Ga4vA%</w:t>
      </w:r>
      <w:r>
        <w:t xml:space="preserve"> |</w:t>
      </w:r>
    </w:p>
    <w:p w14:paraId="6F18F76D" w14:textId="5FF8B785" w:rsidR="00D02598" w:rsidRDefault="00593ECD">
      <w:r>
        <w:t>ma/</w:t>
      </w:r>
      <w:r>
        <w:t>Ga4vEti+</w:t>
      </w:r>
      <w:r>
        <w:t xml:space="preserve"> ma/</w:t>
      </w:r>
      <w:r>
        <w:t>Ga4 - vA/</w:t>
      </w:r>
      <w:r>
        <w:t xml:space="preserve"> | </w:t>
      </w:r>
    </w:p>
    <w:p w14:paraId="2BD8FB5F" w14:textId="581F0F68" w:rsidR="00D02598" w:rsidRDefault="00593ECD">
      <w:r>
        <w:t>12)</w:t>
      </w:r>
      <w:r>
        <w:tab/>
        <w:t>1.4.41.1(10)</w:t>
      </w:r>
      <w:proofErr w:type="gramStart"/>
      <w:r>
        <w:t>-  ka</w:t>
      </w:r>
      <w:proofErr w:type="gramEnd"/>
      <w:r>
        <w:t>/</w:t>
      </w:r>
      <w:r>
        <w:t>rO/</w:t>
      </w:r>
      <w:r>
        <w:t>tu/</w:t>
      </w:r>
      <w:r>
        <w:t xml:space="preserve"> | ha~ntu+</w:t>
      </w:r>
      <w:r>
        <w:t xml:space="preserve"> |</w:t>
      </w:r>
    </w:p>
    <w:p w14:paraId="3E303F35" w14:textId="515C97E5" w:rsidR="00D02598" w:rsidRDefault="00593ECD">
      <w:r>
        <w:t>ka/</w:t>
      </w:r>
      <w:r>
        <w:t>rO/</w:t>
      </w:r>
      <w:r>
        <w:t>tu/</w:t>
      </w:r>
      <w:r>
        <w:t xml:space="preserve"> ha~ntu/</w:t>
      </w:r>
      <w:r>
        <w:t xml:space="preserve"> ha~ntu+</w:t>
      </w:r>
      <w:r>
        <w:t xml:space="preserve"> karOtu karOtu/</w:t>
      </w:r>
      <w:r>
        <w:t xml:space="preserve"> ha~ntu+</w:t>
      </w:r>
      <w:r>
        <w:t xml:space="preserve"> | </w:t>
      </w:r>
    </w:p>
    <w:p w14:paraId="5BF5A9F8" w14:textId="79886F08" w:rsidR="00D02598" w:rsidRDefault="00593ECD">
      <w:r>
        <w:t>13)</w:t>
      </w:r>
      <w:r>
        <w:tab/>
      </w:r>
      <w:r>
        <w:t>1.4.41.1(11)</w:t>
      </w:r>
      <w:proofErr w:type="gramStart"/>
      <w:r>
        <w:t>-  ha</w:t>
      </w:r>
      <w:proofErr w:type="gramEnd"/>
      <w:r>
        <w:t>~ntu+</w:t>
      </w:r>
      <w:r>
        <w:t xml:space="preserve"> | pA/</w:t>
      </w:r>
      <w:r>
        <w:t>pmAna%</w:t>
      </w:r>
      <w:r>
        <w:t>m |</w:t>
      </w:r>
    </w:p>
    <w:p w14:paraId="7A868780" w14:textId="7E349C13" w:rsidR="00D02598" w:rsidRDefault="00593ECD">
      <w:r>
        <w:t>ha~ntu+</w:t>
      </w:r>
      <w:r>
        <w:t xml:space="preserve"> pA/</w:t>
      </w:r>
      <w:r>
        <w:t>pmAna+</w:t>
      </w:r>
      <w:r>
        <w:t>m pA/</w:t>
      </w:r>
      <w:r>
        <w:t>pmAna/</w:t>
      </w:r>
      <w:r>
        <w:t>(gm/</w:t>
      </w:r>
      <w:r>
        <w:t>) ha~ntu/</w:t>
      </w:r>
      <w:r>
        <w:t xml:space="preserve"> ha~ntu+</w:t>
      </w:r>
      <w:r>
        <w:t xml:space="preserve"> pA/</w:t>
      </w:r>
      <w:r>
        <w:t>pmAna%</w:t>
      </w:r>
      <w:r>
        <w:t xml:space="preserve">m | </w:t>
      </w:r>
    </w:p>
    <w:p w14:paraId="160935BC" w14:textId="1D9A1904" w:rsidR="00D02598" w:rsidRDefault="00593ECD">
      <w:r>
        <w:t>14)</w:t>
      </w:r>
      <w:r>
        <w:tab/>
        <w:t>1.4.41.1(12)</w:t>
      </w:r>
      <w:proofErr w:type="gramStart"/>
      <w:r>
        <w:t>-  pA</w:t>
      </w:r>
      <w:proofErr w:type="gramEnd"/>
      <w:r>
        <w:t>/</w:t>
      </w:r>
      <w:r>
        <w:t>pmAna%</w:t>
      </w:r>
      <w:r>
        <w:t>m | yaH |</w:t>
      </w:r>
    </w:p>
    <w:p w14:paraId="7A5F2710" w14:textId="61137774" w:rsidR="00D02598" w:rsidRDefault="00593ECD">
      <w:r>
        <w:t>pA/</w:t>
      </w:r>
      <w:r>
        <w:t>pmAna/</w:t>
      </w:r>
      <w:r>
        <w:t>M ~MyO yaH pA/</w:t>
      </w:r>
      <w:r>
        <w:t>pmAna+</w:t>
      </w:r>
      <w:r>
        <w:t>m pA/</w:t>
      </w:r>
      <w:r>
        <w:t>pmAna/</w:t>
      </w:r>
      <w:r>
        <w:t xml:space="preserve">M ~MyaH | </w:t>
      </w:r>
    </w:p>
    <w:p w14:paraId="2F6A92BD" w14:textId="7AF19982" w:rsidR="00D02598" w:rsidRDefault="00593ECD">
      <w:r>
        <w:t>15)</w:t>
      </w:r>
      <w:r>
        <w:tab/>
        <w:t>1.4.41.1(13)</w:t>
      </w:r>
      <w:proofErr w:type="gramStart"/>
      <w:r>
        <w:t>-  yaH</w:t>
      </w:r>
      <w:proofErr w:type="gramEnd"/>
      <w:r>
        <w:t xml:space="preserve"> | a/</w:t>
      </w:r>
      <w:r>
        <w:t>smAn |</w:t>
      </w:r>
    </w:p>
    <w:p w14:paraId="268C354D" w14:textId="7FF77A93" w:rsidR="00D02598" w:rsidRDefault="00593ECD">
      <w:r>
        <w:t>yO%</w:t>
      </w:r>
      <w:r>
        <w:t xml:space="preserve"> &amp;smA ~na/</w:t>
      </w:r>
      <w:r>
        <w:t>smAn. yO yO%</w:t>
      </w:r>
      <w:r>
        <w:t xml:space="preserve"> &amp;smAn | </w:t>
      </w:r>
    </w:p>
    <w:p w14:paraId="6BE5A03D" w14:textId="56773A4A" w:rsidR="00D02598" w:rsidRDefault="00593ECD">
      <w:r>
        <w:t>16)</w:t>
      </w:r>
      <w:r>
        <w:tab/>
        <w:t>1.4.41.1(14)</w:t>
      </w:r>
      <w:proofErr w:type="gramStart"/>
      <w:r>
        <w:t>-  a</w:t>
      </w:r>
      <w:proofErr w:type="gramEnd"/>
      <w:r>
        <w:t>/</w:t>
      </w:r>
      <w:r>
        <w:t>smAn | d3vEShTi+</w:t>
      </w:r>
      <w:r>
        <w:t xml:space="preserve"> ||</w:t>
      </w:r>
    </w:p>
    <w:p w14:paraId="6341391F" w14:textId="2FD525C9" w:rsidR="00D02598" w:rsidRDefault="00593ECD">
      <w:r>
        <w:t>a/</w:t>
      </w:r>
      <w:r>
        <w:t>smAn d3vEShTi/</w:t>
      </w:r>
      <w:r>
        <w:t xml:space="preserve"> d3vEShTya/</w:t>
      </w:r>
      <w:r>
        <w:t>smA ~na/</w:t>
      </w:r>
      <w:r>
        <w:t>smAn d3vEShTi+</w:t>
      </w:r>
      <w:r>
        <w:t xml:space="preserve"> | </w:t>
      </w:r>
    </w:p>
    <w:p w14:paraId="583948EE" w14:textId="5EC69FCB" w:rsidR="00D02598" w:rsidRDefault="00593ECD">
      <w:r>
        <w:t>17)</w:t>
      </w:r>
      <w:r>
        <w:tab/>
        <w:t>1.4.41.1(15)</w:t>
      </w:r>
      <w:proofErr w:type="gramStart"/>
      <w:r>
        <w:t>-  d</w:t>
      </w:r>
      <w:proofErr w:type="gramEnd"/>
      <w:r>
        <w:t>3vEShTi+</w:t>
      </w:r>
      <w:r>
        <w:t xml:space="preserve"> ||</w:t>
      </w:r>
    </w:p>
    <w:p w14:paraId="28AFB72B" w14:textId="160481EF" w:rsidR="00D02598" w:rsidRDefault="00593ECD">
      <w:r>
        <w:t>d3vEShTIti/</w:t>
      </w:r>
      <w:r>
        <w:t xml:space="preserve"> d3vEShTi+</w:t>
      </w:r>
      <w:r>
        <w:t xml:space="preserve"> | </w:t>
      </w:r>
    </w:p>
    <w:p w14:paraId="7812A4E4" w14:textId="0A2DC320" w:rsidR="00D02598" w:rsidRDefault="00593ECD">
      <w:r>
        <w:lastRenderedPageBreak/>
        <w:t>18)</w:t>
      </w:r>
      <w:r>
        <w:tab/>
        <w:t>1.4.41.1(16)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7E4CA879" w14:textId="47F634F3" w:rsidR="00D02598" w:rsidRDefault="00593ECD">
      <w:r>
        <w:t>u/</w:t>
      </w:r>
      <w:r>
        <w:t>pa/</w:t>
      </w:r>
      <w:r>
        <w:t>yA/</w:t>
      </w:r>
      <w:r>
        <w:t>mag3Ru+</w:t>
      </w:r>
      <w:r>
        <w:t xml:space="preserve">hItO </w:t>
      </w:r>
      <w:r>
        <w:t>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5DE82EA7" w14:textId="5F2BDCC3" w:rsidR="00D02598" w:rsidRDefault="00593ECD">
      <w:r>
        <w:t>19)</w:t>
      </w:r>
      <w:r>
        <w:tab/>
        <w:t>1.4.41.1(16)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2F52B0E2" w14:textId="058F51D1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12589D61" w14:textId="1E6DC81E" w:rsidR="00D02598" w:rsidRDefault="00593ECD">
      <w:r>
        <w:t>20)</w:t>
      </w:r>
      <w:r>
        <w:tab/>
        <w:t>1.4.41.1(17)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i~nd3rA+</w:t>
      </w:r>
      <w:r>
        <w:t>ya |</w:t>
      </w:r>
    </w:p>
    <w:p w14:paraId="6C9A4C75" w14:textId="3F186514" w:rsidR="00D02598" w:rsidRDefault="00593ECD">
      <w:r>
        <w:t>a/</w:t>
      </w:r>
      <w:r>
        <w:t>sI~nd3rA/</w:t>
      </w:r>
      <w:r>
        <w:t>yE ~nd3rA+</w:t>
      </w:r>
      <w:r>
        <w:t>yAsya/</w:t>
      </w:r>
      <w:r>
        <w:t>sI~nd3rA+</w:t>
      </w:r>
      <w:r>
        <w:t xml:space="preserve">ya | </w:t>
      </w:r>
    </w:p>
    <w:p w14:paraId="76740383" w14:textId="32E6324A" w:rsidR="00D02598" w:rsidRDefault="00593ECD">
      <w:r>
        <w:t>21)</w:t>
      </w:r>
      <w:r>
        <w:tab/>
        <w:t>1.4.41.1(18)</w:t>
      </w:r>
      <w:proofErr w:type="gramStart"/>
      <w:r>
        <w:t>-  i</w:t>
      </w:r>
      <w:proofErr w:type="gramEnd"/>
      <w:r>
        <w:t>~nd3rA+</w:t>
      </w:r>
      <w:r>
        <w:t>ya |</w:t>
      </w:r>
      <w:r>
        <w:t xml:space="preserve"> tvA/</w:t>
      </w:r>
      <w:r>
        <w:t xml:space="preserve"> |</w:t>
      </w:r>
    </w:p>
    <w:p w14:paraId="5BB79EB7" w14:textId="47024C75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2E50C280" w14:textId="5B5A22E2" w:rsidR="00D02598" w:rsidRDefault="00593ECD">
      <w:r>
        <w:t>22)</w:t>
      </w:r>
      <w:r>
        <w:tab/>
        <w:t>1.4.41.1(19)</w:t>
      </w:r>
      <w:proofErr w:type="gramStart"/>
      <w:r>
        <w:t>-  tvA</w:t>
      </w:r>
      <w:proofErr w:type="gramEnd"/>
      <w:r>
        <w:t>/</w:t>
      </w:r>
      <w:r>
        <w:t xml:space="preserve"> | ShO/</w:t>
      </w:r>
      <w:r>
        <w:t>Da/</w:t>
      </w:r>
      <w:r>
        <w:t>3SinE%</w:t>
      </w:r>
      <w:r>
        <w:t xml:space="preserve"> |</w:t>
      </w:r>
    </w:p>
    <w:p w14:paraId="6B42712E" w14:textId="6E0435A8" w:rsidR="00D02598" w:rsidRDefault="00593ECD">
      <w:r>
        <w:t>tvA/</w:t>
      </w:r>
      <w:r>
        <w:t xml:space="preserve"> ShO/</w:t>
      </w:r>
      <w:r>
        <w:t>Da/</w:t>
      </w:r>
      <w:r>
        <w:t>3SinE+</w:t>
      </w:r>
      <w:r>
        <w:t xml:space="preserve"> ShODa/</w:t>
      </w:r>
      <w:r>
        <w:t>3SinE%</w:t>
      </w:r>
      <w:r>
        <w:t xml:space="preserve"> tvA tvA ShODa/</w:t>
      </w:r>
      <w:r>
        <w:t>3SinE%</w:t>
      </w:r>
      <w:r>
        <w:t xml:space="preserve"> | </w:t>
      </w:r>
    </w:p>
    <w:p w14:paraId="6EFCD2E4" w14:textId="266A8FA7" w:rsidR="00D02598" w:rsidRDefault="00593ECD">
      <w:r>
        <w:t>23)</w:t>
      </w:r>
      <w:r>
        <w:tab/>
        <w:t>1.4.41.1(20)</w:t>
      </w:r>
      <w:proofErr w:type="gramStart"/>
      <w:r>
        <w:t>-  ShO</w:t>
      </w:r>
      <w:proofErr w:type="gramEnd"/>
      <w:r>
        <w:t>/</w:t>
      </w:r>
      <w:r>
        <w:t>Da/</w:t>
      </w:r>
      <w:r>
        <w:t>3SinE%</w:t>
      </w:r>
      <w:r>
        <w:t xml:space="preserve"> | E/</w:t>
      </w:r>
      <w:r>
        <w:t>ShaH |</w:t>
      </w:r>
    </w:p>
    <w:p w14:paraId="7433654B" w14:textId="465FF648" w:rsidR="00D02598" w:rsidRDefault="00593ECD">
      <w:r>
        <w:t>ShO/</w:t>
      </w:r>
      <w:r>
        <w:t>Da/</w:t>
      </w:r>
      <w:r>
        <w:t>3Sina+</w:t>
      </w:r>
      <w:r>
        <w:t xml:space="preserve"> E/</w:t>
      </w:r>
      <w:r>
        <w:t>Sha E/</w:t>
      </w:r>
      <w:r>
        <w:t>Sha ShO+</w:t>
      </w:r>
      <w:r>
        <w:t>Da/</w:t>
      </w:r>
      <w:r>
        <w:t>3SinE+</w:t>
      </w:r>
      <w:r>
        <w:t xml:space="preserve"> ShODa/</w:t>
      </w:r>
      <w:r>
        <w:t>3Sina+</w:t>
      </w:r>
      <w:r>
        <w:t xml:space="preserve"> E/</w:t>
      </w:r>
      <w:r>
        <w:t xml:space="preserve">ShaH </w:t>
      </w:r>
      <w:r>
        <w:t xml:space="preserve">| </w:t>
      </w:r>
    </w:p>
    <w:p w14:paraId="72C1E0CF" w14:textId="7A6E32CF" w:rsidR="00D02598" w:rsidRDefault="00593ECD">
      <w:r>
        <w:t>24)</w:t>
      </w:r>
      <w:r>
        <w:tab/>
        <w:t>1.4.41.1(21)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12DA5B11" w14:textId="192444A8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5DE44403" w14:textId="38B074AE" w:rsidR="00D02598" w:rsidRDefault="00593ECD">
      <w:r>
        <w:t>25)</w:t>
      </w:r>
      <w:r>
        <w:tab/>
        <w:t>1.4.41.1(22)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191200B5" w14:textId="380AACA2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62B1DC85" w14:textId="7A71F84F" w:rsidR="00D02598" w:rsidRDefault="00593ECD">
      <w:r>
        <w:t>26)</w:t>
      </w:r>
      <w:r>
        <w:tab/>
        <w:t>1.4.41.1(23)</w:t>
      </w:r>
      <w:proofErr w:type="gramStart"/>
      <w:r>
        <w:t>-  yOni</w:t>
      </w:r>
      <w:proofErr w:type="gramEnd"/>
      <w:r>
        <w:t>+</w:t>
      </w:r>
      <w:r>
        <w:t>H | i~nd3rA+</w:t>
      </w:r>
      <w:r>
        <w:t>ya |</w:t>
      </w:r>
    </w:p>
    <w:p w14:paraId="5C65C011" w14:textId="18B6B953" w:rsidR="00D02598" w:rsidRDefault="00593ECD">
      <w:r>
        <w:t>yOni/</w:t>
      </w:r>
      <w:r>
        <w:t xml:space="preserve"> ri~nd3rA/</w:t>
      </w:r>
      <w:r>
        <w:t>yE ~nd3rA+</w:t>
      </w:r>
      <w:r>
        <w:t>ya/</w:t>
      </w:r>
      <w:r>
        <w:t xml:space="preserve"> yOni/</w:t>
      </w:r>
      <w:r>
        <w:t>r yOni/</w:t>
      </w:r>
      <w:r>
        <w:t xml:space="preserve"> ri~nd3rA+</w:t>
      </w:r>
      <w:r>
        <w:t xml:space="preserve">ya | </w:t>
      </w:r>
    </w:p>
    <w:p w14:paraId="46863FA4" w14:textId="04C6DBAE" w:rsidR="00D02598" w:rsidRDefault="00593ECD">
      <w:r>
        <w:t>27)</w:t>
      </w:r>
      <w:r>
        <w:tab/>
        <w:t>1.4.41.1(24)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27444CE6" w14:textId="2C1F8394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0246D0A0" w14:textId="599BD0B2" w:rsidR="00D02598" w:rsidRDefault="00593ECD">
      <w:r>
        <w:t>28)</w:t>
      </w:r>
      <w:r>
        <w:tab/>
        <w:t>1.4.41.1(25)</w:t>
      </w:r>
      <w:proofErr w:type="gramStart"/>
      <w:r>
        <w:t>-  tvA</w:t>
      </w:r>
      <w:proofErr w:type="gramEnd"/>
      <w:r>
        <w:t>/</w:t>
      </w:r>
      <w:r>
        <w:t xml:space="preserve"> | ShO/</w:t>
      </w:r>
      <w:r>
        <w:t>Da/</w:t>
      </w:r>
      <w:r>
        <w:t>3SinE%</w:t>
      </w:r>
      <w:r>
        <w:t xml:space="preserve"> ||</w:t>
      </w:r>
    </w:p>
    <w:p w14:paraId="71BE3F06" w14:textId="15E9FD10" w:rsidR="00D02598" w:rsidRDefault="00593ECD">
      <w:r>
        <w:t>tvA/</w:t>
      </w:r>
      <w:r>
        <w:t xml:space="preserve"> ShO/</w:t>
      </w:r>
      <w:r>
        <w:t>Da/</w:t>
      </w:r>
      <w:r>
        <w:t>3SinE+</w:t>
      </w:r>
      <w:r>
        <w:t xml:space="preserve"> ShODa/</w:t>
      </w:r>
      <w:r>
        <w:t>3SinE%</w:t>
      </w:r>
      <w:r>
        <w:t xml:space="preserve"> tvA tvA ShODa/</w:t>
      </w:r>
      <w:r>
        <w:t>3SinE%</w:t>
      </w:r>
      <w:r>
        <w:t xml:space="preserve"> | </w:t>
      </w:r>
    </w:p>
    <w:p w14:paraId="2A84AC2A" w14:textId="66C1ABEC" w:rsidR="00D02598" w:rsidRDefault="00593ECD">
      <w:r>
        <w:t>29)</w:t>
      </w:r>
      <w:r>
        <w:tab/>
        <w:t>1.4.41.1(26)</w:t>
      </w:r>
      <w:proofErr w:type="gramStart"/>
      <w:r>
        <w:t>-  ShO</w:t>
      </w:r>
      <w:proofErr w:type="gramEnd"/>
      <w:r>
        <w:t>/</w:t>
      </w:r>
      <w:r>
        <w:t>Da/</w:t>
      </w:r>
      <w:r>
        <w:t>3SinE%</w:t>
      </w:r>
      <w:r>
        <w:t xml:space="preserve"> ||</w:t>
      </w:r>
    </w:p>
    <w:p w14:paraId="3ECD8FB7" w14:textId="6335EA87" w:rsidR="00D02598" w:rsidRDefault="00593ECD">
      <w:r>
        <w:t>ShO/</w:t>
      </w:r>
      <w:r>
        <w:t>Da/</w:t>
      </w:r>
      <w:r>
        <w:t>3Sina/</w:t>
      </w:r>
      <w:r>
        <w:t xml:space="preserve"> iti+</w:t>
      </w:r>
      <w:r>
        <w:t xml:space="preserve"> ShODa/</w:t>
      </w:r>
      <w:r>
        <w:t>3SinE%</w:t>
      </w:r>
      <w:r>
        <w:t xml:space="preserve"> | </w:t>
      </w:r>
    </w:p>
    <w:p w14:paraId="6F0F2BC1" w14:textId="2B862824" w:rsidR="00D02598" w:rsidRDefault="00593ECD">
      <w:r>
        <w:t>1)</w:t>
      </w:r>
      <w:r>
        <w:tab/>
        <w:t>1.4.42.1(1)</w:t>
      </w:r>
      <w:proofErr w:type="gramStart"/>
      <w:r>
        <w:t>-  sa</w:t>
      </w:r>
      <w:proofErr w:type="gramEnd"/>
      <w:r>
        <w:t>/</w:t>
      </w:r>
      <w:r>
        <w:t>jOShA%</w:t>
      </w:r>
      <w:r>
        <w:t>H | i/</w:t>
      </w:r>
      <w:r>
        <w:t>~nd3ra/</w:t>
      </w:r>
      <w:r>
        <w:t xml:space="preserve"> |</w:t>
      </w:r>
    </w:p>
    <w:p w14:paraId="340E87DF" w14:textId="34526905" w:rsidR="00D02598" w:rsidRDefault="00593ECD">
      <w:r>
        <w:t>sa/</w:t>
      </w:r>
      <w:r>
        <w:t>jOShA+</w:t>
      </w:r>
      <w:r>
        <w:t xml:space="preserve"> i~nd3rE~nd3ra sa/</w:t>
      </w:r>
      <w:r>
        <w:t>jOShA%</w:t>
      </w:r>
      <w:r>
        <w:t>H sa/</w:t>
      </w:r>
      <w:r>
        <w:t>jOShA+</w:t>
      </w:r>
      <w:r>
        <w:t xml:space="preserve"> i~nd3ra | </w:t>
      </w:r>
    </w:p>
    <w:p w14:paraId="2C7F3A20" w14:textId="36902A02" w:rsidR="00D02598" w:rsidRDefault="00593ECD">
      <w:r>
        <w:lastRenderedPageBreak/>
        <w:t>2)</w:t>
      </w:r>
      <w:r>
        <w:tab/>
        <w:t>1.4.42.1(1)</w:t>
      </w:r>
      <w:proofErr w:type="gramStart"/>
      <w:r>
        <w:t>-  sa</w:t>
      </w:r>
      <w:proofErr w:type="gramEnd"/>
      <w:r>
        <w:t>/</w:t>
      </w:r>
      <w:r>
        <w:t>jOShA%</w:t>
      </w:r>
      <w:r>
        <w:t>H |</w:t>
      </w:r>
    </w:p>
    <w:p w14:paraId="27E59560" w14:textId="7B425C91" w:rsidR="00D02598" w:rsidRDefault="00593ECD">
      <w:r>
        <w:t>s</w:t>
      </w:r>
      <w:r>
        <w:t>a/</w:t>
      </w:r>
      <w:r>
        <w:t>jOShA/</w:t>
      </w:r>
      <w:r>
        <w:t xml:space="preserve"> iti+</w:t>
      </w:r>
      <w:r>
        <w:t xml:space="preserve"> sa - jOShA%</w:t>
      </w:r>
      <w:r>
        <w:t xml:space="preserve">H | </w:t>
      </w:r>
    </w:p>
    <w:p w14:paraId="2DA03CBF" w14:textId="62CFD07C" w:rsidR="00D02598" w:rsidRDefault="00593ECD">
      <w:r>
        <w:t>3)</w:t>
      </w:r>
      <w:r>
        <w:tab/>
        <w:t>1.4.42.1(2)</w:t>
      </w:r>
      <w:proofErr w:type="gramStart"/>
      <w:r>
        <w:t>-  i</w:t>
      </w:r>
      <w:proofErr w:type="gramEnd"/>
      <w:r>
        <w:t>/</w:t>
      </w:r>
      <w:r>
        <w:t>~nd3ra/</w:t>
      </w:r>
      <w:r>
        <w:t xml:space="preserve"> | saga+</w:t>
      </w:r>
      <w:r>
        <w:t>3NaH |</w:t>
      </w:r>
    </w:p>
    <w:p w14:paraId="7747400D" w14:textId="2CFDE0C0" w:rsidR="00D02598" w:rsidRDefault="00593ECD">
      <w:r>
        <w:t>i/</w:t>
      </w:r>
      <w:r>
        <w:t>~nd3ra/</w:t>
      </w:r>
      <w:r>
        <w:t xml:space="preserve"> saga+</w:t>
      </w:r>
      <w:r>
        <w:t>3Na/</w:t>
      </w:r>
      <w:r>
        <w:t>H saga+</w:t>
      </w:r>
      <w:r>
        <w:t>3Na i~nd3rE~nd3ra/</w:t>
      </w:r>
      <w:r>
        <w:t xml:space="preserve"> saga+</w:t>
      </w:r>
      <w:r>
        <w:t xml:space="preserve">3NaH | </w:t>
      </w:r>
    </w:p>
    <w:p w14:paraId="03713CAB" w14:textId="6B3492BA" w:rsidR="00D02598" w:rsidRDefault="00593ECD">
      <w:r>
        <w:t>4)</w:t>
      </w:r>
      <w:r>
        <w:tab/>
        <w:t>1.4.42.1(3)</w:t>
      </w:r>
      <w:proofErr w:type="gramStart"/>
      <w:r>
        <w:t>-  saga</w:t>
      </w:r>
      <w:proofErr w:type="gramEnd"/>
      <w:r>
        <w:t>+</w:t>
      </w:r>
      <w:r>
        <w:t>3NaH | ma/</w:t>
      </w:r>
      <w:r>
        <w:t>rud3Bi+</w:t>
      </w:r>
      <w:r>
        <w:t>4H |</w:t>
      </w:r>
    </w:p>
    <w:p w14:paraId="2A312F09" w14:textId="299CFB8C" w:rsidR="00D02598" w:rsidRDefault="00593ECD">
      <w:r>
        <w:t>saga+</w:t>
      </w:r>
      <w:r>
        <w:t>3NO ma/</w:t>
      </w:r>
      <w:r>
        <w:t>rud3Bi+</w:t>
      </w:r>
      <w:r>
        <w:t>4r ma/</w:t>
      </w:r>
      <w:r>
        <w:t>rud3Bi/</w:t>
      </w:r>
      <w:r>
        <w:t>4H saga+</w:t>
      </w:r>
      <w:r>
        <w:t>3Na/</w:t>
      </w:r>
      <w:r>
        <w:t>H saga+</w:t>
      </w:r>
      <w:r>
        <w:t>3NO ma/</w:t>
      </w:r>
      <w:r>
        <w:t>rud3Bi+</w:t>
      </w:r>
      <w:r>
        <w:t xml:space="preserve">4H | </w:t>
      </w:r>
    </w:p>
    <w:p w14:paraId="3BE6279D" w14:textId="51040C83" w:rsidR="00D02598" w:rsidRDefault="00593ECD">
      <w:r>
        <w:t>5)</w:t>
      </w:r>
      <w:r>
        <w:tab/>
        <w:t>1.4.42.1(</w:t>
      </w:r>
      <w:r>
        <w:t>3)</w:t>
      </w:r>
      <w:proofErr w:type="gramStart"/>
      <w:r>
        <w:t>-  saga</w:t>
      </w:r>
      <w:proofErr w:type="gramEnd"/>
      <w:r>
        <w:t>+</w:t>
      </w:r>
      <w:r>
        <w:t>3NaH |</w:t>
      </w:r>
    </w:p>
    <w:p w14:paraId="078A867C" w14:textId="54F06BBC" w:rsidR="00D02598" w:rsidRDefault="00593ECD">
      <w:r>
        <w:t>saga+</w:t>
      </w:r>
      <w:r>
        <w:t>3Na/</w:t>
      </w:r>
      <w:r>
        <w:t xml:space="preserve"> iti/</w:t>
      </w:r>
      <w:r>
        <w:t xml:space="preserve"> sa - ga/</w:t>
      </w:r>
      <w:r>
        <w:t>3Na/</w:t>
      </w:r>
      <w:r>
        <w:t xml:space="preserve">H | </w:t>
      </w:r>
    </w:p>
    <w:p w14:paraId="6855EB5B" w14:textId="03F61F87" w:rsidR="00D02598" w:rsidRDefault="00593ECD">
      <w:r>
        <w:t>6)</w:t>
      </w:r>
      <w:r>
        <w:tab/>
        <w:t>1.4.42.1(4)</w:t>
      </w:r>
      <w:proofErr w:type="gramStart"/>
      <w:r>
        <w:t>-  ma</w:t>
      </w:r>
      <w:proofErr w:type="gramEnd"/>
      <w:r>
        <w:t>/</w:t>
      </w:r>
      <w:r>
        <w:t>rud3Bi+</w:t>
      </w:r>
      <w:r>
        <w:t>4H | sOma%</w:t>
      </w:r>
      <w:r>
        <w:t>m |</w:t>
      </w:r>
    </w:p>
    <w:p w14:paraId="4332F79F" w14:textId="48EECB1F" w:rsidR="00D02598" w:rsidRDefault="00593ECD">
      <w:r>
        <w:t>ma/</w:t>
      </w:r>
      <w:r>
        <w:t>rud3Bi/</w:t>
      </w:r>
      <w:r>
        <w:t>4H sOma/</w:t>
      </w:r>
      <w:r>
        <w:t>(gm/</w:t>
      </w:r>
      <w:r>
        <w:t>) sOma+</w:t>
      </w:r>
      <w:r>
        <w:t>m ma/</w:t>
      </w:r>
      <w:r>
        <w:t>rud3Bi+</w:t>
      </w:r>
      <w:r>
        <w:t>4r ma/</w:t>
      </w:r>
      <w:r>
        <w:t>rud3Bi/</w:t>
      </w:r>
      <w:r>
        <w:t>4H sOma%</w:t>
      </w:r>
      <w:r>
        <w:t xml:space="preserve">m | </w:t>
      </w:r>
    </w:p>
    <w:p w14:paraId="15526861" w14:textId="69EFAA0D" w:rsidR="00D02598" w:rsidRDefault="00593ECD">
      <w:r>
        <w:t>7)</w:t>
      </w:r>
      <w:r>
        <w:tab/>
        <w:t>1.4.42.1(4)</w:t>
      </w:r>
      <w:proofErr w:type="gramStart"/>
      <w:r>
        <w:t>-  ma</w:t>
      </w:r>
      <w:proofErr w:type="gramEnd"/>
      <w:r>
        <w:t>/</w:t>
      </w:r>
      <w:r>
        <w:t>rud3Bi+</w:t>
      </w:r>
      <w:r>
        <w:t>4H |</w:t>
      </w:r>
    </w:p>
    <w:p w14:paraId="157B0E02" w14:textId="16FD0A87" w:rsidR="00D02598" w:rsidRDefault="00593ECD">
      <w:r>
        <w:t>ma/</w:t>
      </w:r>
      <w:r>
        <w:t>rud3Bi/</w:t>
      </w:r>
      <w:r>
        <w:t>4riti+</w:t>
      </w:r>
      <w:r>
        <w:t xml:space="preserve"> ma/</w:t>
      </w:r>
      <w:r>
        <w:t>rut - Bi/</w:t>
      </w:r>
      <w:r>
        <w:t xml:space="preserve">4H | </w:t>
      </w:r>
    </w:p>
    <w:p w14:paraId="2CD5221E" w14:textId="0DBC1BF5" w:rsidR="00D02598" w:rsidRDefault="00593ECD">
      <w:r>
        <w:t>8)</w:t>
      </w:r>
      <w:r>
        <w:tab/>
        <w:t>1.4.42.1(5)</w:t>
      </w:r>
      <w:proofErr w:type="gramStart"/>
      <w:r>
        <w:t>-  sOma</w:t>
      </w:r>
      <w:proofErr w:type="gramEnd"/>
      <w:r>
        <w:t>%</w:t>
      </w:r>
      <w:r>
        <w:t>m | pi/</w:t>
      </w:r>
      <w:r>
        <w:t>ba/</w:t>
      </w:r>
      <w:r>
        <w:t>3 |</w:t>
      </w:r>
    </w:p>
    <w:p w14:paraId="078AA601" w14:textId="749DF8AF" w:rsidR="00D02598" w:rsidRDefault="00593ECD">
      <w:r>
        <w:t>sOma+</w:t>
      </w:r>
      <w:r>
        <w:t>m piba3 piba/</w:t>
      </w:r>
      <w:r>
        <w:t>3 sOma/</w:t>
      </w:r>
      <w:r>
        <w:t>(gm/</w:t>
      </w:r>
      <w:r>
        <w:t>) sOma+</w:t>
      </w:r>
      <w:r>
        <w:t xml:space="preserve">m piba3 | </w:t>
      </w:r>
    </w:p>
    <w:p w14:paraId="6D0F2451" w14:textId="7BDEDF54" w:rsidR="00D02598" w:rsidRDefault="00593ECD">
      <w:r>
        <w:t>9)</w:t>
      </w:r>
      <w:r>
        <w:tab/>
        <w:t>1.4.42.1(6)</w:t>
      </w:r>
      <w:proofErr w:type="gramStart"/>
      <w:r>
        <w:t>-  pi</w:t>
      </w:r>
      <w:proofErr w:type="gramEnd"/>
      <w:r>
        <w:t>/</w:t>
      </w:r>
      <w:r>
        <w:t>ba/</w:t>
      </w:r>
      <w:r>
        <w:t>3 | vRu/</w:t>
      </w:r>
      <w:r>
        <w:t>tra/</w:t>
      </w:r>
      <w:r>
        <w:t>ha/</w:t>
      </w:r>
      <w:r>
        <w:t>nn |</w:t>
      </w:r>
    </w:p>
    <w:p w14:paraId="78F11ADA" w14:textId="7BF100BD" w:rsidR="00D02598" w:rsidRDefault="00593ECD">
      <w:r>
        <w:t>pi/</w:t>
      </w:r>
      <w:r>
        <w:t>ba/</w:t>
      </w:r>
      <w:r>
        <w:t>3 vRu/</w:t>
      </w:r>
      <w:r>
        <w:t>tra/</w:t>
      </w:r>
      <w:r>
        <w:t>ha/</w:t>
      </w:r>
      <w:r>
        <w:t>n/</w:t>
      </w:r>
      <w:r>
        <w:t xml:space="preserve"> vRu/</w:t>
      </w:r>
      <w:r>
        <w:t>tra/</w:t>
      </w:r>
      <w:r>
        <w:t>ha/</w:t>
      </w:r>
      <w:r>
        <w:t>n pi/</w:t>
      </w:r>
      <w:r>
        <w:t>ba/</w:t>
      </w:r>
      <w:r>
        <w:t>3 pi/</w:t>
      </w:r>
      <w:r>
        <w:t>ba/</w:t>
      </w:r>
      <w:r>
        <w:t>3 vRu/</w:t>
      </w:r>
      <w:r>
        <w:t>tra/</w:t>
      </w:r>
      <w:r>
        <w:t>ha/</w:t>
      </w:r>
      <w:r>
        <w:t xml:space="preserve">nn | </w:t>
      </w:r>
    </w:p>
    <w:p w14:paraId="54A01EE5" w14:textId="4F294559" w:rsidR="00D02598" w:rsidRDefault="00593ECD">
      <w:r>
        <w:t>10)</w:t>
      </w:r>
      <w:r>
        <w:tab/>
        <w:t>1.4.42.1(7)</w:t>
      </w:r>
      <w:proofErr w:type="gramStart"/>
      <w:r>
        <w:t>-  vRu</w:t>
      </w:r>
      <w:proofErr w:type="gramEnd"/>
      <w:r>
        <w:t>/</w:t>
      </w:r>
      <w:r>
        <w:t>tra/</w:t>
      </w:r>
      <w:r>
        <w:t>ha/</w:t>
      </w:r>
      <w:r>
        <w:t>nn | SU/</w:t>
      </w:r>
      <w:r>
        <w:t>ra/</w:t>
      </w:r>
      <w:r>
        <w:t xml:space="preserve"> |</w:t>
      </w:r>
    </w:p>
    <w:p w14:paraId="1DCE2138" w14:textId="3DC1A9A9" w:rsidR="00D02598" w:rsidRDefault="00593ECD">
      <w:r>
        <w:t>vRu/</w:t>
      </w:r>
      <w:r>
        <w:t>tra/</w:t>
      </w:r>
      <w:r>
        <w:t>ha/</w:t>
      </w:r>
      <w:r>
        <w:t>~j CU/</w:t>
      </w:r>
      <w:r>
        <w:t>2ra/</w:t>
      </w:r>
      <w:r>
        <w:t xml:space="preserve"> SU/</w:t>
      </w:r>
      <w:r>
        <w:t>ra/</w:t>
      </w:r>
      <w:r>
        <w:t xml:space="preserve"> vRu/</w:t>
      </w:r>
      <w:r>
        <w:t>tra/</w:t>
      </w:r>
      <w:r>
        <w:t>ha/</w:t>
      </w:r>
      <w:r>
        <w:t>n/</w:t>
      </w:r>
      <w:r>
        <w:t xml:space="preserve"> vRu/</w:t>
      </w:r>
      <w:r>
        <w:t>tra/</w:t>
      </w:r>
      <w:r>
        <w:t>ha/</w:t>
      </w:r>
      <w:r>
        <w:t>~j CU/</w:t>
      </w:r>
      <w:r>
        <w:t>2ra/</w:t>
      </w:r>
      <w:r>
        <w:t xml:space="preserve"> | </w:t>
      </w:r>
    </w:p>
    <w:p w14:paraId="07DD15A6" w14:textId="5AD2E147" w:rsidR="00D02598" w:rsidRDefault="00593ECD">
      <w:r>
        <w:t>11)</w:t>
      </w:r>
      <w:r>
        <w:tab/>
        <w:t>1.4.42.1(7)</w:t>
      </w:r>
      <w:proofErr w:type="gramStart"/>
      <w:r>
        <w:t>-  vRu</w:t>
      </w:r>
      <w:proofErr w:type="gramEnd"/>
      <w:r>
        <w:t>/</w:t>
      </w:r>
      <w:r>
        <w:t>tra/</w:t>
      </w:r>
      <w:r>
        <w:t>ha/</w:t>
      </w:r>
      <w:r>
        <w:t>nn |</w:t>
      </w:r>
    </w:p>
    <w:p w14:paraId="47942C8A" w14:textId="01B57FD7" w:rsidR="00D02598" w:rsidRDefault="00593ECD">
      <w:r>
        <w:t>vRu/</w:t>
      </w:r>
      <w:r>
        <w:t>tra/</w:t>
      </w:r>
      <w:r>
        <w:t>ha/</w:t>
      </w:r>
      <w:r>
        <w:t>nniti+</w:t>
      </w:r>
      <w:r>
        <w:t xml:space="preserve"> vRutra - ha/</w:t>
      </w:r>
      <w:r>
        <w:t xml:space="preserve">nn | </w:t>
      </w:r>
    </w:p>
    <w:p w14:paraId="1A7D7C8E" w14:textId="7CEB484E" w:rsidR="00D02598" w:rsidRDefault="00593ECD">
      <w:r>
        <w:t>12)</w:t>
      </w:r>
      <w:r>
        <w:tab/>
        <w:t>1.4.42.1(8)</w:t>
      </w:r>
      <w:proofErr w:type="gramStart"/>
      <w:r>
        <w:t>-  SU</w:t>
      </w:r>
      <w:proofErr w:type="gramEnd"/>
      <w:r>
        <w:t>/</w:t>
      </w:r>
      <w:r>
        <w:t>ra/</w:t>
      </w:r>
      <w:r>
        <w:t xml:space="preserve"> | vi/</w:t>
      </w:r>
      <w:r>
        <w:t>d3vAn ||</w:t>
      </w:r>
    </w:p>
    <w:p w14:paraId="5B2025EE" w14:textId="3E94250B" w:rsidR="00D02598" w:rsidRDefault="00593ECD">
      <w:r>
        <w:t>SU/</w:t>
      </w:r>
      <w:r>
        <w:t>ra/</w:t>
      </w:r>
      <w:r>
        <w:t xml:space="preserve"> vi/</w:t>
      </w:r>
      <w:r>
        <w:t>d3vAn vi/</w:t>
      </w:r>
      <w:r>
        <w:t>d3vA~j CU+</w:t>
      </w:r>
      <w:r>
        <w:t>2ra SUra vi/</w:t>
      </w:r>
      <w:r>
        <w:t xml:space="preserve">d3vAn | </w:t>
      </w:r>
    </w:p>
    <w:p w14:paraId="7B5C0D33" w14:textId="4BB6A83D" w:rsidR="00D02598" w:rsidRDefault="00593ECD">
      <w:r>
        <w:t>13)</w:t>
      </w:r>
      <w:r>
        <w:tab/>
        <w:t>1.4.42.1(9)</w:t>
      </w:r>
      <w:proofErr w:type="gramStart"/>
      <w:r>
        <w:t>-  vi</w:t>
      </w:r>
      <w:proofErr w:type="gramEnd"/>
      <w:r>
        <w:t>/</w:t>
      </w:r>
      <w:r>
        <w:t>d3vAn ||</w:t>
      </w:r>
    </w:p>
    <w:p w14:paraId="15735364" w14:textId="3118887F" w:rsidR="00D02598" w:rsidRDefault="00593ECD">
      <w:r>
        <w:t>vi/</w:t>
      </w:r>
      <w:r>
        <w:t>d3vAniti+</w:t>
      </w:r>
      <w:r>
        <w:t xml:space="preserve"> vi/</w:t>
      </w:r>
      <w:r>
        <w:t xml:space="preserve">d3vAn | </w:t>
      </w:r>
    </w:p>
    <w:p w14:paraId="0452F288" w14:textId="4EF50EBA" w:rsidR="00D02598" w:rsidRDefault="00593ECD">
      <w:r>
        <w:t>14)</w:t>
      </w:r>
      <w:r>
        <w:tab/>
      </w:r>
      <w:r>
        <w:t>1.4.42.1(10)</w:t>
      </w:r>
      <w:proofErr w:type="gramStart"/>
      <w:r>
        <w:t>-  ja</w:t>
      </w:r>
      <w:proofErr w:type="gramEnd"/>
      <w:r>
        <w:t>/</w:t>
      </w:r>
      <w:r>
        <w:t>hi | SatrUn+</w:t>
      </w:r>
      <w:r>
        <w:t xml:space="preserve"> |</w:t>
      </w:r>
    </w:p>
    <w:p w14:paraId="7D2EFEA7" w14:textId="1F8E93EF" w:rsidR="00D02598" w:rsidRDefault="00593ECD">
      <w:r>
        <w:t>ja/</w:t>
      </w:r>
      <w:r>
        <w:t>hi SatrU/</w:t>
      </w:r>
      <w:r>
        <w:t>~j Ca2trU%</w:t>
      </w:r>
      <w:r>
        <w:t>n ja/</w:t>
      </w:r>
      <w:r>
        <w:t>hi ja/</w:t>
      </w:r>
      <w:r>
        <w:t>hi SatrUn+</w:t>
      </w:r>
      <w:r>
        <w:t xml:space="preserve"> | </w:t>
      </w:r>
    </w:p>
    <w:p w14:paraId="0EEC562A" w14:textId="71BACBAC" w:rsidR="00D02598" w:rsidRDefault="00593ECD">
      <w:r>
        <w:lastRenderedPageBreak/>
        <w:t>15)</w:t>
      </w:r>
      <w:r>
        <w:tab/>
        <w:t>1.4.42.1(11)</w:t>
      </w:r>
      <w:proofErr w:type="gramStart"/>
      <w:r>
        <w:t>-  SatrUn</w:t>
      </w:r>
      <w:proofErr w:type="gramEnd"/>
      <w:r>
        <w:t>+</w:t>
      </w:r>
      <w:r>
        <w:t xml:space="preserve"> | apa+</w:t>
      </w:r>
      <w:r>
        <w:t xml:space="preserve"> |</w:t>
      </w:r>
    </w:p>
    <w:p w14:paraId="1BB248BA" w14:textId="62999DB7" w:rsidR="00D02598" w:rsidRDefault="00593ECD">
      <w:r>
        <w:t>SatrU/</w:t>
      </w:r>
      <w:r>
        <w:t>(gm/</w:t>
      </w:r>
      <w:r>
        <w:t>) rapApa/</w:t>
      </w:r>
      <w:r>
        <w:t xml:space="preserve"> SatrU/</w:t>
      </w:r>
      <w:r>
        <w:t>~j Ca2trU/</w:t>
      </w:r>
      <w:r>
        <w:t>(gm) rapa+</w:t>
      </w:r>
      <w:r>
        <w:t xml:space="preserve"> | </w:t>
      </w:r>
    </w:p>
    <w:p w14:paraId="219CB547" w14:textId="21CED909" w:rsidR="00D02598" w:rsidRDefault="00593ECD">
      <w:r>
        <w:t>16)</w:t>
      </w:r>
      <w:r>
        <w:tab/>
        <w:t>1.4.42.1(12)</w:t>
      </w:r>
      <w:proofErr w:type="gramStart"/>
      <w:r>
        <w:t>-  apa</w:t>
      </w:r>
      <w:proofErr w:type="gramEnd"/>
      <w:r>
        <w:t>+</w:t>
      </w:r>
      <w:r>
        <w:t xml:space="preserve"> | mRudha+</w:t>
      </w:r>
      <w:r>
        <w:t>4H |</w:t>
      </w:r>
    </w:p>
    <w:p w14:paraId="13E336FE" w14:textId="2DBD4D28" w:rsidR="00D02598" w:rsidRDefault="00593ECD">
      <w:r>
        <w:t>apa/</w:t>
      </w:r>
      <w:r>
        <w:t xml:space="preserve"> mRudhO/</w:t>
      </w:r>
      <w:r>
        <w:t>4 mRudhO4 &amp;pApa/</w:t>
      </w:r>
      <w:r>
        <w:t xml:space="preserve"> mRudha+</w:t>
      </w:r>
      <w:r>
        <w:t xml:space="preserve">4H | </w:t>
      </w:r>
    </w:p>
    <w:p w14:paraId="0EC16BB8" w14:textId="571A0DC0" w:rsidR="00D02598" w:rsidRDefault="00593ECD">
      <w:r>
        <w:t>17)</w:t>
      </w:r>
      <w:r>
        <w:tab/>
        <w:t>1.4.42</w:t>
      </w:r>
      <w:r>
        <w:t>.1(13)</w:t>
      </w:r>
      <w:proofErr w:type="gramStart"/>
      <w:r>
        <w:t>-  mRudha</w:t>
      </w:r>
      <w:proofErr w:type="gramEnd"/>
      <w:r>
        <w:t>+</w:t>
      </w:r>
      <w:r>
        <w:t>4H | ~nu/</w:t>
      </w:r>
      <w:r>
        <w:t>da/</w:t>
      </w:r>
      <w:r>
        <w:t>3sva/</w:t>
      </w:r>
      <w:r>
        <w:t xml:space="preserve"> |</w:t>
      </w:r>
    </w:p>
    <w:p w14:paraId="2D4E2339" w14:textId="27225D8A" w:rsidR="00D02598" w:rsidRDefault="00593ECD">
      <w:r>
        <w:t>mRudhO+</w:t>
      </w:r>
      <w:r>
        <w:t>4 ~nuda3sva ~nuda3sva/</w:t>
      </w:r>
      <w:r>
        <w:t xml:space="preserve"> mRudhO/</w:t>
      </w:r>
      <w:r>
        <w:t>4 mRudhO+</w:t>
      </w:r>
      <w:r>
        <w:t xml:space="preserve">4 ~nuda3sva | </w:t>
      </w:r>
    </w:p>
    <w:p w14:paraId="29AA1015" w14:textId="66D58E43" w:rsidR="00D02598" w:rsidRDefault="00593ECD">
      <w:r>
        <w:t>18)</w:t>
      </w:r>
      <w:r>
        <w:tab/>
        <w:t>1.4.42.1(14)</w:t>
      </w:r>
      <w:proofErr w:type="gramStart"/>
      <w:r>
        <w:t>-  ~</w:t>
      </w:r>
      <w:proofErr w:type="gramEnd"/>
      <w:r>
        <w:t>nu/</w:t>
      </w:r>
      <w:r>
        <w:t>da/</w:t>
      </w:r>
      <w:r>
        <w:t>3sva/</w:t>
      </w:r>
      <w:r>
        <w:t xml:space="preserve"> | atha+</w:t>
      </w:r>
      <w:r>
        <w:t>2 |</w:t>
      </w:r>
    </w:p>
    <w:p w14:paraId="7C37CF51" w14:textId="4FF7903B" w:rsidR="00D02598" w:rsidRDefault="00593ECD">
      <w:r>
        <w:t>~nu/</w:t>
      </w:r>
      <w:r>
        <w:t>da/</w:t>
      </w:r>
      <w:r>
        <w:t>3svAthA2tha+</w:t>
      </w:r>
      <w:r>
        <w:t>2 ~nuda3sva ~nuda/</w:t>
      </w:r>
      <w:r>
        <w:t>3svAtha+</w:t>
      </w:r>
      <w:r>
        <w:t xml:space="preserve">2 | </w:t>
      </w:r>
    </w:p>
    <w:p w14:paraId="04194087" w14:textId="25DCFA1E" w:rsidR="00D02598" w:rsidRDefault="00593ECD">
      <w:r>
        <w:t>19)</w:t>
      </w:r>
      <w:r>
        <w:tab/>
        <w:t>1.4.42.1(15)</w:t>
      </w:r>
      <w:proofErr w:type="gramStart"/>
      <w:r>
        <w:t>-  atha</w:t>
      </w:r>
      <w:proofErr w:type="gramEnd"/>
      <w:r>
        <w:t>+</w:t>
      </w:r>
      <w:r>
        <w:t>2 | aBa+</w:t>
      </w:r>
      <w:r>
        <w:t>4yam |</w:t>
      </w:r>
    </w:p>
    <w:p w14:paraId="57CD364F" w14:textId="77B969BA" w:rsidR="00D02598" w:rsidRDefault="00593ECD">
      <w:r>
        <w:t>athA2Ba+</w:t>
      </w:r>
      <w:r>
        <w:t>4ya/</w:t>
      </w:r>
      <w:r>
        <w:t xml:space="preserve"> maBa+</w:t>
      </w:r>
      <w:r>
        <w:t>4ya/</w:t>
      </w:r>
      <w:r>
        <w:t xml:space="preserve"> math</w:t>
      </w:r>
      <w:r>
        <w:t>A2thA2Ba+</w:t>
      </w:r>
      <w:r>
        <w:t xml:space="preserve">4yam | </w:t>
      </w:r>
    </w:p>
    <w:p w14:paraId="76A96889" w14:textId="40C09982" w:rsidR="00D02598" w:rsidRDefault="00593ECD">
      <w:r>
        <w:t>20)</w:t>
      </w:r>
      <w:r>
        <w:tab/>
        <w:t>1.4.42.1(16)</w:t>
      </w:r>
      <w:proofErr w:type="gramStart"/>
      <w:r>
        <w:t>-  aBa</w:t>
      </w:r>
      <w:proofErr w:type="gramEnd"/>
      <w:r>
        <w:t>+</w:t>
      </w:r>
      <w:r>
        <w:t>4yam | kRu/</w:t>
      </w:r>
      <w:r>
        <w:t>Nu/</w:t>
      </w:r>
      <w:r>
        <w:t>hi/</w:t>
      </w:r>
      <w:r>
        <w:t xml:space="preserve"> |</w:t>
      </w:r>
    </w:p>
    <w:p w14:paraId="5C1C48ED" w14:textId="33C45F7D" w:rsidR="00D02598" w:rsidRDefault="00593ECD">
      <w:r>
        <w:t>aBa+</w:t>
      </w:r>
      <w:r>
        <w:t>4yam kRuNuhi kRuNu/</w:t>
      </w:r>
      <w:r>
        <w:t>hyaBa+</w:t>
      </w:r>
      <w:r>
        <w:t>4ya/</w:t>
      </w:r>
      <w:r>
        <w:t xml:space="preserve"> maBa+</w:t>
      </w:r>
      <w:r>
        <w:t xml:space="preserve">4yam kRuNuhi | </w:t>
      </w:r>
    </w:p>
    <w:p w14:paraId="4426A15C" w14:textId="23951CBB" w:rsidR="00D02598" w:rsidRDefault="00593ECD">
      <w:r>
        <w:t>21)</w:t>
      </w:r>
      <w:r>
        <w:tab/>
        <w:t>1.4.42.1(17)</w:t>
      </w:r>
      <w:proofErr w:type="gramStart"/>
      <w:r>
        <w:t>-  kRu</w:t>
      </w:r>
      <w:proofErr w:type="gramEnd"/>
      <w:r>
        <w:t>/</w:t>
      </w:r>
      <w:r>
        <w:t>Nu/</w:t>
      </w:r>
      <w:r>
        <w:t>hi/</w:t>
      </w:r>
      <w:r>
        <w:t xml:space="preserve"> | vi/</w:t>
      </w:r>
      <w:r>
        <w:t>Svata+</w:t>
      </w:r>
      <w:r>
        <w:t>H | (G4S-1.4-27)</w:t>
      </w:r>
    </w:p>
    <w:p w14:paraId="19092A87" w14:textId="6E13B030" w:rsidR="00D02598" w:rsidRDefault="00593ECD">
      <w:r>
        <w:t>kRu/</w:t>
      </w:r>
      <w:r>
        <w:t>Nu/</w:t>
      </w:r>
      <w:r>
        <w:t>hi/</w:t>
      </w:r>
      <w:r>
        <w:t xml:space="preserve"> vi/</w:t>
      </w:r>
      <w:r>
        <w:t>SvatO+</w:t>
      </w:r>
      <w:r>
        <w:t xml:space="preserve"> vi/</w:t>
      </w:r>
      <w:r>
        <w:t>Svata+</w:t>
      </w:r>
      <w:r>
        <w:t>skRuNuhi kRuNuhi vi/</w:t>
      </w:r>
      <w:r>
        <w:t>Svata+</w:t>
      </w:r>
      <w:r>
        <w:t xml:space="preserve">H | </w:t>
      </w:r>
    </w:p>
    <w:p w14:paraId="0FB14A4C" w14:textId="330A51A9" w:rsidR="00D02598" w:rsidRDefault="00593ECD">
      <w:r>
        <w:t>22)</w:t>
      </w:r>
      <w:r>
        <w:tab/>
      </w:r>
      <w:r>
        <w:t>1.4.42.1(18)</w:t>
      </w:r>
      <w:proofErr w:type="gramStart"/>
      <w:r>
        <w:t>-  vi</w:t>
      </w:r>
      <w:proofErr w:type="gramEnd"/>
      <w:r>
        <w:t>/</w:t>
      </w:r>
      <w:r>
        <w:t>Svata+</w:t>
      </w:r>
      <w:r>
        <w:t>H | ~na/</w:t>
      </w:r>
      <w:r>
        <w:t>H || (G4S-1.4-27)</w:t>
      </w:r>
    </w:p>
    <w:p w14:paraId="1F7C0381" w14:textId="15771229" w:rsidR="00D02598" w:rsidRDefault="00593ECD">
      <w:r>
        <w:t>vi/</w:t>
      </w:r>
      <w:r>
        <w:t>SvatO+</w:t>
      </w:r>
      <w:r>
        <w:t xml:space="preserve"> ~nO ~nO vi/</w:t>
      </w:r>
      <w:r>
        <w:t>SvatO+</w:t>
      </w:r>
      <w:r>
        <w:t xml:space="preserve"> vi/</w:t>
      </w:r>
      <w:r>
        <w:t>SvatO+</w:t>
      </w:r>
      <w:r>
        <w:t xml:space="preserve"> ~naH | </w:t>
      </w:r>
    </w:p>
    <w:p w14:paraId="739F20AF" w14:textId="2351B683" w:rsidR="00D02598" w:rsidRDefault="00593ECD">
      <w:r>
        <w:t>23)</w:t>
      </w:r>
      <w:r>
        <w:tab/>
        <w:t>1.4.42.1(19)</w:t>
      </w:r>
      <w:proofErr w:type="gramStart"/>
      <w:r>
        <w:t>-  ~</w:t>
      </w:r>
      <w:proofErr w:type="gramEnd"/>
      <w:r>
        <w:t>na/</w:t>
      </w:r>
      <w:r>
        <w:t>H || (G4S-1.4-27)</w:t>
      </w:r>
    </w:p>
    <w:p w14:paraId="3AB5DBF3" w14:textId="6FC1B18D" w:rsidR="00D02598" w:rsidRDefault="00593ECD">
      <w:r>
        <w:t>~na/</w:t>
      </w:r>
      <w:r>
        <w:t xml:space="preserve"> iti+</w:t>
      </w:r>
      <w:r>
        <w:t xml:space="preserve"> ~na/</w:t>
      </w:r>
      <w:r>
        <w:t xml:space="preserve">H | </w:t>
      </w:r>
    </w:p>
    <w:p w14:paraId="6DC3D536" w14:textId="508132F0" w:rsidR="00D02598" w:rsidRDefault="00593ECD">
      <w:r>
        <w:t>24)</w:t>
      </w:r>
      <w:r>
        <w:tab/>
        <w:t>1.4.42.1(20)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 a/</w:t>
      </w:r>
      <w:r>
        <w:t>si/</w:t>
      </w:r>
      <w:r>
        <w:t xml:space="preserve"> |</w:t>
      </w:r>
    </w:p>
    <w:p w14:paraId="0CD773F4" w14:textId="20B2CF2B" w:rsidR="00D02598" w:rsidRDefault="00593ECD">
      <w:r>
        <w:t>u/</w:t>
      </w:r>
      <w:r>
        <w:t>pa/</w:t>
      </w:r>
      <w:r>
        <w:t>yA/</w:t>
      </w:r>
      <w:r>
        <w:t>mag3Ru+</w:t>
      </w:r>
      <w:r>
        <w:t>hItO &amp;syasyupayA/</w:t>
      </w:r>
      <w:r>
        <w:t>mag3Ru+</w:t>
      </w:r>
      <w:r>
        <w:t>hIta upayA/</w:t>
      </w:r>
      <w:r>
        <w:t>mag3Ru+</w:t>
      </w:r>
      <w:r>
        <w:t xml:space="preserve">hItO &amp;si | </w:t>
      </w:r>
    </w:p>
    <w:p w14:paraId="40880A84" w14:textId="6B442B86" w:rsidR="00D02598" w:rsidRDefault="00593ECD">
      <w:r>
        <w:t>25)</w:t>
      </w:r>
      <w:r>
        <w:tab/>
        <w:t>1.4.42.1(20)</w:t>
      </w:r>
      <w:proofErr w:type="gramStart"/>
      <w:r>
        <w:t>-  u</w:t>
      </w:r>
      <w:proofErr w:type="gramEnd"/>
      <w:r>
        <w:t>/</w:t>
      </w:r>
      <w:r>
        <w:t>pa/</w:t>
      </w:r>
      <w:r>
        <w:t>yA/</w:t>
      </w:r>
      <w:r>
        <w:t>mag3Ru+</w:t>
      </w:r>
      <w:r>
        <w:t>hItaH |</w:t>
      </w:r>
    </w:p>
    <w:p w14:paraId="3E08509B" w14:textId="6A855B0B" w:rsidR="00D02598" w:rsidRDefault="00593ECD">
      <w:r>
        <w:t>u/</w:t>
      </w:r>
      <w:r>
        <w:t>pa/</w:t>
      </w:r>
      <w:r>
        <w:t>yA/</w:t>
      </w:r>
      <w:r>
        <w:t>mag3Ru+</w:t>
      </w:r>
      <w:r>
        <w:t>hIta/</w:t>
      </w:r>
      <w:r>
        <w:t xml:space="preserve"> ityu+</w:t>
      </w:r>
      <w:r>
        <w:t>payA/</w:t>
      </w:r>
      <w:r>
        <w:t>ma - g3Ru/</w:t>
      </w:r>
      <w:r>
        <w:t>hI/</w:t>
      </w:r>
      <w:r>
        <w:t>ta/</w:t>
      </w:r>
      <w:r>
        <w:t xml:space="preserve">H | </w:t>
      </w:r>
    </w:p>
    <w:p w14:paraId="60091E4D" w14:textId="1595723B" w:rsidR="00D02598" w:rsidRDefault="00593ECD">
      <w:r>
        <w:t>26)</w:t>
      </w:r>
      <w:r>
        <w:tab/>
        <w:t>1.4.42.1(21)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i~nd3rA+</w:t>
      </w:r>
      <w:r>
        <w:t>ya |</w:t>
      </w:r>
    </w:p>
    <w:p w14:paraId="58DC6190" w14:textId="021C89ED" w:rsidR="00D02598" w:rsidRDefault="00593ECD">
      <w:r>
        <w:t>a/</w:t>
      </w:r>
      <w:r>
        <w:t>sI~nd3rA/</w:t>
      </w:r>
      <w:r>
        <w:t>yE ~nd3rA+</w:t>
      </w:r>
      <w:r>
        <w:t>yAsya/</w:t>
      </w:r>
      <w:r>
        <w:t>sI~nd3rA+</w:t>
      </w:r>
      <w:r>
        <w:t xml:space="preserve">ya | </w:t>
      </w:r>
    </w:p>
    <w:p w14:paraId="1997B93E" w14:textId="16546E73" w:rsidR="00D02598" w:rsidRDefault="00593ECD">
      <w:r>
        <w:t>27)</w:t>
      </w:r>
      <w:r>
        <w:tab/>
        <w:t>1.4.42.1(22)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6CAA3086" w14:textId="0E3EA7F9" w:rsidR="00D02598" w:rsidRDefault="00593ECD">
      <w:r>
        <w:t>i~nd3rA+</w:t>
      </w:r>
      <w:r>
        <w:t>ya tvA/</w:t>
      </w:r>
      <w:r>
        <w:t xml:space="preserve"> tvE~nd</w:t>
      </w:r>
      <w:r>
        <w:t>3rA/</w:t>
      </w:r>
      <w:r>
        <w:t>yE ~nd3rA+</w:t>
      </w:r>
      <w:r>
        <w:t xml:space="preserve">ya tvA | </w:t>
      </w:r>
    </w:p>
    <w:p w14:paraId="58147CF0" w14:textId="6A6BE53B" w:rsidR="00D02598" w:rsidRDefault="00593ECD">
      <w:r>
        <w:lastRenderedPageBreak/>
        <w:t>28)</w:t>
      </w:r>
      <w:r>
        <w:tab/>
        <w:t>1.4.42.1(23)</w:t>
      </w:r>
      <w:proofErr w:type="gramStart"/>
      <w:r>
        <w:t>-  tvA</w:t>
      </w:r>
      <w:proofErr w:type="gramEnd"/>
      <w:r>
        <w:t>/</w:t>
      </w:r>
      <w:r>
        <w:t xml:space="preserve"> | ShO/</w:t>
      </w:r>
      <w:r>
        <w:t>Da/</w:t>
      </w:r>
      <w:r>
        <w:t>3SinE%</w:t>
      </w:r>
      <w:r>
        <w:t xml:space="preserve"> |</w:t>
      </w:r>
    </w:p>
    <w:p w14:paraId="2509F18F" w14:textId="3C1B47A6" w:rsidR="00D02598" w:rsidRDefault="00593ECD">
      <w:r>
        <w:t>tvA/</w:t>
      </w:r>
      <w:r>
        <w:t xml:space="preserve"> ShO/</w:t>
      </w:r>
      <w:r>
        <w:t>Da/</w:t>
      </w:r>
      <w:r>
        <w:t>3SinE+</w:t>
      </w:r>
      <w:r>
        <w:t xml:space="preserve"> ShODa/</w:t>
      </w:r>
      <w:r>
        <w:t>3SinE%</w:t>
      </w:r>
      <w:r>
        <w:t xml:space="preserve"> tvA tvA ShODa/</w:t>
      </w:r>
      <w:r>
        <w:t>3SinE%</w:t>
      </w:r>
      <w:r>
        <w:t xml:space="preserve"> | </w:t>
      </w:r>
    </w:p>
    <w:p w14:paraId="0984C3C8" w14:textId="613B36F6" w:rsidR="00D02598" w:rsidRDefault="00593ECD">
      <w:r>
        <w:t>29)</w:t>
      </w:r>
      <w:r>
        <w:tab/>
        <w:t>1.4.42.1(24)</w:t>
      </w:r>
      <w:proofErr w:type="gramStart"/>
      <w:r>
        <w:t>-  ShO</w:t>
      </w:r>
      <w:proofErr w:type="gramEnd"/>
      <w:r>
        <w:t>/</w:t>
      </w:r>
      <w:r>
        <w:t>Da/</w:t>
      </w:r>
      <w:r>
        <w:t>3SinE%</w:t>
      </w:r>
      <w:r>
        <w:t xml:space="preserve"> | E/</w:t>
      </w:r>
      <w:r>
        <w:t>ShaH |</w:t>
      </w:r>
    </w:p>
    <w:p w14:paraId="45579869" w14:textId="29190CA5" w:rsidR="00D02598" w:rsidRDefault="00593ECD">
      <w:r>
        <w:t>ShO/</w:t>
      </w:r>
      <w:r>
        <w:t>Da/</w:t>
      </w:r>
      <w:r>
        <w:t>3Sina+</w:t>
      </w:r>
      <w:r>
        <w:t xml:space="preserve"> E/</w:t>
      </w:r>
      <w:r>
        <w:t>Sha E/</w:t>
      </w:r>
      <w:r>
        <w:t>Sha ShO+</w:t>
      </w:r>
      <w:r>
        <w:t>Da/</w:t>
      </w:r>
      <w:r>
        <w:t>3SinE+</w:t>
      </w:r>
      <w:r>
        <w:t xml:space="preserve"> ShODa/</w:t>
      </w:r>
      <w:r>
        <w:t>3Sina+</w:t>
      </w:r>
      <w:r>
        <w:t xml:space="preserve"> E/</w:t>
      </w:r>
      <w:r>
        <w:t xml:space="preserve">ShaH | </w:t>
      </w:r>
    </w:p>
    <w:p w14:paraId="4C7EDC4B" w14:textId="42CF4E14" w:rsidR="00D02598" w:rsidRDefault="00593ECD">
      <w:r>
        <w:t>30)</w:t>
      </w:r>
      <w:r>
        <w:tab/>
        <w:t>1.4.42.1(25)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39D61585" w14:textId="3A0AB17D" w:rsidR="00D02598" w:rsidRDefault="00593ECD">
      <w:r>
        <w:t>E/</w:t>
      </w:r>
      <w:r>
        <w:t>Sha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650454D9" w14:textId="506AD70F" w:rsidR="00D02598" w:rsidRDefault="00593ECD">
      <w:r>
        <w:t>31)</w:t>
      </w:r>
      <w:r>
        <w:tab/>
        <w:t>1.4.42.1(26)</w:t>
      </w:r>
      <w:proofErr w:type="gramStart"/>
      <w:r>
        <w:t>-  tE</w:t>
      </w:r>
      <w:proofErr w:type="gramEnd"/>
      <w:r>
        <w:t>/</w:t>
      </w:r>
      <w:r>
        <w:t xml:space="preserve"> | yOni+</w:t>
      </w:r>
      <w:r>
        <w:t>H |</w:t>
      </w:r>
    </w:p>
    <w:p w14:paraId="7237F83F" w14:textId="46C26552" w:rsidR="00D02598" w:rsidRDefault="00593ECD">
      <w:r>
        <w:t>tE/</w:t>
      </w:r>
      <w:r>
        <w:t xml:space="preserve"> yOni/</w:t>
      </w:r>
      <w:r>
        <w:t>r yOni+</w:t>
      </w:r>
      <w:r>
        <w:t xml:space="preserve"> stE tE/</w:t>
      </w:r>
      <w:r>
        <w:t xml:space="preserve"> yOni+</w:t>
      </w:r>
      <w:r>
        <w:t xml:space="preserve">H | </w:t>
      </w:r>
    </w:p>
    <w:p w14:paraId="683B8CE9" w14:textId="03B3D9CA" w:rsidR="00D02598" w:rsidRDefault="00593ECD">
      <w:r>
        <w:t>32)</w:t>
      </w:r>
      <w:r>
        <w:tab/>
        <w:t>1.4.42.1(27)</w:t>
      </w:r>
      <w:proofErr w:type="gramStart"/>
      <w:r>
        <w:t>-  yOni</w:t>
      </w:r>
      <w:proofErr w:type="gramEnd"/>
      <w:r>
        <w:t>+</w:t>
      </w:r>
      <w:r>
        <w:t>H | i~nd3rA+</w:t>
      </w:r>
      <w:r>
        <w:t>ya |</w:t>
      </w:r>
    </w:p>
    <w:p w14:paraId="4F99A295" w14:textId="172D03DA" w:rsidR="00D02598" w:rsidRDefault="00593ECD">
      <w:r>
        <w:t>yOni/</w:t>
      </w:r>
      <w:r>
        <w:t xml:space="preserve"> ri~nd3rA/</w:t>
      </w:r>
      <w:r>
        <w:t>yE</w:t>
      </w:r>
      <w:r>
        <w:t xml:space="preserve"> ~nd3rA+</w:t>
      </w:r>
      <w:r>
        <w:t>ya/</w:t>
      </w:r>
      <w:r>
        <w:t xml:space="preserve"> yOni/</w:t>
      </w:r>
      <w:r>
        <w:t>r yOni/</w:t>
      </w:r>
      <w:r>
        <w:t xml:space="preserve"> ri~nd3rA+</w:t>
      </w:r>
      <w:r>
        <w:t xml:space="preserve">ya | </w:t>
      </w:r>
    </w:p>
    <w:p w14:paraId="53FF0319" w14:textId="61497779" w:rsidR="00D02598" w:rsidRDefault="00593ECD">
      <w:r>
        <w:t>33)</w:t>
      </w:r>
      <w:r>
        <w:tab/>
        <w:t>1.4.42.1(28)</w:t>
      </w:r>
      <w:proofErr w:type="gramStart"/>
      <w:r>
        <w:t>-  i</w:t>
      </w:r>
      <w:proofErr w:type="gramEnd"/>
      <w:r>
        <w:t>~nd3rA+</w:t>
      </w:r>
      <w:r>
        <w:t>ya | tvA/</w:t>
      </w:r>
      <w:r>
        <w:t xml:space="preserve"> |</w:t>
      </w:r>
    </w:p>
    <w:p w14:paraId="7926AF2B" w14:textId="6ED19B05" w:rsidR="00D02598" w:rsidRDefault="00593ECD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5C1B03B3" w14:textId="2C497CB7" w:rsidR="00D02598" w:rsidRDefault="00593ECD">
      <w:r>
        <w:t>34)</w:t>
      </w:r>
      <w:r>
        <w:tab/>
        <w:t>1.4.42.1(29)</w:t>
      </w:r>
      <w:proofErr w:type="gramStart"/>
      <w:r>
        <w:t>-  tvA</w:t>
      </w:r>
      <w:proofErr w:type="gramEnd"/>
      <w:r>
        <w:t>/</w:t>
      </w:r>
      <w:r>
        <w:t xml:space="preserve"> | ShO/</w:t>
      </w:r>
      <w:r>
        <w:t>Da/</w:t>
      </w:r>
      <w:r>
        <w:t>3SinE%</w:t>
      </w:r>
      <w:r>
        <w:t xml:space="preserve"> ||</w:t>
      </w:r>
    </w:p>
    <w:p w14:paraId="1369C644" w14:textId="3FBBF5D7" w:rsidR="00D02598" w:rsidRDefault="00593ECD">
      <w:r>
        <w:t>tvA/</w:t>
      </w:r>
      <w:r>
        <w:t xml:space="preserve"> ShO/</w:t>
      </w:r>
      <w:r>
        <w:t>Da/</w:t>
      </w:r>
      <w:r>
        <w:t>3SinE+</w:t>
      </w:r>
      <w:r>
        <w:t xml:space="preserve"> ShODa/</w:t>
      </w:r>
      <w:r>
        <w:t>3SinE%</w:t>
      </w:r>
      <w:r>
        <w:t xml:space="preserve"> tvA tvA ShODa/</w:t>
      </w:r>
      <w:r>
        <w:t>3SinE%</w:t>
      </w:r>
      <w:r>
        <w:t xml:space="preserve"> | </w:t>
      </w:r>
    </w:p>
    <w:p w14:paraId="5BE7E92E" w14:textId="42DE52DB" w:rsidR="00D02598" w:rsidRDefault="00593ECD">
      <w:r>
        <w:t>35)</w:t>
      </w:r>
      <w:r>
        <w:tab/>
        <w:t>1.4.42.1(30)</w:t>
      </w:r>
      <w:proofErr w:type="gramStart"/>
      <w:r>
        <w:t>-  ShO</w:t>
      </w:r>
      <w:proofErr w:type="gramEnd"/>
      <w:r>
        <w:t>/</w:t>
      </w:r>
      <w:r>
        <w:t>Da/</w:t>
      </w:r>
      <w:r>
        <w:t>3SinE%</w:t>
      </w:r>
      <w:r>
        <w:t xml:space="preserve"> ||</w:t>
      </w:r>
    </w:p>
    <w:p w14:paraId="6AE978AD" w14:textId="1324FC1E" w:rsidR="00D02598" w:rsidRDefault="00593ECD">
      <w:r>
        <w:t>ShO/</w:t>
      </w:r>
      <w:r>
        <w:t>Da/</w:t>
      </w:r>
      <w:r>
        <w:t>3Sina/</w:t>
      </w:r>
      <w:r>
        <w:t xml:space="preserve"> iti+</w:t>
      </w:r>
      <w:r>
        <w:t xml:space="preserve"> ShODa/</w:t>
      </w:r>
      <w:r>
        <w:t>3SinE%</w:t>
      </w:r>
      <w:r>
        <w:t xml:space="preserve"> | </w:t>
      </w:r>
    </w:p>
    <w:p w14:paraId="19C7856D" w14:textId="1501A0B2" w:rsidR="00D02598" w:rsidRDefault="00593ECD">
      <w:r>
        <w:t>1)</w:t>
      </w:r>
      <w:r>
        <w:tab/>
        <w:t>1.4.43.1(1)</w:t>
      </w:r>
      <w:proofErr w:type="gramStart"/>
      <w:r>
        <w:t>-  ut</w:t>
      </w:r>
      <w:proofErr w:type="gramEnd"/>
      <w:r>
        <w:t xml:space="preserve"> | u/</w:t>
      </w:r>
      <w:r>
        <w:t xml:space="preserve"> |</w:t>
      </w:r>
    </w:p>
    <w:p w14:paraId="165674C0" w14:textId="77914F12" w:rsidR="00D02598" w:rsidRDefault="00593ECD">
      <w:r>
        <w:t>udu+</w:t>
      </w:r>
      <w:r>
        <w:t>3 vu/</w:t>
      </w:r>
      <w:r>
        <w:t xml:space="preserve"> vudu3du+</w:t>
      </w:r>
      <w:r>
        <w:t xml:space="preserve">3 | </w:t>
      </w:r>
    </w:p>
    <w:p w14:paraId="0DC9AE8A" w14:textId="67961C99" w:rsidR="00D02598" w:rsidRDefault="00593ECD">
      <w:r>
        <w:t>2)</w:t>
      </w:r>
      <w:r>
        <w:tab/>
        <w:t>1.4.43.1(2)</w:t>
      </w:r>
      <w:proofErr w:type="gramStart"/>
      <w:r>
        <w:t>-  u</w:t>
      </w:r>
      <w:proofErr w:type="gramEnd"/>
      <w:r>
        <w:t>/</w:t>
      </w:r>
      <w:r>
        <w:t xml:space="preserve"> | tyam |</w:t>
      </w:r>
    </w:p>
    <w:p w14:paraId="0D398DDF" w14:textId="5C79A9F1" w:rsidR="00D02598" w:rsidRDefault="00593ECD">
      <w:r>
        <w:t>u/</w:t>
      </w:r>
      <w:r>
        <w:t xml:space="preserve"> tyam tyamu+</w:t>
      </w:r>
      <w:r>
        <w:t>vu/</w:t>
      </w:r>
      <w:r>
        <w:t xml:space="preserve"> tyam | </w:t>
      </w:r>
    </w:p>
    <w:p w14:paraId="74045E27" w14:textId="453355FE" w:rsidR="00D02598" w:rsidRDefault="00593ECD">
      <w:r>
        <w:t>3)</w:t>
      </w:r>
      <w:r>
        <w:tab/>
        <w:t>1.4.43.1(3)</w:t>
      </w:r>
      <w:proofErr w:type="gramStart"/>
      <w:r>
        <w:t>-  tyam</w:t>
      </w:r>
      <w:proofErr w:type="gramEnd"/>
      <w:r>
        <w:t xml:space="preserve"> | jA/</w:t>
      </w:r>
      <w:r>
        <w:t>tavE+</w:t>
      </w:r>
      <w:r>
        <w:t>da3sam |</w:t>
      </w:r>
    </w:p>
    <w:p w14:paraId="669CFC92" w14:textId="0E4D8E3B" w:rsidR="00D02598" w:rsidRDefault="00593ECD">
      <w:r>
        <w:t>tyam jA/</w:t>
      </w:r>
      <w:r>
        <w:t>tavE+</w:t>
      </w:r>
      <w:r>
        <w:t>da3sam jA/</w:t>
      </w:r>
      <w:r>
        <w:t>tavE+</w:t>
      </w:r>
      <w:r>
        <w:t>da3sa/</w:t>
      </w:r>
      <w:r>
        <w:t>m tyam tyam jA/</w:t>
      </w:r>
      <w:r>
        <w:t>tavE+</w:t>
      </w:r>
      <w:r>
        <w:t xml:space="preserve">da3sam | </w:t>
      </w:r>
    </w:p>
    <w:p w14:paraId="2F92575D" w14:textId="1125943F" w:rsidR="00D02598" w:rsidRDefault="00593ECD">
      <w:r>
        <w:t>4)</w:t>
      </w:r>
      <w:r>
        <w:tab/>
        <w:t>1.4.</w:t>
      </w:r>
      <w:r>
        <w:t>43.1(4)</w:t>
      </w:r>
      <w:proofErr w:type="gramStart"/>
      <w:r>
        <w:t>-  jA</w:t>
      </w:r>
      <w:proofErr w:type="gramEnd"/>
      <w:r>
        <w:t>/</w:t>
      </w:r>
      <w:r>
        <w:t>tavE+</w:t>
      </w:r>
      <w:r>
        <w:t>da3sam | dE/</w:t>
      </w:r>
      <w:r>
        <w:t>3vam |</w:t>
      </w:r>
    </w:p>
    <w:p w14:paraId="1C2E5AF6" w14:textId="0C57B09F" w:rsidR="00D02598" w:rsidRDefault="00593ECD">
      <w:r>
        <w:t>jA/</w:t>
      </w:r>
      <w:r>
        <w:t>tavE+</w:t>
      </w:r>
      <w:r>
        <w:t>da3sam dE/</w:t>
      </w:r>
      <w:r>
        <w:t>3vam dE/</w:t>
      </w:r>
      <w:r>
        <w:t>3vam jA/</w:t>
      </w:r>
      <w:r>
        <w:t>tavE+</w:t>
      </w:r>
      <w:r>
        <w:t>da3sam jA/</w:t>
      </w:r>
      <w:r>
        <w:t>tavE+</w:t>
      </w:r>
      <w:r>
        <w:t>da3sam dE/</w:t>
      </w:r>
      <w:r>
        <w:t xml:space="preserve">3vam | </w:t>
      </w:r>
    </w:p>
    <w:p w14:paraId="3964507B" w14:textId="1EEF4AB3" w:rsidR="00D02598" w:rsidRDefault="00593ECD">
      <w:r>
        <w:t>5)</w:t>
      </w:r>
      <w:r>
        <w:tab/>
        <w:t>1.4.43.1(4)</w:t>
      </w:r>
      <w:proofErr w:type="gramStart"/>
      <w:r>
        <w:t>-  jA</w:t>
      </w:r>
      <w:proofErr w:type="gramEnd"/>
      <w:r>
        <w:t>/</w:t>
      </w:r>
      <w:r>
        <w:t>tavE+</w:t>
      </w:r>
      <w:r>
        <w:t>da3sam |</w:t>
      </w:r>
    </w:p>
    <w:p w14:paraId="5870529A" w14:textId="0D9FDF32" w:rsidR="00D02598" w:rsidRDefault="00593ECD">
      <w:r>
        <w:t>jA/</w:t>
      </w:r>
      <w:r>
        <w:t>tavE+</w:t>
      </w:r>
      <w:r>
        <w:t>da3sa/</w:t>
      </w:r>
      <w:r>
        <w:t>miti+</w:t>
      </w:r>
      <w:r>
        <w:t xml:space="preserve"> jA/</w:t>
      </w:r>
      <w:r>
        <w:t>ta - vE/</w:t>
      </w:r>
      <w:r>
        <w:t>da/</w:t>
      </w:r>
      <w:r>
        <w:t>3sa/</w:t>
      </w:r>
      <w:r>
        <w:t xml:space="preserve">m | </w:t>
      </w:r>
    </w:p>
    <w:p w14:paraId="681DC891" w14:textId="677BD09A" w:rsidR="00D02598" w:rsidRDefault="00593ECD">
      <w:r>
        <w:lastRenderedPageBreak/>
        <w:t>6)</w:t>
      </w:r>
      <w:r>
        <w:tab/>
        <w:t>1.4.43.1(5)</w:t>
      </w:r>
      <w:proofErr w:type="gramStart"/>
      <w:r>
        <w:t>-  dE</w:t>
      </w:r>
      <w:proofErr w:type="gramEnd"/>
      <w:r>
        <w:t>/</w:t>
      </w:r>
      <w:r>
        <w:t>3vam | va/</w:t>
      </w:r>
      <w:r>
        <w:t>ha/</w:t>
      </w:r>
      <w:r>
        <w:t>~nti/</w:t>
      </w:r>
      <w:r>
        <w:t xml:space="preserve"> |</w:t>
      </w:r>
    </w:p>
    <w:p w14:paraId="59A44EB9" w14:textId="31BF84D5" w:rsidR="00D02598" w:rsidRDefault="00593ECD">
      <w:r>
        <w:t>dE/</w:t>
      </w:r>
      <w:r>
        <w:t>3vaM ~Mva+</w:t>
      </w:r>
      <w:r>
        <w:t xml:space="preserve">ha~nti vaha~nti </w:t>
      </w:r>
      <w:r>
        <w:t>dE/</w:t>
      </w:r>
      <w:r>
        <w:t>3vam dE/</w:t>
      </w:r>
      <w:r>
        <w:t>3vaM ~Mva+</w:t>
      </w:r>
      <w:r>
        <w:t xml:space="preserve">ha~nti | </w:t>
      </w:r>
    </w:p>
    <w:p w14:paraId="0F6CE634" w14:textId="0DC5BDE7" w:rsidR="00D02598" w:rsidRDefault="00593ECD">
      <w:r>
        <w:t>7)</w:t>
      </w:r>
      <w:r>
        <w:tab/>
        <w:t>1.4.43.1(6)</w:t>
      </w:r>
      <w:proofErr w:type="gramStart"/>
      <w:r>
        <w:t>-  va</w:t>
      </w:r>
      <w:proofErr w:type="gramEnd"/>
      <w:r>
        <w:t>/</w:t>
      </w:r>
      <w:r>
        <w:t>ha/</w:t>
      </w:r>
      <w:r>
        <w:t>~nti/</w:t>
      </w:r>
      <w:r>
        <w:t xml:space="preserve"> | kE/</w:t>
      </w:r>
      <w:r>
        <w:t>tava+</w:t>
      </w:r>
      <w:r>
        <w:t>H ||</w:t>
      </w:r>
    </w:p>
    <w:p w14:paraId="5FC807F2" w14:textId="75F86872" w:rsidR="00D02598" w:rsidRDefault="00593ECD">
      <w:r>
        <w:t>va/</w:t>
      </w:r>
      <w:r>
        <w:t>ha/</w:t>
      </w:r>
      <w:r>
        <w:t>~nti/</w:t>
      </w:r>
      <w:r>
        <w:t xml:space="preserve"> kE/</w:t>
      </w:r>
      <w:r>
        <w:t>tava+</w:t>
      </w:r>
      <w:r>
        <w:t>H kE/</w:t>
      </w:r>
      <w:r>
        <w:t>tavO+</w:t>
      </w:r>
      <w:r>
        <w:t xml:space="preserve"> vaha~nti vaha~nti kE/</w:t>
      </w:r>
      <w:r>
        <w:t>tava+</w:t>
      </w:r>
      <w:r>
        <w:t xml:space="preserve">H | </w:t>
      </w:r>
    </w:p>
    <w:p w14:paraId="17E5AB74" w14:textId="07A5F7DF" w:rsidR="00D02598" w:rsidRDefault="00593ECD">
      <w:r>
        <w:t>8)</w:t>
      </w:r>
      <w:r>
        <w:tab/>
        <w:t>1.4.43.1(7)</w:t>
      </w:r>
      <w:proofErr w:type="gramStart"/>
      <w:r>
        <w:t>-  kE</w:t>
      </w:r>
      <w:proofErr w:type="gramEnd"/>
      <w:r>
        <w:t>/</w:t>
      </w:r>
      <w:r>
        <w:t>tava+</w:t>
      </w:r>
      <w:r>
        <w:t>H ||</w:t>
      </w:r>
    </w:p>
    <w:p w14:paraId="60EF4121" w14:textId="16283757" w:rsidR="00D02598" w:rsidRDefault="00593ECD">
      <w:r>
        <w:t>kE/</w:t>
      </w:r>
      <w:r>
        <w:t>tava/</w:t>
      </w:r>
      <w:r>
        <w:t xml:space="preserve"> iti+</w:t>
      </w:r>
      <w:r>
        <w:t xml:space="preserve"> kE/</w:t>
      </w:r>
      <w:r>
        <w:t>tava+</w:t>
      </w:r>
      <w:r>
        <w:t xml:space="preserve">H | </w:t>
      </w:r>
    </w:p>
    <w:p w14:paraId="55A26D79" w14:textId="65CDE1FA" w:rsidR="00D02598" w:rsidRDefault="00593ECD">
      <w:r>
        <w:t>9)</w:t>
      </w:r>
      <w:r>
        <w:tab/>
        <w:t>1.4.43.1(8)</w:t>
      </w:r>
      <w:proofErr w:type="gramStart"/>
      <w:r>
        <w:t>-  d</w:t>
      </w:r>
      <w:proofErr w:type="gramEnd"/>
      <w:r>
        <w:t>3Ru/</w:t>
      </w:r>
      <w:r>
        <w:t>SE | viSvA+</w:t>
      </w:r>
      <w:r>
        <w:t>ya |</w:t>
      </w:r>
    </w:p>
    <w:p w14:paraId="534E96AB" w14:textId="1BE75536" w:rsidR="00D02598" w:rsidRDefault="00593ECD">
      <w:r>
        <w:t>d3Ru/</w:t>
      </w:r>
      <w:r>
        <w:t>SE viSvA+</w:t>
      </w:r>
      <w:r>
        <w:t>ya/</w:t>
      </w:r>
      <w:r>
        <w:t xml:space="preserve"> viSvA+</w:t>
      </w:r>
      <w:r>
        <w:t>ya d3Ru/</w:t>
      </w:r>
      <w:r>
        <w:t>SE d3Ru/</w:t>
      </w:r>
      <w:r>
        <w:t>SE viSvA+</w:t>
      </w:r>
      <w:r>
        <w:t xml:space="preserve">ya | </w:t>
      </w:r>
    </w:p>
    <w:p w14:paraId="08F7048D" w14:textId="59A545FC" w:rsidR="00D02598" w:rsidRDefault="00593ECD">
      <w:r>
        <w:t>10)</w:t>
      </w:r>
      <w:r>
        <w:tab/>
        <w:t>1.4.43.1(9)</w:t>
      </w:r>
      <w:proofErr w:type="gramStart"/>
      <w:r>
        <w:t>-  viSvA</w:t>
      </w:r>
      <w:proofErr w:type="gramEnd"/>
      <w:r>
        <w:t>+</w:t>
      </w:r>
      <w:r>
        <w:t>ya | sUrya%</w:t>
      </w:r>
      <w:r>
        <w:t>m ||</w:t>
      </w:r>
    </w:p>
    <w:p w14:paraId="07765451" w14:textId="60F9C3B7" w:rsidR="00D02598" w:rsidRDefault="00593ECD">
      <w:r>
        <w:t>viSvA+</w:t>
      </w:r>
      <w:r>
        <w:t>ya/</w:t>
      </w:r>
      <w:r>
        <w:t xml:space="preserve"> sUrya/</w:t>
      </w:r>
      <w:r>
        <w:t>(gm/</w:t>
      </w:r>
      <w:r>
        <w:t>) sUrya/</w:t>
      </w:r>
      <w:r>
        <w:t>M ~MviSvA+</w:t>
      </w:r>
      <w:r>
        <w:t>ya/</w:t>
      </w:r>
      <w:r>
        <w:t xml:space="preserve"> viSvA+</w:t>
      </w:r>
      <w:r>
        <w:t>ya/</w:t>
      </w:r>
      <w:r>
        <w:t xml:space="preserve"> sUrya%</w:t>
      </w:r>
      <w:r>
        <w:t xml:space="preserve">m | </w:t>
      </w:r>
    </w:p>
    <w:p w14:paraId="618D58A7" w14:textId="79664200" w:rsidR="00D02598" w:rsidRDefault="00593ECD">
      <w:r>
        <w:t>11)</w:t>
      </w:r>
      <w:r>
        <w:tab/>
        <w:t>1.4.43.1(10)</w:t>
      </w:r>
      <w:proofErr w:type="gramStart"/>
      <w:r>
        <w:t>-  sUrya</w:t>
      </w:r>
      <w:proofErr w:type="gramEnd"/>
      <w:r>
        <w:t>%</w:t>
      </w:r>
      <w:r>
        <w:t>m ||</w:t>
      </w:r>
    </w:p>
    <w:p w14:paraId="068EE579" w14:textId="6A83D20D" w:rsidR="00D02598" w:rsidRDefault="00593ECD">
      <w:r>
        <w:t>sUrya/</w:t>
      </w:r>
      <w:r>
        <w:t>miti/</w:t>
      </w:r>
      <w:r>
        <w:t xml:space="preserve"> sUrya%</w:t>
      </w:r>
      <w:r>
        <w:t xml:space="preserve">m | </w:t>
      </w:r>
    </w:p>
    <w:p w14:paraId="33060E87" w14:textId="48704924" w:rsidR="00D02598" w:rsidRDefault="00593ECD">
      <w:r>
        <w:t>12)</w:t>
      </w:r>
      <w:r>
        <w:tab/>
        <w:t>1.4.43.1(11)</w:t>
      </w:r>
      <w:proofErr w:type="gramStart"/>
      <w:r>
        <w:t>-  ci</w:t>
      </w:r>
      <w:proofErr w:type="gramEnd"/>
      <w:r>
        <w:t>/</w:t>
      </w:r>
      <w:r>
        <w:t xml:space="preserve">tram | </w:t>
      </w:r>
      <w:r>
        <w:t>dE/</w:t>
      </w:r>
      <w:r>
        <w:t>3vAnA%</w:t>
      </w:r>
      <w:r>
        <w:t>m |</w:t>
      </w:r>
    </w:p>
    <w:p w14:paraId="0A681408" w14:textId="1C3DAF1B" w:rsidR="00D02598" w:rsidRDefault="00593ECD">
      <w:r>
        <w:t>ci/</w:t>
      </w:r>
      <w:r>
        <w:t>tram dE/</w:t>
      </w:r>
      <w:r>
        <w:t>3vAnA%</w:t>
      </w:r>
      <w:r>
        <w:t>m dE/</w:t>
      </w:r>
      <w:r>
        <w:t>3vAnA%</w:t>
      </w:r>
      <w:r>
        <w:t>m ci/</w:t>
      </w:r>
      <w:r>
        <w:t>tram ci/</w:t>
      </w:r>
      <w:r>
        <w:t>tram dE/</w:t>
      </w:r>
      <w:r>
        <w:t>3vAnA%</w:t>
      </w:r>
      <w:r>
        <w:t xml:space="preserve">m | </w:t>
      </w:r>
    </w:p>
    <w:p w14:paraId="55D53937" w14:textId="33599581" w:rsidR="00D02598" w:rsidRDefault="00593ECD">
      <w:r>
        <w:t>13)</w:t>
      </w:r>
      <w:r>
        <w:tab/>
        <w:t>1.4.43.1(12)</w:t>
      </w:r>
      <w:proofErr w:type="gramStart"/>
      <w:r>
        <w:t>-  dE</w:t>
      </w:r>
      <w:proofErr w:type="gramEnd"/>
      <w:r>
        <w:t>/</w:t>
      </w:r>
      <w:r>
        <w:t>3vAnA%</w:t>
      </w:r>
      <w:r>
        <w:t>m | ut |</w:t>
      </w:r>
    </w:p>
    <w:p w14:paraId="7000E9AA" w14:textId="5A6B506D" w:rsidR="00D02598" w:rsidRDefault="00593ECD">
      <w:r>
        <w:t>dE/</w:t>
      </w:r>
      <w:r>
        <w:t>3vAnA/</w:t>
      </w:r>
      <w:r>
        <w:t xml:space="preserve"> mudu3d3 dE/</w:t>
      </w:r>
      <w:r>
        <w:t>3vAnA%</w:t>
      </w:r>
      <w:r>
        <w:t>m dE/</w:t>
      </w:r>
      <w:r>
        <w:t>3vAnA/</w:t>
      </w:r>
      <w:r>
        <w:t xml:space="preserve"> mut | </w:t>
      </w:r>
    </w:p>
    <w:p w14:paraId="6E11142B" w14:textId="1653C72D" w:rsidR="00D02598" w:rsidRDefault="00593ECD">
      <w:r>
        <w:t>14)</w:t>
      </w:r>
      <w:r>
        <w:tab/>
        <w:t>1.4.43.1(13)</w:t>
      </w:r>
      <w:proofErr w:type="gramStart"/>
      <w:r>
        <w:t>-  ut</w:t>
      </w:r>
      <w:proofErr w:type="gramEnd"/>
      <w:r>
        <w:t xml:space="preserve"> | a/</w:t>
      </w:r>
      <w:r>
        <w:t>gA/</w:t>
      </w:r>
      <w:r>
        <w:t>3t |</w:t>
      </w:r>
    </w:p>
    <w:p w14:paraId="203FA7BD" w14:textId="1B4B301F" w:rsidR="00D02598" w:rsidRDefault="00593ECD">
      <w:r>
        <w:t>uda+</w:t>
      </w:r>
      <w:r>
        <w:t>3gA3 da3gA/</w:t>
      </w:r>
      <w:r>
        <w:t>3 du3du3 da+</w:t>
      </w:r>
      <w:r>
        <w:t xml:space="preserve">3gA3t | </w:t>
      </w:r>
    </w:p>
    <w:p w14:paraId="4512C9B6" w14:textId="438611C4" w:rsidR="00D02598" w:rsidRDefault="00593ECD">
      <w:r>
        <w:t>15)</w:t>
      </w:r>
      <w:r>
        <w:tab/>
        <w:t>1.4.43.1(14)</w:t>
      </w:r>
      <w:proofErr w:type="gramStart"/>
      <w:r>
        <w:t>-  a</w:t>
      </w:r>
      <w:proofErr w:type="gramEnd"/>
      <w:r>
        <w:t>/</w:t>
      </w:r>
      <w:r>
        <w:t>gA/</w:t>
      </w:r>
      <w:r>
        <w:t>3t | a</w:t>
      </w:r>
      <w:r>
        <w:t>nI+</w:t>
      </w:r>
      <w:r>
        <w:t>kam |</w:t>
      </w:r>
    </w:p>
    <w:p w14:paraId="7CD132F7" w14:textId="0A759925" w:rsidR="00D02598" w:rsidRDefault="00593ECD">
      <w:r>
        <w:t>a/</w:t>
      </w:r>
      <w:r>
        <w:t>gA/</w:t>
      </w:r>
      <w:r>
        <w:t>3da3nI+</w:t>
      </w:r>
      <w:r>
        <w:t>ka/</w:t>
      </w:r>
      <w:r>
        <w:t xml:space="preserve"> manI+</w:t>
      </w:r>
      <w:r>
        <w:t>ka magA3da3gA/</w:t>
      </w:r>
      <w:r>
        <w:t>3 da3nI+</w:t>
      </w:r>
      <w:r>
        <w:t xml:space="preserve">kam | </w:t>
      </w:r>
    </w:p>
    <w:p w14:paraId="009D247F" w14:textId="62A73657" w:rsidR="00D02598" w:rsidRDefault="00593ECD">
      <w:r>
        <w:t>16)</w:t>
      </w:r>
      <w:r>
        <w:tab/>
        <w:t>1.4.43.1(15)</w:t>
      </w:r>
      <w:proofErr w:type="gramStart"/>
      <w:r>
        <w:t>-  anI</w:t>
      </w:r>
      <w:proofErr w:type="gramEnd"/>
      <w:r>
        <w:t>+</w:t>
      </w:r>
      <w:r>
        <w:t>kam | cakShu+</w:t>
      </w:r>
      <w:r>
        <w:t>H |</w:t>
      </w:r>
    </w:p>
    <w:p w14:paraId="278DCBDE" w14:textId="2720C0B2" w:rsidR="00D02598" w:rsidRDefault="00593ECD">
      <w:r>
        <w:t>anI+</w:t>
      </w:r>
      <w:r>
        <w:t>ka/</w:t>
      </w:r>
      <w:r>
        <w:t>m cakShu/</w:t>
      </w:r>
      <w:r>
        <w:t xml:space="preserve"> ScakShu/</w:t>
      </w:r>
      <w:r>
        <w:t xml:space="preserve"> ranI+</w:t>
      </w:r>
      <w:r>
        <w:t>ka/</w:t>
      </w:r>
      <w:r>
        <w:t xml:space="preserve"> manI+</w:t>
      </w:r>
      <w:r>
        <w:t>ka/</w:t>
      </w:r>
      <w:r>
        <w:t>m cakShu+</w:t>
      </w:r>
      <w:r>
        <w:t xml:space="preserve">H | </w:t>
      </w:r>
    </w:p>
    <w:p w14:paraId="05D2D22E" w14:textId="6DEB26A0" w:rsidR="00D02598" w:rsidRDefault="00593ECD">
      <w:r>
        <w:t>17)</w:t>
      </w:r>
      <w:r>
        <w:tab/>
        <w:t>1.4.43.1(16)</w:t>
      </w:r>
      <w:proofErr w:type="gramStart"/>
      <w:r>
        <w:t>-  cakShu</w:t>
      </w:r>
      <w:proofErr w:type="gramEnd"/>
      <w:r>
        <w:t>+</w:t>
      </w:r>
      <w:r>
        <w:t>H | mi/</w:t>
      </w:r>
      <w:r>
        <w:t>trasya+</w:t>
      </w:r>
      <w:r>
        <w:t xml:space="preserve"> |</w:t>
      </w:r>
    </w:p>
    <w:p w14:paraId="03D5D51E" w14:textId="4EBBAC53" w:rsidR="00D02598" w:rsidRDefault="00593ECD">
      <w:r>
        <w:t>cakShu+</w:t>
      </w:r>
      <w:r>
        <w:t>r mi/</w:t>
      </w:r>
      <w:r>
        <w:t>trasya+</w:t>
      </w:r>
      <w:r>
        <w:t xml:space="preserve"> mi/</w:t>
      </w:r>
      <w:r>
        <w:t>trasya/</w:t>
      </w:r>
      <w:r>
        <w:t xml:space="preserve"> cakShu/</w:t>
      </w:r>
      <w:r>
        <w:t xml:space="preserve"> ScakShu+</w:t>
      </w:r>
      <w:r>
        <w:t>r mi/</w:t>
      </w:r>
      <w:r>
        <w:t>trasy</w:t>
      </w:r>
      <w:r>
        <w:t>a+</w:t>
      </w:r>
      <w:r>
        <w:t xml:space="preserve"> | </w:t>
      </w:r>
    </w:p>
    <w:p w14:paraId="3D5D83AD" w14:textId="25808E77" w:rsidR="00D02598" w:rsidRDefault="00593ECD">
      <w:r>
        <w:t>18)</w:t>
      </w:r>
      <w:r>
        <w:tab/>
        <w:t>1.4.43.1(17)</w:t>
      </w:r>
      <w:proofErr w:type="gramStart"/>
      <w:r>
        <w:t>-  mi</w:t>
      </w:r>
      <w:proofErr w:type="gramEnd"/>
      <w:r>
        <w:t>/</w:t>
      </w:r>
      <w:r>
        <w:t>trasya+</w:t>
      </w:r>
      <w:r>
        <w:t xml:space="preserve"> | varu+</w:t>
      </w:r>
      <w:r>
        <w:t>Nasya |</w:t>
      </w:r>
    </w:p>
    <w:p w14:paraId="479166A4" w14:textId="3DD0BACE" w:rsidR="00D02598" w:rsidRDefault="00593ECD">
      <w:r>
        <w:t>mi/</w:t>
      </w:r>
      <w:r>
        <w:t>trasya/</w:t>
      </w:r>
      <w:r>
        <w:t xml:space="preserve"> varu+</w:t>
      </w:r>
      <w:r>
        <w:t>Nasya/</w:t>
      </w:r>
      <w:r>
        <w:t xml:space="preserve"> varu+</w:t>
      </w:r>
      <w:r>
        <w:t>Nasya mi/</w:t>
      </w:r>
      <w:r>
        <w:t>trasya+</w:t>
      </w:r>
      <w:r>
        <w:t xml:space="preserve"> mi/</w:t>
      </w:r>
      <w:r>
        <w:t>trasya/</w:t>
      </w:r>
      <w:r>
        <w:t xml:space="preserve"> varu+</w:t>
      </w:r>
      <w:r>
        <w:t xml:space="preserve">Nasya | </w:t>
      </w:r>
    </w:p>
    <w:p w14:paraId="301B7B32" w14:textId="5F366466" w:rsidR="00D02598" w:rsidRDefault="00593ECD">
      <w:r>
        <w:lastRenderedPageBreak/>
        <w:t>19)</w:t>
      </w:r>
      <w:r>
        <w:tab/>
        <w:t>1.4.43.1(18)</w:t>
      </w:r>
      <w:proofErr w:type="gramStart"/>
      <w:r>
        <w:t>-  varu</w:t>
      </w:r>
      <w:proofErr w:type="gramEnd"/>
      <w:r>
        <w:t>+</w:t>
      </w:r>
      <w:r>
        <w:t>Nasya | a/</w:t>
      </w:r>
      <w:r>
        <w:t>g3nEH ||</w:t>
      </w:r>
    </w:p>
    <w:p w14:paraId="2951E9EF" w14:textId="79626CE7" w:rsidR="00D02598" w:rsidRDefault="00593ECD">
      <w:r>
        <w:t>varu+</w:t>
      </w:r>
      <w:r>
        <w:t>NasyA/</w:t>
      </w:r>
      <w:r>
        <w:t>g3nE ra/</w:t>
      </w:r>
      <w:r>
        <w:t>g3nEr varu+</w:t>
      </w:r>
      <w:r>
        <w:t>Nasya/</w:t>
      </w:r>
      <w:r>
        <w:t xml:space="preserve"> varu+</w:t>
      </w:r>
      <w:r>
        <w:t>NasyA/</w:t>
      </w:r>
      <w:r>
        <w:t xml:space="preserve">g3nEH | </w:t>
      </w:r>
    </w:p>
    <w:p w14:paraId="46883537" w14:textId="50C77FC1" w:rsidR="00D02598" w:rsidRDefault="00593ECD">
      <w:r>
        <w:t>20)</w:t>
      </w:r>
      <w:r>
        <w:tab/>
        <w:t>1.4.43.1(19)</w:t>
      </w:r>
      <w:proofErr w:type="gramStart"/>
      <w:r>
        <w:t>-  a</w:t>
      </w:r>
      <w:proofErr w:type="gramEnd"/>
      <w:r>
        <w:t>/</w:t>
      </w:r>
      <w:r>
        <w:t>g3nEH ||</w:t>
      </w:r>
    </w:p>
    <w:p w14:paraId="726E4C14" w14:textId="66FE4B3D" w:rsidR="00D02598" w:rsidRDefault="00593ECD">
      <w:r>
        <w:t>a/</w:t>
      </w:r>
      <w:r>
        <w:t>g3n</w:t>
      </w:r>
      <w:r>
        <w:t>Eritya/</w:t>
      </w:r>
      <w:r>
        <w:t xml:space="preserve">g3nEH | </w:t>
      </w:r>
    </w:p>
    <w:p w14:paraId="0C6997F3" w14:textId="3C9AC432" w:rsidR="00D02598" w:rsidRDefault="00593ECD">
      <w:r>
        <w:t>21)</w:t>
      </w:r>
      <w:r>
        <w:tab/>
        <w:t>1.4.43.1(20)</w:t>
      </w:r>
      <w:proofErr w:type="gramStart"/>
      <w:r>
        <w:t>-  A</w:t>
      </w:r>
      <w:proofErr w:type="gramEnd"/>
      <w:r>
        <w:t xml:space="preserve"> | a/</w:t>
      </w:r>
      <w:r>
        <w:t>prA/</w:t>
      </w:r>
      <w:r>
        <w:t>H |</w:t>
      </w:r>
    </w:p>
    <w:p w14:paraId="49F70258" w14:textId="3367ED53" w:rsidR="00D02598" w:rsidRDefault="00593ECD">
      <w:r>
        <w:t>A &amp;prA+</w:t>
      </w:r>
      <w:r>
        <w:t xml:space="preserve"> aprA/</w:t>
      </w:r>
      <w:r>
        <w:t xml:space="preserve"> A &amp;prA%</w:t>
      </w:r>
      <w:r>
        <w:t xml:space="preserve">H | </w:t>
      </w:r>
    </w:p>
    <w:p w14:paraId="2421C53C" w14:textId="656607BA" w:rsidR="00D02598" w:rsidRDefault="00593ECD">
      <w:r>
        <w:t>22)</w:t>
      </w:r>
      <w:r>
        <w:tab/>
        <w:t>1.4.43.1(21)</w:t>
      </w:r>
      <w:proofErr w:type="gramStart"/>
      <w:r>
        <w:t>-  a</w:t>
      </w:r>
      <w:proofErr w:type="gramEnd"/>
      <w:r>
        <w:t>/</w:t>
      </w:r>
      <w:r>
        <w:t>prA/</w:t>
      </w:r>
      <w:r>
        <w:t>H | d3yAvA+</w:t>
      </w:r>
      <w:r>
        <w:t>pRuthi/</w:t>
      </w:r>
      <w:r>
        <w:t>2vI |</w:t>
      </w:r>
    </w:p>
    <w:p w14:paraId="3E984B6A" w14:textId="1635EE90" w:rsidR="00D02598" w:rsidRDefault="00593ECD">
      <w:r>
        <w:t>a/</w:t>
      </w:r>
      <w:r>
        <w:t>prA/</w:t>
      </w:r>
      <w:r>
        <w:t xml:space="preserve"> d3yAvA+</w:t>
      </w:r>
      <w:r>
        <w:t>pRuthi/</w:t>
      </w:r>
      <w:r>
        <w:t>2vI d3yAvA+</w:t>
      </w:r>
      <w:r>
        <w:t>pRuthi/</w:t>
      </w:r>
      <w:r>
        <w:t>2vI a+</w:t>
      </w:r>
      <w:r>
        <w:t>prA aprA/</w:t>
      </w:r>
      <w:r>
        <w:t xml:space="preserve"> d3yAvA+</w:t>
      </w:r>
      <w:r>
        <w:t>pRuthi/</w:t>
      </w:r>
      <w:r>
        <w:t xml:space="preserve">2vI | </w:t>
      </w:r>
    </w:p>
    <w:p w14:paraId="7391F952" w14:textId="60B6A02D" w:rsidR="00D02598" w:rsidRDefault="00593ECD">
      <w:r>
        <w:t>23)</w:t>
      </w:r>
      <w:r>
        <w:tab/>
        <w:t>1.4.43.1(22)</w:t>
      </w:r>
      <w:proofErr w:type="gramStart"/>
      <w:r>
        <w:t>-  d</w:t>
      </w:r>
      <w:proofErr w:type="gramEnd"/>
      <w:r>
        <w:t>3yAvA+</w:t>
      </w:r>
      <w:r>
        <w:t>pRuthi/</w:t>
      </w:r>
      <w:r>
        <w:t>2vI | a/</w:t>
      </w:r>
      <w:r>
        <w:t>~ntari+</w:t>
      </w:r>
      <w:r>
        <w:t>kSham |</w:t>
      </w:r>
    </w:p>
    <w:p w14:paraId="4216BA7F" w14:textId="3A2CBADA" w:rsidR="00D02598" w:rsidRDefault="00593ECD">
      <w:r>
        <w:t>d3yAvA+</w:t>
      </w:r>
      <w:r>
        <w:t>pRuthi/</w:t>
      </w:r>
      <w:r>
        <w:t>2vI a/</w:t>
      </w:r>
      <w:r>
        <w:t>~ntari+</w:t>
      </w:r>
      <w:r>
        <w:t>kSha ma/</w:t>
      </w:r>
      <w:r>
        <w:t>~ntari+</w:t>
      </w:r>
      <w:r>
        <w:t>kSha/</w:t>
      </w:r>
      <w:r>
        <w:t>m d3yAvA+</w:t>
      </w:r>
      <w:r>
        <w:t>pRuthi/</w:t>
      </w:r>
      <w:r>
        <w:t>2vI d3yAvA+</w:t>
      </w:r>
      <w:r>
        <w:t>pRuthi/</w:t>
      </w:r>
      <w:r>
        <w:t>2vI a/</w:t>
      </w:r>
      <w:r>
        <w:t>~ntari+</w:t>
      </w:r>
      <w:r>
        <w:t xml:space="preserve">kSham | </w:t>
      </w:r>
    </w:p>
    <w:p w14:paraId="7CFD6FC7" w14:textId="30EB924D" w:rsidR="00D02598" w:rsidRDefault="00593ECD">
      <w:r>
        <w:t>24)</w:t>
      </w:r>
      <w:r>
        <w:tab/>
        <w:t>1.4.43.1(22)</w:t>
      </w:r>
      <w:proofErr w:type="gramStart"/>
      <w:r>
        <w:t>-  d</w:t>
      </w:r>
      <w:proofErr w:type="gramEnd"/>
      <w:r>
        <w:t>3</w:t>
      </w:r>
      <w:r>
        <w:t>yAvA+</w:t>
      </w:r>
      <w:r>
        <w:t>pRuthi/</w:t>
      </w:r>
      <w:r>
        <w:t>2vI |</w:t>
      </w:r>
    </w:p>
    <w:p w14:paraId="21B616BD" w14:textId="1BE1D1EF" w:rsidR="00D02598" w:rsidRDefault="00593ECD">
      <w:r>
        <w:t>d3yAvA+</w:t>
      </w:r>
      <w:r>
        <w:t>pRuthi/</w:t>
      </w:r>
      <w:r>
        <w:t>2vI iti/</w:t>
      </w:r>
      <w:r>
        <w:t xml:space="preserve"> d3yAvA%</w:t>
      </w:r>
      <w:r>
        <w:t xml:space="preserve"> - pRu/</w:t>
      </w:r>
      <w:r>
        <w:t>thi/</w:t>
      </w:r>
      <w:r>
        <w:t xml:space="preserve">2vI | </w:t>
      </w:r>
    </w:p>
    <w:p w14:paraId="6193046F" w14:textId="014A2786" w:rsidR="00D02598" w:rsidRDefault="00593ECD">
      <w:r>
        <w:t>25)</w:t>
      </w:r>
      <w:r>
        <w:tab/>
        <w:t>1.4.43.1(23)</w:t>
      </w:r>
      <w:proofErr w:type="gramStart"/>
      <w:r>
        <w:t>-  a</w:t>
      </w:r>
      <w:proofErr w:type="gramEnd"/>
      <w:r>
        <w:t>/</w:t>
      </w:r>
      <w:r>
        <w:t>~ntari+</w:t>
      </w:r>
      <w:r>
        <w:t>kSham | sUrya+</w:t>
      </w:r>
      <w:r>
        <w:t>H | (J2M-72,J2D3-33)</w:t>
      </w:r>
    </w:p>
    <w:p w14:paraId="601E03DE" w14:textId="43F1399F" w:rsidR="00D02598" w:rsidRDefault="00593ECD">
      <w:r>
        <w:t>a/</w:t>
      </w:r>
      <w:r>
        <w:t>~ntari+</w:t>
      </w:r>
      <w:r>
        <w:t>kSha/</w:t>
      </w:r>
      <w:r>
        <w:t>(gm/</w:t>
      </w:r>
      <w:r>
        <w:t>) sUrya/</w:t>
      </w:r>
      <w:r>
        <w:t>H sUryO/</w:t>
      </w:r>
      <w:r>
        <w:t xml:space="preserve"> &amp;~ntari+</w:t>
      </w:r>
      <w:r>
        <w:t>kSha ma/</w:t>
      </w:r>
      <w:r>
        <w:t>~ntari+</w:t>
      </w:r>
      <w:r>
        <w:t>kSha/</w:t>
      </w:r>
      <w:r>
        <w:t>(gm/</w:t>
      </w:r>
      <w:r>
        <w:t>) sUrya+</w:t>
      </w:r>
      <w:r>
        <w:t xml:space="preserve">H | </w:t>
      </w:r>
    </w:p>
    <w:p w14:paraId="7A874AEA" w14:textId="5DD0B470" w:rsidR="00D02598" w:rsidRDefault="00593ECD">
      <w:r>
        <w:t>26)</w:t>
      </w:r>
      <w:r>
        <w:tab/>
        <w:t>1.4.43.1(24)</w:t>
      </w:r>
      <w:proofErr w:type="gramStart"/>
      <w:r>
        <w:t>-  sUrya</w:t>
      </w:r>
      <w:proofErr w:type="gramEnd"/>
      <w:r>
        <w:t>+</w:t>
      </w:r>
      <w:r>
        <w:t>H | A/</w:t>
      </w:r>
      <w:r>
        <w:t>tmA | (J2M-72,J2</w:t>
      </w:r>
      <w:r>
        <w:t>D3-33)</w:t>
      </w:r>
    </w:p>
    <w:p w14:paraId="3351E919" w14:textId="3C0841A3" w:rsidR="00D02598" w:rsidRDefault="00593ECD">
      <w:r>
        <w:t>sUrya+</w:t>
      </w:r>
      <w:r>
        <w:t xml:space="preserve"> A/</w:t>
      </w:r>
      <w:r>
        <w:t>tmA &amp;&amp;tmA sUrya/</w:t>
      </w:r>
      <w:r>
        <w:t>H sUrya+</w:t>
      </w:r>
      <w:r>
        <w:t xml:space="preserve"> A/</w:t>
      </w:r>
      <w:r>
        <w:t xml:space="preserve">tmA | </w:t>
      </w:r>
    </w:p>
    <w:p w14:paraId="686821BF" w14:textId="3B76096B" w:rsidR="00D02598" w:rsidRDefault="00593ECD">
      <w:r>
        <w:t>27)</w:t>
      </w:r>
      <w:r>
        <w:tab/>
        <w:t>1.4.43.1(25)</w:t>
      </w:r>
      <w:proofErr w:type="gramStart"/>
      <w:r>
        <w:t>-  A</w:t>
      </w:r>
      <w:proofErr w:type="gramEnd"/>
      <w:r>
        <w:t>/</w:t>
      </w:r>
      <w:r>
        <w:t>tmA | jaga+</w:t>
      </w:r>
      <w:r>
        <w:t>3taH |</w:t>
      </w:r>
    </w:p>
    <w:p w14:paraId="7DE38907" w14:textId="0C0FA8DF" w:rsidR="00D02598" w:rsidRDefault="00593ECD">
      <w:r>
        <w:t>A/</w:t>
      </w:r>
      <w:r>
        <w:t>tmA jaga+</w:t>
      </w:r>
      <w:r>
        <w:t>3tO/</w:t>
      </w:r>
      <w:r>
        <w:t xml:space="preserve"> jaga+</w:t>
      </w:r>
      <w:r>
        <w:t>3ta A/</w:t>
      </w:r>
      <w:r>
        <w:t>tmA &amp;&amp;tmA jaga+</w:t>
      </w:r>
      <w:r>
        <w:t xml:space="preserve">3taH | </w:t>
      </w:r>
    </w:p>
    <w:p w14:paraId="1D0CE049" w14:textId="1050ECEE" w:rsidR="00D02598" w:rsidRDefault="00593ECD">
      <w:r>
        <w:t>28)</w:t>
      </w:r>
      <w:r>
        <w:tab/>
        <w:t>1.4.43.1(26)</w:t>
      </w:r>
      <w:proofErr w:type="gramStart"/>
      <w:r>
        <w:t>-  jaga</w:t>
      </w:r>
      <w:proofErr w:type="gramEnd"/>
      <w:r>
        <w:t>+</w:t>
      </w:r>
      <w:r>
        <w:t>3taH | ta/</w:t>
      </w:r>
      <w:r>
        <w:t>sthu2Sha+</w:t>
      </w:r>
      <w:r>
        <w:t>H |</w:t>
      </w:r>
    </w:p>
    <w:p w14:paraId="1205050C" w14:textId="2A3BD887" w:rsidR="00D02598" w:rsidRDefault="00593ECD">
      <w:r>
        <w:t>jaga+</w:t>
      </w:r>
      <w:r>
        <w:t>3ta sta/</w:t>
      </w:r>
      <w:r>
        <w:t>sthu2Sha+</w:t>
      </w:r>
      <w:r>
        <w:t xml:space="preserve"> sta/</w:t>
      </w:r>
      <w:r>
        <w:t>sthu2ShO/</w:t>
      </w:r>
      <w:r>
        <w:t xml:space="preserve"> jaga+</w:t>
      </w:r>
      <w:r>
        <w:t>3tO/</w:t>
      </w:r>
      <w:r>
        <w:t xml:space="preserve"> jaga+</w:t>
      </w:r>
      <w:r>
        <w:t>3ta sta/</w:t>
      </w:r>
      <w:r>
        <w:t>sthu2Sha+</w:t>
      </w:r>
      <w:r>
        <w:t>H</w:t>
      </w:r>
      <w:r>
        <w:t xml:space="preserve"> | </w:t>
      </w:r>
    </w:p>
    <w:p w14:paraId="659F5D7F" w14:textId="5A6C7C24" w:rsidR="00D02598" w:rsidRDefault="00593ECD">
      <w:r>
        <w:t>29)</w:t>
      </w:r>
      <w:r>
        <w:tab/>
        <w:t>1.4.43.1(27)</w:t>
      </w:r>
      <w:proofErr w:type="gramStart"/>
      <w:r>
        <w:t>-  ta</w:t>
      </w:r>
      <w:proofErr w:type="gramEnd"/>
      <w:r>
        <w:t>/</w:t>
      </w:r>
      <w:r>
        <w:t>sthu2Sha+</w:t>
      </w:r>
      <w:r>
        <w:t>H | ca/</w:t>
      </w:r>
      <w:r>
        <w:t xml:space="preserve"> ||</w:t>
      </w:r>
    </w:p>
    <w:p w14:paraId="2DD2BD8F" w14:textId="6914E65C" w:rsidR="00D02598" w:rsidRDefault="00593ECD">
      <w:r>
        <w:t>ta/</w:t>
      </w:r>
      <w:r>
        <w:t>sthu2Sha+</w:t>
      </w:r>
      <w:r>
        <w:t>Sca ca ta/</w:t>
      </w:r>
      <w:r>
        <w:t>sthu2Sha+</w:t>
      </w:r>
      <w:r>
        <w:t xml:space="preserve"> sta/</w:t>
      </w:r>
      <w:r>
        <w:t>sthu2Sha+</w:t>
      </w:r>
      <w:r>
        <w:t xml:space="preserve">Sca | </w:t>
      </w:r>
    </w:p>
    <w:p w14:paraId="08BEEA6C" w14:textId="76ED6CFE" w:rsidR="00D02598" w:rsidRDefault="00593ECD">
      <w:r>
        <w:t>30)</w:t>
      </w:r>
      <w:r>
        <w:tab/>
        <w:t>1.4.43.1(28)</w:t>
      </w:r>
      <w:proofErr w:type="gramStart"/>
      <w:r>
        <w:t>-  ca</w:t>
      </w:r>
      <w:proofErr w:type="gramEnd"/>
      <w:r>
        <w:t>/</w:t>
      </w:r>
      <w:r>
        <w:t xml:space="preserve"> ||</w:t>
      </w:r>
    </w:p>
    <w:p w14:paraId="1F33F20D" w14:textId="71F8BFD4" w:rsidR="00D02598" w:rsidRDefault="00593ECD">
      <w:r>
        <w:t>cEti+</w:t>
      </w:r>
      <w:r>
        <w:t xml:space="preserve"> ca | </w:t>
      </w:r>
    </w:p>
    <w:p w14:paraId="26D994C5" w14:textId="3B5A5817" w:rsidR="00D02598" w:rsidRDefault="00593ECD">
      <w:r>
        <w:t>31)</w:t>
      </w:r>
      <w:r>
        <w:tab/>
        <w:t>1.4.43.1(29)</w:t>
      </w:r>
      <w:proofErr w:type="gramStart"/>
      <w:r>
        <w:t>-  ag</w:t>
      </w:r>
      <w:proofErr w:type="gramEnd"/>
      <w:r>
        <w:t>3nE%</w:t>
      </w:r>
      <w:r>
        <w:t xml:space="preserve"> | ~naya+</w:t>
      </w:r>
      <w:r>
        <w:t xml:space="preserve"> |</w:t>
      </w:r>
    </w:p>
    <w:p w14:paraId="042D1E50" w14:textId="4FBE3242" w:rsidR="00D02598" w:rsidRDefault="00593ECD">
      <w:r>
        <w:lastRenderedPageBreak/>
        <w:t>ag3nE/</w:t>
      </w:r>
      <w:r>
        <w:t xml:space="preserve"> ~naya/</w:t>
      </w:r>
      <w:r>
        <w:t xml:space="preserve"> ~nayAg3nE &amp;g3nE/</w:t>
      </w:r>
      <w:r>
        <w:t xml:space="preserve"> ~naya+</w:t>
      </w:r>
      <w:r>
        <w:t xml:space="preserve"> | </w:t>
      </w:r>
    </w:p>
    <w:p w14:paraId="51F0A73F" w14:textId="518DB40F" w:rsidR="00D02598" w:rsidRDefault="00593ECD">
      <w:r>
        <w:t>32)</w:t>
      </w:r>
      <w:r>
        <w:tab/>
        <w:t>1.4.43.1(30)</w:t>
      </w:r>
      <w:proofErr w:type="gramStart"/>
      <w:r>
        <w:t>-  ~</w:t>
      </w:r>
      <w:proofErr w:type="gramEnd"/>
      <w:r>
        <w:t>naya+</w:t>
      </w:r>
      <w:r>
        <w:t xml:space="preserve"> | su/</w:t>
      </w:r>
      <w:r>
        <w:t>pathA%</w:t>
      </w:r>
      <w:r>
        <w:t>2 | (</w:t>
      </w:r>
      <w:r>
        <w:t>J2D3-34)</w:t>
      </w:r>
    </w:p>
    <w:p w14:paraId="184D00F8" w14:textId="1EC3D951" w:rsidR="00D02598" w:rsidRDefault="00593ECD">
      <w:r>
        <w:t>~naya+</w:t>
      </w:r>
      <w:r>
        <w:t xml:space="preserve"> su/</w:t>
      </w:r>
      <w:r>
        <w:t>pathA+</w:t>
      </w:r>
      <w:r>
        <w:t>2 su/</w:t>
      </w:r>
      <w:r>
        <w:t>pathA/</w:t>
      </w:r>
      <w:r>
        <w:t>2 ~naya/</w:t>
      </w:r>
      <w:r>
        <w:t xml:space="preserve"> ~naya+</w:t>
      </w:r>
      <w:r>
        <w:t xml:space="preserve"> su/</w:t>
      </w:r>
      <w:r>
        <w:t>pathA%</w:t>
      </w:r>
      <w:r>
        <w:t xml:space="preserve">2 | </w:t>
      </w:r>
    </w:p>
    <w:p w14:paraId="5D2ADED8" w14:textId="4B71B1E1" w:rsidR="00D02598" w:rsidRDefault="00593ECD">
      <w:r>
        <w:t>33)</w:t>
      </w:r>
      <w:r>
        <w:tab/>
        <w:t>1.4.43.1(31)</w:t>
      </w:r>
      <w:proofErr w:type="gramStart"/>
      <w:r>
        <w:t>-  su</w:t>
      </w:r>
      <w:proofErr w:type="gramEnd"/>
      <w:r>
        <w:t>/</w:t>
      </w:r>
      <w:r>
        <w:t>pathA%</w:t>
      </w:r>
      <w:r>
        <w:t>2 | rA/</w:t>
      </w:r>
      <w:r>
        <w:t>yE | (J2D3-34)</w:t>
      </w:r>
    </w:p>
    <w:p w14:paraId="50B3D983" w14:textId="3E578D22" w:rsidR="00D02598" w:rsidRDefault="00593ECD">
      <w:r>
        <w:t>su/</w:t>
      </w:r>
      <w:r>
        <w:t>pathA+</w:t>
      </w:r>
      <w:r>
        <w:t>2 rA/</w:t>
      </w:r>
      <w:r>
        <w:t>yE rA/</w:t>
      </w:r>
      <w:r>
        <w:t>yE su/</w:t>
      </w:r>
      <w:r>
        <w:t>pathA+</w:t>
      </w:r>
      <w:r>
        <w:t>2 su/</w:t>
      </w:r>
      <w:r>
        <w:t>pathA+</w:t>
      </w:r>
      <w:r>
        <w:t>2 rA/</w:t>
      </w:r>
      <w:r>
        <w:t xml:space="preserve">yE | </w:t>
      </w:r>
    </w:p>
    <w:p w14:paraId="1EAC56A6" w14:textId="20539C21" w:rsidR="00D02598" w:rsidRDefault="00593ECD">
      <w:r>
        <w:t>34)</w:t>
      </w:r>
      <w:r>
        <w:tab/>
        <w:t>1.4.43.1(31)</w:t>
      </w:r>
      <w:proofErr w:type="gramStart"/>
      <w:r>
        <w:t>-  su</w:t>
      </w:r>
      <w:proofErr w:type="gramEnd"/>
      <w:r>
        <w:t>/</w:t>
      </w:r>
      <w:r>
        <w:t>pathA%</w:t>
      </w:r>
      <w:r>
        <w:t>2 | (J2D3-34)</w:t>
      </w:r>
    </w:p>
    <w:p w14:paraId="5484F2E6" w14:textId="104CC318" w:rsidR="00D02598" w:rsidRDefault="00593ECD">
      <w:r>
        <w:t>su/</w:t>
      </w:r>
      <w:r>
        <w:t>pathE2ti+</w:t>
      </w:r>
      <w:r>
        <w:t xml:space="preserve"> su - pathA%</w:t>
      </w:r>
      <w:r>
        <w:t xml:space="preserve">2 | </w:t>
      </w:r>
    </w:p>
    <w:p w14:paraId="0B673E2B" w14:textId="7A7F2FDB" w:rsidR="00D02598" w:rsidRDefault="00593ECD">
      <w:r>
        <w:t>35)</w:t>
      </w:r>
      <w:r>
        <w:tab/>
        <w:t>1.4.43.1(32</w:t>
      </w:r>
      <w:r>
        <w:t>)</w:t>
      </w:r>
      <w:proofErr w:type="gramStart"/>
      <w:r>
        <w:t>-  rA</w:t>
      </w:r>
      <w:proofErr w:type="gramEnd"/>
      <w:r>
        <w:t>/</w:t>
      </w:r>
      <w:r>
        <w:t>yE | a/</w:t>
      </w:r>
      <w:r>
        <w:t>smAn | (J2D3-34)</w:t>
      </w:r>
    </w:p>
    <w:p w14:paraId="12C8BE95" w14:textId="2476E343" w:rsidR="00D02598" w:rsidRDefault="00593ECD">
      <w:r>
        <w:t>rA/</w:t>
      </w:r>
      <w:r>
        <w:t>yE a/</w:t>
      </w:r>
      <w:r>
        <w:t>smA ~na/</w:t>
      </w:r>
      <w:r>
        <w:t>smAn rA/</w:t>
      </w:r>
      <w:r>
        <w:t>yE rA/</w:t>
      </w:r>
      <w:r>
        <w:t>yE a/</w:t>
      </w:r>
      <w:r>
        <w:t xml:space="preserve">smAn | </w:t>
      </w:r>
    </w:p>
    <w:p w14:paraId="3A440E21" w14:textId="5378978A" w:rsidR="00D02598" w:rsidRDefault="00593ECD">
      <w:r>
        <w:t>36)</w:t>
      </w:r>
      <w:r>
        <w:tab/>
        <w:t>1.4.43.1(33)</w:t>
      </w:r>
      <w:proofErr w:type="gramStart"/>
      <w:r>
        <w:t>-  a</w:t>
      </w:r>
      <w:proofErr w:type="gramEnd"/>
      <w:r>
        <w:t>/</w:t>
      </w:r>
      <w:r>
        <w:t>smAn | viSvA+</w:t>
      </w:r>
      <w:r>
        <w:t>ni |</w:t>
      </w:r>
    </w:p>
    <w:p w14:paraId="5FDEE413" w14:textId="50A68549" w:rsidR="00D02598" w:rsidRDefault="00593ECD">
      <w:r>
        <w:t>a/</w:t>
      </w:r>
      <w:r>
        <w:t>smAn. viSvA+</w:t>
      </w:r>
      <w:r>
        <w:t>ni/</w:t>
      </w:r>
      <w:r>
        <w:t xml:space="preserve"> viSvA%</w:t>
      </w:r>
      <w:r>
        <w:t>nya/</w:t>
      </w:r>
      <w:r>
        <w:t>smA ~na/</w:t>
      </w:r>
      <w:r>
        <w:t>smAn. viSvA+</w:t>
      </w:r>
      <w:r>
        <w:t xml:space="preserve">ni | </w:t>
      </w:r>
    </w:p>
    <w:p w14:paraId="04E08FD0" w14:textId="3CC5BD35" w:rsidR="00D02598" w:rsidRDefault="00593ECD">
      <w:r>
        <w:t>37)</w:t>
      </w:r>
      <w:r>
        <w:tab/>
        <w:t>1.4.43.1(34)</w:t>
      </w:r>
      <w:proofErr w:type="gramStart"/>
      <w:r>
        <w:t>-  viSvA</w:t>
      </w:r>
      <w:proofErr w:type="gramEnd"/>
      <w:r>
        <w:t>+</w:t>
      </w:r>
      <w:r>
        <w:t>ni | dE/</w:t>
      </w:r>
      <w:r>
        <w:t>3va/</w:t>
      </w:r>
      <w:r>
        <w:t xml:space="preserve"> |</w:t>
      </w:r>
    </w:p>
    <w:p w14:paraId="35F9C90C" w14:textId="3F41D4B4" w:rsidR="00D02598" w:rsidRDefault="00593ECD">
      <w:r>
        <w:t>viSvA+</w:t>
      </w:r>
      <w:r>
        <w:t>ni dE3va dE3va/</w:t>
      </w:r>
      <w:r>
        <w:t xml:space="preserve"> viSvA+</w:t>
      </w:r>
      <w:r>
        <w:t>ni/</w:t>
      </w:r>
      <w:r>
        <w:t xml:space="preserve"> viSvA+</w:t>
      </w:r>
      <w:r>
        <w:t xml:space="preserve">ni dE3va | </w:t>
      </w:r>
    </w:p>
    <w:p w14:paraId="4AA2AAD3" w14:textId="51F8E545" w:rsidR="00D02598" w:rsidRDefault="00593ECD">
      <w:r>
        <w:t>38)</w:t>
      </w:r>
      <w:r>
        <w:tab/>
        <w:t>1.4.43.1(35)</w:t>
      </w:r>
      <w:proofErr w:type="gramStart"/>
      <w:r>
        <w:t>-  dE</w:t>
      </w:r>
      <w:proofErr w:type="gramEnd"/>
      <w:r>
        <w:t>/</w:t>
      </w:r>
      <w:r>
        <w:t>3va/</w:t>
      </w:r>
      <w:r>
        <w:t xml:space="preserve"> | va/</w:t>
      </w:r>
      <w:r>
        <w:t>yunA+</w:t>
      </w:r>
      <w:r>
        <w:t>ni |</w:t>
      </w:r>
    </w:p>
    <w:p w14:paraId="5D8035D8" w14:textId="529CF5F0" w:rsidR="00D02598" w:rsidRDefault="00593ECD">
      <w:r>
        <w:t>dE/</w:t>
      </w:r>
      <w:r>
        <w:t>3va/</w:t>
      </w:r>
      <w:r>
        <w:t xml:space="preserve"> va/</w:t>
      </w:r>
      <w:r>
        <w:t>yunA+</w:t>
      </w:r>
      <w:r>
        <w:t>ni va/</w:t>
      </w:r>
      <w:r>
        <w:t>yunA+</w:t>
      </w:r>
      <w:r>
        <w:t>ni dE3va dE3va va/</w:t>
      </w:r>
      <w:r>
        <w:t>yunA+</w:t>
      </w:r>
      <w:r>
        <w:t xml:space="preserve">ni | </w:t>
      </w:r>
    </w:p>
    <w:p w14:paraId="1A9E8D77" w14:textId="44464435" w:rsidR="00D02598" w:rsidRDefault="00593ECD">
      <w:r>
        <w:t>39)</w:t>
      </w:r>
      <w:r>
        <w:tab/>
        <w:t>1.4.43.1(36)</w:t>
      </w:r>
      <w:proofErr w:type="gramStart"/>
      <w:r>
        <w:t>-  va</w:t>
      </w:r>
      <w:proofErr w:type="gramEnd"/>
      <w:r>
        <w:t>/</w:t>
      </w:r>
      <w:r>
        <w:t>yunA+</w:t>
      </w:r>
      <w:r>
        <w:t>ni | vi/</w:t>
      </w:r>
      <w:r>
        <w:t>d3vAn ||</w:t>
      </w:r>
    </w:p>
    <w:p w14:paraId="4FA5DA95" w14:textId="6F468198" w:rsidR="00D02598" w:rsidRDefault="00593ECD">
      <w:r>
        <w:t>va/</w:t>
      </w:r>
      <w:r>
        <w:t>yunA+</w:t>
      </w:r>
      <w:r>
        <w:t>ni vi/</w:t>
      </w:r>
      <w:r>
        <w:t>d3vAn. vi/</w:t>
      </w:r>
      <w:r>
        <w:t>d3vAn. va/</w:t>
      </w:r>
      <w:r>
        <w:t>yunA+</w:t>
      </w:r>
      <w:r>
        <w:t>ni va/</w:t>
      </w:r>
      <w:r>
        <w:t>yunA+</w:t>
      </w:r>
      <w:r>
        <w:t>ni vi/</w:t>
      </w:r>
      <w:r>
        <w:t xml:space="preserve">d3vAn | </w:t>
      </w:r>
    </w:p>
    <w:p w14:paraId="28BF637E" w14:textId="0B2D0737" w:rsidR="00D02598" w:rsidRDefault="00593ECD">
      <w:r>
        <w:t>40)</w:t>
      </w:r>
      <w:r>
        <w:tab/>
        <w:t>1.4.43.1(37)</w:t>
      </w:r>
      <w:proofErr w:type="gramStart"/>
      <w:r>
        <w:t>-  vi</w:t>
      </w:r>
      <w:proofErr w:type="gramEnd"/>
      <w:r>
        <w:t>/</w:t>
      </w:r>
      <w:r>
        <w:t>d3vAn ||</w:t>
      </w:r>
    </w:p>
    <w:p w14:paraId="515898B0" w14:textId="6F2ACCFB" w:rsidR="00D02598" w:rsidRDefault="00593ECD">
      <w:r>
        <w:t>vi/</w:t>
      </w:r>
      <w:r>
        <w:t>d3vAniti+</w:t>
      </w:r>
      <w:r>
        <w:t xml:space="preserve"> vi/</w:t>
      </w:r>
      <w:r>
        <w:t xml:space="preserve">d3vAn | </w:t>
      </w:r>
    </w:p>
    <w:p w14:paraId="4EE66F74" w14:textId="23FBDB65" w:rsidR="00D02598" w:rsidRDefault="00593ECD">
      <w:r>
        <w:t>41)</w:t>
      </w:r>
      <w:r>
        <w:tab/>
        <w:t>1.4.43.1(38)</w:t>
      </w:r>
      <w:proofErr w:type="gramStart"/>
      <w:r>
        <w:t>-  yu</w:t>
      </w:r>
      <w:proofErr w:type="gramEnd"/>
      <w:r>
        <w:t>/</w:t>
      </w:r>
      <w:r>
        <w:t>yO/</w:t>
      </w:r>
      <w:r>
        <w:t>dhi4 | a/</w:t>
      </w:r>
      <w:r>
        <w:t>smat |</w:t>
      </w:r>
    </w:p>
    <w:p w14:paraId="794E94F9" w14:textId="11083249" w:rsidR="00D02598" w:rsidRDefault="00593ECD">
      <w:r>
        <w:t>yu/</w:t>
      </w:r>
      <w:r>
        <w:t>yO/</w:t>
      </w:r>
      <w:r>
        <w:t>dh4ya+</w:t>
      </w:r>
      <w:r>
        <w:t>sma da/</w:t>
      </w:r>
      <w:r>
        <w:t>3smad3 yu+</w:t>
      </w:r>
      <w:r>
        <w:t>yO/</w:t>
      </w:r>
      <w:r>
        <w:t>dhi4 yu+</w:t>
      </w:r>
      <w:r>
        <w:t>yO/</w:t>
      </w:r>
      <w:r>
        <w:t>dh4ya+</w:t>
      </w:r>
      <w:r>
        <w:t xml:space="preserve">smat | </w:t>
      </w:r>
    </w:p>
    <w:p w14:paraId="56B5FA82" w14:textId="0E2E3653" w:rsidR="00D02598" w:rsidRDefault="00593ECD">
      <w:r>
        <w:t>42)</w:t>
      </w:r>
      <w:r>
        <w:tab/>
        <w:t>1.4.43.1(39)</w:t>
      </w:r>
      <w:proofErr w:type="gramStart"/>
      <w:r>
        <w:t>-  a</w:t>
      </w:r>
      <w:proofErr w:type="gramEnd"/>
      <w:r>
        <w:t>/</w:t>
      </w:r>
      <w:r>
        <w:t>smat | ju/</w:t>
      </w:r>
      <w:r>
        <w:t>hu/</w:t>
      </w:r>
      <w:r>
        <w:t>rA/</w:t>
      </w:r>
      <w:r>
        <w:t>Nam |</w:t>
      </w:r>
    </w:p>
    <w:p w14:paraId="1E58365A" w14:textId="5F643E82" w:rsidR="00D02598" w:rsidRDefault="00593ECD">
      <w:r>
        <w:t>a/</w:t>
      </w:r>
      <w:r>
        <w:t>smaj ju+</w:t>
      </w:r>
      <w:r>
        <w:t>hurA/</w:t>
      </w:r>
      <w:r>
        <w:t>Nam ju+</w:t>
      </w:r>
      <w:r>
        <w:t>hurA/</w:t>
      </w:r>
      <w:r>
        <w:t>Na ma/</w:t>
      </w:r>
      <w:r>
        <w:t>smada/</w:t>
      </w:r>
      <w:r>
        <w:t>3smaj ju+</w:t>
      </w:r>
      <w:r>
        <w:t>hurA/</w:t>
      </w:r>
      <w:r>
        <w:t>Nam |</w:t>
      </w:r>
      <w:r>
        <w:t xml:space="preserve"> </w:t>
      </w:r>
    </w:p>
    <w:p w14:paraId="3929EE77" w14:textId="6BB8EEEA" w:rsidR="00D02598" w:rsidRDefault="00593ECD">
      <w:r>
        <w:t>43)</w:t>
      </w:r>
      <w:r>
        <w:tab/>
        <w:t>1.4.43.1(40)</w:t>
      </w:r>
      <w:proofErr w:type="gramStart"/>
      <w:r>
        <w:t>-  ju</w:t>
      </w:r>
      <w:proofErr w:type="gramEnd"/>
      <w:r>
        <w:t>/</w:t>
      </w:r>
      <w:r>
        <w:t>hu/</w:t>
      </w:r>
      <w:r>
        <w:t>rA/</w:t>
      </w:r>
      <w:r>
        <w:t>Nam | Ena+</w:t>
      </w:r>
      <w:r>
        <w:t>H |</w:t>
      </w:r>
    </w:p>
    <w:p w14:paraId="18AE27EB" w14:textId="45586D66" w:rsidR="00D02598" w:rsidRDefault="00593ECD">
      <w:r>
        <w:t>ju/</w:t>
      </w:r>
      <w:r>
        <w:t>hu/</w:t>
      </w:r>
      <w:r>
        <w:t>rA/</w:t>
      </w:r>
      <w:r>
        <w:t>Na mEna/</w:t>
      </w:r>
      <w:r>
        <w:t xml:space="preserve"> EnO+</w:t>
      </w:r>
      <w:r>
        <w:t xml:space="preserve"> juhurA/</w:t>
      </w:r>
      <w:r>
        <w:t>Nam ju+</w:t>
      </w:r>
      <w:r>
        <w:t>hurA/</w:t>
      </w:r>
      <w:r>
        <w:t>Na mEna+</w:t>
      </w:r>
      <w:r>
        <w:t xml:space="preserve">H | </w:t>
      </w:r>
    </w:p>
    <w:p w14:paraId="6C3E304B" w14:textId="48FA6066" w:rsidR="00D02598" w:rsidRDefault="00593ECD">
      <w:r>
        <w:t>44)</w:t>
      </w:r>
      <w:r>
        <w:tab/>
        <w:t>1.4.43.1(41)</w:t>
      </w:r>
      <w:proofErr w:type="gramStart"/>
      <w:r>
        <w:t>-  Ena</w:t>
      </w:r>
      <w:proofErr w:type="gramEnd"/>
      <w:r>
        <w:t>+</w:t>
      </w:r>
      <w:r>
        <w:t>H | BU4yi+</w:t>
      </w:r>
      <w:r>
        <w:t>ShThA2m |</w:t>
      </w:r>
    </w:p>
    <w:p w14:paraId="28CFA9DB" w14:textId="48A082DC" w:rsidR="00D02598" w:rsidRDefault="00593ECD">
      <w:r>
        <w:lastRenderedPageBreak/>
        <w:t>EnO/</w:t>
      </w:r>
      <w:r>
        <w:t xml:space="preserve"> BU4yi+</w:t>
      </w:r>
      <w:r>
        <w:t>ShThA/</w:t>
      </w:r>
      <w:r>
        <w:t>2m BU4yi+</w:t>
      </w:r>
      <w:r>
        <w:t>ShThA/</w:t>
      </w:r>
      <w:r>
        <w:t>2 mEna/</w:t>
      </w:r>
      <w:r>
        <w:t xml:space="preserve"> EnO/</w:t>
      </w:r>
      <w:r>
        <w:t xml:space="preserve"> BU4yi+</w:t>
      </w:r>
      <w:r>
        <w:t xml:space="preserve">ShThA2m | </w:t>
      </w:r>
    </w:p>
    <w:p w14:paraId="41B3ECBB" w14:textId="49DB2046" w:rsidR="00D02598" w:rsidRDefault="00593ECD">
      <w:r>
        <w:t>45)</w:t>
      </w:r>
      <w:r>
        <w:tab/>
        <w:t>1.4.43.1(42)</w:t>
      </w:r>
      <w:proofErr w:type="gramStart"/>
      <w:r>
        <w:t>-  BU</w:t>
      </w:r>
      <w:proofErr w:type="gramEnd"/>
      <w:r>
        <w:t>4yi+</w:t>
      </w:r>
      <w:r>
        <w:t>ShThA2m | tE/</w:t>
      </w:r>
      <w:r>
        <w:t xml:space="preserve"> |</w:t>
      </w:r>
    </w:p>
    <w:p w14:paraId="2E8DA849" w14:textId="06C86EF1" w:rsidR="00D02598" w:rsidRDefault="00593ECD">
      <w:r>
        <w:t>BU4yi+</w:t>
      </w:r>
      <w:r>
        <w:t>ShThA</w:t>
      </w:r>
      <w:r>
        <w:t>2m tE tE/</w:t>
      </w:r>
      <w:r>
        <w:t xml:space="preserve"> BU4yi+</w:t>
      </w:r>
      <w:r>
        <w:t>ShThA/</w:t>
      </w:r>
      <w:r>
        <w:t>2m BU4yi+</w:t>
      </w:r>
      <w:r>
        <w:t xml:space="preserve">ShThA2m tE | </w:t>
      </w:r>
    </w:p>
    <w:p w14:paraId="0B7DD702" w14:textId="16C94739" w:rsidR="00D02598" w:rsidRDefault="00593ECD">
      <w:r>
        <w:t>46)</w:t>
      </w:r>
      <w:r>
        <w:tab/>
        <w:t>1.4.43.1(43)</w:t>
      </w:r>
      <w:proofErr w:type="gramStart"/>
      <w:r>
        <w:t>-  tE</w:t>
      </w:r>
      <w:proofErr w:type="gramEnd"/>
      <w:r>
        <w:t>/</w:t>
      </w:r>
      <w:r>
        <w:t xml:space="preserve"> | ~nama+</w:t>
      </w:r>
      <w:r>
        <w:t>uktim |</w:t>
      </w:r>
    </w:p>
    <w:p w14:paraId="75AE1D13" w14:textId="60A0B38F" w:rsidR="00D02598" w:rsidRDefault="00593ECD">
      <w:r>
        <w:t>tE/</w:t>
      </w:r>
      <w:r>
        <w:t xml:space="preserve"> ~nama+</w:t>
      </w:r>
      <w:r>
        <w:t>ukti/</w:t>
      </w:r>
      <w:r>
        <w:t xml:space="preserve"> ~nnama+</w:t>
      </w:r>
      <w:r>
        <w:t>uktim tE tE/</w:t>
      </w:r>
      <w:r>
        <w:t xml:space="preserve"> ~nama+</w:t>
      </w:r>
      <w:r>
        <w:t xml:space="preserve">uktim | </w:t>
      </w:r>
    </w:p>
    <w:p w14:paraId="339E4855" w14:textId="20A3FD35" w:rsidR="00D02598" w:rsidRDefault="00593ECD">
      <w:r>
        <w:t>47)</w:t>
      </w:r>
      <w:r>
        <w:tab/>
        <w:t>1.4.43.1(44)</w:t>
      </w:r>
      <w:proofErr w:type="gramStart"/>
      <w:r>
        <w:t>-  ~</w:t>
      </w:r>
      <w:proofErr w:type="gramEnd"/>
      <w:r>
        <w:t>nama+</w:t>
      </w:r>
      <w:r>
        <w:t>uktim | vi/</w:t>
      </w:r>
      <w:r>
        <w:t>dhE/</w:t>
      </w:r>
      <w:r>
        <w:t>4ma/</w:t>
      </w:r>
      <w:r>
        <w:t xml:space="preserve"> ||</w:t>
      </w:r>
    </w:p>
    <w:p w14:paraId="5A49A40B" w14:textId="68EE516A" w:rsidR="00D02598" w:rsidRDefault="00593ECD">
      <w:r>
        <w:t>~nama+</w:t>
      </w:r>
      <w:r>
        <w:t>uktiM ~MvidhE4ma vidhE4ma/</w:t>
      </w:r>
      <w:r>
        <w:t xml:space="preserve"> ~nama+</w:t>
      </w:r>
      <w:r>
        <w:t>ukti/</w:t>
      </w:r>
      <w:r>
        <w:t xml:space="preserve"> ~nnama+</w:t>
      </w:r>
      <w:r>
        <w:t xml:space="preserve">uktiM ~MvidhE4ma | </w:t>
      </w:r>
    </w:p>
    <w:p w14:paraId="5627188E" w14:textId="7DCA1C93" w:rsidR="00D02598" w:rsidRDefault="00593ECD">
      <w:r>
        <w:t>4</w:t>
      </w:r>
      <w:r>
        <w:t>8)</w:t>
      </w:r>
      <w:r>
        <w:tab/>
        <w:t>1.4.43.1(44)</w:t>
      </w:r>
      <w:proofErr w:type="gramStart"/>
      <w:r>
        <w:t>-  ~</w:t>
      </w:r>
      <w:proofErr w:type="gramEnd"/>
      <w:r>
        <w:t>nama+</w:t>
      </w:r>
      <w:r>
        <w:t>uktim |</w:t>
      </w:r>
    </w:p>
    <w:p w14:paraId="34E5E244" w14:textId="0F96C985" w:rsidR="00D02598" w:rsidRDefault="00593ECD">
      <w:r>
        <w:t>~nama+</w:t>
      </w:r>
      <w:r>
        <w:t>ukti/</w:t>
      </w:r>
      <w:r>
        <w:t>miti/</w:t>
      </w:r>
      <w:r>
        <w:t xml:space="preserve"> ~nama+</w:t>
      </w:r>
      <w:r>
        <w:t>H - u/</w:t>
      </w:r>
      <w:r>
        <w:t>kti/</w:t>
      </w:r>
      <w:r>
        <w:t xml:space="preserve">m | </w:t>
      </w:r>
    </w:p>
    <w:p w14:paraId="72262D02" w14:textId="0BB85B30" w:rsidR="00D02598" w:rsidRDefault="00593ECD">
      <w:r>
        <w:t>49)</w:t>
      </w:r>
      <w:r>
        <w:tab/>
        <w:t>1.4.43.1(45)</w:t>
      </w:r>
      <w:proofErr w:type="gramStart"/>
      <w:r>
        <w:t>-  vi</w:t>
      </w:r>
      <w:proofErr w:type="gramEnd"/>
      <w:r>
        <w:t>/</w:t>
      </w:r>
      <w:r>
        <w:t>dhE/</w:t>
      </w:r>
      <w:r>
        <w:t>4ma/</w:t>
      </w:r>
      <w:r>
        <w:t xml:space="preserve"> ||</w:t>
      </w:r>
    </w:p>
    <w:p w14:paraId="3D998B8E" w14:textId="56EAD1F1" w:rsidR="00D02598" w:rsidRDefault="00593ECD">
      <w:r>
        <w:t>vi/</w:t>
      </w:r>
      <w:r>
        <w:t>dhE/</w:t>
      </w:r>
      <w:r>
        <w:t>4mEti+</w:t>
      </w:r>
      <w:r>
        <w:t xml:space="preserve"> vidhE4ma | </w:t>
      </w:r>
    </w:p>
    <w:p w14:paraId="468B9ABB" w14:textId="76F57DC0" w:rsidR="00D02598" w:rsidRDefault="00593ECD">
      <w:r>
        <w:t>50)</w:t>
      </w:r>
      <w:r>
        <w:tab/>
        <w:t>1.4.43.1(46)</w:t>
      </w:r>
      <w:proofErr w:type="gramStart"/>
      <w:r>
        <w:t>-  di</w:t>
      </w:r>
      <w:proofErr w:type="gramEnd"/>
      <w:r>
        <w:t>3va%</w:t>
      </w:r>
      <w:r>
        <w:t>m | ga/</w:t>
      </w:r>
      <w:r>
        <w:t>3cCa/</w:t>
      </w:r>
      <w:r>
        <w:t>2 |</w:t>
      </w:r>
    </w:p>
    <w:p w14:paraId="74BBD118" w14:textId="2117EF82" w:rsidR="00D02598" w:rsidRDefault="00593ECD">
      <w:r>
        <w:t>di3va+</w:t>
      </w:r>
      <w:r>
        <w:t>m ga3cCa2 ga3cCa/</w:t>
      </w:r>
      <w:r>
        <w:t>2 di3va/</w:t>
      </w:r>
      <w:r>
        <w:t>m di3va+</w:t>
      </w:r>
      <w:r>
        <w:t xml:space="preserve">m ga3cCa2 | </w:t>
      </w:r>
    </w:p>
    <w:p w14:paraId="64518BC3" w14:textId="398A72C8" w:rsidR="00D02598" w:rsidRDefault="00593ECD">
      <w:r>
        <w:t>51)</w:t>
      </w:r>
      <w:r>
        <w:tab/>
        <w:t>1.4.43.1(47)</w:t>
      </w:r>
      <w:proofErr w:type="gramStart"/>
      <w:r>
        <w:t>-  ga</w:t>
      </w:r>
      <w:proofErr w:type="gramEnd"/>
      <w:r>
        <w:t>/</w:t>
      </w:r>
      <w:r>
        <w:t>3cCa/</w:t>
      </w:r>
      <w:r>
        <w:t>2 | su</w:t>
      </w:r>
      <w:r>
        <w:t>va+</w:t>
      </w:r>
      <w:r>
        <w:t>H |</w:t>
      </w:r>
    </w:p>
    <w:p w14:paraId="276BB665" w14:textId="6BE56619" w:rsidR="00D02598" w:rsidRDefault="00593ECD">
      <w:r>
        <w:t>ga/</w:t>
      </w:r>
      <w:r>
        <w:t>3cCa/</w:t>
      </w:r>
      <w:r>
        <w:t>2 suva/</w:t>
      </w:r>
      <w:r>
        <w:t>H suva+</w:t>
      </w:r>
      <w:r>
        <w:t>r ga3cCa2 ga3cCa/</w:t>
      </w:r>
      <w:r>
        <w:t>2 suva+</w:t>
      </w:r>
      <w:r>
        <w:t xml:space="preserve">H | </w:t>
      </w:r>
    </w:p>
    <w:p w14:paraId="6A411283" w14:textId="15ED2991" w:rsidR="00D02598" w:rsidRDefault="00593ECD">
      <w:r>
        <w:t>52)</w:t>
      </w:r>
      <w:r>
        <w:tab/>
        <w:t>1.4.43.1(48)</w:t>
      </w:r>
      <w:proofErr w:type="gramStart"/>
      <w:r>
        <w:t>-  suva</w:t>
      </w:r>
      <w:proofErr w:type="gramEnd"/>
      <w:r>
        <w:t>+</w:t>
      </w:r>
      <w:r>
        <w:t>H | pa/</w:t>
      </w:r>
      <w:r>
        <w:t>ta/</w:t>
      </w:r>
      <w:r>
        <w:t xml:space="preserve"> |</w:t>
      </w:r>
    </w:p>
    <w:p w14:paraId="5D7012EA" w14:textId="76DAE499" w:rsidR="00D02598" w:rsidRDefault="00593ECD">
      <w:r>
        <w:t>suva+</w:t>
      </w:r>
      <w:r>
        <w:t>H pata pata/</w:t>
      </w:r>
      <w:r>
        <w:t xml:space="preserve"> suva/</w:t>
      </w:r>
      <w:r>
        <w:t>H suva+</w:t>
      </w:r>
      <w:r>
        <w:t xml:space="preserve">H pata | </w:t>
      </w:r>
    </w:p>
    <w:p w14:paraId="2F92875B" w14:textId="51E24D02" w:rsidR="00D02598" w:rsidRDefault="00593ECD">
      <w:r>
        <w:t>53)</w:t>
      </w:r>
      <w:r>
        <w:tab/>
        <w:t>1.4.43.1(49)</w:t>
      </w:r>
      <w:proofErr w:type="gramStart"/>
      <w:r>
        <w:t>-  pa</w:t>
      </w:r>
      <w:proofErr w:type="gramEnd"/>
      <w:r>
        <w:t>/</w:t>
      </w:r>
      <w:r>
        <w:t>ta/</w:t>
      </w:r>
      <w:r>
        <w:t xml:space="preserve"> | rU/</w:t>
      </w:r>
      <w:r>
        <w:t>pENa+</w:t>
      </w:r>
      <w:r>
        <w:t xml:space="preserve"> |</w:t>
      </w:r>
    </w:p>
    <w:p w14:paraId="235F7A90" w14:textId="43811FF0" w:rsidR="00D02598" w:rsidRDefault="00593ECD">
      <w:r>
        <w:t>pa/</w:t>
      </w:r>
      <w:r>
        <w:t>ta/</w:t>
      </w:r>
      <w:r>
        <w:t xml:space="preserve"> rU/</w:t>
      </w:r>
      <w:r>
        <w:t>pENa+</w:t>
      </w:r>
      <w:r>
        <w:t xml:space="preserve"> rU/</w:t>
      </w:r>
      <w:r>
        <w:t>pENa+</w:t>
      </w:r>
      <w:r>
        <w:t xml:space="preserve"> pata pata rU/</w:t>
      </w:r>
      <w:r>
        <w:t>pENa+</w:t>
      </w:r>
      <w:r>
        <w:t xml:space="preserve"> | </w:t>
      </w:r>
    </w:p>
    <w:p w14:paraId="20EDAB40" w14:textId="30A3DBC0" w:rsidR="00D02598" w:rsidRDefault="00593ECD">
      <w:r>
        <w:t>54)</w:t>
      </w:r>
      <w:r>
        <w:tab/>
        <w:t>1.4.43.1(50)</w:t>
      </w:r>
      <w:proofErr w:type="gramStart"/>
      <w:r>
        <w:t>-  rU</w:t>
      </w:r>
      <w:proofErr w:type="gramEnd"/>
      <w:r>
        <w:t>/</w:t>
      </w:r>
      <w:r>
        <w:t>pENa+</w:t>
      </w:r>
      <w:r>
        <w:t xml:space="preserve"> | va/</w:t>
      </w:r>
      <w:r>
        <w:t>H |</w:t>
      </w:r>
    </w:p>
    <w:p w14:paraId="58CF6DEC" w14:textId="1E5EC136" w:rsidR="00D02598" w:rsidRDefault="00593ECD">
      <w:r>
        <w:t>rU/</w:t>
      </w:r>
      <w:r>
        <w:t>pENa+</w:t>
      </w:r>
      <w:r>
        <w:t xml:space="preserve"> vO vO rU/</w:t>
      </w:r>
      <w:r>
        <w:t>pENa+</w:t>
      </w:r>
      <w:r>
        <w:t xml:space="preserve"> rU/</w:t>
      </w:r>
      <w:r>
        <w:t>pENa+</w:t>
      </w:r>
      <w:r>
        <w:t xml:space="preserve"> vaH | </w:t>
      </w:r>
    </w:p>
    <w:p w14:paraId="28B8CF00" w14:textId="07B237F2" w:rsidR="00D02598" w:rsidRDefault="00593ECD">
      <w:r>
        <w:t>1)</w:t>
      </w:r>
      <w:r>
        <w:tab/>
        <w:t>1.4.43.2(1)</w:t>
      </w:r>
      <w:proofErr w:type="gramStart"/>
      <w:r>
        <w:t>-  va</w:t>
      </w:r>
      <w:proofErr w:type="gramEnd"/>
      <w:r>
        <w:t>/</w:t>
      </w:r>
      <w:r>
        <w:t>H | rU/</w:t>
      </w:r>
      <w:r>
        <w:t>pam | (G4S-1.4-28)</w:t>
      </w:r>
    </w:p>
    <w:p w14:paraId="54EA0BCA" w14:textId="58349DC1" w:rsidR="00D02598" w:rsidRDefault="00593ECD">
      <w:r>
        <w:t>vO/</w:t>
      </w:r>
      <w:r>
        <w:t xml:space="preserve"> rU/</w:t>
      </w:r>
      <w:r>
        <w:t>pa(gm) rU/</w:t>
      </w:r>
      <w:r>
        <w:t>paM ~MvO+</w:t>
      </w:r>
      <w:r>
        <w:t xml:space="preserve"> vO rU/</w:t>
      </w:r>
      <w:r>
        <w:t xml:space="preserve">pam | </w:t>
      </w:r>
    </w:p>
    <w:p w14:paraId="31D32797" w14:textId="7005ADF4" w:rsidR="00D02598" w:rsidRDefault="00593ECD">
      <w:r>
        <w:t>2)</w:t>
      </w:r>
      <w:r>
        <w:tab/>
        <w:t>1.4.43.2(2)</w:t>
      </w:r>
      <w:proofErr w:type="gramStart"/>
      <w:r>
        <w:t>-  rU</w:t>
      </w:r>
      <w:proofErr w:type="gramEnd"/>
      <w:r>
        <w:t>/</w:t>
      </w:r>
      <w:r>
        <w:t>pam | a/</w:t>
      </w:r>
      <w:r>
        <w:t>Bi4 | (G4S-1.4-28)</w:t>
      </w:r>
    </w:p>
    <w:p w14:paraId="0CA29237" w14:textId="6A5E0698" w:rsidR="00D02598" w:rsidRDefault="00593ECD">
      <w:r>
        <w:t>rU/</w:t>
      </w:r>
      <w:r>
        <w:t>pa ma/</w:t>
      </w:r>
      <w:r>
        <w:t>B4ya+</w:t>
      </w:r>
      <w:r>
        <w:t>Bi4 rU/</w:t>
      </w:r>
      <w:r>
        <w:t>pa(gm) rU/</w:t>
      </w:r>
      <w:r>
        <w:t>pa ma/</w:t>
      </w:r>
      <w:r>
        <w:t xml:space="preserve">Bi4 | </w:t>
      </w:r>
    </w:p>
    <w:p w14:paraId="53D010F6" w14:textId="7AD79E76" w:rsidR="00D02598" w:rsidRDefault="00593ECD">
      <w:r>
        <w:t>3)</w:t>
      </w:r>
      <w:r>
        <w:tab/>
        <w:t>1.4.43.2(3)</w:t>
      </w:r>
      <w:proofErr w:type="gramStart"/>
      <w:r>
        <w:t>-  a</w:t>
      </w:r>
      <w:proofErr w:type="gramEnd"/>
      <w:r>
        <w:t>/</w:t>
      </w:r>
      <w:r>
        <w:t>Bi4 | A | (G4S-1.4-28)</w:t>
      </w:r>
    </w:p>
    <w:p w14:paraId="7027840E" w14:textId="2AB9B204" w:rsidR="00D02598" w:rsidRDefault="00593ECD">
      <w:r>
        <w:lastRenderedPageBreak/>
        <w:t>a/</w:t>
      </w:r>
      <w:r>
        <w:t>B4yA &amp;B4ya+</w:t>
      </w:r>
      <w:r>
        <w:t xml:space="preserve">B4yA | </w:t>
      </w:r>
    </w:p>
    <w:p w14:paraId="3702135C" w14:textId="276329BC" w:rsidR="00D02598" w:rsidRDefault="00593ECD">
      <w:r>
        <w:t>4)</w:t>
      </w:r>
      <w:r>
        <w:tab/>
        <w:t>1.4.43.2(4)</w:t>
      </w:r>
      <w:proofErr w:type="gramStart"/>
      <w:r>
        <w:t>-  A</w:t>
      </w:r>
      <w:proofErr w:type="gramEnd"/>
      <w:r>
        <w:t xml:space="preserve"> | E/</w:t>
      </w:r>
      <w:r>
        <w:t>mi/</w:t>
      </w:r>
      <w:r>
        <w:t xml:space="preserve"> | (G4S-1.4-28)</w:t>
      </w:r>
    </w:p>
    <w:p w14:paraId="65AD7714" w14:textId="5FF8DB47" w:rsidR="00D02598" w:rsidRDefault="00593ECD">
      <w:r>
        <w:t>aimyE/</w:t>
      </w:r>
      <w:r>
        <w:t>myaimi+</w:t>
      </w:r>
      <w:r>
        <w:t xml:space="preserve"> | </w:t>
      </w:r>
    </w:p>
    <w:p w14:paraId="4ABE1F1E" w14:textId="6CCC40CA" w:rsidR="00D02598" w:rsidRDefault="00593ECD">
      <w:r>
        <w:t>5)</w:t>
      </w:r>
      <w:r>
        <w:tab/>
        <w:t>1.4.43.2(5)</w:t>
      </w:r>
      <w:proofErr w:type="gramStart"/>
      <w:r>
        <w:t>-  E</w:t>
      </w:r>
      <w:proofErr w:type="gramEnd"/>
      <w:r>
        <w:t>/</w:t>
      </w:r>
      <w:r>
        <w:t>mi/</w:t>
      </w:r>
      <w:r>
        <w:t xml:space="preserve"> | vaya+</w:t>
      </w:r>
      <w:r>
        <w:t>sA | (G4S-1.4-28)</w:t>
      </w:r>
    </w:p>
    <w:p w14:paraId="7ABCAE77" w14:textId="5F578D82" w:rsidR="00D02598" w:rsidRDefault="00593ECD">
      <w:r>
        <w:t>E/</w:t>
      </w:r>
      <w:r>
        <w:t>mi/</w:t>
      </w:r>
      <w:r>
        <w:t xml:space="preserve"> vaya+</w:t>
      </w:r>
      <w:r>
        <w:t>sA/</w:t>
      </w:r>
      <w:r>
        <w:t xml:space="preserve"> vaya+</w:t>
      </w:r>
      <w:r>
        <w:t>saimyEmi/</w:t>
      </w:r>
      <w:r>
        <w:t xml:space="preserve"> vaya+</w:t>
      </w:r>
      <w:r>
        <w:t xml:space="preserve">sA | </w:t>
      </w:r>
    </w:p>
    <w:p w14:paraId="337E1300" w14:textId="020B2E79" w:rsidR="00D02598" w:rsidRDefault="00593ECD">
      <w:r>
        <w:t>6)</w:t>
      </w:r>
      <w:r>
        <w:tab/>
        <w:t>1.4.43.2(6)</w:t>
      </w:r>
      <w:proofErr w:type="gramStart"/>
      <w:r>
        <w:t>-  vaya</w:t>
      </w:r>
      <w:proofErr w:type="gramEnd"/>
      <w:r>
        <w:t>+</w:t>
      </w:r>
      <w:r>
        <w:t>sA | vaya+</w:t>
      </w:r>
      <w:r>
        <w:t>H || (G4S-1.4-28)</w:t>
      </w:r>
    </w:p>
    <w:p w14:paraId="06ABC5F0" w14:textId="6F1CA14C" w:rsidR="00D02598" w:rsidRDefault="00593ECD">
      <w:r>
        <w:t>vaya+</w:t>
      </w:r>
      <w:r>
        <w:t>sA/</w:t>
      </w:r>
      <w:r>
        <w:t xml:space="preserve"> vayO/</w:t>
      </w:r>
      <w:r>
        <w:t xml:space="preserve"> vayO/</w:t>
      </w:r>
      <w:r>
        <w:t xml:space="preserve"> vaya+</w:t>
      </w:r>
      <w:r>
        <w:t>sA/</w:t>
      </w:r>
      <w:r>
        <w:t xml:space="preserve"> vaya+</w:t>
      </w:r>
      <w:r>
        <w:t>sA/</w:t>
      </w:r>
      <w:r>
        <w:t xml:space="preserve"> vaya+</w:t>
      </w:r>
      <w:r>
        <w:t xml:space="preserve">H | </w:t>
      </w:r>
    </w:p>
    <w:p w14:paraId="06D540FD" w14:textId="0F0BF497" w:rsidR="00D02598" w:rsidRDefault="00593ECD">
      <w:r>
        <w:t>7)</w:t>
      </w:r>
      <w:r>
        <w:tab/>
        <w:t>1.4.43.2(7)</w:t>
      </w:r>
      <w:proofErr w:type="gramStart"/>
      <w:r>
        <w:t>-  vaya</w:t>
      </w:r>
      <w:proofErr w:type="gramEnd"/>
      <w:r>
        <w:t>+</w:t>
      </w:r>
      <w:r>
        <w:t>H || (G4S-1.4-28)</w:t>
      </w:r>
    </w:p>
    <w:p w14:paraId="3E2AD13F" w14:textId="67D6250E" w:rsidR="00D02598" w:rsidRDefault="00593ECD">
      <w:r>
        <w:t>vaya/</w:t>
      </w:r>
      <w:r>
        <w:t xml:space="preserve"> iti/</w:t>
      </w:r>
      <w:r>
        <w:t xml:space="preserve"> vaya+</w:t>
      </w:r>
      <w:r>
        <w:t xml:space="preserve">H | </w:t>
      </w:r>
    </w:p>
    <w:p w14:paraId="0BAA4597" w14:textId="3F3A5E1B" w:rsidR="00D02598" w:rsidRDefault="00593ECD">
      <w:r>
        <w:t>8)</w:t>
      </w:r>
      <w:r>
        <w:tab/>
        <w:t>1.4.43.2(8)</w:t>
      </w:r>
      <w:proofErr w:type="gramStart"/>
      <w:r>
        <w:t>-  tu</w:t>
      </w:r>
      <w:proofErr w:type="gramEnd"/>
      <w:r>
        <w:t>/</w:t>
      </w:r>
      <w:r>
        <w:t>tha2H | va/</w:t>
      </w:r>
      <w:r>
        <w:t>H |</w:t>
      </w:r>
    </w:p>
    <w:p w14:paraId="1E3C7452" w14:textId="07A5F878" w:rsidR="00D02598" w:rsidRDefault="00593ECD">
      <w:r>
        <w:t>tu/</w:t>
      </w:r>
      <w:r>
        <w:t>thO2 vO+</w:t>
      </w:r>
      <w:r>
        <w:t xml:space="preserve"> va stu/</w:t>
      </w:r>
      <w:r>
        <w:t>tha2 stu/</w:t>
      </w:r>
      <w:r>
        <w:t>thO2 va+</w:t>
      </w:r>
      <w:r>
        <w:t xml:space="preserve">H | </w:t>
      </w:r>
    </w:p>
    <w:p w14:paraId="104725B0" w14:textId="139F9A56" w:rsidR="00D02598" w:rsidRDefault="00593ECD">
      <w:r>
        <w:t>9)</w:t>
      </w:r>
      <w:r>
        <w:tab/>
        <w:t>1.4.43.2(9)</w:t>
      </w:r>
      <w:proofErr w:type="gramStart"/>
      <w:r>
        <w:t>-  va</w:t>
      </w:r>
      <w:proofErr w:type="gramEnd"/>
      <w:r>
        <w:t>/</w:t>
      </w:r>
      <w:r>
        <w:t>H | vi/</w:t>
      </w:r>
      <w:r>
        <w:t>SvavE+</w:t>
      </w:r>
      <w:r>
        <w:t>dA3H |</w:t>
      </w:r>
    </w:p>
    <w:p w14:paraId="147D97BF" w14:textId="567098E6" w:rsidR="00D02598" w:rsidRDefault="00593ECD">
      <w:r>
        <w:t>vO/</w:t>
      </w:r>
      <w:r>
        <w:t xml:space="preserve"> vi/</w:t>
      </w:r>
      <w:r>
        <w:t>SvavE+</w:t>
      </w:r>
      <w:r>
        <w:t>dA3 vi/</w:t>
      </w:r>
      <w:r>
        <w:t>SvavE+</w:t>
      </w:r>
      <w:r>
        <w:t>dA3 vO vO vi/</w:t>
      </w:r>
      <w:r>
        <w:t>SvavE+</w:t>
      </w:r>
      <w:r>
        <w:t xml:space="preserve">dA3H | </w:t>
      </w:r>
    </w:p>
    <w:p w14:paraId="313346D1" w14:textId="6BC30D64" w:rsidR="00D02598" w:rsidRDefault="00593ECD">
      <w:r>
        <w:t>10)</w:t>
      </w:r>
      <w:r>
        <w:tab/>
        <w:t>1.4.43.2(10)</w:t>
      </w:r>
      <w:proofErr w:type="gramStart"/>
      <w:r>
        <w:t>-  vi</w:t>
      </w:r>
      <w:proofErr w:type="gramEnd"/>
      <w:r>
        <w:t>/</w:t>
      </w:r>
      <w:r>
        <w:t>SvavE+</w:t>
      </w:r>
      <w:r>
        <w:t>dA3H | vi |</w:t>
      </w:r>
    </w:p>
    <w:p w14:paraId="17307DE5" w14:textId="7AF21EE9" w:rsidR="00D02598" w:rsidRDefault="00593ECD">
      <w:r>
        <w:t>vi/</w:t>
      </w:r>
      <w:r>
        <w:t>SvavE+</w:t>
      </w:r>
      <w:r>
        <w:t>dA/</w:t>
      </w:r>
      <w:r>
        <w:t>3 vi vi vi/</w:t>
      </w:r>
      <w:r>
        <w:t>SvavE+</w:t>
      </w:r>
      <w:r>
        <w:t>dA3 vi/</w:t>
      </w:r>
      <w:r>
        <w:t>SvavE+</w:t>
      </w:r>
      <w:r>
        <w:t>dA/</w:t>
      </w:r>
      <w:r>
        <w:t xml:space="preserve">3 vi | </w:t>
      </w:r>
    </w:p>
    <w:p w14:paraId="3A5A75FC" w14:textId="441AB4C9" w:rsidR="00D02598" w:rsidRDefault="00593ECD">
      <w:r>
        <w:t>11)</w:t>
      </w:r>
      <w:r>
        <w:tab/>
        <w:t>1.4.43.2(10)</w:t>
      </w:r>
      <w:proofErr w:type="gramStart"/>
      <w:r>
        <w:t>-  vi</w:t>
      </w:r>
      <w:proofErr w:type="gramEnd"/>
      <w:r>
        <w:t>/</w:t>
      </w:r>
      <w:r>
        <w:t>SvavE+</w:t>
      </w:r>
      <w:r>
        <w:t>d</w:t>
      </w:r>
      <w:r>
        <w:t>A3H |</w:t>
      </w:r>
    </w:p>
    <w:p w14:paraId="3B6D1C70" w14:textId="006C7816" w:rsidR="00D02598" w:rsidRDefault="00593ECD">
      <w:r>
        <w:t>vi/</w:t>
      </w:r>
      <w:r>
        <w:t>SvavE+</w:t>
      </w:r>
      <w:r>
        <w:t>dA/</w:t>
      </w:r>
      <w:r>
        <w:t>3 iti+</w:t>
      </w:r>
      <w:r>
        <w:t xml:space="preserve"> vi/</w:t>
      </w:r>
      <w:r>
        <w:t>Sva - vE/</w:t>
      </w:r>
      <w:r>
        <w:t>dA/</w:t>
      </w:r>
      <w:r>
        <w:t xml:space="preserve">3H | </w:t>
      </w:r>
    </w:p>
    <w:p w14:paraId="63E8D0FF" w14:textId="620DBBD1" w:rsidR="00D02598" w:rsidRDefault="00593ECD">
      <w:r>
        <w:t>12)</w:t>
      </w:r>
      <w:r>
        <w:tab/>
        <w:t>1.4.43.2(11)</w:t>
      </w:r>
      <w:proofErr w:type="gramStart"/>
      <w:r>
        <w:t>-  vi</w:t>
      </w:r>
      <w:proofErr w:type="gramEnd"/>
      <w:r>
        <w:t xml:space="preserve"> | Ba/</w:t>
      </w:r>
      <w:r>
        <w:t>4ja/</w:t>
      </w:r>
      <w:r>
        <w:t>tu/</w:t>
      </w:r>
      <w:r>
        <w:t xml:space="preserve"> | (G4S-1.4-29)</w:t>
      </w:r>
    </w:p>
    <w:p w14:paraId="75A6BE72" w14:textId="35285FFA" w:rsidR="00D02598" w:rsidRDefault="00593ECD">
      <w:r>
        <w:t>vi Ba+</w:t>
      </w:r>
      <w:r>
        <w:t>4jatu Ba4jatu/</w:t>
      </w:r>
      <w:r>
        <w:t xml:space="preserve"> vi vi Ba+</w:t>
      </w:r>
      <w:r>
        <w:t xml:space="preserve">4jatu | </w:t>
      </w:r>
    </w:p>
    <w:p w14:paraId="18E50644" w14:textId="61144134" w:rsidR="00D02598" w:rsidRDefault="00593ECD">
      <w:r>
        <w:t>13)</w:t>
      </w:r>
      <w:r>
        <w:tab/>
        <w:t>1.4.43.2(12)</w:t>
      </w:r>
      <w:proofErr w:type="gramStart"/>
      <w:r>
        <w:t>-  Ba</w:t>
      </w:r>
      <w:proofErr w:type="gramEnd"/>
      <w:r>
        <w:t>/</w:t>
      </w:r>
      <w:r>
        <w:t>4ja/</w:t>
      </w:r>
      <w:r>
        <w:t>tu/</w:t>
      </w:r>
      <w:r>
        <w:t xml:space="preserve"> | var.Shi+</w:t>
      </w:r>
      <w:r>
        <w:t>ShThE2 | (G4S-1.4-29)</w:t>
      </w:r>
    </w:p>
    <w:p w14:paraId="252E1314" w14:textId="282B2E8E" w:rsidR="00D02598" w:rsidRDefault="00593ECD">
      <w:r>
        <w:t>Ba/</w:t>
      </w:r>
      <w:r>
        <w:t>4ja/</w:t>
      </w:r>
      <w:r>
        <w:t>tu/</w:t>
      </w:r>
      <w:r>
        <w:t xml:space="preserve"> </w:t>
      </w:r>
      <w:proofErr w:type="gramStart"/>
      <w:r>
        <w:t>var.Shi</w:t>
      </w:r>
      <w:proofErr w:type="gramEnd"/>
      <w:r>
        <w:t>+</w:t>
      </w:r>
      <w:r>
        <w:t>ShThE/</w:t>
      </w:r>
      <w:r>
        <w:t>2 var.Shi+</w:t>
      </w:r>
      <w:r>
        <w:t>ShThE2 Ba4jatu Ba4jatu/</w:t>
      </w:r>
      <w:r>
        <w:t xml:space="preserve"> var.Shi+</w:t>
      </w:r>
      <w:r>
        <w:t xml:space="preserve">ShThE2 | </w:t>
      </w:r>
    </w:p>
    <w:p w14:paraId="739EBED4" w14:textId="213D3AA6" w:rsidR="00D02598" w:rsidRDefault="00593ECD">
      <w:r>
        <w:t>14)</w:t>
      </w:r>
      <w:r>
        <w:tab/>
        <w:t>1.4.43.2(13)</w:t>
      </w:r>
      <w:proofErr w:type="gramStart"/>
      <w:r>
        <w:t>-  var</w:t>
      </w:r>
      <w:proofErr w:type="gramEnd"/>
      <w:r>
        <w:t>.Shi+</w:t>
      </w:r>
      <w:r>
        <w:t>ShThE2 | adhi+</w:t>
      </w:r>
      <w:r>
        <w:t>4 | (P2S-11.16,G4S-1.4-29)</w:t>
      </w:r>
    </w:p>
    <w:p w14:paraId="2C0BBFAE" w14:textId="447243C8" w:rsidR="00D02598" w:rsidRDefault="00593ECD">
      <w:proofErr w:type="gramStart"/>
      <w:r>
        <w:t>var.Shi</w:t>
      </w:r>
      <w:proofErr w:type="gramEnd"/>
      <w:r>
        <w:t>+</w:t>
      </w:r>
      <w:r>
        <w:t>ShThE/</w:t>
      </w:r>
      <w:r>
        <w:t>2 adh4yadhi/</w:t>
      </w:r>
      <w:r>
        <w:t>4 var.Shi+</w:t>
      </w:r>
      <w:r>
        <w:t>ShThE/</w:t>
      </w:r>
      <w:r>
        <w:t>2 var.Shi+</w:t>
      </w:r>
      <w:r>
        <w:t>ShThE/</w:t>
      </w:r>
      <w:r>
        <w:t>2 adhi+</w:t>
      </w:r>
      <w:r>
        <w:t xml:space="preserve">4 | </w:t>
      </w:r>
    </w:p>
    <w:p w14:paraId="59C54901" w14:textId="0FB605A8" w:rsidR="00D02598" w:rsidRDefault="00593ECD">
      <w:r>
        <w:t>15)</w:t>
      </w:r>
      <w:r>
        <w:tab/>
        <w:t>1.4.43.2(14)</w:t>
      </w:r>
      <w:proofErr w:type="gramStart"/>
      <w:r>
        <w:t>-  adhi</w:t>
      </w:r>
      <w:proofErr w:type="gramEnd"/>
      <w:r>
        <w:t>+</w:t>
      </w:r>
      <w:r>
        <w:t>4 | ~nAkE%</w:t>
      </w:r>
      <w:r>
        <w:t xml:space="preserve"> || (G4</w:t>
      </w:r>
      <w:r>
        <w:t>S-1.4-29)</w:t>
      </w:r>
    </w:p>
    <w:p w14:paraId="008EA08E" w14:textId="0867894B" w:rsidR="00D02598" w:rsidRDefault="00593ECD">
      <w:r>
        <w:t>adhi/</w:t>
      </w:r>
      <w:r>
        <w:t>4 ~nAkE/</w:t>
      </w:r>
      <w:r>
        <w:t xml:space="preserve"> ~nAkE &amp;dh4yadhi/</w:t>
      </w:r>
      <w:r>
        <w:t>4 ~nAkE%</w:t>
      </w:r>
      <w:r>
        <w:t xml:space="preserve"> | </w:t>
      </w:r>
    </w:p>
    <w:p w14:paraId="7AB21E5B" w14:textId="3F99FB03" w:rsidR="00D02598" w:rsidRDefault="00593ECD">
      <w:r>
        <w:t>16)</w:t>
      </w:r>
      <w:r>
        <w:tab/>
        <w:t>1.4.43.2(15)</w:t>
      </w:r>
      <w:proofErr w:type="gramStart"/>
      <w:r>
        <w:t>-  ~</w:t>
      </w:r>
      <w:proofErr w:type="gramEnd"/>
      <w:r>
        <w:t>nAkE%</w:t>
      </w:r>
      <w:r>
        <w:t xml:space="preserve"> || (G4S-1.4-29)</w:t>
      </w:r>
    </w:p>
    <w:p w14:paraId="1E4380CC" w14:textId="48F5A87D" w:rsidR="00D02598" w:rsidRDefault="00593ECD">
      <w:r>
        <w:lastRenderedPageBreak/>
        <w:t>~nAka/</w:t>
      </w:r>
      <w:r>
        <w:t xml:space="preserve"> iti/</w:t>
      </w:r>
      <w:r>
        <w:t xml:space="preserve"> ~nAkE%</w:t>
      </w:r>
      <w:r>
        <w:t xml:space="preserve"> | </w:t>
      </w:r>
    </w:p>
    <w:p w14:paraId="1EB0DB2B" w14:textId="74469D5F" w:rsidR="00D02598" w:rsidRDefault="00593ECD">
      <w:r>
        <w:t>17)</w:t>
      </w:r>
      <w:r>
        <w:tab/>
        <w:t>1.4.43.2(16)</w:t>
      </w:r>
      <w:proofErr w:type="gramStart"/>
      <w:r>
        <w:t>-  E</w:t>
      </w:r>
      <w:proofErr w:type="gramEnd"/>
      <w:r>
        <w:t>/</w:t>
      </w:r>
      <w:r>
        <w:t>tat | tE/</w:t>
      </w:r>
      <w:r>
        <w:t xml:space="preserve"> |</w:t>
      </w:r>
    </w:p>
    <w:p w14:paraId="01D4B7EC" w14:textId="25BB7939" w:rsidR="00D02598" w:rsidRDefault="00593ECD">
      <w:r>
        <w:t>E/</w:t>
      </w:r>
      <w:r>
        <w:t>tat tE+</w:t>
      </w:r>
      <w:r>
        <w:t xml:space="preserve"> ta E/</w:t>
      </w:r>
      <w:r>
        <w:t>tadE/</w:t>
      </w:r>
      <w:r>
        <w:t>3tat tE%</w:t>
      </w:r>
      <w:r>
        <w:t xml:space="preserve"> | </w:t>
      </w:r>
    </w:p>
    <w:p w14:paraId="58A08E28" w14:textId="2BC1F878" w:rsidR="00D02598" w:rsidRDefault="00593ECD">
      <w:r>
        <w:t>18)</w:t>
      </w:r>
      <w:r>
        <w:tab/>
        <w:t>1.4.43.2(17)</w:t>
      </w:r>
      <w:proofErr w:type="gramStart"/>
      <w:r>
        <w:t>-  tE</w:t>
      </w:r>
      <w:proofErr w:type="gramEnd"/>
      <w:r>
        <w:t>/</w:t>
      </w:r>
      <w:r>
        <w:t xml:space="preserve"> | a/</w:t>
      </w:r>
      <w:r>
        <w:t>g3nE/</w:t>
      </w:r>
      <w:r>
        <w:t xml:space="preserve"> | (J2M-72)</w:t>
      </w:r>
    </w:p>
    <w:p w14:paraId="227A81EE" w14:textId="16CD211F" w:rsidR="00D02598" w:rsidRDefault="00593ECD">
      <w:r>
        <w:t>tE/</w:t>
      </w:r>
      <w:r>
        <w:t xml:space="preserve"> a/</w:t>
      </w:r>
      <w:r>
        <w:t>g3nE/</w:t>
      </w:r>
      <w:r>
        <w:t xml:space="preserve"> &amp;g3nE/</w:t>
      </w:r>
      <w:r>
        <w:t xml:space="preserve"> tE/</w:t>
      </w:r>
      <w:r>
        <w:t xml:space="preserve"> tE/</w:t>
      </w:r>
      <w:r>
        <w:t xml:space="preserve"> a/</w:t>
      </w:r>
      <w:r>
        <w:t>g3</w:t>
      </w:r>
      <w:r>
        <w:t>nE/</w:t>
      </w:r>
      <w:r>
        <w:t xml:space="preserve"> | </w:t>
      </w:r>
    </w:p>
    <w:p w14:paraId="50D7596F" w14:textId="232BCEC4" w:rsidR="00D02598" w:rsidRDefault="00593ECD">
      <w:r>
        <w:t>19)</w:t>
      </w:r>
      <w:r>
        <w:tab/>
        <w:t>1.4.43.2(18)</w:t>
      </w:r>
      <w:proofErr w:type="gramStart"/>
      <w:r>
        <w:t>-  a</w:t>
      </w:r>
      <w:proofErr w:type="gramEnd"/>
      <w:r>
        <w:t>/</w:t>
      </w:r>
      <w:r>
        <w:t>g3nE/</w:t>
      </w:r>
      <w:r>
        <w:t xml:space="preserve"> | rAdha+</w:t>
      </w:r>
      <w:r>
        <w:t>4H | (J2M-72)</w:t>
      </w:r>
    </w:p>
    <w:p w14:paraId="708EC639" w14:textId="6B3B2494" w:rsidR="00D02598" w:rsidRDefault="00593ECD">
      <w:r>
        <w:t>a/</w:t>
      </w:r>
      <w:r>
        <w:t>g3nE/</w:t>
      </w:r>
      <w:r>
        <w:t xml:space="preserve"> rAdhO/</w:t>
      </w:r>
      <w:r>
        <w:t>4 rAdhO%</w:t>
      </w:r>
      <w:r>
        <w:t>4 &amp;g3nE &amp;g3nE/</w:t>
      </w:r>
      <w:r>
        <w:t xml:space="preserve"> rAdha+</w:t>
      </w:r>
      <w:r>
        <w:t xml:space="preserve">4H | </w:t>
      </w:r>
    </w:p>
    <w:p w14:paraId="30575CD0" w14:textId="3D494342" w:rsidR="00D02598" w:rsidRDefault="00593ECD">
      <w:r>
        <w:t>20)</w:t>
      </w:r>
      <w:r>
        <w:tab/>
        <w:t>1.4.43.2(19)</w:t>
      </w:r>
      <w:proofErr w:type="gramStart"/>
      <w:r>
        <w:t>-  rAdha</w:t>
      </w:r>
      <w:proofErr w:type="gramEnd"/>
      <w:r>
        <w:t>+</w:t>
      </w:r>
      <w:r>
        <w:t>4H | A |</w:t>
      </w:r>
    </w:p>
    <w:p w14:paraId="229064D1" w14:textId="17954ED2" w:rsidR="00D02598" w:rsidRDefault="00593ECD">
      <w:r>
        <w:t>rAdha/</w:t>
      </w:r>
      <w:r>
        <w:t>4 A rAdhO/</w:t>
      </w:r>
      <w:r>
        <w:t>4 rAdha/</w:t>
      </w:r>
      <w:r>
        <w:t xml:space="preserve">4 A | </w:t>
      </w:r>
    </w:p>
    <w:p w14:paraId="187863D2" w14:textId="636ED6D8" w:rsidR="00D02598" w:rsidRDefault="00593ECD">
      <w:r>
        <w:t>21)</w:t>
      </w:r>
      <w:r>
        <w:tab/>
        <w:t>1.4.43.2(20)</w:t>
      </w:r>
      <w:proofErr w:type="gramStart"/>
      <w:r>
        <w:t>-  A</w:t>
      </w:r>
      <w:proofErr w:type="gramEnd"/>
      <w:r>
        <w:t xml:space="preserve"> | E/</w:t>
      </w:r>
      <w:r>
        <w:t>ti/</w:t>
      </w:r>
      <w:r>
        <w:t xml:space="preserve"> | (G4D3-48)</w:t>
      </w:r>
    </w:p>
    <w:p w14:paraId="5D9A241D" w14:textId="03B31086" w:rsidR="00D02598" w:rsidRDefault="00593ECD">
      <w:r>
        <w:t>aityE/</w:t>
      </w:r>
      <w:r>
        <w:t>tyaiti+</w:t>
      </w:r>
      <w:r>
        <w:t xml:space="preserve"> | </w:t>
      </w:r>
    </w:p>
    <w:p w14:paraId="7D68488B" w14:textId="60604DB1" w:rsidR="00D02598" w:rsidRDefault="00593ECD">
      <w:r>
        <w:t>22)</w:t>
      </w:r>
      <w:r>
        <w:tab/>
        <w:t>1.4.43.2(21)</w:t>
      </w:r>
      <w:proofErr w:type="gramStart"/>
      <w:r>
        <w:t>-  E</w:t>
      </w:r>
      <w:proofErr w:type="gramEnd"/>
      <w:r>
        <w:t>/</w:t>
      </w:r>
      <w:r>
        <w:t>ti/</w:t>
      </w:r>
      <w:r>
        <w:t xml:space="preserve"> | s</w:t>
      </w:r>
      <w:r>
        <w:t>Oma+</w:t>
      </w:r>
      <w:r>
        <w:t>cyutam | (G4D3-48)</w:t>
      </w:r>
    </w:p>
    <w:p w14:paraId="24B3FECC" w14:textId="421259CB" w:rsidR="00D02598" w:rsidRDefault="00593ECD">
      <w:r>
        <w:t>E/</w:t>
      </w:r>
      <w:r>
        <w:t>ti/</w:t>
      </w:r>
      <w:r>
        <w:t xml:space="preserve"> sOma+</w:t>
      </w:r>
      <w:r>
        <w:t>cyuta/</w:t>
      </w:r>
      <w:r>
        <w:t>(gm/</w:t>
      </w:r>
      <w:r>
        <w:t>) sOma+</w:t>
      </w:r>
      <w:r>
        <w:t>cyuta mEtyEti/</w:t>
      </w:r>
      <w:r>
        <w:t xml:space="preserve"> sOma+</w:t>
      </w:r>
      <w:r>
        <w:t xml:space="preserve">cyutam | </w:t>
      </w:r>
    </w:p>
    <w:p w14:paraId="2842AD28" w14:textId="3AA62D9C" w:rsidR="00D02598" w:rsidRDefault="00593ECD">
      <w:r>
        <w:t>23)</w:t>
      </w:r>
      <w:r>
        <w:tab/>
        <w:t>1.4.43.2(22)</w:t>
      </w:r>
      <w:proofErr w:type="gramStart"/>
      <w:r>
        <w:t>-  sOma</w:t>
      </w:r>
      <w:proofErr w:type="gramEnd"/>
      <w:r>
        <w:t>+</w:t>
      </w:r>
      <w:r>
        <w:t>cyutam | tat | (G4D3-48)</w:t>
      </w:r>
    </w:p>
    <w:p w14:paraId="20F9913A" w14:textId="416E9BF1" w:rsidR="00D02598" w:rsidRDefault="00593ECD">
      <w:r>
        <w:t>sOma+</w:t>
      </w:r>
      <w:r>
        <w:t>cyuta/</w:t>
      </w:r>
      <w:r>
        <w:t>m tat tath2 sOma+</w:t>
      </w:r>
      <w:r>
        <w:t>cyuta/</w:t>
      </w:r>
      <w:r>
        <w:t>(gm/</w:t>
      </w:r>
      <w:r>
        <w:t>) sOma+</w:t>
      </w:r>
      <w:r>
        <w:t>cyuta/</w:t>
      </w:r>
      <w:r>
        <w:t xml:space="preserve">m tat | </w:t>
      </w:r>
    </w:p>
    <w:p w14:paraId="214532AB" w14:textId="6FB086A9" w:rsidR="00D02598" w:rsidRDefault="00593ECD">
      <w:r>
        <w:t>24)</w:t>
      </w:r>
      <w:r>
        <w:tab/>
        <w:t>1.4.43.2(22)</w:t>
      </w:r>
      <w:proofErr w:type="gramStart"/>
      <w:r>
        <w:t>-  sOma</w:t>
      </w:r>
      <w:proofErr w:type="gramEnd"/>
      <w:r>
        <w:t>+</w:t>
      </w:r>
      <w:r>
        <w:t>cyutam | (G4D3-48)</w:t>
      </w:r>
    </w:p>
    <w:p w14:paraId="76B5805E" w14:textId="588982ED" w:rsidR="00D02598" w:rsidRDefault="00593ECD">
      <w:r>
        <w:t>sOma+</w:t>
      </w:r>
      <w:r>
        <w:t>cyuta/</w:t>
      </w:r>
      <w:r>
        <w:t>miti/</w:t>
      </w:r>
      <w:r>
        <w:t xml:space="preserve"> sOma+</w:t>
      </w:r>
      <w:r>
        <w:t xml:space="preserve"> </w:t>
      </w:r>
      <w:r>
        <w:t>- cyu/</w:t>
      </w:r>
      <w:r>
        <w:t>ta/</w:t>
      </w:r>
      <w:r>
        <w:t xml:space="preserve">m | </w:t>
      </w:r>
    </w:p>
    <w:p w14:paraId="2C0A8378" w14:textId="3202D288" w:rsidR="00D02598" w:rsidRDefault="00593ECD">
      <w:r>
        <w:t>25)</w:t>
      </w:r>
      <w:r>
        <w:tab/>
        <w:t>1.4.43.2(23)</w:t>
      </w:r>
      <w:proofErr w:type="gramStart"/>
      <w:r>
        <w:t>-  tat</w:t>
      </w:r>
      <w:proofErr w:type="gramEnd"/>
      <w:r>
        <w:t xml:space="preserve"> | mi/</w:t>
      </w:r>
      <w:r>
        <w:t>trasya+</w:t>
      </w:r>
      <w:r>
        <w:t xml:space="preserve"> |</w:t>
      </w:r>
    </w:p>
    <w:p w14:paraId="2A626D09" w14:textId="25D3E3A8" w:rsidR="00D02598" w:rsidRDefault="00593ECD">
      <w:r>
        <w:t>tan mi/</w:t>
      </w:r>
      <w:r>
        <w:t>trasya+</w:t>
      </w:r>
      <w:r>
        <w:t xml:space="preserve"> mi/</w:t>
      </w:r>
      <w:r>
        <w:t>trasya/</w:t>
      </w:r>
      <w:r>
        <w:t xml:space="preserve"> tat tan mi/</w:t>
      </w:r>
      <w:r>
        <w:t>trasya+</w:t>
      </w:r>
      <w:r>
        <w:t xml:space="preserve"> | </w:t>
      </w:r>
    </w:p>
    <w:p w14:paraId="1CFDAEF7" w14:textId="1A4437CB" w:rsidR="00D02598" w:rsidRDefault="00593ECD">
      <w:r>
        <w:t>26)</w:t>
      </w:r>
      <w:r>
        <w:tab/>
        <w:t>1.4.43.2(24)</w:t>
      </w:r>
      <w:proofErr w:type="gramStart"/>
      <w:r>
        <w:t>-  mi</w:t>
      </w:r>
      <w:proofErr w:type="gramEnd"/>
      <w:r>
        <w:t>/</w:t>
      </w:r>
      <w:r>
        <w:t>trasya+</w:t>
      </w:r>
      <w:r>
        <w:t xml:space="preserve"> | pa/</w:t>
      </w:r>
      <w:r>
        <w:t>thA2 |</w:t>
      </w:r>
    </w:p>
    <w:p w14:paraId="4B2DF227" w14:textId="66E4C076" w:rsidR="00D02598" w:rsidRDefault="00593ECD">
      <w:r>
        <w:t>mi/</w:t>
      </w:r>
      <w:r>
        <w:t>trasya+</w:t>
      </w:r>
      <w:r>
        <w:t xml:space="preserve"> pa/</w:t>
      </w:r>
      <w:r>
        <w:t>thA2 pa/</w:t>
      </w:r>
      <w:r>
        <w:t>thA2 mi/</w:t>
      </w:r>
      <w:r>
        <w:t>trasya+</w:t>
      </w:r>
      <w:r>
        <w:t xml:space="preserve"> mi/</w:t>
      </w:r>
      <w:r>
        <w:t>trasya+</w:t>
      </w:r>
      <w:r>
        <w:t xml:space="preserve"> pa/</w:t>
      </w:r>
      <w:r>
        <w:t xml:space="preserve">thA2 | </w:t>
      </w:r>
    </w:p>
    <w:p w14:paraId="3CAF9364" w14:textId="41364098" w:rsidR="00D02598" w:rsidRDefault="00593ECD">
      <w:r>
        <w:t>27)</w:t>
      </w:r>
      <w:r>
        <w:tab/>
        <w:t>1.4.43.2(25)</w:t>
      </w:r>
      <w:proofErr w:type="gramStart"/>
      <w:r>
        <w:t>-  pa</w:t>
      </w:r>
      <w:proofErr w:type="gramEnd"/>
      <w:r>
        <w:t>/</w:t>
      </w:r>
      <w:r>
        <w:t>thA2 | ~na/</w:t>
      </w:r>
      <w:r>
        <w:t>ya/</w:t>
      </w:r>
      <w:r>
        <w:t xml:space="preserve"> |</w:t>
      </w:r>
    </w:p>
    <w:p w14:paraId="36B63946" w14:textId="2423E8FB" w:rsidR="00D02598" w:rsidRDefault="00593ECD">
      <w:r>
        <w:t>pa/</w:t>
      </w:r>
      <w:r>
        <w:t>thA2 ~na+</w:t>
      </w:r>
      <w:r>
        <w:t>ya ~naya pa/</w:t>
      </w:r>
      <w:r>
        <w:t>thA2 pa/</w:t>
      </w:r>
      <w:r>
        <w:t>thA2 ~na+</w:t>
      </w:r>
      <w:r>
        <w:t xml:space="preserve">ya | </w:t>
      </w:r>
    </w:p>
    <w:p w14:paraId="07BFF306" w14:textId="73A02532" w:rsidR="00D02598" w:rsidRDefault="00593ECD">
      <w:r>
        <w:t>28)</w:t>
      </w:r>
      <w:r>
        <w:tab/>
        <w:t>1.4.43.2(26)</w:t>
      </w:r>
      <w:proofErr w:type="gramStart"/>
      <w:r>
        <w:t>-  ~</w:t>
      </w:r>
      <w:proofErr w:type="gramEnd"/>
      <w:r>
        <w:t>na/</w:t>
      </w:r>
      <w:r>
        <w:t>ya/</w:t>
      </w:r>
      <w:r>
        <w:t xml:space="preserve"> | Ru/</w:t>
      </w:r>
      <w:r>
        <w:t>tasya+</w:t>
      </w:r>
      <w:r>
        <w:t xml:space="preserve"> |</w:t>
      </w:r>
    </w:p>
    <w:p w14:paraId="69DAD052" w14:textId="10E3B6F0" w:rsidR="00D02598" w:rsidRDefault="00593ECD">
      <w:r>
        <w:t>~na/</w:t>
      </w:r>
      <w:r>
        <w:t>ya/</w:t>
      </w:r>
      <w:r>
        <w:t xml:space="preserve"> rtasya/</w:t>
      </w:r>
      <w:r>
        <w:t xml:space="preserve"> rtasya+</w:t>
      </w:r>
      <w:r>
        <w:t xml:space="preserve"> ~naya ~naya/</w:t>
      </w:r>
      <w:r>
        <w:t xml:space="preserve"> rtasya+</w:t>
      </w:r>
      <w:r>
        <w:t xml:space="preserve"> | </w:t>
      </w:r>
    </w:p>
    <w:p w14:paraId="0A76BAE6" w14:textId="60DE806B" w:rsidR="00D02598" w:rsidRDefault="00593ECD">
      <w:r>
        <w:t>29)</w:t>
      </w:r>
      <w:r>
        <w:tab/>
        <w:t>1.4.43.2(27)</w:t>
      </w:r>
      <w:proofErr w:type="gramStart"/>
      <w:r>
        <w:t>-  Ru</w:t>
      </w:r>
      <w:proofErr w:type="gramEnd"/>
      <w:r>
        <w:t>/</w:t>
      </w:r>
      <w:r>
        <w:t>tasya+</w:t>
      </w:r>
      <w:r>
        <w:t xml:space="preserve"> | pa/</w:t>
      </w:r>
      <w:r>
        <w:t>thA2 |</w:t>
      </w:r>
    </w:p>
    <w:p w14:paraId="07ECCC9F" w14:textId="3B1FFDA3" w:rsidR="00D02598" w:rsidRDefault="00593ECD">
      <w:r>
        <w:lastRenderedPageBreak/>
        <w:t>Ru/</w:t>
      </w:r>
      <w:r>
        <w:t>tasya+</w:t>
      </w:r>
      <w:r>
        <w:t xml:space="preserve"> pa/</w:t>
      </w:r>
      <w:r>
        <w:t>thA2 pa/</w:t>
      </w:r>
      <w:r>
        <w:t>tha2rtasya/</w:t>
      </w:r>
      <w:r>
        <w:t xml:space="preserve"> rtasya+</w:t>
      </w:r>
      <w:r>
        <w:t xml:space="preserve"> pa/</w:t>
      </w:r>
      <w:r>
        <w:t xml:space="preserve">thA2 | </w:t>
      </w:r>
    </w:p>
    <w:p w14:paraId="227292AE" w14:textId="19A8B5B2" w:rsidR="00D02598" w:rsidRDefault="00593ECD">
      <w:r>
        <w:t>30)</w:t>
      </w:r>
      <w:r>
        <w:tab/>
        <w:t>1.4.43.2(28)</w:t>
      </w:r>
      <w:proofErr w:type="gramStart"/>
      <w:r>
        <w:t>-  pa</w:t>
      </w:r>
      <w:proofErr w:type="gramEnd"/>
      <w:r>
        <w:t>/</w:t>
      </w:r>
      <w:r>
        <w:t>thA2 | pra |</w:t>
      </w:r>
    </w:p>
    <w:p w14:paraId="2071E96A" w14:textId="77BB75CD" w:rsidR="00D02598" w:rsidRDefault="00593ECD">
      <w:r>
        <w:t>pa/</w:t>
      </w:r>
      <w:r>
        <w:t>thA2 pra pra pa/</w:t>
      </w:r>
      <w:r>
        <w:t>thA2 pa/</w:t>
      </w:r>
      <w:r>
        <w:t xml:space="preserve">thA2 pra | </w:t>
      </w:r>
    </w:p>
    <w:p w14:paraId="4D1456EE" w14:textId="62CAC3EE" w:rsidR="00D02598" w:rsidRDefault="00593ECD">
      <w:r>
        <w:t>31)</w:t>
      </w:r>
      <w:r>
        <w:tab/>
        <w:t>1.4.43.2(29)</w:t>
      </w:r>
      <w:proofErr w:type="gramStart"/>
      <w:r>
        <w:t>-  pra</w:t>
      </w:r>
      <w:proofErr w:type="gramEnd"/>
      <w:r>
        <w:t xml:space="preserve"> | i/</w:t>
      </w:r>
      <w:r>
        <w:t>ta/</w:t>
      </w:r>
      <w:r>
        <w:t xml:space="preserve"> |</w:t>
      </w:r>
    </w:p>
    <w:p w14:paraId="2057D6FC" w14:textId="4362A992" w:rsidR="00D02598" w:rsidRDefault="00593ECD">
      <w:r>
        <w:t>prE tE+</w:t>
      </w:r>
      <w:r>
        <w:t xml:space="preserve"> ta/</w:t>
      </w:r>
      <w:r>
        <w:t xml:space="preserve"> pra prE ta+</w:t>
      </w:r>
      <w:r>
        <w:t xml:space="preserve"> | </w:t>
      </w:r>
    </w:p>
    <w:p w14:paraId="64DF31F3" w14:textId="72A1438F" w:rsidR="00D02598" w:rsidRDefault="00593ECD">
      <w:r>
        <w:t>32)</w:t>
      </w:r>
      <w:r>
        <w:tab/>
        <w:t>1.4.43.2(30)</w:t>
      </w:r>
      <w:proofErr w:type="gramStart"/>
      <w:r>
        <w:t>-  i</w:t>
      </w:r>
      <w:proofErr w:type="gramEnd"/>
      <w:r>
        <w:t>/</w:t>
      </w:r>
      <w:r>
        <w:t>ta/</w:t>
      </w:r>
      <w:r>
        <w:t xml:space="preserve"> | ca/</w:t>
      </w:r>
      <w:r>
        <w:t>~nd3rada+</w:t>
      </w:r>
      <w:r>
        <w:t>3kShiNAH |</w:t>
      </w:r>
    </w:p>
    <w:p w14:paraId="618C1E27" w14:textId="36E4FF5E" w:rsidR="00D02598" w:rsidRDefault="00593ECD">
      <w:r>
        <w:t>i/</w:t>
      </w:r>
      <w:r>
        <w:t>ta/</w:t>
      </w:r>
      <w:r>
        <w:t xml:space="preserve"> ca/</w:t>
      </w:r>
      <w:r>
        <w:t>~nd3rada+</w:t>
      </w:r>
      <w:r>
        <w:t>3kShiNA Sca/</w:t>
      </w:r>
      <w:r>
        <w:t>~nd3rada+</w:t>
      </w:r>
      <w:r>
        <w:t>3kShiNA itE ta ca/</w:t>
      </w:r>
      <w:r>
        <w:t>~nd3rada+</w:t>
      </w:r>
      <w:r>
        <w:t xml:space="preserve">3kShiNAH | </w:t>
      </w:r>
    </w:p>
    <w:p w14:paraId="576DA711" w14:textId="4B6E41AD" w:rsidR="00D02598" w:rsidRDefault="00593ECD">
      <w:r>
        <w:t>33)</w:t>
      </w:r>
      <w:r>
        <w:tab/>
        <w:t>1.4.43.2(31)</w:t>
      </w:r>
      <w:proofErr w:type="gramStart"/>
      <w:r>
        <w:t>-  ca</w:t>
      </w:r>
      <w:proofErr w:type="gramEnd"/>
      <w:r>
        <w:t>/</w:t>
      </w:r>
      <w:r>
        <w:t>~nd3rada+</w:t>
      </w:r>
      <w:r>
        <w:t>3kShiNAH | ya/</w:t>
      </w:r>
      <w:r>
        <w:t>j~jasya+</w:t>
      </w:r>
      <w:r>
        <w:t xml:space="preserve"> |</w:t>
      </w:r>
    </w:p>
    <w:p w14:paraId="24AF1C68" w14:textId="5DF32AE9" w:rsidR="00D02598" w:rsidRDefault="00593ECD">
      <w:r>
        <w:t>ca/</w:t>
      </w:r>
      <w:r>
        <w:t>~nd3rada+</w:t>
      </w:r>
      <w:r>
        <w:t>3kShiNA ya/</w:t>
      </w:r>
      <w:r>
        <w:t>j~jasya+</w:t>
      </w:r>
      <w:r>
        <w:t xml:space="preserve"> ya/</w:t>
      </w:r>
      <w:r>
        <w:t>j~jasya+</w:t>
      </w:r>
      <w:r>
        <w:t xml:space="preserve"> ca/</w:t>
      </w:r>
      <w:r>
        <w:t>~nd3rada+</w:t>
      </w:r>
      <w:r>
        <w:t>3kShiNA Sca/</w:t>
      </w:r>
      <w:r>
        <w:t>~nd3rada+</w:t>
      </w:r>
      <w:r>
        <w:t>3kShiNA ya/</w:t>
      </w:r>
      <w:r>
        <w:t>j~jasya+</w:t>
      </w:r>
      <w:r>
        <w:t xml:space="preserve"> | </w:t>
      </w:r>
    </w:p>
    <w:p w14:paraId="6CE18477" w14:textId="33AD6724" w:rsidR="00D02598" w:rsidRDefault="00593ECD">
      <w:r>
        <w:t>34)</w:t>
      </w:r>
      <w:r>
        <w:tab/>
        <w:t>1.4.43.2(31)</w:t>
      </w:r>
      <w:proofErr w:type="gramStart"/>
      <w:r>
        <w:t>-  ca</w:t>
      </w:r>
      <w:proofErr w:type="gramEnd"/>
      <w:r>
        <w:t>/</w:t>
      </w:r>
      <w:r>
        <w:t>~nd3rada+</w:t>
      </w:r>
      <w:r>
        <w:t>3kShiNAH |</w:t>
      </w:r>
    </w:p>
    <w:p w14:paraId="22A3BC66" w14:textId="67F876FA" w:rsidR="00D02598" w:rsidRDefault="00593ECD">
      <w:r>
        <w:t>ca/</w:t>
      </w:r>
      <w:r>
        <w:t>~nd3rada+</w:t>
      </w:r>
      <w:r>
        <w:t>3kShiNA/</w:t>
      </w:r>
      <w:r>
        <w:t xml:space="preserve"> iti+</w:t>
      </w:r>
      <w:r>
        <w:t xml:space="preserve"> ca/</w:t>
      </w:r>
      <w:r>
        <w:t>~nd3ra - da/</w:t>
      </w:r>
      <w:r>
        <w:t>3kShi/</w:t>
      </w:r>
      <w:r>
        <w:t>NA/</w:t>
      </w:r>
      <w:r>
        <w:t xml:space="preserve">H | </w:t>
      </w:r>
    </w:p>
    <w:p w14:paraId="7E7F4F92" w14:textId="1148E682" w:rsidR="00D02598" w:rsidRDefault="00593ECD">
      <w:r>
        <w:t>35)</w:t>
      </w:r>
      <w:r>
        <w:tab/>
        <w:t>1.4.43.2(32)</w:t>
      </w:r>
      <w:proofErr w:type="gramStart"/>
      <w:r>
        <w:t>-  ya</w:t>
      </w:r>
      <w:proofErr w:type="gramEnd"/>
      <w:r>
        <w:t>/</w:t>
      </w:r>
      <w:r>
        <w:t>j~jasya+</w:t>
      </w:r>
      <w:r>
        <w:t xml:space="preserve"> | pa/</w:t>
      </w:r>
      <w:r>
        <w:t>thA2 |</w:t>
      </w:r>
    </w:p>
    <w:p w14:paraId="751C8EEB" w14:textId="2D038F0B" w:rsidR="00D02598" w:rsidRDefault="00593ECD">
      <w:r>
        <w:t>ya/</w:t>
      </w:r>
      <w:r>
        <w:t>j~jasya+</w:t>
      </w:r>
      <w:r>
        <w:t xml:space="preserve"> pa/</w:t>
      </w:r>
      <w:r>
        <w:t>t</w:t>
      </w:r>
      <w:r>
        <w:t>hA2 pa/</w:t>
      </w:r>
      <w:r>
        <w:t>thA2 ya/</w:t>
      </w:r>
      <w:r>
        <w:t>j~jasya+</w:t>
      </w:r>
      <w:r>
        <w:t xml:space="preserve"> ya/</w:t>
      </w:r>
      <w:r>
        <w:t>j~jasya+</w:t>
      </w:r>
      <w:r>
        <w:t xml:space="preserve"> pa/</w:t>
      </w:r>
      <w:r>
        <w:t xml:space="preserve">thA2 | </w:t>
      </w:r>
    </w:p>
    <w:p w14:paraId="63A3C960" w14:textId="0289FA83" w:rsidR="00D02598" w:rsidRDefault="00593ECD">
      <w:r>
        <w:t>36)</w:t>
      </w:r>
      <w:r>
        <w:tab/>
        <w:t>1.4.43.2(33)</w:t>
      </w:r>
      <w:proofErr w:type="gramStart"/>
      <w:r>
        <w:t>-  pa</w:t>
      </w:r>
      <w:proofErr w:type="gramEnd"/>
      <w:r>
        <w:t>/</w:t>
      </w:r>
      <w:r>
        <w:t>thA2 | su/</w:t>
      </w:r>
      <w:r>
        <w:t>vi/</w:t>
      </w:r>
      <w:r>
        <w:t>tA |</w:t>
      </w:r>
    </w:p>
    <w:p w14:paraId="1D715965" w14:textId="0DE06AD8" w:rsidR="00D02598" w:rsidRDefault="00593ECD">
      <w:r>
        <w:t>pa/</w:t>
      </w:r>
      <w:r>
        <w:t>thA2 su+</w:t>
      </w:r>
      <w:r>
        <w:t>vi/</w:t>
      </w:r>
      <w:r>
        <w:t>tA su+</w:t>
      </w:r>
      <w:r>
        <w:t>vi/</w:t>
      </w:r>
      <w:r>
        <w:t>tA pa/</w:t>
      </w:r>
      <w:r>
        <w:t>thA2 pa/</w:t>
      </w:r>
      <w:r>
        <w:t>thA2 su+</w:t>
      </w:r>
      <w:r>
        <w:t>vi/</w:t>
      </w:r>
      <w:r>
        <w:t xml:space="preserve">tA | </w:t>
      </w:r>
    </w:p>
    <w:p w14:paraId="207F324A" w14:textId="571DBEF8" w:rsidR="00D02598" w:rsidRDefault="00593ECD">
      <w:r>
        <w:t>37)</w:t>
      </w:r>
      <w:r>
        <w:tab/>
        <w:t>1.4.43.2(34)</w:t>
      </w:r>
      <w:proofErr w:type="gramStart"/>
      <w:r>
        <w:t>-  su</w:t>
      </w:r>
      <w:proofErr w:type="gramEnd"/>
      <w:r>
        <w:t>/</w:t>
      </w:r>
      <w:r>
        <w:t>vi/</w:t>
      </w:r>
      <w:r>
        <w:t>tA | ~naya+</w:t>
      </w:r>
      <w:r>
        <w:t>~ntIH |</w:t>
      </w:r>
    </w:p>
    <w:p w14:paraId="4AB8F602" w14:textId="5704D7A2" w:rsidR="00D02598" w:rsidRDefault="00593ECD">
      <w:r>
        <w:t>su/</w:t>
      </w:r>
      <w:r>
        <w:t>vi/</w:t>
      </w:r>
      <w:r>
        <w:t>tA ~naya+</w:t>
      </w:r>
      <w:r>
        <w:t>~ntI/</w:t>
      </w:r>
      <w:r>
        <w:t>r ~naya+</w:t>
      </w:r>
      <w:r>
        <w:t>~ntIH suvi/</w:t>
      </w:r>
      <w:r>
        <w:t>tA su+</w:t>
      </w:r>
      <w:r>
        <w:t>vi/</w:t>
      </w:r>
      <w:r>
        <w:t>tA ~naya+</w:t>
      </w:r>
      <w:r>
        <w:t xml:space="preserve">~ntIH | </w:t>
      </w:r>
    </w:p>
    <w:p w14:paraId="34C27C40" w14:textId="47A9D575" w:rsidR="00D02598" w:rsidRDefault="00593ECD">
      <w:r>
        <w:t>38)</w:t>
      </w:r>
      <w:r>
        <w:tab/>
        <w:t>1</w:t>
      </w:r>
      <w:r>
        <w:t>.4.43.2(35)</w:t>
      </w:r>
      <w:proofErr w:type="gramStart"/>
      <w:r>
        <w:t>-  ~</w:t>
      </w:r>
      <w:proofErr w:type="gramEnd"/>
      <w:r>
        <w:t>naya+</w:t>
      </w:r>
      <w:r>
        <w:t>~ntIH | b3rA/</w:t>
      </w:r>
      <w:r>
        <w:t>hma/</w:t>
      </w:r>
      <w:r>
        <w:t>Nam |</w:t>
      </w:r>
    </w:p>
    <w:p w14:paraId="24256EB4" w14:textId="617D7488" w:rsidR="00D02598" w:rsidRDefault="00593ECD">
      <w:r>
        <w:t>~naya+</w:t>
      </w:r>
      <w:r>
        <w:t>~ntIr b3rAhma/</w:t>
      </w:r>
      <w:r>
        <w:t>Nam b3rA%</w:t>
      </w:r>
      <w:r>
        <w:t>hma/</w:t>
      </w:r>
      <w:r>
        <w:t>Na ~nnaya+</w:t>
      </w:r>
      <w:r>
        <w:t>~ntI/</w:t>
      </w:r>
      <w:r>
        <w:t>r ~naya+</w:t>
      </w:r>
      <w:r>
        <w:t>~ntIr b3rAhma/</w:t>
      </w:r>
      <w:r>
        <w:t xml:space="preserve">Nam | </w:t>
      </w:r>
    </w:p>
    <w:p w14:paraId="4B14C5DC" w14:textId="2FE6CE57" w:rsidR="00D02598" w:rsidRDefault="00593ECD">
      <w:r>
        <w:t>39)</w:t>
      </w:r>
      <w:r>
        <w:tab/>
        <w:t>1.4.43.2(36)</w:t>
      </w:r>
      <w:proofErr w:type="gramStart"/>
      <w:r>
        <w:t>-  b</w:t>
      </w:r>
      <w:proofErr w:type="gramEnd"/>
      <w:r>
        <w:t>3rA/</w:t>
      </w:r>
      <w:r>
        <w:t>hma/</w:t>
      </w:r>
      <w:r>
        <w:t>Nam | a/</w:t>
      </w:r>
      <w:r>
        <w:t>d3ya |</w:t>
      </w:r>
    </w:p>
    <w:p w14:paraId="76F753EC" w14:textId="70615A77" w:rsidR="00D02598" w:rsidRDefault="00593ECD">
      <w:r>
        <w:t>b3rA/</w:t>
      </w:r>
      <w:r>
        <w:t>hma/</w:t>
      </w:r>
      <w:r>
        <w:t>Na ma/</w:t>
      </w:r>
      <w:r>
        <w:t>d3yAd3ya b3rA%</w:t>
      </w:r>
      <w:r>
        <w:t>hma/</w:t>
      </w:r>
      <w:r>
        <w:t>Nam b3rA%</w:t>
      </w:r>
      <w:r>
        <w:t>hma/</w:t>
      </w:r>
      <w:r>
        <w:t>Na ma/</w:t>
      </w:r>
      <w:r>
        <w:t xml:space="preserve">d3ya | </w:t>
      </w:r>
    </w:p>
    <w:p w14:paraId="095B7E1F" w14:textId="3E0DF507" w:rsidR="00D02598" w:rsidRDefault="00593ECD">
      <w:r>
        <w:t>40)</w:t>
      </w:r>
      <w:r>
        <w:tab/>
        <w:t>1.4.43.2(37)</w:t>
      </w:r>
      <w:proofErr w:type="gramStart"/>
      <w:r>
        <w:t>-  a</w:t>
      </w:r>
      <w:proofErr w:type="gramEnd"/>
      <w:r>
        <w:t>/</w:t>
      </w:r>
      <w:r>
        <w:t>d3ya | rA/</w:t>
      </w:r>
      <w:r>
        <w:t>d3</w:t>
      </w:r>
      <w:r>
        <w:t>dh4yA/</w:t>
      </w:r>
      <w:r>
        <w:t>sa/</w:t>
      </w:r>
      <w:r>
        <w:t>m |</w:t>
      </w:r>
    </w:p>
    <w:p w14:paraId="160228A2" w14:textId="762432FB" w:rsidR="00D02598" w:rsidRDefault="00593ECD">
      <w:r>
        <w:t>a/</w:t>
      </w:r>
      <w:r>
        <w:t>d3ya rA%</w:t>
      </w:r>
      <w:r>
        <w:t>d3dh4yAsa(gm) rAd3dh4yAsa ma/</w:t>
      </w:r>
      <w:r>
        <w:t>d3yAd3ya rA%</w:t>
      </w:r>
      <w:r>
        <w:t xml:space="preserve">d3dh4yAsam | </w:t>
      </w:r>
    </w:p>
    <w:p w14:paraId="6BDD7942" w14:textId="4619D5A1" w:rsidR="00D02598" w:rsidRDefault="00593ECD">
      <w:r>
        <w:t>41)</w:t>
      </w:r>
      <w:r>
        <w:tab/>
        <w:t>1.4.43.2(38)</w:t>
      </w:r>
      <w:proofErr w:type="gramStart"/>
      <w:r>
        <w:t>-  rA</w:t>
      </w:r>
      <w:proofErr w:type="gramEnd"/>
      <w:r>
        <w:t>/</w:t>
      </w:r>
      <w:r>
        <w:t>d3dh4yA/</w:t>
      </w:r>
      <w:r>
        <w:t>sa/</w:t>
      </w:r>
      <w:r>
        <w:t>m | RuShi%</w:t>
      </w:r>
      <w:r>
        <w:t>m |</w:t>
      </w:r>
    </w:p>
    <w:p w14:paraId="2A81D1D6" w14:textId="7D2D4BAD" w:rsidR="00D02598" w:rsidRDefault="00593ECD">
      <w:r>
        <w:t>rA/</w:t>
      </w:r>
      <w:r>
        <w:t>d3dh4yA/</w:t>
      </w:r>
      <w:r>
        <w:t>sa/</w:t>
      </w:r>
      <w:r>
        <w:t xml:space="preserve"> mRuShi/</w:t>
      </w:r>
      <w:r>
        <w:t xml:space="preserve"> mRuShi(gm+</w:t>
      </w:r>
      <w:r>
        <w:t>) rAd3dh4yAsa(gm) rAd3dh4yAsa/</w:t>
      </w:r>
      <w:r>
        <w:t xml:space="preserve"> mRuShi%</w:t>
      </w:r>
      <w:r>
        <w:t xml:space="preserve">m | </w:t>
      </w:r>
    </w:p>
    <w:p w14:paraId="515BD822" w14:textId="6A05866F" w:rsidR="00D02598" w:rsidRDefault="00593ECD">
      <w:r>
        <w:lastRenderedPageBreak/>
        <w:t>42)</w:t>
      </w:r>
      <w:r>
        <w:tab/>
        <w:t>1.4.43.2(39)</w:t>
      </w:r>
      <w:proofErr w:type="gramStart"/>
      <w:r>
        <w:t>-  RuShi</w:t>
      </w:r>
      <w:proofErr w:type="gramEnd"/>
      <w:r>
        <w:t>%</w:t>
      </w:r>
      <w:r>
        <w:t>m | A/</w:t>
      </w:r>
      <w:r>
        <w:t>r/</w:t>
      </w:r>
      <w:r>
        <w:t>.ShE/</w:t>
      </w:r>
      <w:r>
        <w:t>yam |</w:t>
      </w:r>
    </w:p>
    <w:p w14:paraId="4B7F5E94" w14:textId="1946A526" w:rsidR="00D02598" w:rsidRDefault="00593ECD">
      <w:r>
        <w:t>RuShi+</w:t>
      </w:r>
      <w:r>
        <w:t xml:space="preserve"> mAr.ShE/</w:t>
      </w:r>
      <w:r>
        <w:t>ya mA+</w:t>
      </w:r>
      <w:r>
        <w:t>r.ShE/</w:t>
      </w:r>
      <w:r>
        <w:t>ya mRuShi/</w:t>
      </w:r>
      <w:r>
        <w:t xml:space="preserve"> mRuShi+</w:t>
      </w:r>
      <w:r>
        <w:t xml:space="preserve"> mAr.ShE/</w:t>
      </w:r>
      <w:r>
        <w:t xml:space="preserve">yam | </w:t>
      </w:r>
    </w:p>
    <w:p w14:paraId="705C1F84" w14:textId="2635483A" w:rsidR="00D02598" w:rsidRDefault="00593ECD">
      <w:r>
        <w:t>43)</w:t>
      </w:r>
      <w:r>
        <w:tab/>
        <w:t>1.4.43.2(40)</w:t>
      </w:r>
      <w:proofErr w:type="gramStart"/>
      <w:r>
        <w:t>-  A</w:t>
      </w:r>
      <w:proofErr w:type="gramEnd"/>
      <w:r>
        <w:t>/</w:t>
      </w:r>
      <w:r>
        <w:t>r/</w:t>
      </w:r>
      <w:r>
        <w:t>.ShE/</w:t>
      </w:r>
      <w:r>
        <w:t>yam | pi/</w:t>
      </w:r>
      <w:r>
        <w:t>tRu/</w:t>
      </w:r>
      <w:r>
        <w:t>ma~nta%</w:t>
      </w:r>
      <w:r>
        <w:t>m |</w:t>
      </w:r>
    </w:p>
    <w:p w14:paraId="1931FD4C" w14:textId="2FE74410" w:rsidR="00D02598" w:rsidRDefault="00593ECD">
      <w:r>
        <w:t>A/</w:t>
      </w:r>
      <w:r>
        <w:t>r</w:t>
      </w:r>
      <w:proofErr w:type="gramStart"/>
      <w:r>
        <w:t>/</w:t>
      </w:r>
      <w:r>
        <w:t>.ShE</w:t>
      </w:r>
      <w:proofErr w:type="gramEnd"/>
      <w:r>
        <w:t>/</w:t>
      </w:r>
      <w:r>
        <w:t>yam pi+</w:t>
      </w:r>
      <w:r>
        <w:t>tRu/</w:t>
      </w:r>
      <w:r>
        <w:t>ma~</w:t>
      </w:r>
      <w:r>
        <w:t>nta+</w:t>
      </w:r>
      <w:r>
        <w:t>m pitRu/</w:t>
      </w:r>
      <w:r>
        <w:t>ma~nta+</w:t>
      </w:r>
      <w:r>
        <w:t xml:space="preserve"> mAr.ShE/</w:t>
      </w:r>
      <w:r>
        <w:t>ya mA+</w:t>
      </w:r>
      <w:r>
        <w:t>r.ShE/</w:t>
      </w:r>
      <w:r>
        <w:t>yam pi+</w:t>
      </w:r>
      <w:r>
        <w:t>tRu/</w:t>
      </w:r>
      <w:r>
        <w:t>ma~nta%</w:t>
      </w:r>
      <w:r>
        <w:t xml:space="preserve">m | </w:t>
      </w:r>
    </w:p>
    <w:p w14:paraId="2DCF0748" w14:textId="4711B384" w:rsidR="00D02598" w:rsidRDefault="00593ECD">
      <w:r>
        <w:t>44)</w:t>
      </w:r>
      <w:r>
        <w:tab/>
        <w:t>1.4.43.2(41)</w:t>
      </w:r>
      <w:proofErr w:type="gramStart"/>
      <w:r>
        <w:t>-  pi</w:t>
      </w:r>
      <w:proofErr w:type="gramEnd"/>
      <w:r>
        <w:t>/</w:t>
      </w:r>
      <w:r>
        <w:t>tRu/</w:t>
      </w:r>
      <w:r>
        <w:t>ma~nta%</w:t>
      </w:r>
      <w:r>
        <w:t>m | pai/</w:t>
      </w:r>
      <w:r>
        <w:t>tRu/</w:t>
      </w:r>
      <w:r>
        <w:t>ma/</w:t>
      </w:r>
      <w:r>
        <w:t>tyam |</w:t>
      </w:r>
    </w:p>
    <w:p w14:paraId="7A57113F" w14:textId="2F10F5AB" w:rsidR="00D02598" w:rsidRDefault="00593ECD">
      <w:r>
        <w:t>pi/</w:t>
      </w:r>
      <w:r>
        <w:t>tRu/</w:t>
      </w:r>
      <w:r>
        <w:t>ma~nta+</w:t>
      </w:r>
      <w:r>
        <w:t>m paitRuma/</w:t>
      </w:r>
      <w:r>
        <w:t>tyam pai+</w:t>
      </w:r>
      <w:r>
        <w:t>tRuma/</w:t>
      </w:r>
      <w:r>
        <w:t>tyam pi+</w:t>
      </w:r>
      <w:r>
        <w:t>tRu/</w:t>
      </w:r>
      <w:r>
        <w:t>ma~nta+</w:t>
      </w:r>
      <w:r>
        <w:t>m pitRu/</w:t>
      </w:r>
      <w:r>
        <w:t>ma~nta+</w:t>
      </w:r>
      <w:r>
        <w:t>m paitRuma/</w:t>
      </w:r>
      <w:r>
        <w:t xml:space="preserve">tyam | </w:t>
      </w:r>
    </w:p>
    <w:p w14:paraId="793D91A6" w14:textId="3782963B" w:rsidR="00D02598" w:rsidRDefault="00593ECD">
      <w:r>
        <w:t>45)</w:t>
      </w:r>
      <w:r>
        <w:tab/>
        <w:t>1.4.43.2(41)</w:t>
      </w:r>
      <w:proofErr w:type="gramStart"/>
      <w:r>
        <w:t>-  pi</w:t>
      </w:r>
      <w:proofErr w:type="gramEnd"/>
      <w:r>
        <w:t>/</w:t>
      </w:r>
      <w:r>
        <w:t>tRu/</w:t>
      </w:r>
      <w:r>
        <w:t>ma~nta%</w:t>
      </w:r>
      <w:r>
        <w:t>m |</w:t>
      </w:r>
    </w:p>
    <w:p w14:paraId="4A097F92" w14:textId="123F6535" w:rsidR="00D02598" w:rsidRDefault="00593ECD">
      <w:r>
        <w:t>pi/</w:t>
      </w:r>
      <w:r>
        <w:t>tRu/</w:t>
      </w:r>
      <w:r>
        <w:t>m</w:t>
      </w:r>
      <w:r>
        <w:t>a~nta/</w:t>
      </w:r>
      <w:r>
        <w:t>miti+</w:t>
      </w:r>
      <w:r>
        <w:t xml:space="preserve"> pitRu - ma~nta%</w:t>
      </w:r>
      <w:r>
        <w:t xml:space="preserve">m | </w:t>
      </w:r>
    </w:p>
    <w:p w14:paraId="696FDE07" w14:textId="46EF6297" w:rsidR="00D02598" w:rsidRDefault="00593ECD">
      <w:r>
        <w:t>46)</w:t>
      </w:r>
      <w:r>
        <w:tab/>
        <w:t>1.4.43.2(42)</w:t>
      </w:r>
      <w:proofErr w:type="gramStart"/>
      <w:r>
        <w:t>-  pai</w:t>
      </w:r>
      <w:proofErr w:type="gramEnd"/>
      <w:r>
        <w:t>/</w:t>
      </w:r>
      <w:r>
        <w:t>tRu/</w:t>
      </w:r>
      <w:r>
        <w:t>ma/</w:t>
      </w:r>
      <w:r>
        <w:t>tyam | su/</w:t>
      </w:r>
      <w:r>
        <w:t>dhA4tu+</w:t>
      </w:r>
      <w:r>
        <w:t>da3kShiNam |</w:t>
      </w:r>
    </w:p>
    <w:p w14:paraId="03A59228" w14:textId="6765B9B3" w:rsidR="00D02598" w:rsidRDefault="00593ECD">
      <w:r>
        <w:t>pai/</w:t>
      </w:r>
      <w:r>
        <w:t>tRu/</w:t>
      </w:r>
      <w:r>
        <w:t>ma/</w:t>
      </w:r>
      <w:r>
        <w:t>tya(gm) su/</w:t>
      </w:r>
      <w:r>
        <w:t>dhA4tu+</w:t>
      </w:r>
      <w:r>
        <w:t>da3kShiNa(gm) su/</w:t>
      </w:r>
      <w:r>
        <w:t>dhA4tu+</w:t>
      </w:r>
      <w:r>
        <w:t>da3kShiNam paitRuma/</w:t>
      </w:r>
      <w:r>
        <w:t>tyam pai+</w:t>
      </w:r>
      <w:r>
        <w:t>tRuma/</w:t>
      </w:r>
      <w:r>
        <w:t>tya(gm) su/</w:t>
      </w:r>
      <w:r>
        <w:t>dhA4tu+</w:t>
      </w:r>
      <w:r>
        <w:t xml:space="preserve">da3kShiNam | </w:t>
      </w:r>
    </w:p>
    <w:p w14:paraId="01E4B352" w14:textId="10AE3453" w:rsidR="00D02598" w:rsidRDefault="00593ECD">
      <w:r>
        <w:t>47)</w:t>
      </w:r>
      <w:r>
        <w:tab/>
        <w:t>1.4.43.2(42)</w:t>
      </w:r>
      <w:proofErr w:type="gramStart"/>
      <w:r>
        <w:t>-  pai</w:t>
      </w:r>
      <w:proofErr w:type="gramEnd"/>
      <w:r>
        <w:t>/</w:t>
      </w:r>
      <w:r>
        <w:t>tRu/</w:t>
      </w:r>
      <w:r>
        <w:t>ma/</w:t>
      </w:r>
      <w:r>
        <w:t>tyam |</w:t>
      </w:r>
    </w:p>
    <w:p w14:paraId="3DBFF967" w14:textId="2BEBEF50" w:rsidR="00D02598" w:rsidRDefault="00593ECD">
      <w:r>
        <w:t>pai/</w:t>
      </w:r>
      <w:r>
        <w:t>tRu/</w:t>
      </w:r>
      <w:r>
        <w:t>ma/</w:t>
      </w:r>
      <w:r>
        <w:t>tyamiti+</w:t>
      </w:r>
      <w:r>
        <w:t xml:space="preserve"> paitRu - ma/</w:t>
      </w:r>
      <w:r>
        <w:t xml:space="preserve">tyam | </w:t>
      </w:r>
    </w:p>
    <w:p w14:paraId="08CFA922" w14:textId="1DB3CB39" w:rsidR="00D02598" w:rsidRDefault="00593ECD">
      <w:r>
        <w:t>48)</w:t>
      </w:r>
      <w:r>
        <w:tab/>
        <w:t>1.4.43.2(43)</w:t>
      </w:r>
      <w:proofErr w:type="gramStart"/>
      <w:r>
        <w:t>-  su</w:t>
      </w:r>
      <w:proofErr w:type="gramEnd"/>
      <w:r>
        <w:t>/</w:t>
      </w:r>
      <w:r>
        <w:t>dhA4tu+</w:t>
      </w:r>
      <w:r>
        <w:t>da3kShiNam | vi |</w:t>
      </w:r>
    </w:p>
    <w:p w14:paraId="21983720" w14:textId="281D30D0" w:rsidR="00D02598" w:rsidRDefault="00593ECD">
      <w:r>
        <w:t>su/</w:t>
      </w:r>
      <w:r>
        <w:t>dhA4tu+</w:t>
      </w:r>
      <w:r>
        <w:t>da3kShiNa/</w:t>
      </w:r>
      <w:r>
        <w:t>M ~Mvi vi su/</w:t>
      </w:r>
      <w:r>
        <w:t>dhA4tu+</w:t>
      </w:r>
      <w:r>
        <w:t>da3kShiNa(gm) su/</w:t>
      </w:r>
      <w:r>
        <w:t>dhA4tu+</w:t>
      </w:r>
      <w:r>
        <w:t>da3kShiNa/</w:t>
      </w:r>
      <w:r>
        <w:t xml:space="preserve">M ~Mvi | </w:t>
      </w:r>
    </w:p>
    <w:p w14:paraId="67877BD2" w14:textId="5D698B24" w:rsidR="00D02598" w:rsidRDefault="00593ECD">
      <w:r>
        <w:t>49)</w:t>
      </w:r>
      <w:r>
        <w:tab/>
        <w:t>1.4.43.2(43)</w:t>
      </w:r>
      <w:proofErr w:type="gramStart"/>
      <w:r>
        <w:t>-  su</w:t>
      </w:r>
      <w:proofErr w:type="gramEnd"/>
      <w:r>
        <w:t>/</w:t>
      </w:r>
      <w:r>
        <w:t>dhA4tu+</w:t>
      </w:r>
      <w:r>
        <w:t>da3kShiNam |</w:t>
      </w:r>
    </w:p>
    <w:p w14:paraId="53A62624" w14:textId="542E7564" w:rsidR="00D02598" w:rsidRDefault="00593ECD">
      <w:r>
        <w:t>su/</w:t>
      </w:r>
      <w:r>
        <w:t>dhA4tu+</w:t>
      </w:r>
      <w:r>
        <w:t>da3kShiNa/</w:t>
      </w:r>
      <w:r>
        <w:t>miti+</w:t>
      </w:r>
      <w:r>
        <w:t xml:space="preserve"> su/</w:t>
      </w:r>
      <w:r>
        <w:t>dhA4tu+</w:t>
      </w:r>
      <w:r>
        <w:t xml:space="preserve"> - da/</w:t>
      </w:r>
      <w:r>
        <w:t>3kShi/</w:t>
      </w:r>
      <w:r>
        <w:t>Na/</w:t>
      </w:r>
      <w:r>
        <w:t xml:space="preserve">m | </w:t>
      </w:r>
    </w:p>
    <w:p w14:paraId="281220C6" w14:textId="451CA650" w:rsidR="00D02598" w:rsidRDefault="00593ECD">
      <w:r>
        <w:t>50)</w:t>
      </w:r>
      <w:r>
        <w:tab/>
        <w:t>1.4.43.2(44)</w:t>
      </w:r>
      <w:proofErr w:type="gramStart"/>
      <w:r>
        <w:t>-  vi</w:t>
      </w:r>
      <w:proofErr w:type="gramEnd"/>
      <w:r>
        <w:t xml:space="preserve"> | suva+</w:t>
      </w:r>
      <w:r>
        <w:t>H |</w:t>
      </w:r>
    </w:p>
    <w:p w14:paraId="5A8022C5" w14:textId="65001ADE" w:rsidR="00D02598" w:rsidRDefault="00593ECD">
      <w:r>
        <w:t>vi suva/</w:t>
      </w:r>
      <w:r>
        <w:t>H suva/</w:t>
      </w:r>
      <w:r>
        <w:t>r vi vi suva+</w:t>
      </w:r>
      <w:r>
        <w:t xml:space="preserve">H | </w:t>
      </w:r>
    </w:p>
    <w:p w14:paraId="00C2CD6A" w14:textId="4C8C581B" w:rsidR="00D02598" w:rsidRDefault="00593ECD">
      <w:r>
        <w:t>51)</w:t>
      </w:r>
      <w:r>
        <w:tab/>
        <w:t>1.4.43.2(45)</w:t>
      </w:r>
      <w:proofErr w:type="gramStart"/>
      <w:r>
        <w:t>-  suva</w:t>
      </w:r>
      <w:proofErr w:type="gramEnd"/>
      <w:r>
        <w:t>+</w:t>
      </w:r>
      <w:r>
        <w:t>H | paSya+</w:t>
      </w:r>
      <w:r>
        <w:t xml:space="preserve"> |</w:t>
      </w:r>
    </w:p>
    <w:p w14:paraId="4C4F19EC" w14:textId="52A66D02" w:rsidR="00D02598" w:rsidRDefault="00593ECD">
      <w:r>
        <w:t>suva/</w:t>
      </w:r>
      <w:r>
        <w:t>H paSya/</w:t>
      </w:r>
      <w:r>
        <w:t xml:space="preserve"> paSya/</w:t>
      </w:r>
      <w:r>
        <w:t xml:space="preserve"> suva/</w:t>
      </w:r>
      <w:r>
        <w:t>H suva/</w:t>
      </w:r>
      <w:r>
        <w:t>H paSya+</w:t>
      </w:r>
      <w:r>
        <w:t xml:space="preserve"> | </w:t>
      </w:r>
    </w:p>
    <w:p w14:paraId="11A25857" w14:textId="7AEB15BD" w:rsidR="00D02598" w:rsidRDefault="00593ECD">
      <w:r>
        <w:t>52)</w:t>
      </w:r>
      <w:r>
        <w:tab/>
        <w:t>1.4.43.2(46)</w:t>
      </w:r>
      <w:proofErr w:type="gramStart"/>
      <w:r>
        <w:t>-  paSya</w:t>
      </w:r>
      <w:proofErr w:type="gramEnd"/>
      <w:r>
        <w:t>+</w:t>
      </w:r>
      <w:r>
        <w:t xml:space="preserve"> | vi |</w:t>
      </w:r>
    </w:p>
    <w:p w14:paraId="1C23CC3D" w14:textId="538FB81D" w:rsidR="00D02598" w:rsidRDefault="00593ECD">
      <w:r>
        <w:t>paSya/</w:t>
      </w:r>
      <w:r>
        <w:t xml:space="preserve"> vi vi paSya/</w:t>
      </w:r>
      <w:r>
        <w:t xml:space="preserve"> paSya/</w:t>
      </w:r>
      <w:r>
        <w:t xml:space="preserve"> vi | </w:t>
      </w:r>
    </w:p>
    <w:p w14:paraId="245EF057" w14:textId="55D349A7" w:rsidR="00D02598" w:rsidRDefault="00593ECD">
      <w:r>
        <w:t>53)</w:t>
      </w:r>
      <w:r>
        <w:tab/>
        <w:t>1.4.43.2(47)</w:t>
      </w:r>
      <w:proofErr w:type="gramStart"/>
      <w:r>
        <w:t>-  vi</w:t>
      </w:r>
      <w:proofErr w:type="gramEnd"/>
      <w:r>
        <w:t xml:space="preserve"> | a/</w:t>
      </w:r>
      <w:r>
        <w:t>~ntari+</w:t>
      </w:r>
      <w:r>
        <w:t>kSh</w:t>
      </w:r>
      <w:r>
        <w:t>am |</w:t>
      </w:r>
    </w:p>
    <w:p w14:paraId="69370B93" w14:textId="0AA0B5C5" w:rsidR="00D02598" w:rsidRDefault="00593ECD">
      <w:r>
        <w:t>vya+</w:t>
      </w:r>
      <w:r>
        <w:t>~ntari+</w:t>
      </w:r>
      <w:r>
        <w:t>kSha ma/</w:t>
      </w:r>
      <w:r>
        <w:t>~ntari+</w:t>
      </w:r>
      <w:r>
        <w:t>kSha/</w:t>
      </w:r>
      <w:r>
        <w:t>M ~Mvi vya+</w:t>
      </w:r>
      <w:r>
        <w:t>~ntari+</w:t>
      </w:r>
      <w:r>
        <w:t xml:space="preserve">kSham | </w:t>
      </w:r>
    </w:p>
    <w:p w14:paraId="7FC3FBA9" w14:textId="3189F2A1" w:rsidR="00D02598" w:rsidRDefault="00593ECD">
      <w:r>
        <w:lastRenderedPageBreak/>
        <w:t>54)</w:t>
      </w:r>
      <w:r>
        <w:tab/>
        <w:t>1.4.43.2(48)</w:t>
      </w:r>
      <w:proofErr w:type="gramStart"/>
      <w:r>
        <w:t>-  a</w:t>
      </w:r>
      <w:proofErr w:type="gramEnd"/>
      <w:r>
        <w:t>/</w:t>
      </w:r>
      <w:r>
        <w:t>~ntari+</w:t>
      </w:r>
      <w:r>
        <w:t>kSham | yata+</w:t>
      </w:r>
      <w:r>
        <w:t>sva |</w:t>
      </w:r>
    </w:p>
    <w:p w14:paraId="1C9A8CDD" w14:textId="77454942" w:rsidR="00D02598" w:rsidRDefault="00593ECD">
      <w:r>
        <w:t>a/</w:t>
      </w:r>
      <w:r>
        <w:t>~ntari+</w:t>
      </w:r>
      <w:r>
        <w:t>kSha/</w:t>
      </w:r>
      <w:r>
        <w:t>M ~Myata+</w:t>
      </w:r>
      <w:r>
        <w:t>sva/</w:t>
      </w:r>
      <w:r>
        <w:t xml:space="preserve"> yata+</w:t>
      </w:r>
      <w:r>
        <w:t>svA/</w:t>
      </w:r>
      <w:r>
        <w:t>~ntari+</w:t>
      </w:r>
      <w:r>
        <w:t>kSha ma/</w:t>
      </w:r>
      <w:r>
        <w:t>~ntari+</w:t>
      </w:r>
      <w:r>
        <w:t>kSha/</w:t>
      </w:r>
      <w:r>
        <w:t>M ~Myata+</w:t>
      </w:r>
      <w:r>
        <w:t xml:space="preserve">sva | </w:t>
      </w:r>
    </w:p>
    <w:p w14:paraId="701AC789" w14:textId="0199531B" w:rsidR="00D02598" w:rsidRDefault="00593ECD">
      <w:r>
        <w:t>55)</w:t>
      </w:r>
      <w:r>
        <w:tab/>
        <w:t>1.4.43.2(49)</w:t>
      </w:r>
      <w:proofErr w:type="gramStart"/>
      <w:r>
        <w:t>-  yata</w:t>
      </w:r>
      <w:proofErr w:type="gramEnd"/>
      <w:r>
        <w:t>+</w:t>
      </w:r>
      <w:r>
        <w:t>sva | sa/</w:t>
      </w:r>
      <w:r>
        <w:t>da/</w:t>
      </w:r>
      <w:r>
        <w:t>3syai%</w:t>
      </w:r>
      <w:r>
        <w:t>H |</w:t>
      </w:r>
    </w:p>
    <w:p w14:paraId="4E65B706" w14:textId="59B80DAC" w:rsidR="00D02598" w:rsidRDefault="00593ECD">
      <w:r>
        <w:t>yata+</w:t>
      </w:r>
      <w:r>
        <w:t>sva sada/</w:t>
      </w:r>
      <w:r>
        <w:t>3syai%</w:t>
      </w:r>
      <w:r>
        <w:t>H sada/</w:t>
      </w:r>
      <w:r>
        <w:t>3syai%</w:t>
      </w:r>
      <w:r>
        <w:t>r yata+</w:t>
      </w:r>
      <w:r>
        <w:t>sva/</w:t>
      </w:r>
      <w:r>
        <w:t xml:space="preserve"> yata+</w:t>
      </w:r>
      <w:r>
        <w:t>sva sada/</w:t>
      </w:r>
      <w:r>
        <w:t>3syai%</w:t>
      </w:r>
      <w:r>
        <w:t xml:space="preserve">H | </w:t>
      </w:r>
    </w:p>
    <w:p w14:paraId="2F2B3C85" w14:textId="622E08FA" w:rsidR="00D02598" w:rsidRDefault="00593ECD">
      <w:r>
        <w:t>56)</w:t>
      </w:r>
      <w:r>
        <w:tab/>
        <w:t>1.4.43.2(50)</w:t>
      </w:r>
      <w:proofErr w:type="gramStart"/>
      <w:r>
        <w:t>-  sa</w:t>
      </w:r>
      <w:proofErr w:type="gramEnd"/>
      <w:r>
        <w:t>/</w:t>
      </w:r>
      <w:r>
        <w:t>da/</w:t>
      </w:r>
      <w:r>
        <w:t>3syai%</w:t>
      </w:r>
      <w:r>
        <w:t>H | a/</w:t>
      </w:r>
      <w:r>
        <w:t>smad3dA%</w:t>
      </w:r>
      <w:r>
        <w:t>3trAH |</w:t>
      </w:r>
    </w:p>
    <w:p w14:paraId="28BD7DE7" w14:textId="12768D5A" w:rsidR="00D02598" w:rsidRDefault="00593ECD">
      <w:r>
        <w:t>sa/</w:t>
      </w:r>
      <w:r>
        <w:t>da/</w:t>
      </w:r>
      <w:r>
        <w:t>3syai+</w:t>
      </w:r>
      <w:r>
        <w:t xml:space="preserve"> ra/</w:t>
      </w:r>
      <w:r>
        <w:t>smad3dA%</w:t>
      </w:r>
      <w:r>
        <w:t>3trA a/</w:t>
      </w:r>
      <w:r>
        <w:t>smad3dA%</w:t>
      </w:r>
      <w:r>
        <w:t>3trAH sada/</w:t>
      </w:r>
      <w:r>
        <w:t>3syai%</w:t>
      </w:r>
      <w:r>
        <w:t>H sada/</w:t>
      </w:r>
      <w:r>
        <w:t>3syai+</w:t>
      </w:r>
      <w:r>
        <w:t xml:space="preserve"> ra/</w:t>
      </w:r>
      <w:r>
        <w:t>smad3dA%</w:t>
      </w:r>
      <w:r>
        <w:t xml:space="preserve">3trAH | </w:t>
      </w:r>
    </w:p>
    <w:p w14:paraId="0893DA9E" w14:textId="12A6CB5E" w:rsidR="00D02598" w:rsidRDefault="00593ECD">
      <w:r>
        <w:t>57)</w:t>
      </w:r>
      <w:r>
        <w:tab/>
        <w:t>1.4.43.2(51)</w:t>
      </w:r>
      <w:proofErr w:type="gramStart"/>
      <w:r>
        <w:t>-  a</w:t>
      </w:r>
      <w:proofErr w:type="gramEnd"/>
      <w:r>
        <w:t>/</w:t>
      </w:r>
      <w:r>
        <w:t>smad3dA%</w:t>
      </w:r>
      <w:r>
        <w:t>3trAH | dE/</w:t>
      </w:r>
      <w:r>
        <w:t>3va/</w:t>
      </w:r>
      <w:r>
        <w:t>trA |</w:t>
      </w:r>
    </w:p>
    <w:p w14:paraId="2B368EC1" w14:textId="0B5350C1" w:rsidR="00D02598" w:rsidRDefault="00593ECD">
      <w:r>
        <w:t>a/</w:t>
      </w:r>
      <w:r>
        <w:t>smad3dA%</w:t>
      </w:r>
      <w:r>
        <w:t>3trA dE3va/</w:t>
      </w:r>
      <w:r>
        <w:t>trA dE+</w:t>
      </w:r>
      <w:r>
        <w:t>3va/</w:t>
      </w:r>
      <w:r>
        <w:t>trA &amp;smad3dA%</w:t>
      </w:r>
      <w:r>
        <w:t>3trA a/</w:t>
      </w:r>
      <w:r>
        <w:t>smad3dA%</w:t>
      </w:r>
      <w:r>
        <w:t>3trA dE3va/</w:t>
      </w:r>
      <w:r>
        <w:t xml:space="preserve">trA | </w:t>
      </w:r>
    </w:p>
    <w:p w14:paraId="670F5428" w14:textId="3E4D3A68" w:rsidR="00D02598" w:rsidRDefault="00593ECD">
      <w:r>
        <w:t>58)</w:t>
      </w:r>
      <w:r>
        <w:tab/>
        <w:t>1.4.43.2(51)</w:t>
      </w:r>
      <w:proofErr w:type="gramStart"/>
      <w:r>
        <w:t>-  a</w:t>
      </w:r>
      <w:proofErr w:type="gramEnd"/>
      <w:r>
        <w:t>/</w:t>
      </w:r>
      <w:r>
        <w:t>smad3dA%</w:t>
      </w:r>
      <w:r>
        <w:t>3trAH |</w:t>
      </w:r>
    </w:p>
    <w:p w14:paraId="521C7EC3" w14:textId="5FF792FC" w:rsidR="00D02598" w:rsidRDefault="00593ECD">
      <w:r>
        <w:t>a/</w:t>
      </w:r>
      <w:r>
        <w:t>smad3dA%</w:t>
      </w:r>
      <w:r>
        <w:t>3trA/</w:t>
      </w:r>
      <w:r>
        <w:t xml:space="preserve"> itya/</w:t>
      </w:r>
      <w:r>
        <w:t>smat - dA/</w:t>
      </w:r>
      <w:r>
        <w:t>3trA/</w:t>
      </w:r>
      <w:r>
        <w:t xml:space="preserve">H | </w:t>
      </w:r>
    </w:p>
    <w:p w14:paraId="2A37DED3" w14:textId="648ADF7A" w:rsidR="00D02598" w:rsidRDefault="00593ECD">
      <w:r>
        <w:t>59)</w:t>
      </w:r>
      <w:r>
        <w:tab/>
        <w:t>1.4.43.2(52)</w:t>
      </w:r>
      <w:proofErr w:type="gramStart"/>
      <w:r>
        <w:t>-  dE</w:t>
      </w:r>
      <w:proofErr w:type="gramEnd"/>
      <w:r>
        <w:t>/</w:t>
      </w:r>
      <w:r>
        <w:t>3va/</w:t>
      </w:r>
      <w:r>
        <w:t>trA | ga/</w:t>
      </w:r>
      <w:r>
        <w:t>3cCa/</w:t>
      </w:r>
      <w:r>
        <w:t>2ta/</w:t>
      </w:r>
      <w:r>
        <w:t xml:space="preserve"> |</w:t>
      </w:r>
    </w:p>
    <w:p w14:paraId="3C6C1247" w14:textId="6320183B" w:rsidR="00D02598" w:rsidRDefault="00593ECD">
      <w:r>
        <w:t>dE/</w:t>
      </w:r>
      <w:r>
        <w:t>3va/</w:t>
      </w:r>
      <w:r>
        <w:t>trA ga+</w:t>
      </w:r>
      <w:r>
        <w:t>3cCa2ta ga3cCa2ta dE3va/</w:t>
      </w:r>
      <w:r>
        <w:t>trA dE+</w:t>
      </w:r>
      <w:r>
        <w:t>3va/</w:t>
      </w:r>
      <w:r>
        <w:t>trA ga+</w:t>
      </w:r>
      <w:r>
        <w:t xml:space="preserve">3cCa2ta | </w:t>
      </w:r>
    </w:p>
    <w:p w14:paraId="19060E87" w14:textId="2FCB1AE7" w:rsidR="00D02598" w:rsidRDefault="00593ECD">
      <w:r>
        <w:t>60)</w:t>
      </w:r>
      <w:r>
        <w:tab/>
        <w:t>1.4.43.2(52)</w:t>
      </w:r>
      <w:proofErr w:type="gramStart"/>
      <w:r>
        <w:t>-  dE</w:t>
      </w:r>
      <w:proofErr w:type="gramEnd"/>
      <w:r>
        <w:t>/</w:t>
      </w:r>
      <w:r>
        <w:t>3va/</w:t>
      </w:r>
      <w:r>
        <w:t>trA |</w:t>
      </w:r>
    </w:p>
    <w:p w14:paraId="186817A1" w14:textId="18127524" w:rsidR="00D02598" w:rsidRDefault="00593ECD">
      <w:r>
        <w:t>dE/</w:t>
      </w:r>
      <w:r>
        <w:t>3va/</w:t>
      </w:r>
      <w:r>
        <w:t>trEti+</w:t>
      </w:r>
      <w:r>
        <w:t xml:space="preserve"> dE3va - trA | </w:t>
      </w:r>
    </w:p>
    <w:p w14:paraId="6C5F3302" w14:textId="71437858" w:rsidR="00D02598" w:rsidRDefault="00593ECD">
      <w:r>
        <w:t>61)</w:t>
      </w:r>
      <w:r>
        <w:tab/>
        <w:t>1.4.43.2(53)</w:t>
      </w:r>
      <w:proofErr w:type="gramStart"/>
      <w:r>
        <w:t>-  ga</w:t>
      </w:r>
      <w:proofErr w:type="gramEnd"/>
      <w:r>
        <w:t>/</w:t>
      </w:r>
      <w:r>
        <w:t>3cCa/</w:t>
      </w:r>
      <w:r>
        <w:t>2ta/</w:t>
      </w:r>
      <w:r>
        <w:t xml:space="preserve"> | madhu+</w:t>
      </w:r>
      <w:r>
        <w:t>4matIH |</w:t>
      </w:r>
    </w:p>
    <w:p w14:paraId="1B34C46C" w14:textId="382DD680" w:rsidR="00D02598" w:rsidRDefault="00593ECD">
      <w:r>
        <w:t>ga/</w:t>
      </w:r>
      <w:r>
        <w:t>3cCa/</w:t>
      </w:r>
      <w:r>
        <w:t>2ta/</w:t>
      </w:r>
      <w:r>
        <w:t xml:space="preserve"> madhu+</w:t>
      </w:r>
      <w:r>
        <w:t>4matI/</w:t>
      </w:r>
      <w:r>
        <w:t>r madhu+</w:t>
      </w:r>
      <w:r>
        <w:t>4matIr ga3cCa2ta ga3cCa2ta/</w:t>
      </w:r>
      <w:r>
        <w:t xml:space="preserve"> madhu+</w:t>
      </w:r>
      <w:r>
        <w:t xml:space="preserve">4matIH | </w:t>
      </w:r>
    </w:p>
    <w:p w14:paraId="52601DE7" w14:textId="1236E1C1" w:rsidR="00D02598" w:rsidRDefault="00593ECD">
      <w:r>
        <w:t>62</w:t>
      </w:r>
      <w:r>
        <w:t>)</w:t>
      </w:r>
      <w:r>
        <w:tab/>
        <w:t>1.4.43.2(54)</w:t>
      </w:r>
      <w:proofErr w:type="gramStart"/>
      <w:r>
        <w:t>-  madhu</w:t>
      </w:r>
      <w:proofErr w:type="gramEnd"/>
      <w:r>
        <w:t>+</w:t>
      </w:r>
      <w:r>
        <w:t>4matIH | pra/</w:t>
      </w:r>
      <w:r>
        <w:t>dA/</w:t>
      </w:r>
      <w:r>
        <w:t>3tAra%</w:t>
      </w:r>
      <w:r>
        <w:t>m |</w:t>
      </w:r>
    </w:p>
    <w:p w14:paraId="4C680960" w14:textId="5943452E" w:rsidR="00D02598" w:rsidRDefault="00593ECD">
      <w:r>
        <w:t>madhu+</w:t>
      </w:r>
      <w:r>
        <w:t>4matIH pradA/</w:t>
      </w:r>
      <w:r>
        <w:t>3tAra+</w:t>
      </w:r>
      <w:r>
        <w:t>m pradA/</w:t>
      </w:r>
      <w:r>
        <w:t>3tAra/</w:t>
      </w:r>
      <w:r>
        <w:t>m madhu+</w:t>
      </w:r>
      <w:r>
        <w:t>4matI/</w:t>
      </w:r>
      <w:r>
        <w:t>r madhu+</w:t>
      </w:r>
      <w:r>
        <w:t>4matIH pradA/</w:t>
      </w:r>
      <w:r>
        <w:t>3tAra%</w:t>
      </w:r>
      <w:r>
        <w:t xml:space="preserve">m | </w:t>
      </w:r>
    </w:p>
    <w:p w14:paraId="4E3C7546" w14:textId="4888153D" w:rsidR="00D02598" w:rsidRDefault="00593ECD">
      <w:r>
        <w:t>63)</w:t>
      </w:r>
      <w:r>
        <w:tab/>
        <w:t>1.4.43.2(54)</w:t>
      </w:r>
      <w:proofErr w:type="gramStart"/>
      <w:r>
        <w:t>-  madhu</w:t>
      </w:r>
      <w:proofErr w:type="gramEnd"/>
      <w:r>
        <w:t>+</w:t>
      </w:r>
      <w:r>
        <w:t>4matIH |</w:t>
      </w:r>
    </w:p>
    <w:p w14:paraId="006BF0A0" w14:textId="27D73154" w:rsidR="00D02598" w:rsidRDefault="00593ECD">
      <w:r>
        <w:t>madhu+</w:t>
      </w:r>
      <w:r>
        <w:t>4matI/</w:t>
      </w:r>
      <w:r>
        <w:t>riti/</w:t>
      </w:r>
      <w:r>
        <w:t xml:space="preserve"> madhu+</w:t>
      </w:r>
      <w:r>
        <w:t>4 - ma/</w:t>
      </w:r>
      <w:r>
        <w:t>tI/</w:t>
      </w:r>
      <w:r>
        <w:t xml:space="preserve">H | </w:t>
      </w:r>
    </w:p>
    <w:p w14:paraId="47FAD6B5" w14:textId="19E26A4B" w:rsidR="00D02598" w:rsidRDefault="00593ECD">
      <w:r>
        <w:t>64)</w:t>
      </w:r>
      <w:r>
        <w:tab/>
        <w:t>1.4.43.2(55)</w:t>
      </w:r>
      <w:proofErr w:type="gramStart"/>
      <w:r>
        <w:t>-  pra</w:t>
      </w:r>
      <w:proofErr w:type="gramEnd"/>
      <w:r>
        <w:t>/</w:t>
      </w:r>
      <w:r>
        <w:t>dA/</w:t>
      </w:r>
      <w:r>
        <w:t>3tAra%</w:t>
      </w:r>
      <w:r>
        <w:t>m | A |</w:t>
      </w:r>
    </w:p>
    <w:p w14:paraId="7D0BBA83" w14:textId="78D5A87A" w:rsidR="00D02598" w:rsidRDefault="00593ECD">
      <w:r>
        <w:t>pra/</w:t>
      </w:r>
      <w:r>
        <w:t>dA/</w:t>
      </w:r>
      <w:r>
        <w:t>3t</w:t>
      </w:r>
      <w:r>
        <w:t>Ara/</w:t>
      </w:r>
      <w:r>
        <w:t xml:space="preserve"> mA pra+</w:t>
      </w:r>
      <w:r>
        <w:t>dA/</w:t>
      </w:r>
      <w:r>
        <w:t>3tAra+</w:t>
      </w:r>
      <w:r>
        <w:t>m pradA/</w:t>
      </w:r>
      <w:r>
        <w:t>3tAra/</w:t>
      </w:r>
      <w:r>
        <w:t xml:space="preserve"> mA | </w:t>
      </w:r>
    </w:p>
    <w:p w14:paraId="45FF3A50" w14:textId="1530CA77" w:rsidR="00D02598" w:rsidRDefault="00593ECD">
      <w:r>
        <w:t>65)</w:t>
      </w:r>
      <w:r>
        <w:tab/>
        <w:t>1.4.43.2(55)</w:t>
      </w:r>
      <w:proofErr w:type="gramStart"/>
      <w:r>
        <w:t>-  pra</w:t>
      </w:r>
      <w:proofErr w:type="gramEnd"/>
      <w:r>
        <w:t>/</w:t>
      </w:r>
      <w:r>
        <w:t>dA/</w:t>
      </w:r>
      <w:r>
        <w:t>3tAra%</w:t>
      </w:r>
      <w:r>
        <w:t>m |</w:t>
      </w:r>
    </w:p>
    <w:p w14:paraId="6B6CD950" w14:textId="5A75C3B8" w:rsidR="00D02598" w:rsidRDefault="00593ECD">
      <w:r>
        <w:t>pra/</w:t>
      </w:r>
      <w:r>
        <w:t>dA/</w:t>
      </w:r>
      <w:r>
        <w:t>3tAra/</w:t>
      </w:r>
      <w:r>
        <w:t>miti+</w:t>
      </w:r>
      <w:r>
        <w:t xml:space="preserve"> pra - dA/</w:t>
      </w:r>
      <w:r>
        <w:t>3tAra%</w:t>
      </w:r>
      <w:r>
        <w:t xml:space="preserve">m | </w:t>
      </w:r>
    </w:p>
    <w:p w14:paraId="49D9D27D" w14:textId="1C9B7503" w:rsidR="00D02598" w:rsidRDefault="00593ECD">
      <w:r>
        <w:t>66)</w:t>
      </w:r>
      <w:r>
        <w:tab/>
        <w:t>1.4.43.2(56)</w:t>
      </w:r>
      <w:proofErr w:type="gramStart"/>
      <w:r>
        <w:t>-  A</w:t>
      </w:r>
      <w:proofErr w:type="gramEnd"/>
      <w:r>
        <w:t xml:space="preserve"> | vi/</w:t>
      </w:r>
      <w:r>
        <w:t>Sa/</w:t>
      </w:r>
      <w:r>
        <w:t>ta/</w:t>
      </w:r>
      <w:r>
        <w:t xml:space="preserve"> |</w:t>
      </w:r>
    </w:p>
    <w:p w14:paraId="446CEC23" w14:textId="011BBDC3" w:rsidR="00D02598" w:rsidRDefault="00593ECD">
      <w:r>
        <w:lastRenderedPageBreak/>
        <w:t>A vi+</w:t>
      </w:r>
      <w:r>
        <w:t>Sata viSa/</w:t>
      </w:r>
      <w:r>
        <w:t>tA vi+</w:t>
      </w:r>
      <w:r>
        <w:t xml:space="preserve">Sata | </w:t>
      </w:r>
    </w:p>
    <w:p w14:paraId="21ABD5AE" w14:textId="0BEBD5CA" w:rsidR="00D02598" w:rsidRDefault="00593ECD">
      <w:r>
        <w:t>67)</w:t>
      </w:r>
      <w:r>
        <w:tab/>
        <w:t>1.4.43.2(57)</w:t>
      </w:r>
      <w:proofErr w:type="gramStart"/>
      <w:r>
        <w:t>-  vi</w:t>
      </w:r>
      <w:proofErr w:type="gramEnd"/>
      <w:r>
        <w:t>/</w:t>
      </w:r>
      <w:r>
        <w:t>Sa/</w:t>
      </w:r>
      <w:r>
        <w:t>ta/</w:t>
      </w:r>
      <w:r>
        <w:t xml:space="preserve"> | ana+</w:t>
      </w:r>
      <w:r>
        <w:t>vahAya |</w:t>
      </w:r>
    </w:p>
    <w:p w14:paraId="58313B51" w14:textId="4CFA8455" w:rsidR="00D02598" w:rsidRDefault="00593ECD">
      <w:r>
        <w:t>vi/</w:t>
      </w:r>
      <w:r>
        <w:t>Sa/</w:t>
      </w:r>
      <w:r>
        <w:t>tAna+</w:t>
      </w:r>
      <w:r>
        <w:t>vahA/</w:t>
      </w:r>
      <w:r>
        <w:t>yAna+</w:t>
      </w:r>
      <w:r>
        <w:t>vahAya viS</w:t>
      </w:r>
      <w:r>
        <w:t>ata viSa/</w:t>
      </w:r>
      <w:r>
        <w:t>tAna+</w:t>
      </w:r>
      <w:r>
        <w:t xml:space="preserve">vahAya | </w:t>
      </w:r>
    </w:p>
    <w:p w14:paraId="73BD7AB9" w14:textId="210E38CF" w:rsidR="00D02598" w:rsidRDefault="00593ECD">
      <w:r>
        <w:t>68)</w:t>
      </w:r>
      <w:r>
        <w:tab/>
        <w:t>1.4.43.2(58)</w:t>
      </w:r>
      <w:proofErr w:type="gramStart"/>
      <w:r>
        <w:t>-  ana</w:t>
      </w:r>
      <w:proofErr w:type="gramEnd"/>
      <w:r>
        <w:t>+</w:t>
      </w:r>
      <w:r>
        <w:t>vahAya | a/</w:t>
      </w:r>
      <w:r>
        <w:t>smAn |</w:t>
      </w:r>
    </w:p>
    <w:p w14:paraId="471A056A" w14:textId="0DF6F05A" w:rsidR="00D02598" w:rsidRDefault="00593ECD">
      <w:r>
        <w:t>ana+</w:t>
      </w:r>
      <w:r>
        <w:t>vahAyA/</w:t>
      </w:r>
      <w:r>
        <w:t>smA ~na/</w:t>
      </w:r>
      <w:r>
        <w:t>smA ~nana+</w:t>
      </w:r>
      <w:r>
        <w:t>vahA/</w:t>
      </w:r>
      <w:r>
        <w:t>yAna+</w:t>
      </w:r>
      <w:r>
        <w:t>vahAyA/</w:t>
      </w:r>
      <w:r>
        <w:t xml:space="preserve">smAn | </w:t>
      </w:r>
    </w:p>
    <w:p w14:paraId="4C4E973D" w14:textId="2E10FAEA" w:rsidR="00D02598" w:rsidRDefault="00593ECD">
      <w:r>
        <w:t>69)</w:t>
      </w:r>
      <w:r>
        <w:tab/>
        <w:t>1.4.43.2(58)</w:t>
      </w:r>
      <w:proofErr w:type="gramStart"/>
      <w:r>
        <w:t>-  ana</w:t>
      </w:r>
      <w:proofErr w:type="gramEnd"/>
      <w:r>
        <w:t>+</w:t>
      </w:r>
      <w:r>
        <w:t>vahAya |</w:t>
      </w:r>
    </w:p>
    <w:p w14:paraId="7E0CCFEE" w14:textId="078A1914" w:rsidR="00D02598" w:rsidRDefault="00593ECD">
      <w:r>
        <w:t>ana+</w:t>
      </w:r>
      <w:r>
        <w:t>vahA/</w:t>
      </w:r>
      <w:r>
        <w:t>yEtyana+</w:t>
      </w:r>
      <w:r>
        <w:t>va - hA/</w:t>
      </w:r>
      <w:r>
        <w:t>ya/</w:t>
      </w:r>
      <w:r>
        <w:t xml:space="preserve"> | </w:t>
      </w:r>
    </w:p>
    <w:p w14:paraId="4C91D652" w14:textId="49BBA640" w:rsidR="00D02598" w:rsidRDefault="00593ECD">
      <w:r>
        <w:t>70)</w:t>
      </w:r>
      <w:r>
        <w:tab/>
        <w:t>1.4.43.2(59)</w:t>
      </w:r>
      <w:proofErr w:type="gramStart"/>
      <w:r>
        <w:t>-  a</w:t>
      </w:r>
      <w:proofErr w:type="gramEnd"/>
      <w:r>
        <w:t>/</w:t>
      </w:r>
      <w:r>
        <w:t>smAn | dE/</w:t>
      </w:r>
      <w:r>
        <w:t>3va/</w:t>
      </w:r>
      <w:r>
        <w:t>yAnE+</w:t>
      </w:r>
      <w:r>
        <w:t>na |</w:t>
      </w:r>
    </w:p>
    <w:p w14:paraId="11D7E12F" w14:textId="2EF24334" w:rsidR="00D02598" w:rsidRDefault="00593ECD">
      <w:r>
        <w:t>a/</w:t>
      </w:r>
      <w:r>
        <w:t>smAn dE+</w:t>
      </w:r>
      <w:r>
        <w:t>3va/</w:t>
      </w:r>
      <w:r>
        <w:t>yAnE+</w:t>
      </w:r>
      <w:r>
        <w:t>na dE3va/</w:t>
      </w:r>
      <w:r>
        <w:t>yA ~nE+</w:t>
      </w:r>
      <w:r>
        <w:t>nA/</w:t>
      </w:r>
      <w:r>
        <w:t>smA ~na/</w:t>
      </w:r>
      <w:r>
        <w:t>smAn dE+</w:t>
      </w:r>
      <w:r>
        <w:t>3va/</w:t>
      </w:r>
      <w:r>
        <w:t>yAnE+</w:t>
      </w:r>
      <w:r>
        <w:t xml:space="preserve">na | </w:t>
      </w:r>
    </w:p>
    <w:p w14:paraId="21E66FF0" w14:textId="33F0A629" w:rsidR="00D02598" w:rsidRDefault="00593ECD">
      <w:r>
        <w:t>71)</w:t>
      </w:r>
      <w:r>
        <w:tab/>
        <w:t>1.4.43.2(60)</w:t>
      </w:r>
      <w:proofErr w:type="gramStart"/>
      <w:r>
        <w:t>-  dE</w:t>
      </w:r>
      <w:proofErr w:type="gramEnd"/>
      <w:r>
        <w:t>/</w:t>
      </w:r>
      <w:r>
        <w:t>3va/</w:t>
      </w:r>
      <w:r>
        <w:t>yAnE+</w:t>
      </w:r>
      <w:r>
        <w:t>na | pa/</w:t>
      </w:r>
      <w:r>
        <w:t>thA2 |</w:t>
      </w:r>
    </w:p>
    <w:p w14:paraId="206115F1" w14:textId="3DC2630F" w:rsidR="00D02598" w:rsidRDefault="00593ECD">
      <w:r>
        <w:t>dE/</w:t>
      </w:r>
      <w:r>
        <w:t>3va/</w:t>
      </w:r>
      <w:r>
        <w:t>yAnE+</w:t>
      </w:r>
      <w:r>
        <w:t>na pa/</w:t>
      </w:r>
      <w:r>
        <w:t>thA2 pa/</w:t>
      </w:r>
      <w:r>
        <w:t>thA2 dE+</w:t>
      </w:r>
      <w:r>
        <w:t>3va/</w:t>
      </w:r>
      <w:r>
        <w:t>yAnE+</w:t>
      </w:r>
      <w:r>
        <w:t>na dE3va/</w:t>
      </w:r>
      <w:r>
        <w:t>yAnE+</w:t>
      </w:r>
      <w:r>
        <w:t>na pa/</w:t>
      </w:r>
      <w:r>
        <w:t xml:space="preserve">thA2 | </w:t>
      </w:r>
    </w:p>
    <w:p w14:paraId="47938A87" w14:textId="0BDB2EBB" w:rsidR="00D02598" w:rsidRDefault="00593ECD">
      <w:r>
        <w:t>72)</w:t>
      </w:r>
      <w:r>
        <w:tab/>
        <w:t>1.4.43.2(60)</w:t>
      </w:r>
      <w:proofErr w:type="gramStart"/>
      <w:r>
        <w:t>-  dE</w:t>
      </w:r>
      <w:proofErr w:type="gramEnd"/>
      <w:r>
        <w:t>/</w:t>
      </w:r>
      <w:r>
        <w:t>3va/</w:t>
      </w:r>
      <w:r>
        <w:t>yAnE+</w:t>
      </w:r>
      <w:r>
        <w:t>na |</w:t>
      </w:r>
    </w:p>
    <w:p w14:paraId="02363DEE" w14:textId="60FC3E7A" w:rsidR="00D02598" w:rsidRDefault="00593ECD">
      <w:r>
        <w:t>dE/</w:t>
      </w:r>
      <w:r>
        <w:t>3va/</w:t>
      </w:r>
      <w:r>
        <w:t>yAnE/</w:t>
      </w:r>
      <w:r>
        <w:t>nEti+</w:t>
      </w:r>
      <w:r>
        <w:t xml:space="preserve"> dE3va - yAnE+</w:t>
      </w:r>
      <w:r>
        <w:t xml:space="preserve">na </w:t>
      </w:r>
      <w:r>
        <w:t xml:space="preserve">| </w:t>
      </w:r>
    </w:p>
    <w:p w14:paraId="75F2819D" w14:textId="7C046430" w:rsidR="00D02598" w:rsidRDefault="00593ECD">
      <w:r>
        <w:t>73)</w:t>
      </w:r>
      <w:r>
        <w:tab/>
        <w:t>1.4.43.2(61)</w:t>
      </w:r>
      <w:proofErr w:type="gramStart"/>
      <w:r>
        <w:t>-  pa</w:t>
      </w:r>
      <w:proofErr w:type="gramEnd"/>
      <w:r>
        <w:t>/</w:t>
      </w:r>
      <w:r>
        <w:t>thA2 | i/</w:t>
      </w:r>
      <w:r>
        <w:t>ta/</w:t>
      </w:r>
      <w:r>
        <w:t xml:space="preserve"> |</w:t>
      </w:r>
    </w:p>
    <w:p w14:paraId="7363600A" w14:textId="2FC4C44F" w:rsidR="00D02598" w:rsidRDefault="00593ECD">
      <w:r>
        <w:t>pa/</w:t>
      </w:r>
      <w:r>
        <w:t>thE2tE+</w:t>
      </w:r>
      <w:r>
        <w:t xml:space="preserve"> ta pa/</w:t>
      </w:r>
      <w:r>
        <w:t>thA2 pa/</w:t>
      </w:r>
      <w:r>
        <w:t>thE2ta+</w:t>
      </w:r>
      <w:r>
        <w:t xml:space="preserve"> | </w:t>
      </w:r>
    </w:p>
    <w:p w14:paraId="46686814" w14:textId="704DBF96" w:rsidR="00D02598" w:rsidRDefault="00593ECD">
      <w:r>
        <w:t>74)</w:t>
      </w:r>
      <w:r>
        <w:tab/>
        <w:t>1.4.43.2(62)</w:t>
      </w:r>
      <w:proofErr w:type="gramStart"/>
      <w:r>
        <w:t>-  i</w:t>
      </w:r>
      <w:proofErr w:type="gramEnd"/>
      <w:r>
        <w:t>/</w:t>
      </w:r>
      <w:r>
        <w:t>ta/</w:t>
      </w:r>
      <w:r>
        <w:t xml:space="preserve"> | su/</w:t>
      </w:r>
      <w:r>
        <w:t>kRutA%</w:t>
      </w:r>
      <w:r>
        <w:t>m |</w:t>
      </w:r>
    </w:p>
    <w:p w14:paraId="2E6D9844" w14:textId="4A9FFC2D" w:rsidR="00D02598" w:rsidRDefault="00593ECD">
      <w:r>
        <w:t>i/</w:t>
      </w:r>
      <w:r>
        <w:t>ta/</w:t>
      </w:r>
      <w:r>
        <w:t xml:space="preserve"> su/</w:t>
      </w:r>
      <w:r>
        <w:t>kRutA(gm+</w:t>
      </w:r>
      <w:r>
        <w:t>) su/</w:t>
      </w:r>
      <w:r>
        <w:t>kRutA+</w:t>
      </w:r>
      <w:r>
        <w:t xml:space="preserve"> mitE ta su/</w:t>
      </w:r>
      <w:r>
        <w:t>kRutA%</w:t>
      </w:r>
      <w:r>
        <w:t xml:space="preserve">m | </w:t>
      </w:r>
    </w:p>
    <w:p w14:paraId="3D7729BE" w14:textId="126B171D" w:rsidR="00D02598" w:rsidRDefault="00593ECD">
      <w:r>
        <w:t>75)</w:t>
      </w:r>
      <w:r>
        <w:tab/>
        <w:t>1.4.43.2(63)</w:t>
      </w:r>
      <w:proofErr w:type="gramStart"/>
      <w:r>
        <w:t>-  su</w:t>
      </w:r>
      <w:proofErr w:type="gramEnd"/>
      <w:r>
        <w:t>/</w:t>
      </w:r>
      <w:r>
        <w:t>kRutA%</w:t>
      </w:r>
      <w:r>
        <w:t>m | lO/</w:t>
      </w:r>
      <w:r>
        <w:t>kE |</w:t>
      </w:r>
    </w:p>
    <w:p w14:paraId="1F892AFA" w14:textId="2BDB55D9" w:rsidR="00D02598" w:rsidRDefault="00593ECD">
      <w:r>
        <w:t>su/</w:t>
      </w:r>
      <w:r>
        <w:t>kRutA%</w:t>
      </w:r>
      <w:r>
        <w:t>m ~MlO/</w:t>
      </w:r>
      <w:r>
        <w:t>kE lO/</w:t>
      </w:r>
      <w:r>
        <w:t>kE su/</w:t>
      </w:r>
      <w:r>
        <w:t>kRutA(gm+</w:t>
      </w:r>
      <w:r>
        <w:t>) su/</w:t>
      </w:r>
      <w:r>
        <w:t>kRutA%</w:t>
      </w:r>
      <w:r>
        <w:t>m ~MlO/</w:t>
      </w:r>
      <w:r>
        <w:t xml:space="preserve">kE | </w:t>
      </w:r>
    </w:p>
    <w:p w14:paraId="6C428133" w14:textId="7E8C7B27" w:rsidR="00D02598" w:rsidRDefault="00593ECD">
      <w:r>
        <w:t>76)</w:t>
      </w:r>
      <w:r>
        <w:tab/>
        <w:t>1.4.43.2(63)</w:t>
      </w:r>
      <w:proofErr w:type="gramStart"/>
      <w:r>
        <w:t>-  su</w:t>
      </w:r>
      <w:proofErr w:type="gramEnd"/>
      <w:r>
        <w:t>/</w:t>
      </w:r>
      <w:r>
        <w:t>kRutA%</w:t>
      </w:r>
      <w:r>
        <w:t>m |</w:t>
      </w:r>
    </w:p>
    <w:p w14:paraId="4E636D33" w14:textId="150DDA0A" w:rsidR="00D02598" w:rsidRDefault="00593ECD">
      <w:r>
        <w:t>su/</w:t>
      </w:r>
      <w:r>
        <w:t>kRutA/</w:t>
      </w:r>
      <w:r>
        <w:t>miti+</w:t>
      </w:r>
      <w:r>
        <w:t xml:space="preserve"> su - kRutA%</w:t>
      </w:r>
      <w:r>
        <w:t xml:space="preserve">m | </w:t>
      </w:r>
    </w:p>
    <w:p w14:paraId="5761181D" w14:textId="03583C59" w:rsidR="00D02598" w:rsidRDefault="00593ECD">
      <w:r>
        <w:t>77)</w:t>
      </w:r>
      <w:r>
        <w:tab/>
        <w:t>1.4.43.2(64)</w:t>
      </w:r>
      <w:proofErr w:type="gramStart"/>
      <w:r>
        <w:t>-  lO</w:t>
      </w:r>
      <w:proofErr w:type="gramEnd"/>
      <w:r>
        <w:t>/</w:t>
      </w:r>
      <w:r>
        <w:t>kE | sI/</w:t>
      </w:r>
      <w:r>
        <w:t>da/</w:t>
      </w:r>
      <w:r>
        <w:t>3ta/</w:t>
      </w:r>
      <w:r>
        <w:t xml:space="preserve"> |</w:t>
      </w:r>
    </w:p>
    <w:p w14:paraId="42E70187" w14:textId="5D52CCDC" w:rsidR="00D02598" w:rsidRDefault="00593ECD">
      <w:r>
        <w:t>lO/</w:t>
      </w:r>
      <w:r>
        <w:t>kE sI+</w:t>
      </w:r>
      <w:r>
        <w:t>da3ta sIda3ta lO/</w:t>
      </w:r>
      <w:r>
        <w:t>kE lO/</w:t>
      </w:r>
      <w:r>
        <w:t>kE sI+</w:t>
      </w:r>
      <w:r>
        <w:t xml:space="preserve">da3ta | </w:t>
      </w:r>
    </w:p>
    <w:p w14:paraId="33326E96" w14:textId="34E7222A" w:rsidR="00D02598" w:rsidRDefault="00593ECD">
      <w:r>
        <w:t>78)</w:t>
      </w:r>
      <w:r>
        <w:tab/>
        <w:t>1.4.43.2(65)</w:t>
      </w:r>
      <w:proofErr w:type="gramStart"/>
      <w:r>
        <w:t>-  sI</w:t>
      </w:r>
      <w:proofErr w:type="gramEnd"/>
      <w:r>
        <w:t>/</w:t>
      </w:r>
      <w:r>
        <w:t>da/</w:t>
      </w:r>
      <w:r>
        <w:t>3ta/</w:t>
      </w:r>
      <w:r>
        <w:t xml:space="preserve"> | tat |</w:t>
      </w:r>
    </w:p>
    <w:p w14:paraId="30C94277" w14:textId="66A91E7A" w:rsidR="00D02598" w:rsidRDefault="00593ECD">
      <w:r>
        <w:t>sI/</w:t>
      </w:r>
      <w:r>
        <w:t>da/</w:t>
      </w:r>
      <w:r>
        <w:t>3ta/</w:t>
      </w:r>
      <w:r>
        <w:t xml:space="preserve"> tat tath2 sI+</w:t>
      </w:r>
      <w:r>
        <w:t>da3ta sIda3ta/</w:t>
      </w:r>
      <w:r>
        <w:t xml:space="preserve"> tat | </w:t>
      </w:r>
    </w:p>
    <w:p w14:paraId="34079E22" w14:textId="7E81DE8A" w:rsidR="00D02598" w:rsidRDefault="00593ECD">
      <w:r>
        <w:t>79)</w:t>
      </w:r>
      <w:r>
        <w:tab/>
        <w:t>1.4.4</w:t>
      </w:r>
      <w:r>
        <w:t>3.2(66)</w:t>
      </w:r>
      <w:proofErr w:type="gramStart"/>
      <w:r>
        <w:t>-  tat</w:t>
      </w:r>
      <w:proofErr w:type="gramEnd"/>
      <w:r>
        <w:t xml:space="preserve"> | ~na/</w:t>
      </w:r>
      <w:r>
        <w:t>H |</w:t>
      </w:r>
    </w:p>
    <w:p w14:paraId="234A3C18" w14:textId="251F0B85" w:rsidR="00D02598" w:rsidRDefault="00593ECD">
      <w:r>
        <w:lastRenderedPageBreak/>
        <w:t>tan ~nO+</w:t>
      </w:r>
      <w:r>
        <w:t xml:space="preserve"> ~na/</w:t>
      </w:r>
      <w:r>
        <w:t xml:space="preserve"> stat tan ~na+</w:t>
      </w:r>
      <w:r>
        <w:t xml:space="preserve">H | </w:t>
      </w:r>
    </w:p>
    <w:p w14:paraId="71F031F8" w14:textId="51FCE5CC" w:rsidR="00D02598" w:rsidRDefault="00593ECD">
      <w:r>
        <w:t>80)</w:t>
      </w:r>
      <w:r>
        <w:tab/>
        <w:t>1.4.43.2(67)</w:t>
      </w:r>
      <w:proofErr w:type="gramStart"/>
      <w:r>
        <w:t>-  ~</w:t>
      </w:r>
      <w:proofErr w:type="gramEnd"/>
      <w:r>
        <w:t>na/</w:t>
      </w:r>
      <w:r>
        <w:t>H | sa/</w:t>
      </w:r>
      <w:r>
        <w:t>(gg/</w:t>
      </w:r>
      <w:r>
        <w:t>)skRu/</w:t>
      </w:r>
      <w:r>
        <w:t>tam ||</w:t>
      </w:r>
    </w:p>
    <w:p w14:paraId="26B9DB5A" w14:textId="01247870" w:rsidR="00D02598" w:rsidRDefault="00593ECD">
      <w:r>
        <w:t>~na/</w:t>
      </w:r>
      <w:r>
        <w:t>H sa/</w:t>
      </w:r>
      <w:r>
        <w:t>(gg</w:t>
      </w:r>
      <w:proofErr w:type="gramStart"/>
      <w:r>
        <w:t>/</w:t>
      </w:r>
      <w:r>
        <w:t>)skRu</w:t>
      </w:r>
      <w:proofErr w:type="gramEnd"/>
      <w:r>
        <w:t>/</w:t>
      </w:r>
      <w:r>
        <w:t>ta(gm) sa(gg+</w:t>
      </w:r>
      <w:r>
        <w:t>)skRu/</w:t>
      </w:r>
      <w:r>
        <w:t>tannO+</w:t>
      </w:r>
      <w:r>
        <w:t xml:space="preserve"> ~naH sa(gg)skRu/</w:t>
      </w:r>
      <w:r>
        <w:t xml:space="preserve">tam | </w:t>
      </w:r>
    </w:p>
    <w:p w14:paraId="4320C0AB" w14:textId="1521546F" w:rsidR="00D02598" w:rsidRDefault="00593ECD">
      <w:r>
        <w:t>81)</w:t>
      </w:r>
      <w:r>
        <w:tab/>
        <w:t>1.4.43.2(68)</w:t>
      </w:r>
      <w:proofErr w:type="gramStart"/>
      <w:r>
        <w:t>-  sa</w:t>
      </w:r>
      <w:proofErr w:type="gramEnd"/>
      <w:r>
        <w:t>/</w:t>
      </w:r>
      <w:r>
        <w:t>(gg/</w:t>
      </w:r>
      <w:r>
        <w:t>)skRu/</w:t>
      </w:r>
      <w:r>
        <w:t>tam ||</w:t>
      </w:r>
    </w:p>
    <w:p w14:paraId="5A8C4A12" w14:textId="2C99E165" w:rsidR="00D02598" w:rsidRDefault="00593ECD">
      <w:r>
        <w:t>sa/</w:t>
      </w:r>
      <w:r>
        <w:t>(gg</w:t>
      </w:r>
      <w:proofErr w:type="gramStart"/>
      <w:r>
        <w:t>/</w:t>
      </w:r>
      <w:r>
        <w:t>)skRu</w:t>
      </w:r>
      <w:proofErr w:type="gramEnd"/>
      <w:r>
        <w:t>/</w:t>
      </w:r>
      <w:r>
        <w:t>tamiti+</w:t>
      </w:r>
      <w:r>
        <w:t xml:space="preserve"> sa(gg)skRu/</w:t>
      </w:r>
      <w:r>
        <w:t xml:space="preserve">tam | </w:t>
      </w:r>
    </w:p>
    <w:p w14:paraId="5302683C" w14:textId="27980B81" w:rsidR="00D02598" w:rsidRDefault="00593ECD">
      <w:r>
        <w:t>1)</w:t>
      </w:r>
      <w:r>
        <w:tab/>
        <w:t>1.4.</w:t>
      </w:r>
      <w:r>
        <w:t>44.1(1)</w:t>
      </w:r>
      <w:proofErr w:type="gramStart"/>
      <w:r>
        <w:t>-  dha</w:t>
      </w:r>
      <w:proofErr w:type="gramEnd"/>
      <w:r>
        <w:t>/</w:t>
      </w:r>
      <w:r>
        <w:t>4tA | rA/</w:t>
      </w:r>
      <w:r>
        <w:t>tiH | (G4S-1.4-30)</w:t>
      </w:r>
    </w:p>
    <w:p w14:paraId="1E659B84" w14:textId="6955B4A5" w:rsidR="00D02598" w:rsidRDefault="00593ECD">
      <w:r>
        <w:t>dha/</w:t>
      </w:r>
      <w:r>
        <w:t>4tA rA/</w:t>
      </w:r>
      <w:r>
        <w:t>tI rA/</w:t>
      </w:r>
      <w:r>
        <w:t>tir dha/</w:t>
      </w:r>
      <w:r>
        <w:t>4tA dha/</w:t>
      </w:r>
      <w:r>
        <w:t>4tA rA/</w:t>
      </w:r>
      <w:r>
        <w:t xml:space="preserve">tiH | </w:t>
      </w:r>
    </w:p>
    <w:p w14:paraId="3B0BE900" w14:textId="2435DAFE" w:rsidR="00D02598" w:rsidRDefault="00593ECD">
      <w:r>
        <w:t>2)</w:t>
      </w:r>
      <w:r>
        <w:tab/>
        <w:t>1.4.44.1(2)</w:t>
      </w:r>
      <w:proofErr w:type="gramStart"/>
      <w:r>
        <w:t>-  rA</w:t>
      </w:r>
      <w:proofErr w:type="gramEnd"/>
      <w:r>
        <w:t>/</w:t>
      </w:r>
      <w:r>
        <w:t>tiH | sa/</w:t>
      </w:r>
      <w:r>
        <w:t>vi/</w:t>
      </w:r>
      <w:r>
        <w:t>tA | (G4S-1.4-30)</w:t>
      </w:r>
    </w:p>
    <w:p w14:paraId="52F67ADE" w14:textId="6E67C1A6" w:rsidR="00D02598" w:rsidRDefault="00593ECD">
      <w:r>
        <w:t>rA/</w:t>
      </w:r>
      <w:r>
        <w:t>tiH sa+</w:t>
      </w:r>
      <w:r>
        <w:t>vi/</w:t>
      </w:r>
      <w:r>
        <w:t>tA sa+</w:t>
      </w:r>
      <w:r>
        <w:t>vi/</w:t>
      </w:r>
      <w:r>
        <w:t>tA rA/</w:t>
      </w:r>
      <w:r>
        <w:t>tI rA/</w:t>
      </w:r>
      <w:r>
        <w:t>tiH sa+</w:t>
      </w:r>
      <w:r>
        <w:t>vi/</w:t>
      </w:r>
      <w:r>
        <w:t xml:space="preserve">tA | </w:t>
      </w:r>
    </w:p>
    <w:p w14:paraId="54D476A1" w14:textId="5614CFE6" w:rsidR="00D02598" w:rsidRDefault="00593ECD">
      <w:r>
        <w:t>3)</w:t>
      </w:r>
      <w:r>
        <w:tab/>
        <w:t>1.4.44.1(3)</w:t>
      </w:r>
      <w:proofErr w:type="gramStart"/>
      <w:r>
        <w:t>-  sa</w:t>
      </w:r>
      <w:proofErr w:type="gramEnd"/>
      <w:r>
        <w:t>/</w:t>
      </w:r>
      <w:r>
        <w:t>vi/</w:t>
      </w:r>
      <w:r>
        <w:t>tA | i/</w:t>
      </w:r>
      <w:r>
        <w:t>da3m |</w:t>
      </w:r>
    </w:p>
    <w:p w14:paraId="75D7F279" w14:textId="708CF85D" w:rsidR="00D02598" w:rsidRDefault="00593ECD">
      <w:r>
        <w:t>sa/</w:t>
      </w:r>
      <w:r>
        <w:t>vi/</w:t>
      </w:r>
      <w:r>
        <w:t>tEda3 mi/</w:t>
      </w:r>
      <w:r>
        <w:t>da3(gm) sa+</w:t>
      </w:r>
      <w:r>
        <w:t>vi/</w:t>
      </w:r>
      <w:r>
        <w:t>tA sa+</w:t>
      </w:r>
      <w:r>
        <w:t>vi/</w:t>
      </w:r>
      <w:r>
        <w:t xml:space="preserve">tEda3m | </w:t>
      </w:r>
    </w:p>
    <w:p w14:paraId="787E130D" w14:textId="29144CD9" w:rsidR="00D02598" w:rsidRDefault="00593ECD">
      <w:r>
        <w:t>4)</w:t>
      </w:r>
      <w:r>
        <w:tab/>
        <w:t>1.4.44.1(4)</w:t>
      </w:r>
      <w:proofErr w:type="gramStart"/>
      <w:r>
        <w:t>-  i</w:t>
      </w:r>
      <w:proofErr w:type="gramEnd"/>
      <w:r>
        <w:t>/</w:t>
      </w:r>
      <w:r>
        <w:t>da3m | ju/</w:t>
      </w:r>
      <w:r>
        <w:t>Sha/</w:t>
      </w:r>
      <w:r>
        <w:t>~ntA/</w:t>
      </w:r>
      <w:r>
        <w:t>m |</w:t>
      </w:r>
    </w:p>
    <w:p w14:paraId="17ADC6BF" w14:textId="06D199A1" w:rsidR="00D02598" w:rsidRDefault="00593ECD">
      <w:r>
        <w:t>i/</w:t>
      </w:r>
      <w:r>
        <w:t>da3m ju+</w:t>
      </w:r>
      <w:r>
        <w:t>Sha~ntAm juSha~ntA mi/</w:t>
      </w:r>
      <w:r>
        <w:t>da3 mi/</w:t>
      </w:r>
      <w:r>
        <w:t>da3m ju+</w:t>
      </w:r>
      <w:r>
        <w:t xml:space="preserve">Sha~ntAm | </w:t>
      </w:r>
    </w:p>
    <w:p w14:paraId="00AE4BF5" w14:textId="2EA13AF2" w:rsidR="00D02598" w:rsidRDefault="00593ECD">
      <w:r>
        <w:t>5)</w:t>
      </w:r>
      <w:r>
        <w:tab/>
        <w:t>1.4.44.1(5)</w:t>
      </w:r>
      <w:proofErr w:type="gramStart"/>
      <w:r>
        <w:t>-  ju</w:t>
      </w:r>
      <w:proofErr w:type="gramEnd"/>
      <w:r>
        <w:t>/</w:t>
      </w:r>
      <w:r>
        <w:t>Sha/</w:t>
      </w:r>
      <w:r>
        <w:t>~ntA/</w:t>
      </w:r>
      <w:r>
        <w:t>m | pra/</w:t>
      </w:r>
      <w:r>
        <w:t>jApa+</w:t>
      </w:r>
      <w:r>
        <w:t>tiH |</w:t>
      </w:r>
    </w:p>
    <w:p w14:paraId="39A49CD1" w14:textId="6543E826" w:rsidR="00D02598" w:rsidRDefault="00593ECD">
      <w:r>
        <w:t>ju/</w:t>
      </w:r>
      <w:r>
        <w:t>Sha/</w:t>
      </w:r>
      <w:r>
        <w:t>~ntA/</w:t>
      </w:r>
      <w:r>
        <w:t>m pra/</w:t>
      </w:r>
      <w:r>
        <w:t>jApa+</w:t>
      </w:r>
      <w:r>
        <w:t>tiH pra/</w:t>
      </w:r>
      <w:r>
        <w:t>jApa+</w:t>
      </w:r>
      <w:r>
        <w:t>tir juSha~ntAm juSha~nt</w:t>
      </w:r>
      <w:r>
        <w:t>Am pra/</w:t>
      </w:r>
      <w:r>
        <w:t>jApa+</w:t>
      </w:r>
      <w:r>
        <w:t xml:space="preserve">tiH | </w:t>
      </w:r>
    </w:p>
    <w:p w14:paraId="7B20DB36" w14:textId="127B4AE6" w:rsidR="00D02598" w:rsidRDefault="00593ECD">
      <w:r>
        <w:t>6)</w:t>
      </w:r>
      <w:r>
        <w:tab/>
        <w:t>1.4.44.1(6)</w:t>
      </w:r>
      <w:proofErr w:type="gramStart"/>
      <w:r>
        <w:t>-  pra</w:t>
      </w:r>
      <w:proofErr w:type="gramEnd"/>
      <w:r>
        <w:t>/</w:t>
      </w:r>
      <w:r>
        <w:t>jApa+</w:t>
      </w:r>
      <w:r>
        <w:t>tiH | ~ni/</w:t>
      </w:r>
      <w:r>
        <w:t>dhi/</w:t>
      </w:r>
      <w:r>
        <w:t>4pati+</w:t>
      </w:r>
      <w:r>
        <w:t>H |</w:t>
      </w:r>
    </w:p>
    <w:p w14:paraId="36869164" w14:textId="4E4EE78D" w:rsidR="00D02598" w:rsidRDefault="00593ECD">
      <w:r>
        <w:t>pra/</w:t>
      </w:r>
      <w:r>
        <w:t>jApa+</w:t>
      </w:r>
      <w:r>
        <w:t>tir ~nidhi/</w:t>
      </w:r>
      <w:r>
        <w:t>4pati+</w:t>
      </w:r>
      <w:r>
        <w:t>r ~nidhi/</w:t>
      </w:r>
      <w:r>
        <w:t>4pati+</w:t>
      </w:r>
      <w:r>
        <w:t>H pra/</w:t>
      </w:r>
      <w:r>
        <w:t>jApa+</w:t>
      </w:r>
      <w:r>
        <w:t>tiH pra/</w:t>
      </w:r>
      <w:r>
        <w:t>jApa+</w:t>
      </w:r>
      <w:r>
        <w:t>tir ~nidhi/</w:t>
      </w:r>
      <w:r>
        <w:t>4pati+</w:t>
      </w:r>
      <w:r>
        <w:t xml:space="preserve">H | </w:t>
      </w:r>
    </w:p>
    <w:p w14:paraId="63847D05" w14:textId="15D1B4E1" w:rsidR="00D02598" w:rsidRDefault="00593ECD">
      <w:r>
        <w:t>7)</w:t>
      </w:r>
      <w:r>
        <w:tab/>
        <w:t>1.4.44.1(6)</w:t>
      </w:r>
      <w:proofErr w:type="gramStart"/>
      <w:r>
        <w:t>-  pra</w:t>
      </w:r>
      <w:proofErr w:type="gramEnd"/>
      <w:r>
        <w:t>/</w:t>
      </w:r>
      <w:r>
        <w:t>jApa+</w:t>
      </w:r>
      <w:r>
        <w:t>tiH |</w:t>
      </w:r>
    </w:p>
    <w:p w14:paraId="6CBD24E5" w14:textId="41EC97F3" w:rsidR="00D02598" w:rsidRDefault="00593ECD">
      <w:r>
        <w:t>pra/</w:t>
      </w:r>
      <w:r>
        <w:t>jApa+</w:t>
      </w:r>
      <w:r>
        <w:t>ti/</w:t>
      </w:r>
      <w:r>
        <w:t>riti+</w:t>
      </w:r>
      <w:r>
        <w:t xml:space="preserve"> pra/</w:t>
      </w:r>
      <w:r>
        <w:t>jA - pa/</w:t>
      </w:r>
      <w:r>
        <w:t>ti/</w:t>
      </w:r>
      <w:r>
        <w:t xml:space="preserve">H | </w:t>
      </w:r>
    </w:p>
    <w:p w14:paraId="2F3D5D9A" w14:textId="65719ADE" w:rsidR="00D02598" w:rsidRDefault="00593ECD">
      <w:r>
        <w:t>8)</w:t>
      </w:r>
      <w:r>
        <w:tab/>
        <w:t>1.4.44.1(7)</w:t>
      </w:r>
      <w:proofErr w:type="gramStart"/>
      <w:r>
        <w:t>-  ~</w:t>
      </w:r>
      <w:proofErr w:type="gramEnd"/>
      <w:r>
        <w:t>ni/</w:t>
      </w:r>
      <w:r>
        <w:t>dhi/</w:t>
      </w:r>
      <w:r>
        <w:t>4pati+</w:t>
      </w:r>
      <w:r>
        <w:t>H | ~na/</w:t>
      </w:r>
      <w:r>
        <w:t>H |</w:t>
      </w:r>
    </w:p>
    <w:p w14:paraId="603CB2E3" w14:textId="3AE5012E" w:rsidR="00D02598" w:rsidRDefault="00593ECD">
      <w:r>
        <w:t>~ni/</w:t>
      </w:r>
      <w:r>
        <w:t>dhi/</w:t>
      </w:r>
      <w:r>
        <w:t>4pati+</w:t>
      </w:r>
      <w:r>
        <w:t>r ~nO ~nO ~nidhi/</w:t>
      </w:r>
      <w:r>
        <w:t>4pati+</w:t>
      </w:r>
      <w:r>
        <w:t>r ~nidhi/</w:t>
      </w:r>
      <w:r>
        <w:t>4pati+</w:t>
      </w:r>
      <w:r>
        <w:t xml:space="preserve">r ~naH | </w:t>
      </w:r>
    </w:p>
    <w:p w14:paraId="13A7956B" w14:textId="6DC4E520" w:rsidR="00D02598" w:rsidRDefault="00593ECD">
      <w:r>
        <w:t>9)</w:t>
      </w:r>
      <w:r>
        <w:tab/>
        <w:t>1.4.44.1(7)</w:t>
      </w:r>
      <w:proofErr w:type="gramStart"/>
      <w:r>
        <w:t>-  ~</w:t>
      </w:r>
      <w:proofErr w:type="gramEnd"/>
      <w:r>
        <w:t>ni/</w:t>
      </w:r>
      <w:r>
        <w:t>dhi/</w:t>
      </w:r>
      <w:r>
        <w:t>4pati+</w:t>
      </w:r>
      <w:r>
        <w:t>H |</w:t>
      </w:r>
    </w:p>
    <w:p w14:paraId="1F1BF361" w14:textId="752C33F8" w:rsidR="00D02598" w:rsidRDefault="00593ECD">
      <w:r>
        <w:t>~ni/</w:t>
      </w:r>
      <w:r>
        <w:t>dhi/</w:t>
      </w:r>
      <w:r>
        <w:t>4pati/</w:t>
      </w:r>
      <w:r>
        <w:t>riti+</w:t>
      </w:r>
      <w:r>
        <w:t xml:space="preserve"> ~nidhi4 - pati+</w:t>
      </w:r>
      <w:r>
        <w:t xml:space="preserve">H | </w:t>
      </w:r>
    </w:p>
    <w:p w14:paraId="0E548AFC" w14:textId="3D313160" w:rsidR="00D02598" w:rsidRDefault="00593ECD">
      <w:r>
        <w:t>10)</w:t>
      </w:r>
      <w:r>
        <w:tab/>
        <w:t>1.4.44.1(8)</w:t>
      </w:r>
      <w:proofErr w:type="gramStart"/>
      <w:r>
        <w:t>-  ~</w:t>
      </w:r>
      <w:proofErr w:type="gramEnd"/>
      <w:r>
        <w:t>na/</w:t>
      </w:r>
      <w:r>
        <w:t>H | a/</w:t>
      </w:r>
      <w:r>
        <w:t>g3niH ||</w:t>
      </w:r>
    </w:p>
    <w:p w14:paraId="5C64A89B" w14:textId="1C392A53" w:rsidR="00D02598" w:rsidRDefault="00593ECD">
      <w:r>
        <w:t>~nO/</w:t>
      </w:r>
      <w:r>
        <w:t xml:space="preserve"> a/</w:t>
      </w:r>
      <w:r>
        <w:t>g3ni ra/</w:t>
      </w:r>
      <w:r>
        <w:t>g3nir ~nO+</w:t>
      </w:r>
      <w:r>
        <w:t xml:space="preserve"> ~nO a/</w:t>
      </w:r>
      <w:r>
        <w:t xml:space="preserve">g3niH | </w:t>
      </w:r>
    </w:p>
    <w:p w14:paraId="1CA531F4" w14:textId="59534101" w:rsidR="00D02598" w:rsidRDefault="00593ECD">
      <w:r>
        <w:t>11)</w:t>
      </w:r>
      <w:r>
        <w:tab/>
        <w:t>1.4.44.1(9)</w:t>
      </w:r>
      <w:proofErr w:type="gramStart"/>
      <w:r>
        <w:t>-  a</w:t>
      </w:r>
      <w:proofErr w:type="gramEnd"/>
      <w:r>
        <w:t>/</w:t>
      </w:r>
      <w:r>
        <w:t>g3niH ||</w:t>
      </w:r>
    </w:p>
    <w:p w14:paraId="087A29D9" w14:textId="266E4C75" w:rsidR="00D02598" w:rsidRDefault="00593ECD">
      <w:r>
        <w:lastRenderedPageBreak/>
        <w:t>a/</w:t>
      </w:r>
      <w:r>
        <w:t>g3niritya/</w:t>
      </w:r>
      <w:r>
        <w:t xml:space="preserve">g3niH | </w:t>
      </w:r>
    </w:p>
    <w:p w14:paraId="51A412E4" w14:textId="718F80FF" w:rsidR="00D02598" w:rsidRDefault="00593ECD">
      <w:r>
        <w:t>12)</w:t>
      </w:r>
      <w:r>
        <w:tab/>
        <w:t>1.4.44.1(10)</w:t>
      </w:r>
      <w:proofErr w:type="gramStart"/>
      <w:r>
        <w:t>-  tvaShTA</w:t>
      </w:r>
      <w:proofErr w:type="gramEnd"/>
      <w:r>
        <w:t>%</w:t>
      </w:r>
      <w:r>
        <w:t xml:space="preserve"> | viShNu+</w:t>
      </w:r>
      <w:r>
        <w:t>H |</w:t>
      </w:r>
    </w:p>
    <w:p w14:paraId="1E75A35A" w14:textId="1429A5D0" w:rsidR="00D02598" w:rsidRDefault="00593ECD">
      <w:r>
        <w:t>tvaShTA/</w:t>
      </w:r>
      <w:r>
        <w:t xml:space="preserve"> viShNu/</w:t>
      </w:r>
      <w:r>
        <w:t>r viShNu/</w:t>
      </w:r>
      <w:r>
        <w:t xml:space="preserve"> stvaShTA/</w:t>
      </w:r>
      <w:r>
        <w:t xml:space="preserve"> tvaShTA/</w:t>
      </w:r>
      <w:r>
        <w:t xml:space="preserve"> viShNu+</w:t>
      </w:r>
      <w:r>
        <w:t xml:space="preserve">H | </w:t>
      </w:r>
    </w:p>
    <w:p w14:paraId="2208641A" w14:textId="3275A22A" w:rsidR="00D02598" w:rsidRDefault="00593ECD">
      <w:r>
        <w:t>13)</w:t>
      </w:r>
      <w:r>
        <w:tab/>
        <w:t>1.4.44.1(11)</w:t>
      </w:r>
      <w:proofErr w:type="gramStart"/>
      <w:r>
        <w:t>-  viShNu</w:t>
      </w:r>
      <w:proofErr w:type="gramEnd"/>
      <w:r>
        <w:t>+</w:t>
      </w:r>
      <w:r>
        <w:t>H | pra/</w:t>
      </w:r>
      <w:r>
        <w:t>jayA%</w:t>
      </w:r>
      <w:r>
        <w:t xml:space="preserve"> |</w:t>
      </w:r>
    </w:p>
    <w:p w14:paraId="36F4F9F6" w14:textId="2C65754D" w:rsidR="00D02598" w:rsidRDefault="00593ECD">
      <w:r>
        <w:t>viShNu+</w:t>
      </w:r>
      <w:r>
        <w:t>H pra/</w:t>
      </w:r>
      <w:r>
        <w:t>jayA%</w:t>
      </w:r>
      <w:r>
        <w:t xml:space="preserve"> pra/</w:t>
      </w:r>
      <w:r>
        <w:t>jayA/</w:t>
      </w:r>
      <w:r>
        <w:t xml:space="preserve"> viShNu/</w:t>
      </w:r>
      <w:r>
        <w:t>r viShNu+</w:t>
      </w:r>
      <w:r>
        <w:t>H pra/</w:t>
      </w:r>
      <w:r>
        <w:t>jayA%</w:t>
      </w:r>
      <w:r>
        <w:t xml:space="preserve"> | </w:t>
      </w:r>
    </w:p>
    <w:p w14:paraId="6F2614E7" w14:textId="1E95FED1" w:rsidR="00D02598" w:rsidRDefault="00593ECD">
      <w:r>
        <w:t>14)</w:t>
      </w:r>
      <w:r>
        <w:tab/>
        <w:t>1.4.44.1(12)</w:t>
      </w:r>
      <w:proofErr w:type="gramStart"/>
      <w:r>
        <w:t>-  pra</w:t>
      </w:r>
      <w:proofErr w:type="gramEnd"/>
      <w:r>
        <w:t>/</w:t>
      </w:r>
      <w:r>
        <w:t>jayA%</w:t>
      </w:r>
      <w:r>
        <w:t xml:space="preserve"> | sa/</w:t>
      </w:r>
      <w:r>
        <w:t>(gm/</w:t>
      </w:r>
      <w:r>
        <w:t>)ra/</w:t>
      </w:r>
      <w:r>
        <w:t>rA/</w:t>
      </w:r>
      <w:r>
        <w:t>NaH |</w:t>
      </w:r>
    </w:p>
    <w:p w14:paraId="22FCC726" w14:textId="46AC4E5F" w:rsidR="00D02598" w:rsidRDefault="00593ECD">
      <w:r>
        <w:t>pra/</w:t>
      </w:r>
      <w:r>
        <w:t>jayA+</w:t>
      </w:r>
      <w:r>
        <w:t xml:space="preserve"> sa(gm)rarA/</w:t>
      </w:r>
      <w:r>
        <w:t>NaH sa(gm</w:t>
      </w:r>
      <w:proofErr w:type="gramStart"/>
      <w:r>
        <w:t>+</w:t>
      </w:r>
      <w:r>
        <w:t>)rarA</w:t>
      </w:r>
      <w:proofErr w:type="gramEnd"/>
      <w:r>
        <w:t>/</w:t>
      </w:r>
      <w:r>
        <w:t>NaH pra/</w:t>
      </w:r>
      <w:r>
        <w:t>jayA%</w:t>
      </w:r>
      <w:r>
        <w:t xml:space="preserve"> pra/</w:t>
      </w:r>
      <w:r>
        <w:t>jayA+</w:t>
      </w:r>
      <w:r>
        <w:t xml:space="preserve"> sa(gm)rarA/</w:t>
      </w:r>
      <w:r>
        <w:t xml:space="preserve">NaH | </w:t>
      </w:r>
    </w:p>
    <w:p w14:paraId="5670BF91" w14:textId="5FA6F843" w:rsidR="00D02598" w:rsidRDefault="00593ECD">
      <w:r>
        <w:t>15)</w:t>
      </w:r>
      <w:r>
        <w:tab/>
        <w:t>1.4.44.1(12)</w:t>
      </w:r>
      <w:proofErr w:type="gramStart"/>
      <w:r>
        <w:t>-  pra</w:t>
      </w:r>
      <w:proofErr w:type="gramEnd"/>
      <w:r>
        <w:t>/</w:t>
      </w:r>
      <w:r>
        <w:t>jayA%</w:t>
      </w:r>
      <w:r>
        <w:t xml:space="preserve"> |</w:t>
      </w:r>
    </w:p>
    <w:p w14:paraId="3E71F172" w14:textId="3F2285BF" w:rsidR="00D02598" w:rsidRDefault="00593ECD">
      <w:r>
        <w:t>pra/</w:t>
      </w:r>
      <w:r>
        <w:t>jayEti+</w:t>
      </w:r>
      <w:r>
        <w:t xml:space="preserve"> pra - jayA%</w:t>
      </w:r>
      <w:r>
        <w:t xml:space="preserve"> | </w:t>
      </w:r>
    </w:p>
    <w:p w14:paraId="34487F1A" w14:textId="5ADC85D6" w:rsidR="00D02598" w:rsidRDefault="00593ECD">
      <w:r>
        <w:t>16)</w:t>
      </w:r>
      <w:r>
        <w:tab/>
        <w:t>1.4.44.1(13)</w:t>
      </w:r>
      <w:proofErr w:type="gramStart"/>
      <w:r>
        <w:t>-  sa</w:t>
      </w:r>
      <w:proofErr w:type="gramEnd"/>
      <w:r>
        <w:t>/</w:t>
      </w:r>
      <w:r>
        <w:t>(gm/</w:t>
      </w:r>
      <w:r>
        <w:t>)ra/</w:t>
      </w:r>
      <w:r>
        <w:t>rA/</w:t>
      </w:r>
      <w:r>
        <w:t>NaH | yaja+</w:t>
      </w:r>
      <w:r>
        <w:t>mAnAya |</w:t>
      </w:r>
    </w:p>
    <w:p w14:paraId="5C40D65F" w14:textId="6181358F" w:rsidR="00D02598" w:rsidRDefault="00593ECD">
      <w:r>
        <w:t>sa/</w:t>
      </w:r>
      <w:r>
        <w:t>(gm</w:t>
      </w:r>
      <w:proofErr w:type="gramStart"/>
      <w:r>
        <w:t>/</w:t>
      </w:r>
      <w:r>
        <w:t>)ra</w:t>
      </w:r>
      <w:proofErr w:type="gramEnd"/>
      <w:r>
        <w:t>/</w:t>
      </w:r>
      <w:r>
        <w:t>rA/</w:t>
      </w:r>
      <w:r>
        <w:t>NO yaja+</w:t>
      </w:r>
      <w:r>
        <w:t>mAnAya/</w:t>
      </w:r>
      <w:r>
        <w:t xml:space="preserve"> yaja+</w:t>
      </w:r>
      <w:r>
        <w:t>mAnAya sa(gm)r</w:t>
      </w:r>
      <w:r>
        <w:t>arA/</w:t>
      </w:r>
      <w:r>
        <w:t>NaH sa(gm+</w:t>
      </w:r>
      <w:r>
        <w:t>)rarA/</w:t>
      </w:r>
      <w:r>
        <w:t>NO yaja+</w:t>
      </w:r>
      <w:r>
        <w:t xml:space="preserve">mAnAya | </w:t>
      </w:r>
    </w:p>
    <w:p w14:paraId="3E6CD0C1" w14:textId="6C3A9A64" w:rsidR="00D02598" w:rsidRDefault="00593ECD">
      <w:r>
        <w:t>17)</w:t>
      </w:r>
      <w:r>
        <w:tab/>
        <w:t>1.4.44.1(13)</w:t>
      </w:r>
      <w:proofErr w:type="gramStart"/>
      <w:r>
        <w:t>-  sa</w:t>
      </w:r>
      <w:proofErr w:type="gramEnd"/>
      <w:r>
        <w:t>/</w:t>
      </w:r>
      <w:r>
        <w:t>(gm/</w:t>
      </w:r>
      <w:r>
        <w:t>)ra/</w:t>
      </w:r>
      <w:r>
        <w:t>rA/</w:t>
      </w:r>
      <w:r>
        <w:t>NaH |</w:t>
      </w:r>
    </w:p>
    <w:p w14:paraId="6F915892" w14:textId="0B073BB2" w:rsidR="00D02598" w:rsidRDefault="00593ECD">
      <w:r>
        <w:t>sa/</w:t>
      </w:r>
      <w:r>
        <w:t>(gm</w:t>
      </w:r>
      <w:proofErr w:type="gramStart"/>
      <w:r>
        <w:t>/</w:t>
      </w:r>
      <w:r>
        <w:t>)ra</w:t>
      </w:r>
      <w:proofErr w:type="gramEnd"/>
      <w:r>
        <w:t>/</w:t>
      </w:r>
      <w:r>
        <w:t>rA/</w:t>
      </w:r>
      <w:r>
        <w:t>Na iti+</w:t>
      </w:r>
      <w:r>
        <w:t xml:space="preserve"> saM - ra/</w:t>
      </w:r>
      <w:r>
        <w:t>rA/</w:t>
      </w:r>
      <w:r>
        <w:t xml:space="preserve">NaH | </w:t>
      </w:r>
    </w:p>
    <w:p w14:paraId="35FFDEC9" w14:textId="222DBB95" w:rsidR="00D02598" w:rsidRDefault="00593ECD">
      <w:r>
        <w:t>18)</w:t>
      </w:r>
      <w:r>
        <w:tab/>
        <w:t>1.4.44.1(14)</w:t>
      </w:r>
      <w:proofErr w:type="gramStart"/>
      <w:r>
        <w:t>-  yaja</w:t>
      </w:r>
      <w:proofErr w:type="gramEnd"/>
      <w:r>
        <w:t>+</w:t>
      </w:r>
      <w:r>
        <w:t>mAnAya | d3ravi+</w:t>
      </w:r>
      <w:r>
        <w:t>Nam |</w:t>
      </w:r>
    </w:p>
    <w:p w14:paraId="3412A7B3" w14:textId="2FD4D4CA" w:rsidR="00D02598" w:rsidRDefault="00593ECD">
      <w:r>
        <w:t>yaja+</w:t>
      </w:r>
      <w:r>
        <w:t>mAnAya/</w:t>
      </w:r>
      <w:r>
        <w:t xml:space="preserve"> d3ravi+</w:t>
      </w:r>
      <w:r>
        <w:t>Na/</w:t>
      </w:r>
      <w:r>
        <w:t>m d3ravi+</w:t>
      </w:r>
      <w:r>
        <w:t>Na/</w:t>
      </w:r>
      <w:r>
        <w:t>M ~Myaja+</w:t>
      </w:r>
      <w:r>
        <w:t>mAnAya/</w:t>
      </w:r>
      <w:r>
        <w:t xml:space="preserve"> yaja+</w:t>
      </w:r>
      <w:r>
        <w:t>mAnAya/</w:t>
      </w:r>
      <w:r>
        <w:t xml:space="preserve"> d3ravi+</w:t>
      </w:r>
      <w:r>
        <w:t xml:space="preserve">Nam | </w:t>
      </w:r>
    </w:p>
    <w:p w14:paraId="4AB86055" w14:textId="3B233171" w:rsidR="00D02598" w:rsidRDefault="00593ECD">
      <w:r>
        <w:t>19)</w:t>
      </w:r>
      <w:r>
        <w:tab/>
        <w:t>1.4.44.1(15)</w:t>
      </w:r>
      <w:proofErr w:type="gramStart"/>
      <w:r>
        <w:t>-  d</w:t>
      </w:r>
      <w:proofErr w:type="gramEnd"/>
      <w:r>
        <w:t>3ravi+</w:t>
      </w:r>
      <w:r>
        <w:t>Nam | da/</w:t>
      </w:r>
      <w:r>
        <w:t>3dhA/</w:t>
      </w:r>
      <w:r>
        <w:t>4tu/</w:t>
      </w:r>
      <w:r>
        <w:t xml:space="preserve"> ||</w:t>
      </w:r>
    </w:p>
    <w:p w14:paraId="1E5482B5" w14:textId="6240C9ED" w:rsidR="00D02598" w:rsidRDefault="00593ECD">
      <w:r>
        <w:t>d3ravi+</w:t>
      </w:r>
      <w:r>
        <w:t>Nam da3dhA4tu da3dhA4tu/</w:t>
      </w:r>
      <w:r>
        <w:t xml:space="preserve"> d3ravi+</w:t>
      </w:r>
      <w:r>
        <w:t>Na/</w:t>
      </w:r>
      <w:r>
        <w:t>m d3ravi+</w:t>
      </w:r>
      <w:r>
        <w:t xml:space="preserve">Nam da3dhA4tu | </w:t>
      </w:r>
    </w:p>
    <w:p w14:paraId="2B272DD3" w14:textId="4DDC94C2" w:rsidR="00D02598" w:rsidRDefault="00593ECD">
      <w:r>
        <w:t>20)</w:t>
      </w:r>
      <w:r>
        <w:tab/>
        <w:t>1.4.44.1(16)</w:t>
      </w:r>
      <w:proofErr w:type="gramStart"/>
      <w:r>
        <w:t>-  da</w:t>
      </w:r>
      <w:proofErr w:type="gramEnd"/>
      <w:r>
        <w:t>/</w:t>
      </w:r>
      <w:r>
        <w:t>3dhA/</w:t>
      </w:r>
      <w:r>
        <w:t>4tu/</w:t>
      </w:r>
      <w:r>
        <w:t xml:space="preserve"> ||</w:t>
      </w:r>
    </w:p>
    <w:p w14:paraId="1915C9DA" w14:textId="1D515AA4" w:rsidR="00D02598" w:rsidRDefault="00593ECD">
      <w:r>
        <w:t>da/</w:t>
      </w:r>
      <w:r>
        <w:t>3dhA/</w:t>
      </w:r>
      <w:r>
        <w:t>4tviti+</w:t>
      </w:r>
      <w:r>
        <w:t xml:space="preserve"> da3dhA4tu </w:t>
      </w:r>
      <w:r>
        <w:t xml:space="preserve">| </w:t>
      </w:r>
    </w:p>
    <w:p w14:paraId="73ED6DA2" w14:textId="6A52430E" w:rsidR="00D02598" w:rsidRDefault="00593ECD">
      <w:r>
        <w:t>21)</w:t>
      </w:r>
      <w:r>
        <w:tab/>
        <w:t>1.4.44.1(17)</w:t>
      </w:r>
      <w:proofErr w:type="gramStart"/>
      <w:r>
        <w:t>-  sam</w:t>
      </w:r>
      <w:proofErr w:type="gramEnd"/>
      <w:r>
        <w:t xml:space="preserve"> | i/</w:t>
      </w:r>
      <w:r>
        <w:t>~nd3ra/</w:t>
      </w:r>
      <w:r>
        <w:t xml:space="preserve"> |</w:t>
      </w:r>
    </w:p>
    <w:p w14:paraId="7693DDF4" w14:textId="741E1518" w:rsidR="00D02598" w:rsidRDefault="00593ECD">
      <w:r>
        <w:t>sami+</w:t>
      </w:r>
      <w:r>
        <w:t>~nd3rE~nd3ra/</w:t>
      </w:r>
      <w:r>
        <w:t xml:space="preserve"> sa(gm) sami+</w:t>
      </w:r>
      <w:r>
        <w:t xml:space="preserve">~nd3ra | </w:t>
      </w:r>
    </w:p>
    <w:p w14:paraId="21B6CE75" w14:textId="034C9306" w:rsidR="00D02598" w:rsidRDefault="00593ECD">
      <w:r>
        <w:t>22)</w:t>
      </w:r>
      <w:r>
        <w:tab/>
        <w:t>1.4.44.1(18)</w:t>
      </w:r>
      <w:proofErr w:type="gramStart"/>
      <w:r>
        <w:t>-  i</w:t>
      </w:r>
      <w:proofErr w:type="gramEnd"/>
      <w:r>
        <w:t>/</w:t>
      </w:r>
      <w:r>
        <w:t>~nd3ra/</w:t>
      </w:r>
      <w:r>
        <w:t xml:space="preserve"> | ~na/</w:t>
      </w:r>
      <w:r>
        <w:t>H |</w:t>
      </w:r>
    </w:p>
    <w:p w14:paraId="7D1B18DF" w14:textId="533EF126" w:rsidR="00D02598" w:rsidRDefault="00593ECD">
      <w:r>
        <w:t>i/</w:t>
      </w:r>
      <w:r>
        <w:t>~nd3ra/</w:t>
      </w:r>
      <w:r>
        <w:t xml:space="preserve"> NO/</w:t>
      </w:r>
      <w:r>
        <w:t xml:space="preserve"> ~na/</w:t>
      </w:r>
      <w:r>
        <w:t xml:space="preserve"> i/</w:t>
      </w:r>
      <w:r>
        <w:t>~nd3rE/</w:t>
      </w:r>
      <w:r>
        <w:t>~nd3ra/</w:t>
      </w:r>
      <w:r>
        <w:t xml:space="preserve"> Na/</w:t>
      </w:r>
      <w:r>
        <w:t xml:space="preserve">H | </w:t>
      </w:r>
    </w:p>
    <w:p w14:paraId="13960FF6" w14:textId="6F466E2D" w:rsidR="00D02598" w:rsidRDefault="00593ECD">
      <w:r>
        <w:t>23)</w:t>
      </w:r>
      <w:r>
        <w:tab/>
        <w:t>1.4.44.1(19)</w:t>
      </w:r>
      <w:proofErr w:type="gramStart"/>
      <w:r>
        <w:t>-  ~</w:t>
      </w:r>
      <w:proofErr w:type="gramEnd"/>
      <w:r>
        <w:t>na/</w:t>
      </w:r>
      <w:r>
        <w:t>H | mana+</w:t>
      </w:r>
      <w:r>
        <w:t>sA |</w:t>
      </w:r>
    </w:p>
    <w:p w14:paraId="7EEF0809" w14:textId="04E7928C" w:rsidR="00D02598" w:rsidRDefault="00593ECD">
      <w:r>
        <w:t>~nO/</w:t>
      </w:r>
      <w:r>
        <w:t xml:space="preserve"> mana+</w:t>
      </w:r>
      <w:r>
        <w:t>sA/</w:t>
      </w:r>
      <w:r>
        <w:t xml:space="preserve"> mana+</w:t>
      </w:r>
      <w:r>
        <w:t>sA ~nO ~nO/</w:t>
      </w:r>
      <w:r>
        <w:t xml:space="preserve"> mana+</w:t>
      </w:r>
      <w:r>
        <w:t xml:space="preserve">sA | </w:t>
      </w:r>
    </w:p>
    <w:p w14:paraId="33143FE6" w14:textId="35AB8292" w:rsidR="00D02598" w:rsidRDefault="00593ECD">
      <w:r>
        <w:lastRenderedPageBreak/>
        <w:t>24)</w:t>
      </w:r>
      <w:r>
        <w:tab/>
        <w:t>1.4.44.1(</w:t>
      </w:r>
      <w:r>
        <w:t>20)</w:t>
      </w:r>
      <w:proofErr w:type="gramStart"/>
      <w:r>
        <w:t>-  mana</w:t>
      </w:r>
      <w:proofErr w:type="gramEnd"/>
      <w:r>
        <w:t>+</w:t>
      </w:r>
      <w:r>
        <w:t>sA | ~nE/</w:t>
      </w:r>
      <w:r>
        <w:t>Shi/</w:t>
      </w:r>
      <w:r>
        <w:t xml:space="preserve"> |</w:t>
      </w:r>
    </w:p>
    <w:p w14:paraId="2AE4337F" w14:textId="1938E050" w:rsidR="00D02598" w:rsidRDefault="00593ECD">
      <w:r>
        <w:t>mana+</w:t>
      </w:r>
      <w:r>
        <w:t>sA ~nEShi ~nEShi/</w:t>
      </w:r>
      <w:r>
        <w:t xml:space="preserve"> mana+</w:t>
      </w:r>
      <w:r>
        <w:t>sA/</w:t>
      </w:r>
      <w:r>
        <w:t xml:space="preserve"> mana+</w:t>
      </w:r>
      <w:r>
        <w:t xml:space="preserve">sA ~nEShi | </w:t>
      </w:r>
    </w:p>
    <w:p w14:paraId="0F9859EB" w14:textId="08864CB4" w:rsidR="00D02598" w:rsidRDefault="00593ECD">
      <w:r>
        <w:t>25)</w:t>
      </w:r>
      <w:r>
        <w:tab/>
        <w:t>1.4.44.1(21)</w:t>
      </w:r>
      <w:proofErr w:type="gramStart"/>
      <w:r>
        <w:t>-  ~</w:t>
      </w:r>
      <w:proofErr w:type="gramEnd"/>
      <w:r>
        <w:t>nE/</w:t>
      </w:r>
      <w:r>
        <w:t>Shi/</w:t>
      </w:r>
      <w:r>
        <w:t xml:space="preserve"> | gO3Bi+</w:t>
      </w:r>
      <w:r>
        <w:t>4H |</w:t>
      </w:r>
    </w:p>
    <w:p w14:paraId="62BE4A7C" w14:textId="72CCE284" w:rsidR="00D02598" w:rsidRDefault="00593ECD">
      <w:r>
        <w:t>~nE/</w:t>
      </w:r>
      <w:r>
        <w:t>Shi/</w:t>
      </w:r>
      <w:r>
        <w:t xml:space="preserve"> gO3Bi/</w:t>
      </w:r>
      <w:r>
        <w:t>4r gO3Bi+</w:t>
      </w:r>
      <w:r>
        <w:t>4r ~nEShi ~nEShi/</w:t>
      </w:r>
      <w:r>
        <w:t xml:space="preserve"> gO3Bi+</w:t>
      </w:r>
      <w:r>
        <w:t xml:space="preserve">4H | </w:t>
      </w:r>
    </w:p>
    <w:p w14:paraId="393C6724" w14:textId="53B414B2" w:rsidR="00D02598" w:rsidRDefault="00593ECD">
      <w:r>
        <w:t>26)</w:t>
      </w:r>
      <w:r>
        <w:tab/>
        <w:t>1.4.44.1(22)</w:t>
      </w:r>
      <w:proofErr w:type="gramStart"/>
      <w:r>
        <w:t>-  gO</w:t>
      </w:r>
      <w:proofErr w:type="gramEnd"/>
      <w:r>
        <w:t>3Bi+</w:t>
      </w:r>
      <w:r>
        <w:t>4H | sam |</w:t>
      </w:r>
    </w:p>
    <w:p w14:paraId="5D4D9FBA" w14:textId="4E159DAE" w:rsidR="00D02598" w:rsidRDefault="00593ECD">
      <w:r>
        <w:t>gO3Bi/</w:t>
      </w:r>
      <w:r>
        <w:t>4H sa(gm) sam gO3Bi/</w:t>
      </w:r>
      <w:r>
        <w:t>4r gO3Bi/</w:t>
      </w:r>
      <w:r>
        <w:t xml:space="preserve">4H sam | </w:t>
      </w:r>
    </w:p>
    <w:p w14:paraId="05F57FA3" w14:textId="6FDA8DC3" w:rsidR="00D02598" w:rsidRDefault="00593ECD">
      <w:r>
        <w:t>27)</w:t>
      </w:r>
      <w:r>
        <w:tab/>
        <w:t>1.4.44.1(23)</w:t>
      </w:r>
      <w:proofErr w:type="gramStart"/>
      <w:r>
        <w:t>-  sam</w:t>
      </w:r>
      <w:proofErr w:type="gramEnd"/>
      <w:r>
        <w:t xml:space="preserve"> | sU/</w:t>
      </w:r>
      <w:r>
        <w:t>riBi+</w:t>
      </w:r>
      <w:r>
        <w:t>4H |</w:t>
      </w:r>
    </w:p>
    <w:p w14:paraId="362E3442" w14:textId="1FEE4411" w:rsidR="00D02598" w:rsidRDefault="00593ECD">
      <w:r>
        <w:t>sa(gm) sU/</w:t>
      </w:r>
      <w:r>
        <w:t>riBi+</w:t>
      </w:r>
      <w:r>
        <w:t>4H sU/</w:t>
      </w:r>
      <w:r>
        <w:t>riBi/</w:t>
      </w:r>
      <w:r>
        <w:t>4H sa(gm) sa(gm) sU/</w:t>
      </w:r>
      <w:r>
        <w:t>riBi+</w:t>
      </w:r>
      <w:r>
        <w:t xml:space="preserve">4H | </w:t>
      </w:r>
    </w:p>
    <w:p w14:paraId="2597899E" w14:textId="6AFD6C11" w:rsidR="00D02598" w:rsidRDefault="00593ECD">
      <w:r>
        <w:t>28)</w:t>
      </w:r>
      <w:r>
        <w:tab/>
        <w:t>1.4.44.1(24)</w:t>
      </w:r>
      <w:proofErr w:type="gramStart"/>
      <w:r>
        <w:t>-  sU</w:t>
      </w:r>
      <w:proofErr w:type="gramEnd"/>
      <w:r>
        <w:t>/</w:t>
      </w:r>
      <w:r>
        <w:t>riBi+</w:t>
      </w:r>
      <w:r>
        <w:t>4H | ma/</w:t>
      </w:r>
      <w:r>
        <w:t>Ga/</w:t>
      </w:r>
      <w:r>
        <w:t>4va/</w:t>
      </w:r>
      <w:r>
        <w:t>nn |</w:t>
      </w:r>
    </w:p>
    <w:p w14:paraId="41872A5F" w14:textId="357BDB2B" w:rsidR="00D02598" w:rsidRDefault="00593ECD">
      <w:r>
        <w:t>sU/</w:t>
      </w:r>
      <w:r>
        <w:t>riBi+</w:t>
      </w:r>
      <w:r>
        <w:t>4r maGa4van maGa4van th2sU/</w:t>
      </w:r>
      <w:r>
        <w:t>riBi+</w:t>
      </w:r>
      <w:r>
        <w:t>4H sU/</w:t>
      </w:r>
      <w:r>
        <w:t>riBi+</w:t>
      </w:r>
      <w:r>
        <w:t xml:space="preserve">4r maGa4vann | </w:t>
      </w:r>
    </w:p>
    <w:p w14:paraId="79714C49" w14:textId="2067A71B" w:rsidR="00D02598" w:rsidRDefault="00593ECD">
      <w:r>
        <w:t>29)</w:t>
      </w:r>
      <w:r>
        <w:tab/>
        <w:t>1.4.44.1(24)</w:t>
      </w:r>
      <w:proofErr w:type="gramStart"/>
      <w:r>
        <w:t>-  sU</w:t>
      </w:r>
      <w:proofErr w:type="gramEnd"/>
      <w:r>
        <w:t>/</w:t>
      </w:r>
      <w:r>
        <w:t>riBi+</w:t>
      </w:r>
      <w:r>
        <w:t>4H |</w:t>
      </w:r>
    </w:p>
    <w:p w14:paraId="0A887B31" w14:textId="7D9BBF88" w:rsidR="00D02598" w:rsidRDefault="00593ECD">
      <w:r>
        <w:t>sU/</w:t>
      </w:r>
      <w:r>
        <w:t>riBi/</w:t>
      </w:r>
      <w:r>
        <w:t>4riti+</w:t>
      </w:r>
      <w:r>
        <w:t xml:space="preserve"> sU/</w:t>
      </w:r>
      <w:r>
        <w:t>ri - Bi/</w:t>
      </w:r>
      <w:r>
        <w:t xml:space="preserve">4H | </w:t>
      </w:r>
    </w:p>
    <w:p w14:paraId="30EAC538" w14:textId="6CD09298" w:rsidR="00D02598" w:rsidRDefault="00593ECD">
      <w:r>
        <w:t>30)</w:t>
      </w:r>
      <w:r>
        <w:tab/>
        <w:t>1.4.44.1(25)</w:t>
      </w:r>
      <w:proofErr w:type="gramStart"/>
      <w:r>
        <w:t>-  ma</w:t>
      </w:r>
      <w:proofErr w:type="gramEnd"/>
      <w:r>
        <w:t>/</w:t>
      </w:r>
      <w:r>
        <w:t>Ga/</w:t>
      </w:r>
      <w:r>
        <w:t>4va/</w:t>
      </w:r>
      <w:r>
        <w:t>nn | sam |</w:t>
      </w:r>
    </w:p>
    <w:p w14:paraId="399CB495" w14:textId="07A89E67" w:rsidR="00D02598" w:rsidRDefault="00593ECD">
      <w:r>
        <w:t>ma/</w:t>
      </w:r>
      <w:r>
        <w:t>Ga/</w:t>
      </w:r>
      <w:r>
        <w:t>4va/</w:t>
      </w:r>
      <w:r>
        <w:t>n th2sa(gm) sam ma+</w:t>
      </w:r>
      <w:r>
        <w:t>Ga4van maGa4va/</w:t>
      </w:r>
      <w:r>
        <w:t xml:space="preserve">n th2sam | </w:t>
      </w:r>
    </w:p>
    <w:p w14:paraId="4BC89DA8" w14:textId="79FE09BE" w:rsidR="00D02598" w:rsidRDefault="00593ECD">
      <w:r>
        <w:t>31)</w:t>
      </w:r>
      <w:r>
        <w:tab/>
        <w:t>1.4.44.1(25)</w:t>
      </w:r>
      <w:proofErr w:type="gramStart"/>
      <w:r>
        <w:t>-  ma</w:t>
      </w:r>
      <w:proofErr w:type="gramEnd"/>
      <w:r>
        <w:t>/</w:t>
      </w:r>
      <w:r>
        <w:t>Ga/</w:t>
      </w:r>
      <w:r>
        <w:t>4va/</w:t>
      </w:r>
      <w:r>
        <w:t>nn |</w:t>
      </w:r>
    </w:p>
    <w:p w14:paraId="6A551497" w14:textId="066BC91D" w:rsidR="00D02598" w:rsidRDefault="00593ECD">
      <w:r>
        <w:t>ma/</w:t>
      </w:r>
      <w:r>
        <w:t>Ga/</w:t>
      </w:r>
      <w:r>
        <w:t>4va/</w:t>
      </w:r>
      <w:r>
        <w:t>nniti+</w:t>
      </w:r>
      <w:r>
        <w:t xml:space="preserve"> maGa4 - va/</w:t>
      </w:r>
      <w:r>
        <w:t xml:space="preserve">nn | </w:t>
      </w:r>
    </w:p>
    <w:p w14:paraId="5D03C789" w14:textId="26BA0C79" w:rsidR="00D02598" w:rsidRDefault="00593ECD">
      <w:r>
        <w:t>32)</w:t>
      </w:r>
      <w:r>
        <w:tab/>
        <w:t>1.4.44.1(26)</w:t>
      </w:r>
      <w:proofErr w:type="gramStart"/>
      <w:r>
        <w:t>-  sam</w:t>
      </w:r>
      <w:proofErr w:type="gramEnd"/>
      <w:r>
        <w:t xml:space="preserve"> | sva/</w:t>
      </w:r>
      <w:r>
        <w:t>styA ||</w:t>
      </w:r>
    </w:p>
    <w:p w14:paraId="750AB513" w14:textId="69F9FC62" w:rsidR="00D02598" w:rsidRDefault="00593ECD">
      <w:r>
        <w:t>sa(gg) sva/</w:t>
      </w:r>
      <w:r>
        <w:t>styA sva/</w:t>
      </w:r>
      <w:r>
        <w:t>styA sa(gm) sa(gg) sva/</w:t>
      </w:r>
      <w:r>
        <w:t xml:space="preserve">styA | </w:t>
      </w:r>
    </w:p>
    <w:p w14:paraId="36D17FBB" w14:textId="586780EE" w:rsidR="00D02598" w:rsidRDefault="00593ECD">
      <w:r>
        <w:t>33)</w:t>
      </w:r>
      <w:r>
        <w:tab/>
        <w:t>1.4.44.1(27)</w:t>
      </w:r>
      <w:proofErr w:type="gramStart"/>
      <w:r>
        <w:t>-  sva</w:t>
      </w:r>
      <w:proofErr w:type="gramEnd"/>
      <w:r>
        <w:t>/</w:t>
      </w:r>
      <w:r>
        <w:t>styA ||</w:t>
      </w:r>
    </w:p>
    <w:p w14:paraId="1E1DFD15" w14:textId="0CC774DE" w:rsidR="00D02598" w:rsidRDefault="00593ECD">
      <w:r>
        <w:t>sva/</w:t>
      </w:r>
      <w:r>
        <w:t>styEti+</w:t>
      </w:r>
      <w:r>
        <w:t xml:space="preserve"> sva/</w:t>
      </w:r>
      <w:r>
        <w:t xml:space="preserve">styA | </w:t>
      </w:r>
    </w:p>
    <w:p w14:paraId="7F82C16D" w14:textId="261A2389" w:rsidR="00D02598" w:rsidRDefault="00593ECD">
      <w:r>
        <w:t>34)</w:t>
      </w:r>
      <w:r>
        <w:tab/>
        <w:t>1.4.44.1(28)</w:t>
      </w:r>
      <w:proofErr w:type="gramStart"/>
      <w:r>
        <w:t>-  sam</w:t>
      </w:r>
      <w:proofErr w:type="gramEnd"/>
      <w:r>
        <w:t xml:space="preserve"> | b3rahma+</w:t>
      </w:r>
      <w:r>
        <w:t>NA |</w:t>
      </w:r>
    </w:p>
    <w:p w14:paraId="564378A5" w14:textId="39789994" w:rsidR="00D02598" w:rsidRDefault="00593ECD">
      <w:r>
        <w:t>sam b3rahma+</w:t>
      </w:r>
      <w:r>
        <w:t>NA/</w:t>
      </w:r>
      <w:r>
        <w:t xml:space="preserve"> b3rahma+</w:t>
      </w:r>
      <w:r>
        <w:t>NA/</w:t>
      </w:r>
      <w:r>
        <w:t xml:space="preserve"> sa(gm) sam b3rahma+</w:t>
      </w:r>
      <w:r>
        <w:t xml:space="preserve">NA | </w:t>
      </w:r>
    </w:p>
    <w:p w14:paraId="75782A21" w14:textId="6D7404B1" w:rsidR="00D02598" w:rsidRDefault="00593ECD">
      <w:r>
        <w:t>35)</w:t>
      </w:r>
      <w:r>
        <w:tab/>
        <w:t>1.4.44.1(29)</w:t>
      </w:r>
      <w:proofErr w:type="gramStart"/>
      <w:r>
        <w:t>-  b</w:t>
      </w:r>
      <w:proofErr w:type="gramEnd"/>
      <w:r>
        <w:t>3rahma+</w:t>
      </w:r>
      <w:r>
        <w:t>NA | dE/</w:t>
      </w:r>
      <w:r>
        <w:t>3vakRu+</w:t>
      </w:r>
      <w:r>
        <w:t>tam |</w:t>
      </w:r>
    </w:p>
    <w:p w14:paraId="1DF52C2D" w14:textId="337F4698" w:rsidR="00D02598" w:rsidRDefault="00593ECD">
      <w:r>
        <w:t>b3rahma+</w:t>
      </w:r>
      <w:r>
        <w:t xml:space="preserve">NA </w:t>
      </w:r>
      <w:r>
        <w:t>dE/</w:t>
      </w:r>
      <w:r>
        <w:t>3vakRu+</w:t>
      </w:r>
      <w:r>
        <w:t>tam dE/</w:t>
      </w:r>
      <w:r>
        <w:t>3vakRu+</w:t>
      </w:r>
      <w:r>
        <w:t>ta/</w:t>
      </w:r>
      <w:r>
        <w:t>m b3rahma+</w:t>
      </w:r>
      <w:r>
        <w:t>NA/</w:t>
      </w:r>
      <w:r>
        <w:t xml:space="preserve"> b3rahma+</w:t>
      </w:r>
      <w:r>
        <w:t>NA dE/</w:t>
      </w:r>
      <w:r>
        <w:t>3vakRu+</w:t>
      </w:r>
      <w:r>
        <w:t xml:space="preserve">tam | </w:t>
      </w:r>
    </w:p>
    <w:p w14:paraId="61AC7B4F" w14:textId="609C62F5" w:rsidR="00D02598" w:rsidRDefault="00593ECD">
      <w:r>
        <w:t>36)</w:t>
      </w:r>
      <w:r>
        <w:tab/>
        <w:t>1.4.44.1(30)</w:t>
      </w:r>
      <w:proofErr w:type="gramStart"/>
      <w:r>
        <w:t>-  dE</w:t>
      </w:r>
      <w:proofErr w:type="gramEnd"/>
      <w:r>
        <w:t>/</w:t>
      </w:r>
      <w:r>
        <w:t>3vakRu+</w:t>
      </w:r>
      <w:r>
        <w:t>tam | yat |</w:t>
      </w:r>
    </w:p>
    <w:p w14:paraId="3103720C" w14:textId="40B81EF2" w:rsidR="00D02598" w:rsidRDefault="00593ECD">
      <w:r>
        <w:lastRenderedPageBreak/>
        <w:t>dE/</w:t>
      </w:r>
      <w:r>
        <w:t>3vakRu+</w:t>
      </w:r>
      <w:r>
        <w:t>ta/</w:t>
      </w:r>
      <w:r>
        <w:t>M ~Myad3 yad3 dE/</w:t>
      </w:r>
      <w:r>
        <w:t>3vakRu+</w:t>
      </w:r>
      <w:r>
        <w:t>tam dE/</w:t>
      </w:r>
      <w:r>
        <w:t>3vakRu+</w:t>
      </w:r>
      <w:r>
        <w:t>ta/</w:t>
      </w:r>
      <w:r>
        <w:t xml:space="preserve">M ~Myat | </w:t>
      </w:r>
    </w:p>
    <w:p w14:paraId="6C3B02DC" w14:textId="6569C747" w:rsidR="00D02598" w:rsidRDefault="00593ECD">
      <w:r>
        <w:t>37)</w:t>
      </w:r>
      <w:r>
        <w:tab/>
        <w:t>1.4.44.1(30)</w:t>
      </w:r>
      <w:proofErr w:type="gramStart"/>
      <w:r>
        <w:t>-  dE</w:t>
      </w:r>
      <w:proofErr w:type="gramEnd"/>
      <w:r>
        <w:t>/</w:t>
      </w:r>
      <w:r>
        <w:t>3vakRu+</w:t>
      </w:r>
      <w:r>
        <w:t>tam |</w:t>
      </w:r>
    </w:p>
    <w:p w14:paraId="2EE99D38" w14:textId="68641B43" w:rsidR="00D02598" w:rsidRDefault="00593ECD">
      <w:r>
        <w:t>dE/</w:t>
      </w:r>
      <w:r>
        <w:t>3vakRu+</w:t>
      </w:r>
      <w:r>
        <w:t>ta/</w:t>
      </w:r>
      <w:r>
        <w:t>miti+</w:t>
      </w:r>
      <w:r>
        <w:t xml:space="preserve"> dE/</w:t>
      </w:r>
      <w:r>
        <w:t>3va - kRu/</w:t>
      </w:r>
      <w:r>
        <w:t>ta/</w:t>
      </w:r>
      <w:r>
        <w:t xml:space="preserve">m | </w:t>
      </w:r>
    </w:p>
    <w:p w14:paraId="53414B61" w14:textId="5C65B624" w:rsidR="00D02598" w:rsidRDefault="00593ECD">
      <w:r>
        <w:t>38)</w:t>
      </w:r>
      <w:r>
        <w:tab/>
        <w:t>1.</w:t>
      </w:r>
      <w:r>
        <w:t>4.44.1(31)</w:t>
      </w:r>
      <w:proofErr w:type="gramStart"/>
      <w:r>
        <w:t>-  yat</w:t>
      </w:r>
      <w:proofErr w:type="gramEnd"/>
      <w:r>
        <w:t xml:space="preserve"> | asti+</w:t>
      </w:r>
      <w:r>
        <w:t xml:space="preserve"> |</w:t>
      </w:r>
    </w:p>
    <w:p w14:paraId="0AF5A082" w14:textId="131636DB" w:rsidR="00D02598" w:rsidRDefault="00593ECD">
      <w:r>
        <w:t>yada3styasti/</w:t>
      </w:r>
      <w:r>
        <w:t xml:space="preserve"> yad3 yada3sti+</w:t>
      </w:r>
      <w:r>
        <w:t xml:space="preserve"> | </w:t>
      </w:r>
    </w:p>
    <w:p w14:paraId="0C1B4DA8" w14:textId="6B784159" w:rsidR="00D02598" w:rsidRDefault="00593ECD">
      <w:r>
        <w:t>39)</w:t>
      </w:r>
      <w:r>
        <w:tab/>
        <w:t>1.4.44.1(32)</w:t>
      </w:r>
      <w:proofErr w:type="gramStart"/>
      <w:r>
        <w:t>-  asti</w:t>
      </w:r>
      <w:proofErr w:type="gramEnd"/>
      <w:r>
        <w:t>+</w:t>
      </w:r>
      <w:r>
        <w:t xml:space="preserve"> | sam |</w:t>
      </w:r>
    </w:p>
    <w:p w14:paraId="0E7EE2E0" w14:textId="4D4FF6B7" w:rsidR="00D02598" w:rsidRDefault="00593ECD">
      <w:r>
        <w:t>asti/</w:t>
      </w:r>
      <w:r>
        <w:t xml:space="preserve"> sa(gm) sa mastyasti/</w:t>
      </w:r>
      <w:r>
        <w:t xml:space="preserve"> sam | </w:t>
      </w:r>
    </w:p>
    <w:p w14:paraId="34D271BC" w14:textId="6925F339" w:rsidR="00D02598" w:rsidRDefault="00593ECD">
      <w:r>
        <w:t>40)</w:t>
      </w:r>
      <w:r>
        <w:tab/>
        <w:t>1.4.44.1(33)</w:t>
      </w:r>
      <w:proofErr w:type="gramStart"/>
      <w:r>
        <w:t>-  sam</w:t>
      </w:r>
      <w:proofErr w:type="gramEnd"/>
      <w:r>
        <w:t xml:space="preserve"> | dE/</w:t>
      </w:r>
      <w:r>
        <w:t>3vAnA%</w:t>
      </w:r>
      <w:r>
        <w:t>m |</w:t>
      </w:r>
    </w:p>
    <w:p w14:paraId="08620248" w14:textId="39E57F2E" w:rsidR="00D02598" w:rsidRDefault="00593ECD">
      <w:r>
        <w:t>sam dE/</w:t>
      </w:r>
      <w:r>
        <w:t>3vAnA%</w:t>
      </w:r>
      <w:r>
        <w:t>m dE/</w:t>
      </w:r>
      <w:r>
        <w:t>3vAnA/</w:t>
      </w:r>
      <w:r>
        <w:t>(gm/</w:t>
      </w:r>
      <w:r>
        <w:t>) sa(gm) sam dE/</w:t>
      </w:r>
      <w:r>
        <w:t>3vAnA%</w:t>
      </w:r>
      <w:r>
        <w:t xml:space="preserve">m | </w:t>
      </w:r>
    </w:p>
    <w:p w14:paraId="32FE347C" w14:textId="02D7C285" w:rsidR="00D02598" w:rsidRDefault="00593ECD">
      <w:r>
        <w:t>41)</w:t>
      </w:r>
      <w:r>
        <w:tab/>
        <w:t>1.4.44.1(34)</w:t>
      </w:r>
      <w:proofErr w:type="gramStart"/>
      <w:r>
        <w:t>-  dE</w:t>
      </w:r>
      <w:proofErr w:type="gramEnd"/>
      <w:r>
        <w:t>/</w:t>
      </w:r>
      <w:r>
        <w:t>3vAnA%</w:t>
      </w:r>
      <w:r>
        <w:t>m | su/</w:t>
      </w:r>
      <w:r>
        <w:t>ma/</w:t>
      </w:r>
      <w:r>
        <w:t>tyA |</w:t>
      </w:r>
    </w:p>
    <w:p w14:paraId="5D3058F4" w14:textId="142DAE29" w:rsidR="00D02598" w:rsidRDefault="00593ECD">
      <w:r>
        <w:t>dE/</w:t>
      </w:r>
      <w:r>
        <w:t>3vAnA(gm+</w:t>
      </w:r>
      <w:r>
        <w:t>) suma/</w:t>
      </w:r>
      <w:r>
        <w:t>tyA su+</w:t>
      </w:r>
      <w:r>
        <w:t>ma/</w:t>
      </w:r>
      <w:r>
        <w:t>tyA dE/</w:t>
      </w:r>
      <w:r>
        <w:t>3vAnA%</w:t>
      </w:r>
      <w:r>
        <w:t>m dE/</w:t>
      </w:r>
      <w:r>
        <w:t>3vAnA(gm+</w:t>
      </w:r>
      <w:r>
        <w:t>) suma/</w:t>
      </w:r>
      <w:r>
        <w:t xml:space="preserve">tyA | </w:t>
      </w:r>
    </w:p>
    <w:p w14:paraId="22D175AA" w14:textId="02AF12F0" w:rsidR="00D02598" w:rsidRDefault="00593ECD">
      <w:r>
        <w:t>42)</w:t>
      </w:r>
      <w:r>
        <w:tab/>
        <w:t>1.4.44.1(35)</w:t>
      </w:r>
      <w:proofErr w:type="gramStart"/>
      <w:r>
        <w:t>-  su</w:t>
      </w:r>
      <w:proofErr w:type="gramEnd"/>
      <w:r>
        <w:t>/</w:t>
      </w:r>
      <w:r>
        <w:t>ma/</w:t>
      </w:r>
      <w:r>
        <w:t>tyA | ya/</w:t>
      </w:r>
      <w:r>
        <w:t>j~jiyA+</w:t>
      </w:r>
      <w:r>
        <w:t>nAm ||</w:t>
      </w:r>
    </w:p>
    <w:p w14:paraId="589BB93F" w14:textId="2A53E9CC" w:rsidR="00D02598" w:rsidRDefault="00593ECD">
      <w:r>
        <w:t>su/</w:t>
      </w:r>
      <w:r>
        <w:t>ma/</w:t>
      </w:r>
      <w:r>
        <w:t>tyA ya/</w:t>
      </w:r>
      <w:r>
        <w:t>j~jiyA+</w:t>
      </w:r>
      <w:r>
        <w:t>nAM ~Mya/</w:t>
      </w:r>
      <w:r>
        <w:t>j~jiyA+</w:t>
      </w:r>
      <w:r>
        <w:t>nA(gm) suma/</w:t>
      </w:r>
      <w:r>
        <w:t>tyA su+</w:t>
      </w:r>
      <w:r>
        <w:t>ma/</w:t>
      </w:r>
      <w:r>
        <w:t>tyA ya/</w:t>
      </w:r>
      <w:r>
        <w:t>j~jiyA+</w:t>
      </w:r>
      <w:r>
        <w:t xml:space="preserve">nAm | </w:t>
      </w:r>
    </w:p>
    <w:p w14:paraId="691E9275" w14:textId="6D8D31CD" w:rsidR="00D02598" w:rsidRDefault="00593ECD">
      <w:r>
        <w:t>43)</w:t>
      </w:r>
      <w:r>
        <w:tab/>
        <w:t>1.4.44.1(35)</w:t>
      </w:r>
      <w:proofErr w:type="gramStart"/>
      <w:r>
        <w:t>-  su</w:t>
      </w:r>
      <w:proofErr w:type="gramEnd"/>
      <w:r>
        <w:t>/</w:t>
      </w:r>
      <w:r>
        <w:t>ma/</w:t>
      </w:r>
      <w:r>
        <w:t>tyA |</w:t>
      </w:r>
    </w:p>
    <w:p w14:paraId="54E573E9" w14:textId="6D9B5BAB" w:rsidR="00D02598" w:rsidRDefault="00593ECD">
      <w:r>
        <w:t>su/</w:t>
      </w:r>
      <w:r>
        <w:t>ma/</w:t>
      </w:r>
      <w:r>
        <w:t>tyEti+</w:t>
      </w:r>
      <w:r>
        <w:t xml:space="preserve"> su - ma/</w:t>
      </w:r>
      <w:r>
        <w:t xml:space="preserve">tyA | </w:t>
      </w:r>
    </w:p>
    <w:p w14:paraId="019C9095" w14:textId="57E8AD78" w:rsidR="00D02598" w:rsidRDefault="00593ECD">
      <w:r>
        <w:t>44)</w:t>
      </w:r>
      <w:r>
        <w:tab/>
        <w:t>1.4.44.1(36)</w:t>
      </w:r>
      <w:proofErr w:type="gramStart"/>
      <w:r>
        <w:t>-  ya</w:t>
      </w:r>
      <w:proofErr w:type="gramEnd"/>
      <w:r>
        <w:t>/</w:t>
      </w:r>
      <w:r>
        <w:t>j~jiyA+</w:t>
      </w:r>
      <w:r>
        <w:t>nAm ||</w:t>
      </w:r>
    </w:p>
    <w:p w14:paraId="6E635CEC" w14:textId="16B041EE" w:rsidR="00D02598" w:rsidRDefault="00593ECD">
      <w:r>
        <w:t>ya/</w:t>
      </w:r>
      <w:r>
        <w:t>j~jiyA+</w:t>
      </w:r>
      <w:r>
        <w:t>nA/</w:t>
      </w:r>
      <w:r>
        <w:t>miti+</w:t>
      </w:r>
      <w:r>
        <w:t xml:space="preserve"> ya/</w:t>
      </w:r>
      <w:r>
        <w:t>j~jiyA+</w:t>
      </w:r>
      <w:r>
        <w:t xml:space="preserve">nAm | </w:t>
      </w:r>
    </w:p>
    <w:p w14:paraId="74F0BDCC" w14:textId="198EB3C0" w:rsidR="00D02598" w:rsidRDefault="00593ECD">
      <w:r>
        <w:t>45)</w:t>
      </w:r>
      <w:r>
        <w:tab/>
        <w:t>1.4.44.1(37)</w:t>
      </w:r>
      <w:proofErr w:type="gramStart"/>
      <w:r>
        <w:t>-  sam</w:t>
      </w:r>
      <w:proofErr w:type="gramEnd"/>
      <w:r>
        <w:t xml:space="preserve"> | varca+</w:t>
      </w:r>
      <w:r>
        <w:t>sA |</w:t>
      </w:r>
    </w:p>
    <w:p w14:paraId="52AE2E6C" w14:textId="11D64026" w:rsidR="00D02598" w:rsidRDefault="00593ECD">
      <w:r>
        <w:t>saM ~Mvarca+</w:t>
      </w:r>
      <w:r>
        <w:t>sA/</w:t>
      </w:r>
      <w:r>
        <w:t xml:space="preserve"> varca+</w:t>
      </w:r>
      <w:r>
        <w:t>sA/</w:t>
      </w:r>
      <w:r>
        <w:t xml:space="preserve"> sa(gm) saM ~Mvarca+</w:t>
      </w:r>
      <w:r>
        <w:t xml:space="preserve">sA | </w:t>
      </w:r>
    </w:p>
    <w:p w14:paraId="7F37D40D" w14:textId="4962B46C" w:rsidR="00D02598" w:rsidRDefault="00593ECD">
      <w:r>
        <w:t>46)</w:t>
      </w:r>
      <w:r>
        <w:tab/>
        <w:t>1.4.44.1(38)</w:t>
      </w:r>
      <w:proofErr w:type="gramStart"/>
      <w:r>
        <w:t>-  varca</w:t>
      </w:r>
      <w:proofErr w:type="gramEnd"/>
      <w:r>
        <w:t>+</w:t>
      </w:r>
      <w:r>
        <w:t>sA | paya+</w:t>
      </w:r>
      <w:r>
        <w:t>sA |</w:t>
      </w:r>
    </w:p>
    <w:p w14:paraId="1BCEE95E" w14:textId="17072D7B" w:rsidR="00D02598" w:rsidRDefault="00593ECD">
      <w:r>
        <w:t>varca+</w:t>
      </w:r>
      <w:r>
        <w:t>sA/</w:t>
      </w:r>
      <w:r>
        <w:t xml:space="preserve"> paya+</w:t>
      </w:r>
      <w:r>
        <w:t>sA/</w:t>
      </w:r>
      <w:r>
        <w:t xml:space="preserve"> paya+</w:t>
      </w:r>
      <w:r>
        <w:t>sA/</w:t>
      </w:r>
      <w:r>
        <w:t xml:space="preserve"> varca+</w:t>
      </w:r>
      <w:r>
        <w:t>sA/</w:t>
      </w:r>
      <w:r>
        <w:t xml:space="preserve"> varca+</w:t>
      </w:r>
      <w:r>
        <w:t>sA/</w:t>
      </w:r>
      <w:r>
        <w:t xml:space="preserve"> pa</w:t>
      </w:r>
      <w:r>
        <w:t>ya+</w:t>
      </w:r>
      <w:r>
        <w:t xml:space="preserve">sA | </w:t>
      </w:r>
    </w:p>
    <w:p w14:paraId="6BDB6B53" w14:textId="0A3AEF32" w:rsidR="00D02598" w:rsidRDefault="00593ECD">
      <w:r>
        <w:t>47)</w:t>
      </w:r>
      <w:r>
        <w:tab/>
        <w:t>1.4.44.1(39)</w:t>
      </w:r>
      <w:proofErr w:type="gramStart"/>
      <w:r>
        <w:t>-  paya</w:t>
      </w:r>
      <w:proofErr w:type="gramEnd"/>
      <w:r>
        <w:t>+</w:t>
      </w:r>
      <w:r>
        <w:t>sA | sam |</w:t>
      </w:r>
    </w:p>
    <w:p w14:paraId="5BB1477C" w14:textId="3C9BCA77" w:rsidR="00D02598" w:rsidRDefault="00593ECD">
      <w:r>
        <w:t>paya+</w:t>
      </w:r>
      <w:r>
        <w:t>sA/</w:t>
      </w:r>
      <w:r>
        <w:t xml:space="preserve"> sa(gm) sam paya+</w:t>
      </w:r>
      <w:r>
        <w:t>sA/</w:t>
      </w:r>
      <w:r>
        <w:t xml:space="preserve"> paya+</w:t>
      </w:r>
      <w:r>
        <w:t>sA/</w:t>
      </w:r>
      <w:r>
        <w:t xml:space="preserve"> sam | </w:t>
      </w:r>
    </w:p>
    <w:p w14:paraId="3B105576" w14:textId="554EFDF1" w:rsidR="00D02598" w:rsidRDefault="00593ECD">
      <w:r>
        <w:t>48)</w:t>
      </w:r>
      <w:r>
        <w:tab/>
        <w:t>1.4.44.1(40)</w:t>
      </w:r>
      <w:proofErr w:type="gramStart"/>
      <w:r>
        <w:t>-  sam</w:t>
      </w:r>
      <w:proofErr w:type="gramEnd"/>
      <w:r>
        <w:t xml:space="preserve"> | ta/</w:t>
      </w:r>
      <w:r>
        <w:t>nUBi+</w:t>
      </w:r>
      <w:r>
        <w:t>4H |</w:t>
      </w:r>
    </w:p>
    <w:p w14:paraId="7CAB5B8B" w14:textId="266CEBBB" w:rsidR="00D02598" w:rsidRDefault="00593ECD">
      <w:r>
        <w:t>sam ta/</w:t>
      </w:r>
      <w:r>
        <w:t>nUBi+</w:t>
      </w:r>
      <w:r>
        <w:t>4 sta/</w:t>
      </w:r>
      <w:r>
        <w:t>nUBi/</w:t>
      </w:r>
      <w:r>
        <w:t>4H sa(gm) sam ta/</w:t>
      </w:r>
      <w:r>
        <w:t>nUBi+</w:t>
      </w:r>
      <w:r>
        <w:t xml:space="preserve">4H | </w:t>
      </w:r>
    </w:p>
    <w:p w14:paraId="54E3CEDE" w14:textId="04E45D4E" w:rsidR="00D02598" w:rsidRDefault="00593ECD">
      <w:r>
        <w:t>49)</w:t>
      </w:r>
      <w:r>
        <w:tab/>
        <w:t>1.4.44.1(41)</w:t>
      </w:r>
      <w:proofErr w:type="gramStart"/>
      <w:r>
        <w:t>-  ta</w:t>
      </w:r>
      <w:proofErr w:type="gramEnd"/>
      <w:r>
        <w:t>/</w:t>
      </w:r>
      <w:r>
        <w:t>nUBi+</w:t>
      </w:r>
      <w:r>
        <w:t>4H | aga+</w:t>
      </w:r>
      <w:r>
        <w:t>3nmahi |</w:t>
      </w:r>
    </w:p>
    <w:p w14:paraId="4283FFBA" w14:textId="7FB9FB15" w:rsidR="00D02598" w:rsidRDefault="00593ECD">
      <w:r>
        <w:lastRenderedPageBreak/>
        <w:t>ta/</w:t>
      </w:r>
      <w:r>
        <w:t>nUBi/</w:t>
      </w:r>
      <w:r>
        <w:t>4 raga+</w:t>
      </w:r>
      <w:r>
        <w:t>3nma/</w:t>
      </w:r>
      <w:r>
        <w:t>hyaga+</w:t>
      </w:r>
      <w:r>
        <w:t>3nmahi ta/</w:t>
      </w:r>
      <w:r>
        <w:t>nUBi+</w:t>
      </w:r>
      <w:r>
        <w:t>4 sta/</w:t>
      </w:r>
      <w:r>
        <w:t>nUBi/</w:t>
      </w:r>
      <w:r>
        <w:t>4 raga+</w:t>
      </w:r>
      <w:r>
        <w:t xml:space="preserve">3nmahi | </w:t>
      </w:r>
    </w:p>
    <w:p w14:paraId="5CF65DAF" w14:textId="1AD52A08" w:rsidR="00D02598" w:rsidRDefault="00593ECD">
      <w:r>
        <w:t>50)</w:t>
      </w:r>
      <w:r>
        <w:tab/>
        <w:t>1.4.44.1(42)</w:t>
      </w:r>
      <w:proofErr w:type="gramStart"/>
      <w:r>
        <w:t>-  aga</w:t>
      </w:r>
      <w:proofErr w:type="gramEnd"/>
      <w:r>
        <w:t>+</w:t>
      </w:r>
      <w:r>
        <w:t>3nmahi | mana+</w:t>
      </w:r>
      <w:r>
        <w:t>sA |</w:t>
      </w:r>
    </w:p>
    <w:p w14:paraId="7274D79D" w14:textId="3FCE7FF6" w:rsidR="00D02598" w:rsidRDefault="00593ECD">
      <w:r>
        <w:t>aga+</w:t>
      </w:r>
      <w:r>
        <w:t>3nmahi/</w:t>
      </w:r>
      <w:r>
        <w:t xml:space="preserve"> mana+</w:t>
      </w:r>
      <w:r>
        <w:t>sA/</w:t>
      </w:r>
      <w:r>
        <w:t xml:space="preserve"> mana/</w:t>
      </w:r>
      <w:r>
        <w:t>sA &amp;ga+</w:t>
      </w:r>
      <w:r>
        <w:t>3nma/</w:t>
      </w:r>
      <w:r>
        <w:t>hyaga+</w:t>
      </w:r>
      <w:r>
        <w:t>3nmahi/</w:t>
      </w:r>
      <w:r>
        <w:t xml:space="preserve"> mana+</w:t>
      </w:r>
      <w:r>
        <w:t xml:space="preserve">sA | </w:t>
      </w:r>
    </w:p>
    <w:p w14:paraId="0780A876" w14:textId="2825181B" w:rsidR="00D02598" w:rsidRDefault="00593ECD">
      <w:r>
        <w:t>51)</w:t>
      </w:r>
      <w:r>
        <w:tab/>
        <w:t>1.4.44.1(43)</w:t>
      </w:r>
      <w:proofErr w:type="gramStart"/>
      <w:r>
        <w:t>-  mana</w:t>
      </w:r>
      <w:proofErr w:type="gramEnd"/>
      <w:r>
        <w:t>+</w:t>
      </w:r>
      <w:r>
        <w:t>sA | sam |</w:t>
      </w:r>
    </w:p>
    <w:p w14:paraId="6DCB653F" w14:textId="5738397B" w:rsidR="00D02598" w:rsidRDefault="00593ECD">
      <w:r>
        <w:t>mana+</w:t>
      </w:r>
      <w:r>
        <w:t>sA/</w:t>
      </w:r>
      <w:r>
        <w:t xml:space="preserve"> sa(gm) sam mana+</w:t>
      </w:r>
      <w:r>
        <w:t>sA/</w:t>
      </w:r>
      <w:r>
        <w:t xml:space="preserve"> mana+</w:t>
      </w:r>
      <w:r>
        <w:t>sA/</w:t>
      </w:r>
      <w:r>
        <w:t xml:space="preserve"> sam | </w:t>
      </w:r>
    </w:p>
    <w:p w14:paraId="2EF80C70" w14:textId="21087117" w:rsidR="00D02598" w:rsidRDefault="00593ECD">
      <w:r>
        <w:t>52)</w:t>
      </w:r>
      <w:r>
        <w:tab/>
        <w:t>1.4.44.1(44)</w:t>
      </w:r>
      <w:proofErr w:type="gramStart"/>
      <w:r>
        <w:t>-  sam</w:t>
      </w:r>
      <w:proofErr w:type="gramEnd"/>
      <w:r>
        <w:t xml:space="preserve"> | Si/</w:t>
      </w:r>
      <w:r>
        <w:t>vEna+</w:t>
      </w:r>
      <w:r>
        <w:t xml:space="preserve"> ||</w:t>
      </w:r>
    </w:p>
    <w:p w14:paraId="7D01E38D" w14:textId="40EF3A2B" w:rsidR="00D02598" w:rsidRDefault="00593ECD">
      <w:r>
        <w:t>sa(gm)Si/</w:t>
      </w:r>
      <w:r>
        <w:t>vEna+</w:t>
      </w:r>
      <w:r>
        <w:t xml:space="preserve"> Si/</w:t>
      </w:r>
      <w:r>
        <w:t>vEna/</w:t>
      </w:r>
      <w:r>
        <w:t xml:space="preserve"> sa(gm) sa(gm) Si/</w:t>
      </w:r>
      <w:r>
        <w:t>vEna+</w:t>
      </w:r>
      <w:r>
        <w:t xml:space="preserve"> | </w:t>
      </w:r>
    </w:p>
    <w:p w14:paraId="4C838146" w14:textId="2BAA6368" w:rsidR="00D02598" w:rsidRDefault="00593ECD">
      <w:r>
        <w:t>53)</w:t>
      </w:r>
      <w:r>
        <w:tab/>
        <w:t>1.4.44.1(45)</w:t>
      </w:r>
      <w:proofErr w:type="gramStart"/>
      <w:r>
        <w:t>-  Si</w:t>
      </w:r>
      <w:proofErr w:type="gramEnd"/>
      <w:r>
        <w:t>/</w:t>
      </w:r>
      <w:r>
        <w:t>vEna+</w:t>
      </w:r>
      <w:r>
        <w:t xml:space="preserve"> ||</w:t>
      </w:r>
    </w:p>
    <w:p w14:paraId="6C032761" w14:textId="226FDDF6" w:rsidR="00D02598" w:rsidRDefault="00593ECD">
      <w:r>
        <w:t>Si/</w:t>
      </w:r>
      <w:r>
        <w:t>vEnEti+</w:t>
      </w:r>
      <w:r>
        <w:t xml:space="preserve"> Si/</w:t>
      </w:r>
      <w:r>
        <w:t>vEna+</w:t>
      </w:r>
      <w:r>
        <w:t xml:space="preserve"> | </w:t>
      </w:r>
    </w:p>
    <w:p w14:paraId="500AA2FB" w14:textId="22EF2650" w:rsidR="00D02598" w:rsidRDefault="00593ECD">
      <w:r>
        <w:t>54)</w:t>
      </w:r>
      <w:r>
        <w:tab/>
        <w:t>1.4.44.1(46)</w:t>
      </w:r>
      <w:proofErr w:type="gramStart"/>
      <w:r>
        <w:t>-  tvaShTA</w:t>
      </w:r>
      <w:proofErr w:type="gramEnd"/>
      <w:r>
        <w:t>%</w:t>
      </w:r>
      <w:r>
        <w:t xml:space="preserve"> | ~na/</w:t>
      </w:r>
      <w:r>
        <w:t>H |</w:t>
      </w:r>
    </w:p>
    <w:p w14:paraId="431B6301" w14:textId="1A5F4837" w:rsidR="00D02598" w:rsidRDefault="00593ECD">
      <w:r>
        <w:t>tvaShTA+</w:t>
      </w:r>
      <w:r>
        <w:t xml:space="preserve"> ~nO ~na/</w:t>
      </w:r>
      <w:r>
        <w:t xml:space="preserve"> stvaShTA/</w:t>
      </w:r>
      <w:r>
        <w:t xml:space="preserve"> tvaShTA+</w:t>
      </w:r>
      <w:r>
        <w:t xml:space="preserve"> ~naH | </w:t>
      </w:r>
    </w:p>
    <w:p w14:paraId="0CB205D1" w14:textId="526BEFB1" w:rsidR="00D02598" w:rsidRDefault="00593ECD">
      <w:r>
        <w:t>55)</w:t>
      </w:r>
      <w:r>
        <w:tab/>
        <w:t>1.4.44.1(47)</w:t>
      </w:r>
      <w:proofErr w:type="gramStart"/>
      <w:r>
        <w:t>-  ~</w:t>
      </w:r>
      <w:proofErr w:type="gramEnd"/>
      <w:r>
        <w:t>na/</w:t>
      </w:r>
      <w:r>
        <w:t>H | atra+</w:t>
      </w:r>
      <w:r>
        <w:t xml:space="preserve"> |</w:t>
      </w:r>
    </w:p>
    <w:p w14:paraId="2495DE59" w14:textId="67CC66B1" w:rsidR="00D02598" w:rsidRDefault="00593ECD">
      <w:r>
        <w:t>~nO/</w:t>
      </w:r>
      <w:r>
        <w:t xml:space="preserve"> atrAtra+</w:t>
      </w:r>
      <w:r>
        <w:t xml:space="preserve"> ~nO ~nO/</w:t>
      </w:r>
      <w:r>
        <w:t xml:space="preserve"> atra+</w:t>
      </w:r>
      <w:r>
        <w:t xml:space="preserve"> | </w:t>
      </w:r>
    </w:p>
    <w:p w14:paraId="247FB162" w14:textId="4E7A08E7" w:rsidR="00D02598" w:rsidRDefault="00593ECD">
      <w:r>
        <w:t>56)</w:t>
      </w:r>
      <w:r>
        <w:tab/>
        <w:t>1.4.44.1(48)</w:t>
      </w:r>
      <w:proofErr w:type="gramStart"/>
      <w:r>
        <w:t>-  atra</w:t>
      </w:r>
      <w:proofErr w:type="gramEnd"/>
      <w:r>
        <w:t>+</w:t>
      </w:r>
      <w:r>
        <w:t xml:space="preserve"> | vari+</w:t>
      </w:r>
      <w:r>
        <w:t>vaH |</w:t>
      </w:r>
    </w:p>
    <w:p w14:paraId="51C4C728" w14:textId="1A13A4D0" w:rsidR="00D02598" w:rsidRDefault="00593ECD">
      <w:r>
        <w:t>atra/</w:t>
      </w:r>
      <w:r>
        <w:t xml:space="preserve"> vari+</w:t>
      </w:r>
      <w:r>
        <w:t>vO/</w:t>
      </w:r>
      <w:r>
        <w:t xml:space="preserve"> vari+</w:t>
      </w:r>
      <w:r>
        <w:t>vO/</w:t>
      </w:r>
      <w:r>
        <w:t xml:space="preserve"> atrAtra/</w:t>
      </w:r>
      <w:r>
        <w:t xml:space="preserve"> vari+</w:t>
      </w:r>
      <w:r>
        <w:t xml:space="preserve">vaH | </w:t>
      </w:r>
    </w:p>
    <w:p w14:paraId="0519191C" w14:textId="570A6517" w:rsidR="00D02598" w:rsidRDefault="00593ECD">
      <w:r>
        <w:t>57)</w:t>
      </w:r>
      <w:r>
        <w:tab/>
        <w:t>1.4.44.1(49)</w:t>
      </w:r>
      <w:proofErr w:type="gramStart"/>
      <w:r>
        <w:t>-  vari</w:t>
      </w:r>
      <w:proofErr w:type="gramEnd"/>
      <w:r>
        <w:t>+</w:t>
      </w:r>
      <w:r>
        <w:t>vaH | kRu/</w:t>
      </w:r>
      <w:r>
        <w:t>NO/</w:t>
      </w:r>
      <w:r>
        <w:t>tu/</w:t>
      </w:r>
      <w:r>
        <w:t xml:space="preserve"> |</w:t>
      </w:r>
    </w:p>
    <w:p w14:paraId="2EE4F6E7" w14:textId="6723B696" w:rsidR="00D02598" w:rsidRDefault="00593ECD">
      <w:r>
        <w:t>vari+</w:t>
      </w:r>
      <w:r>
        <w:t>vaH kRuNOtu kRuNOtu/</w:t>
      </w:r>
      <w:r>
        <w:t xml:space="preserve"> vari+</w:t>
      </w:r>
      <w:r>
        <w:t>vO/</w:t>
      </w:r>
      <w:r>
        <w:t xml:space="preserve"> vari+</w:t>
      </w:r>
      <w:r>
        <w:t xml:space="preserve">vaH kRuNOtu | </w:t>
      </w:r>
    </w:p>
    <w:p w14:paraId="20E0CA72" w14:textId="5AC5D668" w:rsidR="00D02598" w:rsidRDefault="00593ECD">
      <w:r>
        <w:t>58)</w:t>
      </w:r>
      <w:r>
        <w:tab/>
        <w:t>1.4.44.1(50)</w:t>
      </w:r>
      <w:proofErr w:type="gramStart"/>
      <w:r>
        <w:t>-  kRu</w:t>
      </w:r>
      <w:proofErr w:type="gramEnd"/>
      <w:r>
        <w:t>/</w:t>
      </w:r>
      <w:r>
        <w:t>NO/</w:t>
      </w:r>
      <w:r>
        <w:t>tu/</w:t>
      </w:r>
      <w:r>
        <w:t xml:space="preserve"> | anu+</w:t>
      </w:r>
      <w:r>
        <w:t xml:space="preserve"> |</w:t>
      </w:r>
    </w:p>
    <w:p w14:paraId="6AC338AD" w14:textId="23973900" w:rsidR="00D02598" w:rsidRDefault="00593ECD">
      <w:r>
        <w:t>k</w:t>
      </w:r>
      <w:r>
        <w:t>Ru/</w:t>
      </w:r>
      <w:r>
        <w:t>NO/</w:t>
      </w:r>
      <w:r>
        <w:t>tvanvanu+</w:t>
      </w:r>
      <w:r>
        <w:t xml:space="preserve"> kRuNOtu kRuNO/</w:t>
      </w:r>
      <w:r>
        <w:t>tvanu+</w:t>
      </w:r>
      <w:r>
        <w:t xml:space="preserve"> | </w:t>
      </w:r>
    </w:p>
    <w:p w14:paraId="5E6226B4" w14:textId="6F91DCD1" w:rsidR="00D02598" w:rsidRDefault="00593ECD">
      <w:r>
        <w:t>1)</w:t>
      </w:r>
      <w:r>
        <w:tab/>
        <w:t>1.4.44.2(1)</w:t>
      </w:r>
      <w:proofErr w:type="gramStart"/>
      <w:r>
        <w:t>-  anu</w:t>
      </w:r>
      <w:proofErr w:type="gramEnd"/>
      <w:r>
        <w:t>+</w:t>
      </w:r>
      <w:r>
        <w:t xml:space="preserve"> | mA/</w:t>
      </w:r>
      <w:r>
        <w:t>rShTu/</w:t>
      </w:r>
      <w:r>
        <w:t xml:space="preserve"> |</w:t>
      </w:r>
    </w:p>
    <w:p w14:paraId="7673A9C5" w14:textId="6CC5C4A7" w:rsidR="00D02598" w:rsidRDefault="00593ECD">
      <w:r>
        <w:t>anu+</w:t>
      </w:r>
      <w:r>
        <w:t xml:space="preserve"> mArShTu mA/</w:t>
      </w:r>
      <w:r>
        <w:t>rShTvanvanu+</w:t>
      </w:r>
      <w:r>
        <w:t xml:space="preserve"> mArShTu | </w:t>
      </w:r>
    </w:p>
    <w:p w14:paraId="4E44D75D" w14:textId="3DFD9B74" w:rsidR="00D02598" w:rsidRDefault="00593ECD">
      <w:r>
        <w:t>2)</w:t>
      </w:r>
      <w:r>
        <w:tab/>
        <w:t>1.4.44.2(2)</w:t>
      </w:r>
      <w:proofErr w:type="gramStart"/>
      <w:r>
        <w:t>-  mA</w:t>
      </w:r>
      <w:proofErr w:type="gramEnd"/>
      <w:r>
        <w:t>/</w:t>
      </w:r>
      <w:r>
        <w:t>rShTu/</w:t>
      </w:r>
      <w:r>
        <w:t xml:space="preserve"> | ta/</w:t>
      </w:r>
      <w:r>
        <w:t>nuva+</w:t>
      </w:r>
      <w:r>
        <w:t>H |</w:t>
      </w:r>
    </w:p>
    <w:p w14:paraId="4206DABC" w14:textId="6526D534" w:rsidR="00D02598" w:rsidRDefault="00593ECD">
      <w:r>
        <w:t>mA/</w:t>
      </w:r>
      <w:r>
        <w:t>rShTu/</w:t>
      </w:r>
      <w:r>
        <w:t xml:space="preserve"> ta/</w:t>
      </w:r>
      <w:r>
        <w:t>nuva+</w:t>
      </w:r>
      <w:r>
        <w:t xml:space="preserve"> sta/</w:t>
      </w:r>
      <w:r>
        <w:t>nuvO+</w:t>
      </w:r>
      <w:r>
        <w:t xml:space="preserve"> mArShTu mArShTu ta/</w:t>
      </w:r>
      <w:r>
        <w:t>nuva+</w:t>
      </w:r>
      <w:r>
        <w:t xml:space="preserve">H | </w:t>
      </w:r>
    </w:p>
    <w:p w14:paraId="1C0230DF" w14:textId="06428BA4" w:rsidR="00D02598" w:rsidRDefault="00593ECD">
      <w:r>
        <w:t>3)</w:t>
      </w:r>
      <w:r>
        <w:tab/>
        <w:t>1.4.44.2(3)</w:t>
      </w:r>
      <w:proofErr w:type="gramStart"/>
      <w:r>
        <w:t>-  ta</w:t>
      </w:r>
      <w:proofErr w:type="gramEnd"/>
      <w:r>
        <w:t>/</w:t>
      </w:r>
      <w:r>
        <w:t>nuva+</w:t>
      </w:r>
      <w:r>
        <w:t>H | yat |</w:t>
      </w:r>
    </w:p>
    <w:p w14:paraId="1B1994EF" w14:textId="3F949DAC" w:rsidR="00D02598" w:rsidRDefault="00593ECD">
      <w:r>
        <w:t>ta/</w:t>
      </w:r>
      <w:r>
        <w:t>nuvO/</w:t>
      </w:r>
      <w:r>
        <w:t xml:space="preserve"> yad3 yat ta/</w:t>
      </w:r>
      <w:r>
        <w:t>nuva+</w:t>
      </w:r>
      <w:r>
        <w:t xml:space="preserve"> sta/</w:t>
      </w:r>
      <w:r>
        <w:t>nuvO/</w:t>
      </w:r>
      <w:r>
        <w:t xml:space="preserve"> yat | </w:t>
      </w:r>
    </w:p>
    <w:p w14:paraId="3F7357F6" w14:textId="7AE1222A" w:rsidR="00D02598" w:rsidRDefault="00593ECD">
      <w:r>
        <w:t>4)</w:t>
      </w:r>
      <w:r>
        <w:tab/>
        <w:t>1.4.44.2(4)</w:t>
      </w:r>
      <w:proofErr w:type="gramStart"/>
      <w:r>
        <w:t>-  yat</w:t>
      </w:r>
      <w:proofErr w:type="gramEnd"/>
      <w:r>
        <w:t xml:space="preserve"> | vili+</w:t>
      </w:r>
      <w:r>
        <w:t>ShTam ||</w:t>
      </w:r>
    </w:p>
    <w:p w14:paraId="4702489E" w14:textId="7EDBB6AF" w:rsidR="00D02598" w:rsidRDefault="00593ECD">
      <w:r>
        <w:lastRenderedPageBreak/>
        <w:t>yad3 vili+</w:t>
      </w:r>
      <w:r>
        <w:t>ShTa/</w:t>
      </w:r>
      <w:r>
        <w:t>M ~Mvili+</w:t>
      </w:r>
      <w:r>
        <w:t>ShTa/</w:t>
      </w:r>
      <w:r>
        <w:t>M ~Myad3 yad3 vili+</w:t>
      </w:r>
      <w:r>
        <w:t xml:space="preserve">ShTam | </w:t>
      </w:r>
    </w:p>
    <w:p w14:paraId="3DA89D7B" w14:textId="62421BC0" w:rsidR="00D02598" w:rsidRDefault="00593ECD">
      <w:r>
        <w:t>5)</w:t>
      </w:r>
      <w:r>
        <w:tab/>
        <w:t>1.4.44.2(5)</w:t>
      </w:r>
      <w:proofErr w:type="gramStart"/>
      <w:r>
        <w:t>-  vili</w:t>
      </w:r>
      <w:proofErr w:type="gramEnd"/>
      <w:r>
        <w:t>+</w:t>
      </w:r>
      <w:r>
        <w:t>ShTam ||</w:t>
      </w:r>
    </w:p>
    <w:p w14:paraId="08AE477C" w14:textId="3FCC475D" w:rsidR="00D02598" w:rsidRDefault="00593ECD">
      <w:r>
        <w:t>vili+</w:t>
      </w:r>
      <w:r>
        <w:t>ShTa/</w:t>
      </w:r>
      <w:r>
        <w:t>miti/</w:t>
      </w:r>
      <w:r>
        <w:t xml:space="preserve"> vi - li/</w:t>
      </w:r>
      <w:r>
        <w:t>ShTa/</w:t>
      </w:r>
      <w:r>
        <w:t xml:space="preserve">m | </w:t>
      </w:r>
    </w:p>
    <w:p w14:paraId="20F924AF" w14:textId="69DD5E63" w:rsidR="00D02598" w:rsidRDefault="00593ECD">
      <w:r>
        <w:t>6)</w:t>
      </w:r>
      <w:r>
        <w:tab/>
        <w:t>1.4.44.2(6)</w:t>
      </w:r>
      <w:proofErr w:type="gramStart"/>
      <w:r>
        <w:t>-  yat</w:t>
      </w:r>
      <w:proofErr w:type="gramEnd"/>
      <w:r>
        <w:t xml:space="preserve"> | a/</w:t>
      </w:r>
      <w:r>
        <w:t>d3ya |</w:t>
      </w:r>
    </w:p>
    <w:p w14:paraId="11010FBD" w14:textId="792712FB" w:rsidR="00D02598" w:rsidRDefault="00593ECD">
      <w:r>
        <w:t>yada/</w:t>
      </w:r>
      <w:r>
        <w:t>3d3yAd3ya yad3 y</w:t>
      </w:r>
      <w:r>
        <w:t>ada/</w:t>
      </w:r>
      <w:r>
        <w:t xml:space="preserve">3d3ya | </w:t>
      </w:r>
    </w:p>
    <w:p w14:paraId="70C5880B" w14:textId="193D6312" w:rsidR="00D02598" w:rsidRDefault="00593ECD">
      <w:r>
        <w:t>7)</w:t>
      </w:r>
      <w:r>
        <w:tab/>
        <w:t>1.4.44.2(7)</w:t>
      </w:r>
      <w:proofErr w:type="gramStart"/>
      <w:r>
        <w:t>-  a</w:t>
      </w:r>
      <w:proofErr w:type="gramEnd"/>
      <w:r>
        <w:t>/</w:t>
      </w:r>
      <w:r>
        <w:t>d3ya | tvA/</w:t>
      </w:r>
      <w:r>
        <w:t xml:space="preserve"> |</w:t>
      </w:r>
    </w:p>
    <w:p w14:paraId="65010BA6" w14:textId="4462667E" w:rsidR="00D02598" w:rsidRDefault="00593ECD">
      <w:r>
        <w:t>a/</w:t>
      </w:r>
      <w:r>
        <w:t>d3ya tvA%</w:t>
      </w:r>
      <w:r>
        <w:t xml:space="preserve"> tvA/</w:t>
      </w:r>
      <w:r>
        <w:t xml:space="preserve"> &amp;d3yAd3ya tvA%</w:t>
      </w:r>
      <w:r>
        <w:t xml:space="preserve"> | </w:t>
      </w:r>
    </w:p>
    <w:p w14:paraId="7428D0AB" w14:textId="68E2E33E" w:rsidR="00D02598" w:rsidRDefault="00593ECD">
      <w:r>
        <w:t>8)</w:t>
      </w:r>
      <w:r>
        <w:tab/>
        <w:t>1.4.44.2(8)</w:t>
      </w:r>
      <w:proofErr w:type="gramStart"/>
      <w:r>
        <w:t>-  tvA</w:t>
      </w:r>
      <w:proofErr w:type="gramEnd"/>
      <w:r>
        <w:t>/</w:t>
      </w:r>
      <w:r>
        <w:t xml:space="preserve"> | pra/</w:t>
      </w:r>
      <w:r>
        <w:t>ya/</w:t>
      </w:r>
      <w:r>
        <w:t>ti |</w:t>
      </w:r>
    </w:p>
    <w:p w14:paraId="5CDA2981" w14:textId="1B006917" w:rsidR="00D02598" w:rsidRDefault="00593ECD">
      <w:r>
        <w:t>tvA/</w:t>
      </w:r>
      <w:r>
        <w:t xml:space="preserve"> pra/</w:t>
      </w:r>
      <w:r>
        <w:t>ya/</w:t>
      </w:r>
      <w:r>
        <w:t>ti pra+</w:t>
      </w:r>
      <w:r>
        <w:t>ya/</w:t>
      </w:r>
      <w:r>
        <w:t>ti tvA%</w:t>
      </w:r>
      <w:r>
        <w:t xml:space="preserve"> tvA praya/</w:t>
      </w:r>
      <w:r>
        <w:t xml:space="preserve">ti | </w:t>
      </w:r>
    </w:p>
    <w:p w14:paraId="38771D98" w14:textId="48E21494" w:rsidR="00D02598" w:rsidRDefault="00593ECD">
      <w:r>
        <w:t>9)</w:t>
      </w:r>
      <w:r>
        <w:tab/>
        <w:t>1.4.44.2(9)</w:t>
      </w:r>
      <w:proofErr w:type="gramStart"/>
      <w:r>
        <w:t>-  pra</w:t>
      </w:r>
      <w:proofErr w:type="gramEnd"/>
      <w:r>
        <w:t>/</w:t>
      </w:r>
      <w:r>
        <w:t>ya/</w:t>
      </w:r>
      <w:r>
        <w:t>ti | ya/</w:t>
      </w:r>
      <w:r>
        <w:t>j~jE | (G4S-1.4-31)</w:t>
      </w:r>
    </w:p>
    <w:p w14:paraId="4CB720FE" w14:textId="0001ED1B" w:rsidR="00D02598" w:rsidRDefault="00593ECD">
      <w:r>
        <w:t>pra/</w:t>
      </w:r>
      <w:r>
        <w:t>ya/</w:t>
      </w:r>
      <w:r>
        <w:t>ti ya/</w:t>
      </w:r>
      <w:r>
        <w:t>j~jE ya/</w:t>
      </w:r>
      <w:r>
        <w:t>j~jE pra+</w:t>
      </w:r>
      <w:r>
        <w:t>ya/</w:t>
      </w:r>
      <w:r>
        <w:t>ti pra+</w:t>
      </w:r>
      <w:r>
        <w:t>y</w:t>
      </w:r>
      <w:r>
        <w:t>a/</w:t>
      </w:r>
      <w:r>
        <w:t>ti ya/</w:t>
      </w:r>
      <w:r>
        <w:t xml:space="preserve">j~jE | </w:t>
      </w:r>
    </w:p>
    <w:p w14:paraId="287982C5" w14:textId="27BAC386" w:rsidR="00D02598" w:rsidRDefault="00593ECD">
      <w:r>
        <w:t>10)</w:t>
      </w:r>
      <w:r>
        <w:tab/>
        <w:t>1.4.44.2(9)</w:t>
      </w:r>
      <w:proofErr w:type="gramStart"/>
      <w:r>
        <w:t>-  pra</w:t>
      </w:r>
      <w:proofErr w:type="gramEnd"/>
      <w:r>
        <w:t>/</w:t>
      </w:r>
      <w:r>
        <w:t>ya/</w:t>
      </w:r>
      <w:r>
        <w:t>ti | (G4S-1.4-31)</w:t>
      </w:r>
    </w:p>
    <w:p w14:paraId="589A98E1" w14:textId="2B682CB0" w:rsidR="00D02598" w:rsidRDefault="00593ECD">
      <w:r>
        <w:t>pra/</w:t>
      </w:r>
      <w:r>
        <w:t>yatIti+</w:t>
      </w:r>
      <w:r>
        <w:t xml:space="preserve"> pra - ya/</w:t>
      </w:r>
      <w:r>
        <w:t xml:space="preserve">ti | </w:t>
      </w:r>
    </w:p>
    <w:p w14:paraId="3DE7DD5C" w14:textId="66302C59" w:rsidR="00D02598" w:rsidRDefault="00593ECD">
      <w:r>
        <w:t>11)</w:t>
      </w:r>
      <w:r>
        <w:tab/>
        <w:t>1.4.44.2(10)</w:t>
      </w:r>
      <w:proofErr w:type="gramStart"/>
      <w:r>
        <w:t>-  ya</w:t>
      </w:r>
      <w:proofErr w:type="gramEnd"/>
      <w:r>
        <w:t>/</w:t>
      </w:r>
      <w:r>
        <w:t>j~jE | a/</w:t>
      </w:r>
      <w:r>
        <w:t>sminn | (G4S-1.4-31)</w:t>
      </w:r>
    </w:p>
    <w:p w14:paraId="0323E24D" w14:textId="58BB7182" w:rsidR="00D02598" w:rsidRDefault="00593ECD">
      <w:r>
        <w:t>ya/</w:t>
      </w:r>
      <w:r>
        <w:t>j~jE a/</w:t>
      </w:r>
      <w:r>
        <w:t>smin ~na/</w:t>
      </w:r>
      <w:r>
        <w:t>smin. ya/</w:t>
      </w:r>
      <w:r>
        <w:t>j~jE ya/</w:t>
      </w:r>
      <w:r>
        <w:t>j~jE a/</w:t>
      </w:r>
      <w:r>
        <w:t xml:space="preserve">sminn | </w:t>
      </w:r>
    </w:p>
    <w:p w14:paraId="12AD4937" w14:textId="2FE941D3" w:rsidR="00D02598" w:rsidRDefault="00593ECD">
      <w:r>
        <w:t>12)</w:t>
      </w:r>
      <w:r>
        <w:tab/>
        <w:t>1.4.44.2(11)</w:t>
      </w:r>
      <w:proofErr w:type="gramStart"/>
      <w:r>
        <w:t>-  a</w:t>
      </w:r>
      <w:proofErr w:type="gramEnd"/>
      <w:r>
        <w:t>/</w:t>
      </w:r>
      <w:r>
        <w:t>sminn | ag3nE%</w:t>
      </w:r>
      <w:r>
        <w:t xml:space="preserve"> | (G4S-1.4-31)</w:t>
      </w:r>
    </w:p>
    <w:p w14:paraId="1CDE8107" w14:textId="648EE795" w:rsidR="00D02598" w:rsidRDefault="00593ECD">
      <w:r>
        <w:t>a/</w:t>
      </w:r>
      <w:r>
        <w:t xml:space="preserve">smin ~nag3nE </w:t>
      </w:r>
      <w:r>
        <w:t>&amp;g3nE+</w:t>
      </w:r>
      <w:r>
        <w:t xml:space="preserve"> a/</w:t>
      </w:r>
      <w:r>
        <w:t>smin ~na/</w:t>
      </w:r>
      <w:r>
        <w:t>smin ~nag3nE%</w:t>
      </w:r>
      <w:r>
        <w:t xml:space="preserve"> | </w:t>
      </w:r>
    </w:p>
    <w:p w14:paraId="1F089CF2" w14:textId="027EB90E" w:rsidR="00D02598" w:rsidRDefault="00593ECD">
      <w:r>
        <w:t>13)</w:t>
      </w:r>
      <w:r>
        <w:tab/>
        <w:t>1.4.44.2(12)</w:t>
      </w:r>
      <w:proofErr w:type="gramStart"/>
      <w:r>
        <w:t>-  ag</w:t>
      </w:r>
      <w:proofErr w:type="gramEnd"/>
      <w:r>
        <w:t>3nE%</w:t>
      </w:r>
      <w:r>
        <w:t xml:space="preserve"> | hOtA+</w:t>
      </w:r>
      <w:r>
        <w:t>ram | (G4S-1.4-31)</w:t>
      </w:r>
    </w:p>
    <w:p w14:paraId="2879BA9F" w14:textId="5D12F25F" w:rsidR="00D02598" w:rsidRDefault="00593ECD">
      <w:r>
        <w:t>ag3nE/</w:t>
      </w:r>
      <w:r>
        <w:t xml:space="preserve"> hOtA+</w:t>
      </w:r>
      <w:r>
        <w:t>ra/</w:t>
      </w:r>
      <w:r>
        <w:t>(gm/</w:t>
      </w:r>
      <w:r>
        <w:t>) hOtA+</w:t>
      </w:r>
      <w:r>
        <w:t>ra/</w:t>
      </w:r>
      <w:r>
        <w:t xml:space="preserve"> mag3nE &amp;g3nE/</w:t>
      </w:r>
      <w:r>
        <w:t xml:space="preserve"> hOtA+</w:t>
      </w:r>
      <w:r>
        <w:t xml:space="preserve">ram | </w:t>
      </w:r>
    </w:p>
    <w:p w14:paraId="60F91CE8" w14:textId="653CC218" w:rsidR="00D02598" w:rsidRDefault="00593ECD">
      <w:r>
        <w:t>14)</w:t>
      </w:r>
      <w:r>
        <w:tab/>
        <w:t>1.4.44.2(13)</w:t>
      </w:r>
      <w:proofErr w:type="gramStart"/>
      <w:r>
        <w:t>-  hOtA</w:t>
      </w:r>
      <w:proofErr w:type="gramEnd"/>
      <w:r>
        <w:t>+</w:t>
      </w:r>
      <w:r>
        <w:t>ram | avRu+</w:t>
      </w:r>
      <w:r>
        <w:t>NImahi | (G4S-1.4-31)</w:t>
      </w:r>
    </w:p>
    <w:p w14:paraId="4FD6E47F" w14:textId="09D6FB77" w:rsidR="00D02598" w:rsidRDefault="00593ECD">
      <w:r>
        <w:t>hOtA+</w:t>
      </w:r>
      <w:r>
        <w:t>ra/</w:t>
      </w:r>
      <w:r>
        <w:t xml:space="preserve"> mavRu+</w:t>
      </w:r>
      <w:r>
        <w:t>NIma/</w:t>
      </w:r>
      <w:r>
        <w:t>hyavRu+</w:t>
      </w:r>
      <w:r>
        <w:t>NImahi/</w:t>
      </w:r>
      <w:r>
        <w:t xml:space="preserve"> hOtA+</w:t>
      </w:r>
      <w:r>
        <w:t>ra/</w:t>
      </w:r>
      <w:r>
        <w:t>(gm/</w:t>
      </w:r>
      <w:r>
        <w:t>) hOtA+</w:t>
      </w:r>
      <w:r>
        <w:t>ra/</w:t>
      </w:r>
      <w:r>
        <w:t xml:space="preserve"> mavRu+</w:t>
      </w:r>
      <w:r>
        <w:t xml:space="preserve">NImahi | </w:t>
      </w:r>
    </w:p>
    <w:p w14:paraId="0208AB6A" w14:textId="327E1874" w:rsidR="00D02598" w:rsidRDefault="00593ECD">
      <w:r>
        <w:t>15)</w:t>
      </w:r>
      <w:r>
        <w:tab/>
        <w:t>1.4.44.2(14)</w:t>
      </w:r>
      <w:proofErr w:type="gramStart"/>
      <w:r>
        <w:t>-  avRu</w:t>
      </w:r>
      <w:proofErr w:type="gramEnd"/>
      <w:r>
        <w:t>+</w:t>
      </w:r>
      <w:r>
        <w:t>NImahi | i/</w:t>
      </w:r>
      <w:r>
        <w:t>ha || (G4S-1.4-31)</w:t>
      </w:r>
    </w:p>
    <w:p w14:paraId="21A4BBBB" w14:textId="696B4867" w:rsidR="00D02598" w:rsidRDefault="00593ECD">
      <w:r>
        <w:t>avRu+</w:t>
      </w:r>
      <w:r>
        <w:t>NImahI/</w:t>
      </w:r>
      <w:r>
        <w:t>hE hAvRu+</w:t>
      </w:r>
      <w:r>
        <w:t>NI ma/</w:t>
      </w:r>
      <w:r>
        <w:t>hyavRu+</w:t>
      </w:r>
      <w:r>
        <w:t>NImahI/</w:t>
      </w:r>
      <w:r>
        <w:t xml:space="preserve">ha | </w:t>
      </w:r>
    </w:p>
    <w:p w14:paraId="47C2AD95" w14:textId="2588752D" w:rsidR="00D02598" w:rsidRDefault="00593ECD">
      <w:r>
        <w:t>16)</w:t>
      </w:r>
      <w:r>
        <w:tab/>
        <w:t>1.4.44.2(15)</w:t>
      </w:r>
      <w:proofErr w:type="gramStart"/>
      <w:r>
        <w:t>-  i</w:t>
      </w:r>
      <w:proofErr w:type="gramEnd"/>
      <w:r>
        <w:t>/</w:t>
      </w:r>
      <w:r>
        <w:t>ha || (G4S-1.4-31)</w:t>
      </w:r>
    </w:p>
    <w:p w14:paraId="128A03E6" w14:textId="7551F934" w:rsidR="00D02598" w:rsidRDefault="00593ECD">
      <w:r>
        <w:t>i/</w:t>
      </w:r>
      <w:r>
        <w:t>hEtI/</w:t>
      </w:r>
      <w:r>
        <w:t xml:space="preserve">ha | </w:t>
      </w:r>
    </w:p>
    <w:p w14:paraId="53C44F11" w14:textId="5E06040E" w:rsidR="00D02598" w:rsidRDefault="00593ECD">
      <w:r>
        <w:t>17)</w:t>
      </w:r>
      <w:r>
        <w:tab/>
        <w:t>1.4.44.2(16)</w:t>
      </w:r>
      <w:proofErr w:type="gramStart"/>
      <w:r>
        <w:t>-  Rudha</w:t>
      </w:r>
      <w:proofErr w:type="gramEnd"/>
      <w:r>
        <w:t>+</w:t>
      </w:r>
      <w:r>
        <w:t>4k | a/</w:t>
      </w:r>
      <w:r>
        <w:t>yA/</w:t>
      </w:r>
      <w:r>
        <w:t>T | (G4S-1.4-31)</w:t>
      </w:r>
    </w:p>
    <w:p w14:paraId="2D1A2814" w14:textId="0884C5D4" w:rsidR="00D02598" w:rsidRDefault="00593ECD">
      <w:r>
        <w:lastRenderedPageBreak/>
        <w:t>Rudha+</w:t>
      </w:r>
      <w:r>
        <w:t>4 ga3yADa3yA/</w:t>
      </w:r>
      <w:r>
        <w:t xml:space="preserve"> D3Rudha/</w:t>
      </w:r>
      <w:r>
        <w:t>4 g3</w:t>
      </w:r>
      <w:r>
        <w:t>Rudha+</w:t>
      </w:r>
      <w:r>
        <w:t xml:space="preserve">4ga3yAT | </w:t>
      </w:r>
    </w:p>
    <w:p w14:paraId="5F804621" w14:textId="43BE8458" w:rsidR="00D02598" w:rsidRDefault="00593ECD">
      <w:r>
        <w:t>18)</w:t>
      </w:r>
      <w:r>
        <w:tab/>
        <w:t>1.4.44.2(17)</w:t>
      </w:r>
      <w:proofErr w:type="gramStart"/>
      <w:r>
        <w:t>-  a</w:t>
      </w:r>
      <w:proofErr w:type="gramEnd"/>
      <w:r>
        <w:t>/</w:t>
      </w:r>
      <w:r>
        <w:t>yA/</w:t>
      </w:r>
      <w:r>
        <w:t>T | Rudha+</w:t>
      </w:r>
      <w:r>
        <w:t>4k | (G4S-1.4-31)</w:t>
      </w:r>
    </w:p>
    <w:p w14:paraId="570F4909" w14:textId="1AEF3B43" w:rsidR="00D02598" w:rsidRDefault="00593ECD">
      <w:r>
        <w:t>a/</w:t>
      </w:r>
      <w:r>
        <w:t>yA/</w:t>
      </w:r>
      <w:r>
        <w:t xml:space="preserve"> D3Rudha/</w:t>
      </w:r>
      <w:r>
        <w:t>4 g3Rudha+</w:t>
      </w:r>
      <w:r>
        <w:t>4 ga3yA Da3yA/</w:t>
      </w:r>
      <w:r>
        <w:t>D3Rudha+</w:t>
      </w:r>
      <w:r>
        <w:t xml:space="preserve">4k | </w:t>
      </w:r>
    </w:p>
    <w:p w14:paraId="0071D170" w14:textId="1FDAB1D2" w:rsidR="00D02598" w:rsidRDefault="00593ECD">
      <w:r>
        <w:t>19)</w:t>
      </w:r>
      <w:r>
        <w:tab/>
        <w:t>1.4.44.2(18)</w:t>
      </w:r>
      <w:proofErr w:type="gramStart"/>
      <w:r>
        <w:t>-  Rudha</w:t>
      </w:r>
      <w:proofErr w:type="gramEnd"/>
      <w:r>
        <w:t>+</w:t>
      </w:r>
      <w:r>
        <w:t>4k | u/</w:t>
      </w:r>
      <w:r>
        <w:t>ta | (G4S-1.4-31)</w:t>
      </w:r>
    </w:p>
    <w:p w14:paraId="297C7022" w14:textId="7F92735F" w:rsidR="00D02598" w:rsidRDefault="00593ECD">
      <w:r>
        <w:t>Rudha+</w:t>
      </w:r>
      <w:r>
        <w:t>4gu/</w:t>
      </w:r>
      <w:r>
        <w:t>3tOta rdha/</w:t>
      </w:r>
      <w:r>
        <w:t>4g3Rudha+</w:t>
      </w:r>
      <w:r>
        <w:t>4gu/</w:t>
      </w:r>
      <w:r>
        <w:t xml:space="preserve">3ta | </w:t>
      </w:r>
    </w:p>
    <w:p w14:paraId="25E695E8" w14:textId="11CA8F56" w:rsidR="00D02598" w:rsidRDefault="00593ECD">
      <w:r>
        <w:t>20)</w:t>
      </w:r>
      <w:r>
        <w:tab/>
        <w:t>1.4.44.2(19)</w:t>
      </w:r>
      <w:proofErr w:type="gramStart"/>
      <w:r>
        <w:t>-  u</w:t>
      </w:r>
      <w:proofErr w:type="gramEnd"/>
      <w:r>
        <w:t>/</w:t>
      </w:r>
      <w:r>
        <w:t xml:space="preserve">ta | </w:t>
      </w:r>
      <w:r>
        <w:t>aSa+</w:t>
      </w:r>
      <w:r>
        <w:t>miShThA2H | (G4S-1.4-31)</w:t>
      </w:r>
    </w:p>
    <w:p w14:paraId="1A11A430" w14:textId="22527C89" w:rsidR="00D02598" w:rsidRDefault="00593ECD">
      <w:r>
        <w:t>u/</w:t>
      </w:r>
      <w:r>
        <w:t>tASa+</w:t>
      </w:r>
      <w:r>
        <w:t>miShThA/</w:t>
      </w:r>
      <w:r>
        <w:t>2 aSa+</w:t>
      </w:r>
      <w:r>
        <w:t>miShThA2 u/</w:t>
      </w:r>
      <w:r>
        <w:t>tOtASa+</w:t>
      </w:r>
      <w:r>
        <w:t xml:space="preserve">miShThA2H | </w:t>
      </w:r>
    </w:p>
    <w:p w14:paraId="31D4786D" w14:textId="43EECE64" w:rsidR="00D02598" w:rsidRDefault="00593ECD">
      <w:r>
        <w:t>21)</w:t>
      </w:r>
      <w:r>
        <w:tab/>
        <w:t>1.4.44.2(20)</w:t>
      </w:r>
      <w:proofErr w:type="gramStart"/>
      <w:r>
        <w:t>-  aSa</w:t>
      </w:r>
      <w:proofErr w:type="gramEnd"/>
      <w:r>
        <w:t>+</w:t>
      </w:r>
      <w:r>
        <w:t>miShThA2H | pra/</w:t>
      </w:r>
      <w:r>
        <w:t>jA/</w:t>
      </w:r>
      <w:r>
        <w:t>nann | (G4S-1.4-31)</w:t>
      </w:r>
    </w:p>
    <w:p w14:paraId="3F1CCB85" w14:textId="6F411507" w:rsidR="00D02598" w:rsidRDefault="00593ECD">
      <w:r>
        <w:t>aSa+</w:t>
      </w:r>
      <w:r>
        <w:t>miShThA2H prajA/</w:t>
      </w:r>
      <w:r>
        <w:t>nan pra+</w:t>
      </w:r>
      <w:r>
        <w:t>jA/</w:t>
      </w:r>
      <w:r>
        <w:t>nan ~naSa+</w:t>
      </w:r>
      <w:r>
        <w:t>miShThA/</w:t>
      </w:r>
      <w:r>
        <w:t>2 aSa+</w:t>
      </w:r>
      <w:r>
        <w:t>miShThA2H prajA/</w:t>
      </w:r>
      <w:r>
        <w:t xml:space="preserve">nann | </w:t>
      </w:r>
    </w:p>
    <w:p w14:paraId="4EB88E4F" w14:textId="7C3A9DA8" w:rsidR="00D02598" w:rsidRDefault="00593ECD">
      <w:r>
        <w:t>22)</w:t>
      </w:r>
      <w:r>
        <w:tab/>
        <w:t>1.4.44.2(21)</w:t>
      </w:r>
      <w:proofErr w:type="gramStart"/>
      <w:r>
        <w:t>-  pra</w:t>
      </w:r>
      <w:proofErr w:type="gramEnd"/>
      <w:r>
        <w:t>/</w:t>
      </w:r>
      <w:r>
        <w:t>jA/</w:t>
      </w:r>
      <w:r>
        <w:t>nann | y</w:t>
      </w:r>
      <w:r>
        <w:t>a/</w:t>
      </w:r>
      <w:r>
        <w:t>j~jam |</w:t>
      </w:r>
    </w:p>
    <w:p w14:paraId="19385EE5" w14:textId="7FDC07A1" w:rsidR="00D02598" w:rsidRDefault="00593ECD">
      <w:r>
        <w:t>pra/</w:t>
      </w:r>
      <w:r>
        <w:t>jA/</w:t>
      </w:r>
      <w:r>
        <w:t>nan. ya/</w:t>
      </w:r>
      <w:r>
        <w:t>j~jaM ~Mya/</w:t>
      </w:r>
      <w:r>
        <w:t>j~jam pra+</w:t>
      </w:r>
      <w:r>
        <w:t>jA/</w:t>
      </w:r>
      <w:r>
        <w:t>nan pra+</w:t>
      </w:r>
      <w:r>
        <w:t>jA/</w:t>
      </w:r>
      <w:r>
        <w:t>nan. ya/</w:t>
      </w:r>
      <w:r>
        <w:t xml:space="preserve">j~jam | </w:t>
      </w:r>
    </w:p>
    <w:p w14:paraId="229D23C7" w14:textId="2C60BA81" w:rsidR="00D02598" w:rsidRDefault="00593ECD">
      <w:r>
        <w:t>23)</w:t>
      </w:r>
      <w:r>
        <w:tab/>
        <w:t>1.4.44.2(21)</w:t>
      </w:r>
      <w:proofErr w:type="gramStart"/>
      <w:r>
        <w:t>-  pra</w:t>
      </w:r>
      <w:proofErr w:type="gramEnd"/>
      <w:r>
        <w:t>/</w:t>
      </w:r>
      <w:r>
        <w:t>jA/</w:t>
      </w:r>
      <w:r>
        <w:t>nann |</w:t>
      </w:r>
    </w:p>
    <w:p w14:paraId="01723FB2" w14:textId="07E07319" w:rsidR="00D02598" w:rsidRDefault="00593ECD">
      <w:r>
        <w:t>pra/</w:t>
      </w:r>
      <w:r>
        <w:t>jA/</w:t>
      </w:r>
      <w:r>
        <w:t>nanniti+</w:t>
      </w:r>
      <w:r>
        <w:t xml:space="preserve"> pra - jA/</w:t>
      </w:r>
      <w:r>
        <w:t xml:space="preserve">nann | </w:t>
      </w:r>
    </w:p>
    <w:p w14:paraId="17023E33" w14:textId="12DE0C7A" w:rsidR="00D02598" w:rsidRDefault="00593ECD">
      <w:r>
        <w:t>24)</w:t>
      </w:r>
      <w:r>
        <w:tab/>
        <w:t>1.4.44.2(22)</w:t>
      </w:r>
      <w:proofErr w:type="gramStart"/>
      <w:r>
        <w:t>-  ya</w:t>
      </w:r>
      <w:proofErr w:type="gramEnd"/>
      <w:r>
        <w:t>/</w:t>
      </w:r>
      <w:r>
        <w:t>j~jam | upa+</w:t>
      </w:r>
      <w:r>
        <w:t xml:space="preserve"> |</w:t>
      </w:r>
    </w:p>
    <w:p w14:paraId="4C18D649" w14:textId="5E71995E" w:rsidR="00D02598" w:rsidRDefault="00593ECD">
      <w:r>
        <w:t>ya/</w:t>
      </w:r>
      <w:r>
        <w:t>j~ja mupOpa+</w:t>
      </w:r>
      <w:r>
        <w:t xml:space="preserve"> ya/</w:t>
      </w:r>
      <w:r>
        <w:t>j~jaM ~Mya/</w:t>
      </w:r>
      <w:r>
        <w:t>j~ja mupa+</w:t>
      </w:r>
      <w:r>
        <w:t xml:space="preserve"> | </w:t>
      </w:r>
    </w:p>
    <w:p w14:paraId="6FE196DB" w14:textId="207BE57F" w:rsidR="00D02598" w:rsidRDefault="00593ECD">
      <w:r>
        <w:t>25)</w:t>
      </w:r>
      <w:r>
        <w:tab/>
        <w:t>1.4.44.2(23)</w:t>
      </w:r>
      <w:proofErr w:type="gramStart"/>
      <w:r>
        <w:t>-  upa</w:t>
      </w:r>
      <w:proofErr w:type="gramEnd"/>
      <w:r>
        <w:t>+</w:t>
      </w:r>
      <w:r>
        <w:t xml:space="preserve"> | yA/</w:t>
      </w:r>
      <w:r>
        <w:t>hi/</w:t>
      </w:r>
      <w:r>
        <w:t xml:space="preserve"> |</w:t>
      </w:r>
    </w:p>
    <w:p w14:paraId="3C653A1B" w14:textId="2A1041EF" w:rsidR="00D02598" w:rsidRDefault="00593ECD">
      <w:r>
        <w:t>upa+</w:t>
      </w:r>
      <w:r>
        <w:t xml:space="preserve"> yAhi yA/</w:t>
      </w:r>
      <w:r>
        <w:t>hyupOpa+</w:t>
      </w:r>
      <w:r>
        <w:t xml:space="preserve"> yAhi | </w:t>
      </w:r>
    </w:p>
    <w:p w14:paraId="1273030A" w14:textId="38B5842B" w:rsidR="00D02598" w:rsidRDefault="00593ECD">
      <w:r>
        <w:t>26)</w:t>
      </w:r>
      <w:r>
        <w:tab/>
        <w:t>1.4.44.2(24)</w:t>
      </w:r>
      <w:proofErr w:type="gramStart"/>
      <w:r>
        <w:t>-  yA</w:t>
      </w:r>
      <w:proofErr w:type="gramEnd"/>
      <w:r>
        <w:t>/</w:t>
      </w:r>
      <w:r>
        <w:t>hi/</w:t>
      </w:r>
      <w:r>
        <w:t xml:space="preserve"> | vi/</w:t>
      </w:r>
      <w:r>
        <w:t>d3vAn ||</w:t>
      </w:r>
    </w:p>
    <w:p w14:paraId="61485951" w14:textId="38775176" w:rsidR="00D02598" w:rsidRDefault="00593ECD">
      <w:r>
        <w:t>yA/</w:t>
      </w:r>
      <w:r>
        <w:t>hi/</w:t>
      </w:r>
      <w:r>
        <w:t xml:space="preserve"> vi/</w:t>
      </w:r>
      <w:r>
        <w:t>d3vAn. vi/</w:t>
      </w:r>
      <w:r>
        <w:t>d3vAn yA+</w:t>
      </w:r>
      <w:r>
        <w:t>hi yAhi vi/</w:t>
      </w:r>
      <w:r>
        <w:t xml:space="preserve">d3vAn | </w:t>
      </w:r>
    </w:p>
    <w:p w14:paraId="2F976B98" w14:textId="41A00105" w:rsidR="00D02598" w:rsidRDefault="00593ECD">
      <w:r>
        <w:t>27)</w:t>
      </w:r>
      <w:r>
        <w:tab/>
        <w:t>1.4.44.2(25)</w:t>
      </w:r>
      <w:proofErr w:type="gramStart"/>
      <w:r>
        <w:t>-  vi</w:t>
      </w:r>
      <w:proofErr w:type="gramEnd"/>
      <w:r>
        <w:t>/</w:t>
      </w:r>
      <w:r>
        <w:t>d3vAn ||</w:t>
      </w:r>
    </w:p>
    <w:p w14:paraId="5F0760A9" w14:textId="55B1F78B" w:rsidR="00D02598" w:rsidRDefault="00593ECD">
      <w:r>
        <w:t>vi/</w:t>
      </w:r>
      <w:r>
        <w:t>d3vAniti+</w:t>
      </w:r>
      <w:r>
        <w:t xml:space="preserve"> vi/</w:t>
      </w:r>
      <w:r>
        <w:t xml:space="preserve">d3vAn | </w:t>
      </w:r>
    </w:p>
    <w:p w14:paraId="3914274F" w14:textId="2E25926C" w:rsidR="00D02598" w:rsidRDefault="00593ECD">
      <w:r>
        <w:t>28)</w:t>
      </w:r>
      <w:r>
        <w:tab/>
        <w:t>1.4.44.2(26)</w:t>
      </w:r>
      <w:proofErr w:type="gramStart"/>
      <w:r>
        <w:t>-  sva</w:t>
      </w:r>
      <w:proofErr w:type="gramEnd"/>
      <w:r>
        <w:t>/</w:t>
      </w:r>
      <w:r>
        <w:t>gA3 | va/</w:t>
      </w:r>
      <w:r>
        <w:t>H |</w:t>
      </w:r>
    </w:p>
    <w:p w14:paraId="5534DB76" w14:textId="24DD576D" w:rsidR="00D02598" w:rsidRDefault="00593ECD">
      <w:r>
        <w:t>sva/</w:t>
      </w:r>
      <w:r>
        <w:t>gA3 vO+</w:t>
      </w:r>
      <w:r>
        <w:t xml:space="preserve"> vaH sva/</w:t>
      </w:r>
      <w:r>
        <w:t>gA3 sva/</w:t>
      </w:r>
      <w:r>
        <w:t>gA3 va+</w:t>
      </w:r>
      <w:r>
        <w:t xml:space="preserve">H | </w:t>
      </w:r>
    </w:p>
    <w:p w14:paraId="67D42EEF" w14:textId="347F3BEB" w:rsidR="00D02598" w:rsidRDefault="00593ECD">
      <w:r>
        <w:t>29</w:t>
      </w:r>
      <w:r>
        <w:t>)</w:t>
      </w:r>
      <w:r>
        <w:tab/>
        <w:t>1.4.44.2(26)</w:t>
      </w:r>
      <w:proofErr w:type="gramStart"/>
      <w:r>
        <w:t>-  sva</w:t>
      </w:r>
      <w:proofErr w:type="gramEnd"/>
      <w:r>
        <w:t>/</w:t>
      </w:r>
      <w:r>
        <w:t>gA3 |</w:t>
      </w:r>
    </w:p>
    <w:p w14:paraId="52196455" w14:textId="08F33332" w:rsidR="00D02598" w:rsidRDefault="00593ECD">
      <w:r>
        <w:t>sva/</w:t>
      </w:r>
      <w:r>
        <w:t>gE3ti+</w:t>
      </w:r>
      <w:r>
        <w:t xml:space="preserve"> sva - gA3 | </w:t>
      </w:r>
    </w:p>
    <w:p w14:paraId="332B0518" w14:textId="6A6DB47F" w:rsidR="00D02598" w:rsidRDefault="00593ECD">
      <w:r>
        <w:t>30)</w:t>
      </w:r>
      <w:r>
        <w:tab/>
        <w:t>1.4.44.2(27)</w:t>
      </w:r>
      <w:proofErr w:type="gramStart"/>
      <w:r>
        <w:t>-  va</w:t>
      </w:r>
      <w:proofErr w:type="gramEnd"/>
      <w:r>
        <w:t>/</w:t>
      </w:r>
      <w:r>
        <w:t>H | dE/</w:t>
      </w:r>
      <w:r>
        <w:t>3vA/</w:t>
      </w:r>
      <w:r>
        <w:t>H |</w:t>
      </w:r>
    </w:p>
    <w:p w14:paraId="146F38FF" w14:textId="48677E9F" w:rsidR="00D02598" w:rsidRDefault="00593ECD">
      <w:r>
        <w:lastRenderedPageBreak/>
        <w:t>vO/</w:t>
      </w:r>
      <w:r>
        <w:t xml:space="preserve"> dE/</w:t>
      </w:r>
      <w:r>
        <w:t>3vA/</w:t>
      </w:r>
      <w:r>
        <w:t xml:space="preserve"> dE/</w:t>
      </w:r>
      <w:r>
        <w:t>3vA/</w:t>
      </w:r>
      <w:r>
        <w:t xml:space="preserve"> vO/</w:t>
      </w:r>
      <w:r>
        <w:t xml:space="preserve"> vO/</w:t>
      </w:r>
      <w:r>
        <w:t xml:space="preserve"> dE/</w:t>
      </w:r>
      <w:r>
        <w:t>3vA/</w:t>
      </w:r>
      <w:r>
        <w:t xml:space="preserve">H | </w:t>
      </w:r>
    </w:p>
    <w:p w14:paraId="09EA48DC" w14:textId="146ED9D1" w:rsidR="00D02598" w:rsidRDefault="00593ECD">
      <w:r>
        <w:t>31)</w:t>
      </w:r>
      <w:r>
        <w:tab/>
        <w:t>1.4.44.2(28)</w:t>
      </w:r>
      <w:proofErr w:type="gramStart"/>
      <w:r>
        <w:t>-  dE</w:t>
      </w:r>
      <w:proofErr w:type="gramEnd"/>
      <w:r>
        <w:t>/</w:t>
      </w:r>
      <w:r>
        <w:t>3vA/</w:t>
      </w:r>
      <w:r>
        <w:t>H | sada+</w:t>
      </w:r>
      <w:r>
        <w:t>3nam |</w:t>
      </w:r>
    </w:p>
    <w:p w14:paraId="7BF9D890" w14:textId="5044A432" w:rsidR="00D02598" w:rsidRDefault="00593ECD">
      <w:r>
        <w:t>dE/</w:t>
      </w:r>
      <w:r>
        <w:t>3vA/</w:t>
      </w:r>
      <w:r>
        <w:t>H sada+</w:t>
      </w:r>
      <w:r>
        <w:t>3na/</w:t>
      </w:r>
      <w:r>
        <w:t>(gm/</w:t>
      </w:r>
      <w:r>
        <w:t>) sada+</w:t>
      </w:r>
      <w:r>
        <w:t>3nam dE3vA dE3vA/</w:t>
      </w:r>
      <w:r>
        <w:t>H sada+</w:t>
      </w:r>
      <w:r>
        <w:t xml:space="preserve">3nam | </w:t>
      </w:r>
    </w:p>
    <w:p w14:paraId="3AF618CE" w14:textId="04B63CD5" w:rsidR="00D02598" w:rsidRDefault="00593ECD">
      <w:r>
        <w:t>32)</w:t>
      </w:r>
      <w:r>
        <w:tab/>
        <w:t>1.4.44.2(29)</w:t>
      </w:r>
      <w:proofErr w:type="gramStart"/>
      <w:r>
        <w:t>-  sada</w:t>
      </w:r>
      <w:proofErr w:type="gramEnd"/>
      <w:r>
        <w:t>+</w:t>
      </w:r>
      <w:r>
        <w:t>3</w:t>
      </w:r>
      <w:r>
        <w:t>nam | a/</w:t>
      </w:r>
      <w:r>
        <w:t>ka/</w:t>
      </w:r>
      <w:r>
        <w:t>rma/</w:t>
      </w:r>
      <w:r>
        <w:t xml:space="preserve"> |</w:t>
      </w:r>
    </w:p>
    <w:p w14:paraId="0E22607E" w14:textId="0D716F88" w:rsidR="00D02598" w:rsidRDefault="00593ECD">
      <w:r>
        <w:t>sada+</w:t>
      </w:r>
      <w:r>
        <w:t>3na makarmAkarma/</w:t>
      </w:r>
      <w:r>
        <w:t xml:space="preserve"> sada+</w:t>
      </w:r>
      <w:r>
        <w:t>3na/</w:t>
      </w:r>
      <w:r>
        <w:t>(gm/</w:t>
      </w:r>
      <w:r>
        <w:t>) sada+</w:t>
      </w:r>
      <w:r>
        <w:t xml:space="preserve">3na makarma | </w:t>
      </w:r>
    </w:p>
    <w:p w14:paraId="57DC8A74" w14:textId="0CD24D14" w:rsidR="00D02598" w:rsidRDefault="00593ECD">
      <w:r>
        <w:t>33)</w:t>
      </w:r>
      <w:r>
        <w:tab/>
        <w:t>1.4.44.2(30)</w:t>
      </w:r>
      <w:proofErr w:type="gramStart"/>
      <w:r>
        <w:t>-  a</w:t>
      </w:r>
      <w:proofErr w:type="gramEnd"/>
      <w:r>
        <w:t>/</w:t>
      </w:r>
      <w:r>
        <w:t>ka/</w:t>
      </w:r>
      <w:r>
        <w:t>rma/</w:t>
      </w:r>
      <w:r>
        <w:t xml:space="preserve"> | yE |</w:t>
      </w:r>
    </w:p>
    <w:p w14:paraId="42B86553" w14:textId="00AEF26E" w:rsidR="00D02598" w:rsidRDefault="00593ECD">
      <w:r>
        <w:t>a/</w:t>
      </w:r>
      <w:r>
        <w:t>ka/</w:t>
      </w:r>
      <w:r>
        <w:t>rma/</w:t>
      </w:r>
      <w:r>
        <w:t xml:space="preserve"> yE yE a+</w:t>
      </w:r>
      <w:r>
        <w:t>karmAkarma/</w:t>
      </w:r>
      <w:r>
        <w:t xml:space="preserve"> yE | </w:t>
      </w:r>
    </w:p>
    <w:p w14:paraId="3713EB2F" w14:textId="31AD482F" w:rsidR="00D02598" w:rsidRDefault="00593ECD">
      <w:r>
        <w:t>34)</w:t>
      </w:r>
      <w:r>
        <w:tab/>
        <w:t>1.4.44.2(31)</w:t>
      </w:r>
      <w:proofErr w:type="gramStart"/>
      <w:r>
        <w:t>-  yE</w:t>
      </w:r>
      <w:proofErr w:type="gramEnd"/>
      <w:r>
        <w:t xml:space="preserve"> | A/</w:t>
      </w:r>
      <w:r>
        <w:t>ja/</w:t>
      </w:r>
      <w:r>
        <w:t>gma |</w:t>
      </w:r>
    </w:p>
    <w:p w14:paraId="12322F3C" w14:textId="3D8B7041" w:rsidR="00D02598" w:rsidRDefault="00593ECD">
      <w:r>
        <w:t>ya A+</w:t>
      </w:r>
      <w:r>
        <w:t>ja/</w:t>
      </w:r>
      <w:r>
        <w:t>gmAja/</w:t>
      </w:r>
      <w:r>
        <w:t>gma yE ya A+</w:t>
      </w:r>
      <w:r>
        <w:t>ja/</w:t>
      </w:r>
      <w:r>
        <w:t xml:space="preserve">gma | </w:t>
      </w:r>
    </w:p>
    <w:p w14:paraId="2A4ADD60" w14:textId="20CE1FFB" w:rsidR="00D02598" w:rsidRDefault="00593ECD">
      <w:r>
        <w:t>35)</w:t>
      </w:r>
      <w:r>
        <w:tab/>
        <w:t>1.4.44.2(32)</w:t>
      </w:r>
      <w:proofErr w:type="gramStart"/>
      <w:r>
        <w:t>-  A</w:t>
      </w:r>
      <w:proofErr w:type="gramEnd"/>
      <w:r>
        <w:t>/</w:t>
      </w:r>
      <w:r>
        <w:t>ja/</w:t>
      </w:r>
      <w:r>
        <w:t xml:space="preserve">gma | </w:t>
      </w:r>
      <w:r>
        <w:t>sava+</w:t>
      </w:r>
      <w:r>
        <w:t>nA |</w:t>
      </w:r>
    </w:p>
    <w:p w14:paraId="151B77C8" w14:textId="012BC19E" w:rsidR="00D02598" w:rsidRDefault="00593ECD">
      <w:r>
        <w:t>A/</w:t>
      </w:r>
      <w:r>
        <w:t>ja/</w:t>
      </w:r>
      <w:r>
        <w:t>gma sava+</w:t>
      </w:r>
      <w:r>
        <w:t>nA/</w:t>
      </w:r>
      <w:r>
        <w:t xml:space="preserve"> sava+</w:t>
      </w:r>
      <w:r>
        <w:t>nA &amp;&amp;ja/</w:t>
      </w:r>
      <w:r>
        <w:t>gmAja/</w:t>
      </w:r>
      <w:r>
        <w:t>gma sava+</w:t>
      </w:r>
      <w:r>
        <w:t xml:space="preserve">nA | </w:t>
      </w:r>
    </w:p>
    <w:p w14:paraId="59CEE735" w14:textId="28C9A18C" w:rsidR="00D02598" w:rsidRDefault="00593ECD">
      <w:r>
        <w:t>36)</w:t>
      </w:r>
      <w:r>
        <w:tab/>
        <w:t>1.4.44.2(32)</w:t>
      </w:r>
      <w:proofErr w:type="gramStart"/>
      <w:r>
        <w:t>-  A</w:t>
      </w:r>
      <w:proofErr w:type="gramEnd"/>
      <w:r>
        <w:t>/</w:t>
      </w:r>
      <w:r>
        <w:t>ja/</w:t>
      </w:r>
      <w:r>
        <w:t>gma |</w:t>
      </w:r>
    </w:p>
    <w:p w14:paraId="7188B4E4" w14:textId="2E20B481" w:rsidR="00D02598" w:rsidRDefault="00593ECD">
      <w:r>
        <w:t>A/</w:t>
      </w:r>
      <w:r>
        <w:t>ja/</w:t>
      </w:r>
      <w:r>
        <w:t>gmEtyA%</w:t>
      </w:r>
      <w:r>
        <w:t xml:space="preserve"> - ja/</w:t>
      </w:r>
      <w:r>
        <w:t xml:space="preserve">gma | </w:t>
      </w:r>
    </w:p>
    <w:p w14:paraId="24908A76" w14:textId="15D5E80B" w:rsidR="00D02598" w:rsidRDefault="00593ECD">
      <w:r>
        <w:t>37)</w:t>
      </w:r>
      <w:r>
        <w:tab/>
        <w:t>1.4.44.2(33)</w:t>
      </w:r>
      <w:proofErr w:type="gramStart"/>
      <w:r>
        <w:t>-  sava</w:t>
      </w:r>
      <w:proofErr w:type="gramEnd"/>
      <w:r>
        <w:t>+</w:t>
      </w:r>
      <w:r>
        <w:t>nA | i/</w:t>
      </w:r>
      <w:r>
        <w:t>da3m |</w:t>
      </w:r>
    </w:p>
    <w:p w14:paraId="581C9F9E" w14:textId="200AD7A4" w:rsidR="00D02598" w:rsidRDefault="00593ECD">
      <w:r>
        <w:t>sava+</w:t>
      </w:r>
      <w:r>
        <w:t>nE/</w:t>
      </w:r>
      <w:r>
        <w:t>da3 mi/</w:t>
      </w:r>
      <w:r>
        <w:t>da3(gm) sava+</w:t>
      </w:r>
      <w:r>
        <w:t>nA/</w:t>
      </w:r>
      <w:r>
        <w:t xml:space="preserve"> sava+</w:t>
      </w:r>
      <w:r>
        <w:t>nE/</w:t>
      </w:r>
      <w:r>
        <w:t xml:space="preserve">da3m | </w:t>
      </w:r>
    </w:p>
    <w:p w14:paraId="5D244691" w14:textId="25AD3C27" w:rsidR="00D02598" w:rsidRDefault="00593ECD">
      <w:r>
        <w:t>38)</w:t>
      </w:r>
      <w:r>
        <w:tab/>
        <w:t>1.4.44.2(34)</w:t>
      </w:r>
      <w:proofErr w:type="gramStart"/>
      <w:r>
        <w:t>-  i</w:t>
      </w:r>
      <w:proofErr w:type="gramEnd"/>
      <w:r>
        <w:t>/</w:t>
      </w:r>
      <w:r>
        <w:t>da3m | ju/</w:t>
      </w:r>
      <w:r>
        <w:t>ShA/</w:t>
      </w:r>
      <w:r>
        <w:t>NAH ||</w:t>
      </w:r>
    </w:p>
    <w:p w14:paraId="53B3FE2B" w14:textId="1549C6C2" w:rsidR="00D02598" w:rsidRDefault="00593ECD">
      <w:r>
        <w:t>i/</w:t>
      </w:r>
      <w:r>
        <w:t>da3m ju+</w:t>
      </w:r>
      <w:r>
        <w:t>S</w:t>
      </w:r>
      <w:r>
        <w:t>hA/</w:t>
      </w:r>
      <w:r>
        <w:t>NA ju+</w:t>
      </w:r>
      <w:r>
        <w:t>ShA/</w:t>
      </w:r>
      <w:r>
        <w:t>NA i/</w:t>
      </w:r>
      <w:r>
        <w:t>da3 mi/</w:t>
      </w:r>
      <w:r>
        <w:t>da3m ju+</w:t>
      </w:r>
      <w:r>
        <w:t>ShA/</w:t>
      </w:r>
      <w:r>
        <w:t xml:space="preserve">NAH | </w:t>
      </w:r>
    </w:p>
    <w:p w14:paraId="3B2A9B20" w14:textId="07442C6D" w:rsidR="00D02598" w:rsidRDefault="00593ECD">
      <w:r>
        <w:t>39)</w:t>
      </w:r>
      <w:r>
        <w:tab/>
        <w:t>1.4.44.2(35)</w:t>
      </w:r>
      <w:proofErr w:type="gramStart"/>
      <w:r>
        <w:t>-  ju</w:t>
      </w:r>
      <w:proofErr w:type="gramEnd"/>
      <w:r>
        <w:t>/</w:t>
      </w:r>
      <w:r>
        <w:t>ShA/</w:t>
      </w:r>
      <w:r>
        <w:t>NAH ||</w:t>
      </w:r>
    </w:p>
    <w:p w14:paraId="6C8DFCDB" w14:textId="16E9CFF8" w:rsidR="00D02598" w:rsidRDefault="00593ECD">
      <w:r>
        <w:t>ju/</w:t>
      </w:r>
      <w:r>
        <w:t>ShA/</w:t>
      </w:r>
      <w:r>
        <w:t>NA iti+</w:t>
      </w:r>
      <w:r>
        <w:t xml:space="preserve"> juShA/</w:t>
      </w:r>
      <w:r>
        <w:t xml:space="preserve">NAH | </w:t>
      </w:r>
    </w:p>
    <w:p w14:paraId="1E2A3C6C" w14:textId="019EF7A3" w:rsidR="00D02598" w:rsidRDefault="00593ECD">
      <w:r>
        <w:t>40)</w:t>
      </w:r>
      <w:r>
        <w:tab/>
        <w:t>1.4.44.2(36)</w:t>
      </w:r>
      <w:proofErr w:type="gramStart"/>
      <w:r>
        <w:t>-  ja</w:t>
      </w:r>
      <w:proofErr w:type="gramEnd"/>
      <w:r>
        <w:t>/</w:t>
      </w:r>
      <w:r>
        <w:t>kShi/</w:t>
      </w:r>
      <w:r>
        <w:t>vA(gm)sa+</w:t>
      </w:r>
      <w:r>
        <w:t>H | pa/</w:t>
      </w:r>
      <w:r>
        <w:t>pi/</w:t>
      </w:r>
      <w:r>
        <w:t>vA(gm)sa+</w:t>
      </w:r>
      <w:r>
        <w:t>H |</w:t>
      </w:r>
    </w:p>
    <w:p w14:paraId="555CAD36" w14:textId="405FA604" w:rsidR="00D02598" w:rsidRDefault="00593ECD">
      <w:r>
        <w:t>ja/</w:t>
      </w:r>
      <w:r>
        <w:t>kShi/</w:t>
      </w:r>
      <w:r>
        <w:t>vA(gm)sa+</w:t>
      </w:r>
      <w:r>
        <w:t>H papi/</w:t>
      </w:r>
      <w:r>
        <w:t>vA(gm)sa+</w:t>
      </w:r>
      <w:r>
        <w:t>H papi/</w:t>
      </w:r>
      <w:r>
        <w:t>vA(gm)sO+</w:t>
      </w:r>
      <w:r>
        <w:t xml:space="preserve"> jakShi/</w:t>
      </w:r>
      <w:r>
        <w:t>vA(gm)sO+</w:t>
      </w:r>
      <w:r>
        <w:t xml:space="preserve"> jakShi/</w:t>
      </w:r>
      <w:r>
        <w:t>vA(gm)sa+</w:t>
      </w:r>
      <w:r>
        <w:t>H papi/</w:t>
      </w:r>
      <w:r>
        <w:t>vA</w:t>
      </w:r>
      <w:r>
        <w:t>(gm)sa+</w:t>
      </w:r>
      <w:r>
        <w:t xml:space="preserve">H | </w:t>
      </w:r>
    </w:p>
    <w:p w14:paraId="5F6DD060" w14:textId="6DA08F5A" w:rsidR="00D02598" w:rsidRDefault="00593ECD">
      <w:r>
        <w:t>41)</w:t>
      </w:r>
      <w:r>
        <w:tab/>
        <w:t>1.4.44.2(37)</w:t>
      </w:r>
      <w:proofErr w:type="gramStart"/>
      <w:r>
        <w:t>-  pa</w:t>
      </w:r>
      <w:proofErr w:type="gramEnd"/>
      <w:r>
        <w:t>/</w:t>
      </w:r>
      <w:r>
        <w:t>pi/</w:t>
      </w:r>
      <w:r>
        <w:t>vA(gm)sa+</w:t>
      </w:r>
      <w:r>
        <w:t>H | ca/</w:t>
      </w:r>
      <w:r>
        <w:t xml:space="preserve"> |</w:t>
      </w:r>
    </w:p>
    <w:p w14:paraId="12DFD1F6" w14:textId="772FEFFE" w:rsidR="00D02598" w:rsidRDefault="00593ECD">
      <w:r>
        <w:t>pa/</w:t>
      </w:r>
      <w:r>
        <w:t>pi/</w:t>
      </w:r>
      <w:r>
        <w:t>vA(gm)sa+</w:t>
      </w:r>
      <w:r>
        <w:t>Sca ca papi/</w:t>
      </w:r>
      <w:r>
        <w:t>vA(gm)sa+</w:t>
      </w:r>
      <w:r>
        <w:t>H papi/</w:t>
      </w:r>
      <w:r>
        <w:t>vA(gm)sa+</w:t>
      </w:r>
      <w:r>
        <w:t xml:space="preserve">Sca | </w:t>
      </w:r>
    </w:p>
    <w:p w14:paraId="2F86911A" w14:textId="62B1526B" w:rsidR="00D02598" w:rsidRDefault="00593ECD">
      <w:r>
        <w:t>42)</w:t>
      </w:r>
      <w:r>
        <w:tab/>
        <w:t>1.4.44.2(38)</w:t>
      </w:r>
      <w:proofErr w:type="gramStart"/>
      <w:r>
        <w:t>-  ca</w:t>
      </w:r>
      <w:proofErr w:type="gramEnd"/>
      <w:r>
        <w:t>/</w:t>
      </w:r>
      <w:r>
        <w:t xml:space="preserve"> | viSvE%</w:t>
      </w:r>
      <w:r>
        <w:t xml:space="preserve"> |</w:t>
      </w:r>
    </w:p>
    <w:p w14:paraId="587957E7" w14:textId="551A9B16" w:rsidR="00D02598" w:rsidRDefault="00593ECD">
      <w:r>
        <w:t>ca/</w:t>
      </w:r>
      <w:r>
        <w:t xml:space="preserve"> viSvE/</w:t>
      </w:r>
      <w:r>
        <w:t xml:space="preserve"> viSvE+</w:t>
      </w:r>
      <w:r>
        <w:t xml:space="preserve"> ca ca/</w:t>
      </w:r>
      <w:r>
        <w:t xml:space="preserve"> viSvE%</w:t>
      </w:r>
      <w:r>
        <w:t xml:space="preserve"> | </w:t>
      </w:r>
    </w:p>
    <w:p w14:paraId="422E215E" w14:textId="738FA1E1" w:rsidR="00D02598" w:rsidRDefault="00593ECD">
      <w:r>
        <w:lastRenderedPageBreak/>
        <w:t>43)</w:t>
      </w:r>
      <w:r>
        <w:tab/>
        <w:t>1.4.44.2(39)</w:t>
      </w:r>
      <w:proofErr w:type="gramStart"/>
      <w:r>
        <w:t>-  viSvE</w:t>
      </w:r>
      <w:proofErr w:type="gramEnd"/>
      <w:r>
        <w:t>%</w:t>
      </w:r>
      <w:r>
        <w:t xml:space="preserve"> | a/</w:t>
      </w:r>
      <w:r>
        <w:t>smE | (G4S-1.4-32)</w:t>
      </w:r>
    </w:p>
    <w:p w14:paraId="7EC2F4ED" w14:textId="747C0E1B" w:rsidR="00D02598" w:rsidRDefault="00593ECD">
      <w:r>
        <w:t>viSvE/</w:t>
      </w:r>
      <w:r>
        <w:t xml:space="preserve"> &amp;smE a/</w:t>
      </w:r>
      <w:r>
        <w:t>smE viSvE/</w:t>
      </w:r>
      <w:r>
        <w:t xml:space="preserve"> viSvE/</w:t>
      </w:r>
      <w:r>
        <w:t xml:space="preserve"> &amp;smE | </w:t>
      </w:r>
    </w:p>
    <w:p w14:paraId="183B29E0" w14:textId="76FBA630" w:rsidR="00D02598" w:rsidRDefault="00593ECD">
      <w:r>
        <w:t>44)</w:t>
      </w:r>
      <w:r>
        <w:tab/>
        <w:t>1.4.44.2(40)</w:t>
      </w:r>
      <w:proofErr w:type="gramStart"/>
      <w:r>
        <w:t>-  a</w:t>
      </w:r>
      <w:proofErr w:type="gramEnd"/>
      <w:r>
        <w:t>/</w:t>
      </w:r>
      <w:r>
        <w:t>smE | dha/</w:t>
      </w:r>
      <w:r>
        <w:t>4tta/</w:t>
      </w:r>
      <w:r>
        <w:t xml:space="preserve"> | (G4S-1.4-32)</w:t>
      </w:r>
    </w:p>
    <w:p w14:paraId="30C240EE" w14:textId="48191EF6" w:rsidR="00D02598" w:rsidRDefault="00593ECD">
      <w:r>
        <w:t>a/</w:t>
      </w:r>
      <w:r>
        <w:t>smE dha+</w:t>
      </w:r>
      <w:r>
        <w:t>4tta dha4ttA/</w:t>
      </w:r>
      <w:r>
        <w:t>smE a/</w:t>
      </w:r>
      <w:r>
        <w:t>smE dha+</w:t>
      </w:r>
      <w:r>
        <w:t xml:space="preserve">4tta | </w:t>
      </w:r>
    </w:p>
    <w:p w14:paraId="2741BA09" w14:textId="02E21623" w:rsidR="00D02598" w:rsidRDefault="00593ECD">
      <w:r>
        <w:t>45)</w:t>
      </w:r>
      <w:r>
        <w:tab/>
        <w:t>1.4.44.2(40)</w:t>
      </w:r>
      <w:proofErr w:type="gramStart"/>
      <w:r>
        <w:t>-  a</w:t>
      </w:r>
      <w:proofErr w:type="gramEnd"/>
      <w:r>
        <w:t>/</w:t>
      </w:r>
      <w:r>
        <w:t>smE | (G4S-1.4-32)</w:t>
      </w:r>
    </w:p>
    <w:p w14:paraId="1F8AC15D" w14:textId="1F3EF83B" w:rsidR="00D02598" w:rsidRDefault="00593ECD">
      <w:r>
        <w:t>a/</w:t>
      </w:r>
      <w:r>
        <w:t>smE itya/</w:t>
      </w:r>
      <w:r>
        <w:t xml:space="preserve">smE | </w:t>
      </w:r>
    </w:p>
    <w:p w14:paraId="2928DB50" w14:textId="1CE0D91B" w:rsidR="00D02598" w:rsidRDefault="00593ECD">
      <w:r>
        <w:t>46)</w:t>
      </w:r>
      <w:r>
        <w:tab/>
        <w:t>1.4.44.2(41)</w:t>
      </w:r>
      <w:proofErr w:type="gramStart"/>
      <w:r>
        <w:t>-  dha</w:t>
      </w:r>
      <w:proofErr w:type="gramEnd"/>
      <w:r>
        <w:t>/</w:t>
      </w:r>
      <w:r>
        <w:t>4tta/</w:t>
      </w:r>
      <w:r>
        <w:t xml:space="preserve"> | va/</w:t>
      </w:r>
      <w:r>
        <w:t>sa/</w:t>
      </w:r>
      <w:r>
        <w:t>va/</w:t>
      </w:r>
      <w:r>
        <w:t>H | (G4S-1.4-32)</w:t>
      </w:r>
    </w:p>
    <w:p w14:paraId="1F724D54" w14:textId="0301A92E" w:rsidR="00D02598" w:rsidRDefault="00593ECD">
      <w:r>
        <w:t>dha/</w:t>
      </w:r>
      <w:r>
        <w:t>4tta/</w:t>
      </w:r>
      <w:r>
        <w:t xml:space="preserve"> va/</w:t>
      </w:r>
      <w:r>
        <w:t>sa/</w:t>
      </w:r>
      <w:r>
        <w:t>vO/</w:t>
      </w:r>
      <w:r>
        <w:t xml:space="preserve"> va/</w:t>
      </w:r>
      <w:r>
        <w:t>sa/</w:t>
      </w:r>
      <w:r>
        <w:t>vO/</w:t>
      </w:r>
      <w:r>
        <w:t xml:space="preserve"> dha/</w:t>
      </w:r>
      <w:r>
        <w:t>4tta/</w:t>
      </w:r>
      <w:r>
        <w:t xml:space="preserve"> dha/</w:t>
      </w:r>
      <w:r>
        <w:t>4tta/</w:t>
      </w:r>
      <w:r>
        <w:t xml:space="preserve"> va/</w:t>
      </w:r>
      <w:r>
        <w:t>sa/</w:t>
      </w:r>
      <w:r>
        <w:t>va/</w:t>
      </w:r>
      <w:r>
        <w:t xml:space="preserve">H | </w:t>
      </w:r>
    </w:p>
    <w:p w14:paraId="7F0D4B01" w14:textId="6937C8E0" w:rsidR="00D02598" w:rsidRDefault="00593ECD">
      <w:r>
        <w:t>47)</w:t>
      </w:r>
      <w:r>
        <w:tab/>
        <w:t>1.4.44.2(42)</w:t>
      </w:r>
      <w:proofErr w:type="gramStart"/>
      <w:r>
        <w:t>-  va</w:t>
      </w:r>
      <w:proofErr w:type="gramEnd"/>
      <w:r>
        <w:t>/</w:t>
      </w:r>
      <w:r>
        <w:t>sa/</w:t>
      </w:r>
      <w:r>
        <w:t>va/</w:t>
      </w:r>
      <w:r>
        <w:t>H | vasU+</w:t>
      </w:r>
      <w:r>
        <w:t>ni || (G4S-1.4-32)</w:t>
      </w:r>
    </w:p>
    <w:p w14:paraId="3C036E1C" w14:textId="70C17BE9" w:rsidR="00D02598" w:rsidRDefault="00593ECD">
      <w:r>
        <w:t>va/</w:t>
      </w:r>
      <w:r>
        <w:t>sa/</w:t>
      </w:r>
      <w:r>
        <w:t>vO/</w:t>
      </w:r>
      <w:r>
        <w:t xml:space="preserve"> vasU+</w:t>
      </w:r>
      <w:r>
        <w:t>ni/</w:t>
      </w:r>
      <w:r>
        <w:t xml:space="preserve"> vasU+</w:t>
      </w:r>
      <w:r>
        <w:t>ni vasavO vasavO/</w:t>
      </w:r>
      <w:r>
        <w:t xml:space="preserve"> vasU+</w:t>
      </w:r>
      <w:r>
        <w:t xml:space="preserve">ni | </w:t>
      </w:r>
    </w:p>
    <w:p w14:paraId="6AA3EEAD" w14:textId="3DA8048B" w:rsidR="00D02598" w:rsidRDefault="00593ECD">
      <w:r>
        <w:t>48)</w:t>
      </w:r>
      <w:r>
        <w:tab/>
        <w:t>1.4.44.2(43)</w:t>
      </w:r>
      <w:proofErr w:type="gramStart"/>
      <w:r>
        <w:t>-  vasU</w:t>
      </w:r>
      <w:proofErr w:type="gramEnd"/>
      <w:r>
        <w:t>+</w:t>
      </w:r>
      <w:r>
        <w:t>ni || (G4S-1.4-32)</w:t>
      </w:r>
    </w:p>
    <w:p w14:paraId="2E086021" w14:textId="62D5D3C5" w:rsidR="00D02598" w:rsidRDefault="00593ECD">
      <w:r>
        <w:t>vasU/</w:t>
      </w:r>
      <w:r>
        <w:t>nIti/</w:t>
      </w:r>
      <w:r>
        <w:t xml:space="preserve"> vasU+</w:t>
      </w:r>
      <w:r>
        <w:t xml:space="preserve">ni | </w:t>
      </w:r>
    </w:p>
    <w:p w14:paraId="125CA071" w14:textId="77777777" w:rsidR="00D02598" w:rsidRDefault="00593ECD">
      <w:r>
        <w:t>49)</w:t>
      </w:r>
      <w:r>
        <w:tab/>
        <w:t>1.4.44.2(44)</w:t>
      </w:r>
      <w:proofErr w:type="gramStart"/>
      <w:r>
        <w:t>-  yAn</w:t>
      </w:r>
      <w:proofErr w:type="gramEnd"/>
      <w:r>
        <w:t xml:space="preserve"> | A | (G4S-1.4-32)</w:t>
      </w:r>
    </w:p>
    <w:p w14:paraId="0683C959" w14:textId="77777777" w:rsidR="00D02598" w:rsidRDefault="00593ECD">
      <w:r>
        <w:t xml:space="preserve">yA ~nA yAn yA ~nA | </w:t>
      </w:r>
    </w:p>
    <w:p w14:paraId="08D01AF3" w14:textId="2ABFAD5D" w:rsidR="00D02598" w:rsidRDefault="00593ECD">
      <w:r>
        <w:t>50)</w:t>
      </w:r>
      <w:r>
        <w:tab/>
        <w:t>1.4.44.2(45)</w:t>
      </w:r>
      <w:proofErr w:type="gramStart"/>
      <w:r>
        <w:t>-  A</w:t>
      </w:r>
      <w:proofErr w:type="gramEnd"/>
      <w:r>
        <w:t xml:space="preserve"> | ava+</w:t>
      </w:r>
      <w:r>
        <w:t>haH | (G4S-1.4-32)</w:t>
      </w:r>
    </w:p>
    <w:p w14:paraId="32A697EC" w14:textId="0F7D4849" w:rsidR="00D02598" w:rsidRDefault="00593ECD">
      <w:r>
        <w:t>A &amp;va/</w:t>
      </w:r>
      <w:r>
        <w:t>hO &amp;va+</w:t>
      </w:r>
      <w:r>
        <w:t>ha/</w:t>
      </w:r>
      <w:r>
        <w:t xml:space="preserve"> A &amp;va+</w:t>
      </w:r>
      <w:r>
        <w:t xml:space="preserve">haH | </w:t>
      </w:r>
    </w:p>
    <w:p w14:paraId="3C1F02B0" w14:textId="56583219" w:rsidR="00D02598" w:rsidRDefault="00593ECD">
      <w:r>
        <w:t>51)</w:t>
      </w:r>
      <w:r>
        <w:tab/>
        <w:t>1.4.44.2(46)</w:t>
      </w:r>
      <w:proofErr w:type="gramStart"/>
      <w:r>
        <w:t>-  ava</w:t>
      </w:r>
      <w:proofErr w:type="gramEnd"/>
      <w:r>
        <w:t>+</w:t>
      </w:r>
      <w:r>
        <w:t>haH | u/</w:t>
      </w:r>
      <w:r>
        <w:t>Sa/</w:t>
      </w:r>
      <w:r>
        <w:t>taH | (G4S-1.4-32)</w:t>
      </w:r>
    </w:p>
    <w:p w14:paraId="0CB6FE7F" w14:textId="459161B6" w:rsidR="00D02598" w:rsidRDefault="00593ECD">
      <w:r>
        <w:t>ava+</w:t>
      </w:r>
      <w:r>
        <w:t>ha uSa/</w:t>
      </w:r>
      <w:r>
        <w:t>ta u+</w:t>
      </w:r>
      <w:r>
        <w:t>Sa/</w:t>
      </w:r>
      <w:r>
        <w:t>tO &amp;va/</w:t>
      </w:r>
      <w:r>
        <w:t>hO &amp;va+</w:t>
      </w:r>
      <w:r>
        <w:t>ha uSa/</w:t>
      </w:r>
      <w:r>
        <w:t>ta</w:t>
      </w:r>
      <w:r>
        <w:t xml:space="preserve">H | </w:t>
      </w:r>
    </w:p>
    <w:p w14:paraId="634DF878" w14:textId="474A25A3" w:rsidR="00D02598" w:rsidRDefault="00593ECD">
      <w:r>
        <w:t>52)</w:t>
      </w:r>
      <w:r>
        <w:tab/>
        <w:t>1.4.44.2(47)</w:t>
      </w:r>
      <w:proofErr w:type="gramStart"/>
      <w:r>
        <w:t>-  u</w:t>
      </w:r>
      <w:proofErr w:type="gramEnd"/>
      <w:r>
        <w:t>/</w:t>
      </w:r>
      <w:r>
        <w:t>Sa/</w:t>
      </w:r>
      <w:r>
        <w:t>taH | dE/</w:t>
      </w:r>
      <w:r>
        <w:t>3va/</w:t>
      </w:r>
      <w:r>
        <w:t xml:space="preserve"> | (G4S-1.4-32)</w:t>
      </w:r>
    </w:p>
    <w:p w14:paraId="4142057C" w14:textId="7A65FDF6" w:rsidR="00D02598" w:rsidRDefault="00593ECD">
      <w:r>
        <w:t>u/</w:t>
      </w:r>
      <w:r>
        <w:t>Sa/</w:t>
      </w:r>
      <w:r>
        <w:t>tO dE+</w:t>
      </w:r>
      <w:r>
        <w:t>3va dE3vOSa/</w:t>
      </w:r>
      <w:r>
        <w:t>ta u+</w:t>
      </w:r>
      <w:r>
        <w:t>Sa/</w:t>
      </w:r>
      <w:r>
        <w:t>tO dE+</w:t>
      </w:r>
      <w:r>
        <w:t xml:space="preserve">3va | </w:t>
      </w:r>
    </w:p>
    <w:p w14:paraId="1CD9437C" w14:textId="4D469290" w:rsidR="00D02598" w:rsidRDefault="00593ECD">
      <w:r>
        <w:t>53)</w:t>
      </w:r>
      <w:r>
        <w:tab/>
        <w:t>1.4.44.2(48)</w:t>
      </w:r>
      <w:proofErr w:type="gramStart"/>
      <w:r>
        <w:t>-  dE</w:t>
      </w:r>
      <w:proofErr w:type="gramEnd"/>
      <w:r>
        <w:t>/</w:t>
      </w:r>
      <w:r>
        <w:t>3va/</w:t>
      </w:r>
      <w:r>
        <w:t xml:space="preserve"> | dE/</w:t>
      </w:r>
      <w:r>
        <w:t>3vAn | (G4S-1.4-32)</w:t>
      </w:r>
    </w:p>
    <w:p w14:paraId="55FEB2EE" w14:textId="08FF426A" w:rsidR="00D02598" w:rsidRDefault="00593ECD">
      <w:r>
        <w:t>dE/</w:t>
      </w:r>
      <w:r>
        <w:t>3va/</w:t>
      </w:r>
      <w:r>
        <w:t xml:space="preserve"> dE/</w:t>
      </w:r>
      <w:r>
        <w:t>3vAn dE/</w:t>
      </w:r>
      <w:r>
        <w:t>3vAn dE+</w:t>
      </w:r>
      <w:r>
        <w:t>3va dE3va dE/</w:t>
      </w:r>
      <w:r>
        <w:t xml:space="preserve">3vAn | </w:t>
      </w:r>
    </w:p>
    <w:p w14:paraId="272327DC" w14:textId="2E9A9C00" w:rsidR="00D02598" w:rsidRDefault="00593ECD">
      <w:r>
        <w:t>54)</w:t>
      </w:r>
      <w:r>
        <w:tab/>
        <w:t>1.4.44.2(49)</w:t>
      </w:r>
      <w:proofErr w:type="gramStart"/>
      <w:r>
        <w:t>-  dE</w:t>
      </w:r>
      <w:proofErr w:type="gramEnd"/>
      <w:r>
        <w:t>/</w:t>
      </w:r>
      <w:r>
        <w:t>3vAn | tAn | (G4S-1.4-32)</w:t>
      </w:r>
    </w:p>
    <w:p w14:paraId="0ABCDCC5" w14:textId="517E8DE0" w:rsidR="00D02598" w:rsidRDefault="00593ECD">
      <w:r>
        <w:t>dE/</w:t>
      </w:r>
      <w:r>
        <w:t>3vA</w:t>
      </w:r>
      <w:r>
        <w:t>n tA(gg)s tAn dE/</w:t>
      </w:r>
      <w:r>
        <w:t>3vAn dE/</w:t>
      </w:r>
      <w:r>
        <w:t xml:space="preserve">3vAn tAn | </w:t>
      </w:r>
    </w:p>
    <w:p w14:paraId="0A6E2DBD" w14:textId="77777777" w:rsidR="00D02598" w:rsidRDefault="00593ECD">
      <w:r>
        <w:t>55)</w:t>
      </w:r>
      <w:r>
        <w:tab/>
        <w:t>1.4.44.2(50)</w:t>
      </w:r>
      <w:proofErr w:type="gramStart"/>
      <w:r>
        <w:t>-  tAn</w:t>
      </w:r>
      <w:proofErr w:type="gramEnd"/>
      <w:r>
        <w:t xml:space="preserve"> | pra | (G4S-1.4-32)</w:t>
      </w:r>
    </w:p>
    <w:p w14:paraId="3FDD59AB" w14:textId="77777777" w:rsidR="00D02598" w:rsidRDefault="00593ECD">
      <w:r>
        <w:t xml:space="preserve">tAn pra pra tA(gg) stAn pra | </w:t>
      </w:r>
    </w:p>
    <w:p w14:paraId="29C5BCD4" w14:textId="3AA0A325" w:rsidR="00D02598" w:rsidRDefault="00593ECD">
      <w:r>
        <w:lastRenderedPageBreak/>
        <w:t>1)</w:t>
      </w:r>
      <w:r>
        <w:tab/>
        <w:t>1.4.44.3(1)</w:t>
      </w:r>
      <w:proofErr w:type="gramStart"/>
      <w:r>
        <w:t>-  pra</w:t>
      </w:r>
      <w:proofErr w:type="gramEnd"/>
      <w:r>
        <w:t xml:space="preserve"> | I/</w:t>
      </w:r>
      <w:r>
        <w:t>ra/</w:t>
      </w:r>
      <w:r>
        <w:t>ya/</w:t>
      </w:r>
      <w:r>
        <w:t xml:space="preserve"> | (G4S-1.4-32)</w:t>
      </w:r>
    </w:p>
    <w:p w14:paraId="21E9E457" w14:textId="15C3E5DE" w:rsidR="00D02598" w:rsidRDefault="00593ECD">
      <w:r>
        <w:t>prEra+</w:t>
      </w:r>
      <w:r>
        <w:t>yEraya/</w:t>
      </w:r>
      <w:r>
        <w:t xml:space="preserve"> pra prEra+</w:t>
      </w:r>
      <w:r>
        <w:t xml:space="preserve">ya | </w:t>
      </w:r>
    </w:p>
    <w:p w14:paraId="24E9907C" w14:textId="3DBF5300" w:rsidR="00D02598" w:rsidRDefault="00593ECD">
      <w:r>
        <w:t>2)</w:t>
      </w:r>
      <w:r>
        <w:tab/>
        <w:t>1.4.44.3(2)</w:t>
      </w:r>
      <w:proofErr w:type="gramStart"/>
      <w:r>
        <w:t>-  I</w:t>
      </w:r>
      <w:proofErr w:type="gramEnd"/>
      <w:r>
        <w:t>/</w:t>
      </w:r>
      <w:r>
        <w:t>ra/</w:t>
      </w:r>
      <w:r>
        <w:t>ya/</w:t>
      </w:r>
      <w:r>
        <w:t xml:space="preserve"> | svE | (G4S-1.4-32)</w:t>
      </w:r>
    </w:p>
    <w:p w14:paraId="2F58A556" w14:textId="5F2CA587" w:rsidR="00D02598" w:rsidRDefault="00593ECD">
      <w:r>
        <w:t>I/</w:t>
      </w:r>
      <w:r>
        <w:t>ra/</w:t>
      </w:r>
      <w:r>
        <w:t>ya/</w:t>
      </w:r>
      <w:r>
        <w:t xml:space="preserve"> svE sva I+</w:t>
      </w:r>
      <w:r>
        <w:t>r</w:t>
      </w:r>
      <w:r>
        <w:t>ayEraya/</w:t>
      </w:r>
      <w:r>
        <w:t xml:space="preserve"> svE | </w:t>
      </w:r>
    </w:p>
    <w:p w14:paraId="76CBA83C" w14:textId="0C0F1D6D" w:rsidR="00D02598" w:rsidRDefault="00593ECD">
      <w:r>
        <w:t>3)</w:t>
      </w:r>
      <w:r>
        <w:tab/>
        <w:t>1.4.44.3(3)</w:t>
      </w:r>
      <w:proofErr w:type="gramStart"/>
      <w:r>
        <w:t>-  svE</w:t>
      </w:r>
      <w:proofErr w:type="gramEnd"/>
      <w:r>
        <w:t xml:space="preserve"> | a/</w:t>
      </w:r>
      <w:r>
        <w:t>g3nE/</w:t>
      </w:r>
      <w:r>
        <w:t xml:space="preserve"> | (G4S-1.4-32)</w:t>
      </w:r>
    </w:p>
    <w:p w14:paraId="7E01F762" w14:textId="4016FEF8" w:rsidR="00D02598" w:rsidRDefault="00593ECD">
      <w:r>
        <w:t>svE a+</w:t>
      </w:r>
      <w:r>
        <w:t>g3nE ag3nE/</w:t>
      </w:r>
      <w:r>
        <w:t xml:space="preserve"> svE svE a+</w:t>
      </w:r>
      <w:r>
        <w:t xml:space="preserve">g3nE | </w:t>
      </w:r>
    </w:p>
    <w:p w14:paraId="2C7C78E4" w14:textId="4F8B4C92" w:rsidR="00D02598" w:rsidRDefault="00593ECD">
      <w:r>
        <w:t>4)</w:t>
      </w:r>
      <w:r>
        <w:tab/>
        <w:t>1.4.44.3(4)</w:t>
      </w:r>
      <w:proofErr w:type="gramStart"/>
      <w:r>
        <w:t>-  a</w:t>
      </w:r>
      <w:proofErr w:type="gramEnd"/>
      <w:r>
        <w:t>/</w:t>
      </w:r>
      <w:r>
        <w:t>g3nE/</w:t>
      </w:r>
      <w:r>
        <w:t xml:space="preserve"> | sa/</w:t>
      </w:r>
      <w:r>
        <w:t>dha4sthE%</w:t>
      </w:r>
      <w:r>
        <w:t>2 || (G4S-1.4-32)</w:t>
      </w:r>
    </w:p>
    <w:p w14:paraId="3E369A45" w14:textId="69BC629F" w:rsidR="00D02598" w:rsidRDefault="00593ECD">
      <w:r>
        <w:t>a/</w:t>
      </w:r>
      <w:r>
        <w:t>g3nE/</w:t>
      </w:r>
      <w:r>
        <w:t xml:space="preserve"> sa/</w:t>
      </w:r>
      <w:r>
        <w:t>dha4sthE+</w:t>
      </w:r>
      <w:r>
        <w:t>2 sa/</w:t>
      </w:r>
      <w:r>
        <w:t>dha4sthE%</w:t>
      </w:r>
      <w:r>
        <w:t>2 &amp;g3nE ag3nE sa/</w:t>
      </w:r>
      <w:r>
        <w:t>dha4sthE%</w:t>
      </w:r>
      <w:r>
        <w:t xml:space="preserve">2 | </w:t>
      </w:r>
    </w:p>
    <w:p w14:paraId="4FC921EE" w14:textId="217BA434" w:rsidR="00D02598" w:rsidRDefault="00593ECD">
      <w:r>
        <w:t>5)</w:t>
      </w:r>
      <w:r>
        <w:tab/>
        <w:t>1.4.44.3(5)</w:t>
      </w:r>
      <w:proofErr w:type="gramStart"/>
      <w:r>
        <w:t>-  sa</w:t>
      </w:r>
      <w:proofErr w:type="gramEnd"/>
      <w:r>
        <w:t>/</w:t>
      </w:r>
      <w:r>
        <w:t>dha4sthE%</w:t>
      </w:r>
      <w:r>
        <w:t>2 || (G</w:t>
      </w:r>
      <w:r>
        <w:t>4S-1.4-32)</w:t>
      </w:r>
    </w:p>
    <w:p w14:paraId="722791A2" w14:textId="7784716A" w:rsidR="00D02598" w:rsidRDefault="00593ECD">
      <w:r>
        <w:t>sa/</w:t>
      </w:r>
      <w:r>
        <w:t>dha4stha/</w:t>
      </w:r>
      <w:r>
        <w:t>2 iti+</w:t>
      </w:r>
      <w:r>
        <w:t xml:space="preserve"> sa/</w:t>
      </w:r>
      <w:r>
        <w:t>dha4 - sthE/</w:t>
      </w:r>
      <w:r>
        <w:t xml:space="preserve">2 | </w:t>
      </w:r>
    </w:p>
    <w:p w14:paraId="730ADC73" w14:textId="335D2979" w:rsidR="00D02598" w:rsidRDefault="00593ECD">
      <w:r>
        <w:t>6)</w:t>
      </w:r>
      <w:r>
        <w:tab/>
        <w:t>1.4.44.3(6)</w:t>
      </w:r>
      <w:proofErr w:type="gramStart"/>
      <w:r>
        <w:t>-  vaha</w:t>
      </w:r>
      <w:proofErr w:type="gramEnd"/>
      <w:r>
        <w:t>+</w:t>
      </w:r>
      <w:r>
        <w:t>mAnAH | Ba4ra+</w:t>
      </w:r>
      <w:r>
        <w:t>mANAH |</w:t>
      </w:r>
    </w:p>
    <w:p w14:paraId="02B81780" w14:textId="65008F19" w:rsidR="00D02598" w:rsidRDefault="00593ECD">
      <w:r>
        <w:t>vaha+</w:t>
      </w:r>
      <w:r>
        <w:t>mAnA/</w:t>
      </w:r>
      <w:r>
        <w:t xml:space="preserve"> Ba4ra+</w:t>
      </w:r>
      <w:r>
        <w:t>mANA/</w:t>
      </w:r>
      <w:r>
        <w:t xml:space="preserve"> Ba4ra+</w:t>
      </w:r>
      <w:r>
        <w:t>mANA/</w:t>
      </w:r>
      <w:r>
        <w:t xml:space="preserve"> vaha+</w:t>
      </w:r>
      <w:r>
        <w:t>mAnA/</w:t>
      </w:r>
      <w:r>
        <w:t xml:space="preserve"> vaha+</w:t>
      </w:r>
      <w:r>
        <w:t>mAnA/</w:t>
      </w:r>
      <w:r>
        <w:t xml:space="preserve"> Ba4ra+</w:t>
      </w:r>
      <w:r>
        <w:t xml:space="preserve">mANAH | </w:t>
      </w:r>
    </w:p>
    <w:p w14:paraId="6B6A3661" w14:textId="2F2799AE" w:rsidR="00D02598" w:rsidRDefault="00593ECD">
      <w:r>
        <w:t>7)</w:t>
      </w:r>
      <w:r>
        <w:tab/>
        <w:t>1.4.44.3(7)</w:t>
      </w:r>
      <w:proofErr w:type="gramStart"/>
      <w:r>
        <w:t>-  Ba</w:t>
      </w:r>
      <w:proofErr w:type="gramEnd"/>
      <w:r>
        <w:t>4ra+</w:t>
      </w:r>
      <w:r>
        <w:t>mANAH | ha/</w:t>
      </w:r>
      <w:r>
        <w:t>vI(gm)Shi+</w:t>
      </w:r>
      <w:r>
        <w:t xml:space="preserve"> |</w:t>
      </w:r>
    </w:p>
    <w:p w14:paraId="64B51FE0" w14:textId="66B60CA9" w:rsidR="00D02598" w:rsidRDefault="00593ECD">
      <w:r>
        <w:t>Ba4ra+</w:t>
      </w:r>
      <w:r>
        <w:t>mANA ha/</w:t>
      </w:r>
      <w:r>
        <w:t>vI(gm)Shi+</w:t>
      </w:r>
      <w:r>
        <w:t xml:space="preserve"> ha/</w:t>
      </w:r>
      <w:r>
        <w:t>vI(gm)Shi/</w:t>
      </w:r>
      <w:r>
        <w:t xml:space="preserve"> Ba4ra+</w:t>
      </w:r>
      <w:r>
        <w:t>mANA/</w:t>
      </w:r>
      <w:r>
        <w:t xml:space="preserve"> Ba4ra+</w:t>
      </w:r>
      <w:r>
        <w:t>mANA ha/</w:t>
      </w:r>
      <w:r>
        <w:t>vI(gm)Shi+</w:t>
      </w:r>
      <w:r>
        <w:t xml:space="preserve"> | </w:t>
      </w:r>
    </w:p>
    <w:p w14:paraId="1394AFDE" w14:textId="6E50C4D0" w:rsidR="00D02598" w:rsidRDefault="00593ECD">
      <w:r>
        <w:t>8)</w:t>
      </w:r>
      <w:r>
        <w:tab/>
        <w:t>1.4.44.3(8)</w:t>
      </w:r>
      <w:proofErr w:type="gramStart"/>
      <w:r>
        <w:t>-  ha</w:t>
      </w:r>
      <w:proofErr w:type="gramEnd"/>
      <w:r>
        <w:t>/</w:t>
      </w:r>
      <w:r>
        <w:t>vI(gm)Shi+</w:t>
      </w:r>
      <w:r>
        <w:t xml:space="preserve"> | vasu%</w:t>
      </w:r>
      <w:r>
        <w:t>m |</w:t>
      </w:r>
    </w:p>
    <w:p w14:paraId="4A2B82CF" w14:textId="00710E14" w:rsidR="00D02598" w:rsidRDefault="00593ECD">
      <w:r>
        <w:t>ha/</w:t>
      </w:r>
      <w:r>
        <w:t>vI(gm)Shi/</w:t>
      </w:r>
      <w:r>
        <w:t xml:space="preserve"> vasu/</w:t>
      </w:r>
      <w:r>
        <w:t>M ~Mvasu(gm+</w:t>
      </w:r>
      <w:r>
        <w:t>) ha/</w:t>
      </w:r>
      <w:r>
        <w:t>vI(gm)Shi+</w:t>
      </w:r>
      <w:r>
        <w:t xml:space="preserve"> ha/</w:t>
      </w:r>
      <w:r>
        <w:t>vI(gm)Shi/</w:t>
      </w:r>
      <w:r>
        <w:t xml:space="preserve"> vasu%</w:t>
      </w:r>
      <w:r>
        <w:t xml:space="preserve">m | </w:t>
      </w:r>
    </w:p>
    <w:p w14:paraId="02460AA8" w14:textId="05A25B5D" w:rsidR="00D02598" w:rsidRDefault="00593ECD">
      <w:r>
        <w:t>9)</w:t>
      </w:r>
      <w:r>
        <w:tab/>
        <w:t>1.4.44.3(9)</w:t>
      </w:r>
      <w:proofErr w:type="gramStart"/>
      <w:r>
        <w:t>-  vasu</w:t>
      </w:r>
      <w:proofErr w:type="gramEnd"/>
      <w:r>
        <w:t>%</w:t>
      </w:r>
      <w:r>
        <w:t>m | Ga/</w:t>
      </w:r>
      <w:r>
        <w:t>4rmam |</w:t>
      </w:r>
    </w:p>
    <w:p w14:paraId="54137F22" w14:textId="24B67437" w:rsidR="00D02598" w:rsidRDefault="00593ECD">
      <w:r>
        <w:t>vasu+</w:t>
      </w:r>
      <w:r>
        <w:t>m Ga/</w:t>
      </w:r>
      <w:r>
        <w:t>4rmam Ga/</w:t>
      </w:r>
      <w:r>
        <w:t>4rmaM ~M</w:t>
      </w:r>
      <w:r>
        <w:t>vasu/</w:t>
      </w:r>
      <w:r>
        <w:t>M ~Mvasu+</w:t>
      </w:r>
      <w:r>
        <w:t>m Ga/</w:t>
      </w:r>
      <w:r>
        <w:t xml:space="preserve">4rmam | </w:t>
      </w:r>
    </w:p>
    <w:p w14:paraId="0B012CB9" w14:textId="1968D5E0" w:rsidR="00D02598" w:rsidRDefault="00593ECD">
      <w:r>
        <w:t>10)</w:t>
      </w:r>
      <w:r>
        <w:tab/>
        <w:t>1.4.44.3(10)</w:t>
      </w:r>
      <w:proofErr w:type="gramStart"/>
      <w:r>
        <w:t>-  Ga</w:t>
      </w:r>
      <w:proofErr w:type="gramEnd"/>
      <w:r>
        <w:t>/</w:t>
      </w:r>
      <w:r>
        <w:t>4rmam | di3va%</w:t>
      </w:r>
      <w:r>
        <w:t>m |</w:t>
      </w:r>
    </w:p>
    <w:p w14:paraId="471D78DE" w14:textId="2136593C" w:rsidR="00D02598" w:rsidRDefault="00593ECD">
      <w:r>
        <w:t>Ga/</w:t>
      </w:r>
      <w:r>
        <w:t>4rmam di3va/</w:t>
      </w:r>
      <w:r>
        <w:t>m di3va+</w:t>
      </w:r>
      <w:r>
        <w:t>m Ga/</w:t>
      </w:r>
      <w:r>
        <w:t>4rmam Ga/</w:t>
      </w:r>
      <w:r>
        <w:t>4rmam di3va%</w:t>
      </w:r>
      <w:r>
        <w:t xml:space="preserve">m | </w:t>
      </w:r>
    </w:p>
    <w:p w14:paraId="50B2B750" w14:textId="46294B62" w:rsidR="00D02598" w:rsidRDefault="00593ECD">
      <w:r>
        <w:t>11)</w:t>
      </w:r>
      <w:r>
        <w:tab/>
        <w:t>1.4.44.3(11)</w:t>
      </w:r>
      <w:proofErr w:type="gramStart"/>
      <w:r>
        <w:t>-  di</w:t>
      </w:r>
      <w:proofErr w:type="gramEnd"/>
      <w:r>
        <w:t>3va%</w:t>
      </w:r>
      <w:r>
        <w:t>m | A |</w:t>
      </w:r>
    </w:p>
    <w:p w14:paraId="732F49A8" w14:textId="114D37F0" w:rsidR="00D02598" w:rsidRDefault="00593ECD">
      <w:r>
        <w:t>di3va/</w:t>
      </w:r>
      <w:r>
        <w:t xml:space="preserve"> mA di3va/</w:t>
      </w:r>
      <w:r>
        <w:t>m di3va/</w:t>
      </w:r>
      <w:r>
        <w:t xml:space="preserve"> mA | </w:t>
      </w:r>
    </w:p>
    <w:p w14:paraId="7829AAD0" w14:textId="156688BD" w:rsidR="00D02598" w:rsidRDefault="00593ECD">
      <w:r>
        <w:t>12)</w:t>
      </w:r>
      <w:r>
        <w:tab/>
        <w:t>1.4.44.3(12)</w:t>
      </w:r>
      <w:proofErr w:type="gramStart"/>
      <w:r>
        <w:t>-  A</w:t>
      </w:r>
      <w:proofErr w:type="gramEnd"/>
      <w:r>
        <w:t xml:space="preserve"> | ti/</w:t>
      </w:r>
      <w:r>
        <w:t>ShTha/</w:t>
      </w:r>
      <w:r>
        <w:t>2ta/</w:t>
      </w:r>
      <w:r>
        <w:t xml:space="preserve"> |</w:t>
      </w:r>
    </w:p>
    <w:p w14:paraId="718AE645" w14:textId="2FE4063A" w:rsidR="00D02598" w:rsidRDefault="00593ECD">
      <w:r>
        <w:t>A ti+</w:t>
      </w:r>
      <w:r>
        <w:t>ShTha2ta tiShTha/</w:t>
      </w:r>
      <w:r>
        <w:t>2tA ti+</w:t>
      </w:r>
      <w:r>
        <w:t>Sh</w:t>
      </w:r>
      <w:r>
        <w:t xml:space="preserve">Tha2ta | </w:t>
      </w:r>
    </w:p>
    <w:p w14:paraId="78B0D6E1" w14:textId="0D551E18" w:rsidR="00D02598" w:rsidRDefault="00593ECD">
      <w:r>
        <w:t>13)</w:t>
      </w:r>
      <w:r>
        <w:tab/>
        <w:t>1.4.44.3(13)</w:t>
      </w:r>
      <w:proofErr w:type="gramStart"/>
      <w:r>
        <w:t>-  ti</w:t>
      </w:r>
      <w:proofErr w:type="gramEnd"/>
      <w:r>
        <w:t>/</w:t>
      </w:r>
      <w:r>
        <w:t>ShTha/</w:t>
      </w:r>
      <w:r>
        <w:t>2ta/</w:t>
      </w:r>
      <w:r>
        <w:t xml:space="preserve"> | anu+</w:t>
      </w:r>
      <w:r>
        <w:t xml:space="preserve"> ||</w:t>
      </w:r>
    </w:p>
    <w:p w14:paraId="333072A5" w14:textId="0CCCD5EF" w:rsidR="00D02598" w:rsidRDefault="00593ECD">
      <w:r>
        <w:t>ti/</w:t>
      </w:r>
      <w:r>
        <w:t>ShTha/</w:t>
      </w:r>
      <w:r>
        <w:t>2tAnvanu+</w:t>
      </w:r>
      <w:r>
        <w:t xml:space="preserve"> tiShTha2ta tiShTha/</w:t>
      </w:r>
      <w:r>
        <w:t>2tAnu+</w:t>
      </w:r>
      <w:r>
        <w:t xml:space="preserve"> | </w:t>
      </w:r>
    </w:p>
    <w:p w14:paraId="64AAF5FC" w14:textId="62C3115B" w:rsidR="00D02598" w:rsidRDefault="00593ECD">
      <w:r>
        <w:lastRenderedPageBreak/>
        <w:t>14)</w:t>
      </w:r>
      <w:r>
        <w:tab/>
        <w:t>1.4.44.3(14)</w:t>
      </w:r>
      <w:proofErr w:type="gramStart"/>
      <w:r>
        <w:t>-  anu</w:t>
      </w:r>
      <w:proofErr w:type="gramEnd"/>
      <w:r>
        <w:t>+</w:t>
      </w:r>
      <w:r>
        <w:t xml:space="preserve"> ||</w:t>
      </w:r>
    </w:p>
    <w:p w14:paraId="0DABC0C8" w14:textId="21C5F8E4" w:rsidR="00D02598" w:rsidRDefault="00593ECD">
      <w:r>
        <w:t>anvityanu+</w:t>
      </w:r>
      <w:r>
        <w:t xml:space="preserve"> | </w:t>
      </w:r>
    </w:p>
    <w:p w14:paraId="110F7248" w14:textId="2621CE6C" w:rsidR="00D02598" w:rsidRDefault="00593ECD">
      <w:r>
        <w:t>15)</w:t>
      </w:r>
      <w:r>
        <w:tab/>
        <w:t>1.4.44.3(15)</w:t>
      </w:r>
      <w:proofErr w:type="gramStart"/>
      <w:r>
        <w:t>-  yaj</w:t>
      </w:r>
      <w:proofErr w:type="gramEnd"/>
      <w:r>
        <w:t>~ja+</w:t>
      </w:r>
      <w:r>
        <w:t xml:space="preserve"> | ya/</w:t>
      </w:r>
      <w:r>
        <w:t>j~jam |</w:t>
      </w:r>
    </w:p>
    <w:p w14:paraId="189FDB6C" w14:textId="4E2DCE7E" w:rsidR="00D02598" w:rsidRDefault="00593ECD">
      <w:r>
        <w:t>yaj~ja+</w:t>
      </w:r>
      <w:r>
        <w:t xml:space="preserve"> ya/</w:t>
      </w:r>
      <w:r>
        <w:t>j~jaM ~Mya/</w:t>
      </w:r>
      <w:r>
        <w:t>j~jaM ~Myaj~ja/</w:t>
      </w:r>
      <w:r>
        <w:t xml:space="preserve"> yaj~ja+</w:t>
      </w:r>
      <w:r>
        <w:t xml:space="preserve"> ya/</w:t>
      </w:r>
      <w:r>
        <w:t xml:space="preserve">j~jam | </w:t>
      </w:r>
    </w:p>
    <w:p w14:paraId="47B1789A" w14:textId="68873772" w:rsidR="00D02598" w:rsidRDefault="00593ECD">
      <w:r>
        <w:t>16)</w:t>
      </w:r>
      <w:r>
        <w:tab/>
        <w:t>1.4.44.3(16)</w:t>
      </w:r>
      <w:proofErr w:type="gramStart"/>
      <w:r>
        <w:t>-  ya</w:t>
      </w:r>
      <w:proofErr w:type="gramEnd"/>
      <w:r>
        <w:t>/</w:t>
      </w:r>
      <w:r>
        <w:t>j~jam | ga/</w:t>
      </w:r>
      <w:r>
        <w:t>3cCa/</w:t>
      </w:r>
      <w:r>
        <w:t>2 |</w:t>
      </w:r>
    </w:p>
    <w:p w14:paraId="7E6C98E3" w14:textId="7F38896A" w:rsidR="00D02598" w:rsidRDefault="00593ECD">
      <w:r>
        <w:t>ya/</w:t>
      </w:r>
      <w:r>
        <w:t>j~jam ga+</w:t>
      </w:r>
      <w:r>
        <w:t>3cCa2 ga3cCa2 ya/</w:t>
      </w:r>
      <w:r>
        <w:t>j~jaM ~Mya/</w:t>
      </w:r>
      <w:r>
        <w:t>j~jam ga+</w:t>
      </w:r>
      <w:r>
        <w:t xml:space="preserve">3cCa2 | </w:t>
      </w:r>
    </w:p>
    <w:p w14:paraId="273240B7" w14:textId="15254998" w:rsidR="00D02598" w:rsidRDefault="00593ECD">
      <w:r>
        <w:t>17)</w:t>
      </w:r>
      <w:r>
        <w:tab/>
        <w:t>1.4.44.3(17)</w:t>
      </w:r>
      <w:proofErr w:type="gramStart"/>
      <w:r>
        <w:t>-  ga</w:t>
      </w:r>
      <w:proofErr w:type="gramEnd"/>
      <w:r>
        <w:t>/</w:t>
      </w:r>
      <w:r>
        <w:t>3cCa/</w:t>
      </w:r>
      <w:r>
        <w:t>2 | ya/</w:t>
      </w:r>
      <w:r>
        <w:t>j~japa+</w:t>
      </w:r>
      <w:r>
        <w:t>tim |</w:t>
      </w:r>
    </w:p>
    <w:p w14:paraId="4DE976E2" w14:textId="1150B97E" w:rsidR="00D02598" w:rsidRDefault="00593ECD">
      <w:r>
        <w:t>ga/</w:t>
      </w:r>
      <w:r>
        <w:t>3cCa/</w:t>
      </w:r>
      <w:r>
        <w:t>2 ya/</w:t>
      </w:r>
      <w:r>
        <w:t>j~japa+</w:t>
      </w:r>
      <w:r>
        <w:t>tiM ~Mya/</w:t>
      </w:r>
      <w:r>
        <w:t>j~japa+</w:t>
      </w:r>
      <w:r>
        <w:t>tim ga3cCa2 ga3</w:t>
      </w:r>
      <w:r>
        <w:t>cCa2 ya/</w:t>
      </w:r>
      <w:r>
        <w:t>j~japa+</w:t>
      </w:r>
      <w:r>
        <w:t xml:space="preserve">tim | </w:t>
      </w:r>
    </w:p>
    <w:p w14:paraId="1082A41B" w14:textId="5E19A59E" w:rsidR="00D02598" w:rsidRDefault="00593ECD">
      <w:r>
        <w:t>18)</w:t>
      </w:r>
      <w:r>
        <w:tab/>
        <w:t>1.4.44.3(18)</w:t>
      </w:r>
      <w:proofErr w:type="gramStart"/>
      <w:r>
        <w:t>-  ya</w:t>
      </w:r>
      <w:proofErr w:type="gramEnd"/>
      <w:r>
        <w:t>/</w:t>
      </w:r>
      <w:r>
        <w:t>j~japa+</w:t>
      </w:r>
      <w:r>
        <w:t>tim | ga/</w:t>
      </w:r>
      <w:r>
        <w:t>3cCa/</w:t>
      </w:r>
      <w:r>
        <w:t>2 |</w:t>
      </w:r>
    </w:p>
    <w:p w14:paraId="7EDE57C7" w14:textId="08F53682" w:rsidR="00D02598" w:rsidRDefault="00593ECD">
      <w:r>
        <w:t>ya/</w:t>
      </w:r>
      <w:r>
        <w:t>j~japa+</w:t>
      </w:r>
      <w:r>
        <w:t>tim ga3cCa2 ga3cCa2 ya/</w:t>
      </w:r>
      <w:r>
        <w:t>j~japa+</w:t>
      </w:r>
      <w:r>
        <w:t>tiM ~Mya/</w:t>
      </w:r>
      <w:r>
        <w:t>j~japa+</w:t>
      </w:r>
      <w:r>
        <w:t xml:space="preserve">tim ga3cCa2 | </w:t>
      </w:r>
    </w:p>
    <w:p w14:paraId="32DA616F" w14:textId="16D2D56C" w:rsidR="00D02598" w:rsidRDefault="00593ECD">
      <w:r>
        <w:t>19)</w:t>
      </w:r>
      <w:r>
        <w:tab/>
        <w:t>1.4.44.3(18)</w:t>
      </w:r>
      <w:proofErr w:type="gramStart"/>
      <w:r>
        <w:t>-  ya</w:t>
      </w:r>
      <w:proofErr w:type="gramEnd"/>
      <w:r>
        <w:t>/</w:t>
      </w:r>
      <w:r>
        <w:t>j~japa+</w:t>
      </w:r>
      <w:r>
        <w:t>tim |</w:t>
      </w:r>
    </w:p>
    <w:p w14:paraId="7ED8A7C7" w14:textId="5446A508" w:rsidR="00D02598" w:rsidRDefault="00593ECD">
      <w:r>
        <w:t>ya/</w:t>
      </w:r>
      <w:r>
        <w:t>j~japa+</w:t>
      </w:r>
      <w:r>
        <w:t>ti/</w:t>
      </w:r>
      <w:r>
        <w:t>miti+</w:t>
      </w:r>
      <w:r>
        <w:t xml:space="preserve"> ya/</w:t>
      </w:r>
      <w:r>
        <w:t>j~ja - pa/</w:t>
      </w:r>
      <w:r>
        <w:t>ti/</w:t>
      </w:r>
      <w:r>
        <w:t xml:space="preserve">m | </w:t>
      </w:r>
    </w:p>
    <w:p w14:paraId="58A96FEF" w14:textId="208A5B00" w:rsidR="00D02598" w:rsidRDefault="00593ECD">
      <w:r>
        <w:t>20)</w:t>
      </w:r>
      <w:r>
        <w:tab/>
        <w:t>1.4.44.3(19)</w:t>
      </w:r>
      <w:proofErr w:type="gramStart"/>
      <w:r>
        <w:t>-  ga</w:t>
      </w:r>
      <w:proofErr w:type="gramEnd"/>
      <w:r>
        <w:t>/</w:t>
      </w:r>
      <w:r>
        <w:t>3cCa/</w:t>
      </w:r>
      <w:r>
        <w:t>2 | svAm |</w:t>
      </w:r>
    </w:p>
    <w:p w14:paraId="7737FA5D" w14:textId="71FB6993" w:rsidR="00D02598" w:rsidRDefault="00593ECD">
      <w:r>
        <w:t>ga/</w:t>
      </w:r>
      <w:r>
        <w:t>3cCa/</w:t>
      </w:r>
      <w:r>
        <w:t>2 svA(gg) svAm ga+</w:t>
      </w:r>
      <w:r>
        <w:t>3cCa2 ga3cCa/</w:t>
      </w:r>
      <w:r>
        <w:t xml:space="preserve">2 svAm | </w:t>
      </w:r>
    </w:p>
    <w:p w14:paraId="398CBA1F" w14:textId="13CEF6C0" w:rsidR="00D02598" w:rsidRDefault="00593ECD">
      <w:r>
        <w:t>21)</w:t>
      </w:r>
      <w:r>
        <w:tab/>
        <w:t>1.4.44.3(20)</w:t>
      </w:r>
      <w:proofErr w:type="gramStart"/>
      <w:r>
        <w:t>-  svAm</w:t>
      </w:r>
      <w:proofErr w:type="gramEnd"/>
      <w:r>
        <w:t xml:space="preserve"> | yOni%</w:t>
      </w:r>
      <w:r>
        <w:t>m |</w:t>
      </w:r>
    </w:p>
    <w:p w14:paraId="66CD064F" w14:textId="048CF9FF" w:rsidR="00D02598" w:rsidRDefault="00593ECD">
      <w:r>
        <w:t>svAM ~MyOni/</w:t>
      </w:r>
      <w:r>
        <w:t>M ~MyOni/</w:t>
      </w:r>
      <w:r>
        <w:t>(gg/</w:t>
      </w:r>
      <w:r>
        <w:t>) svA(gg) svAM ~MyOni%</w:t>
      </w:r>
      <w:r>
        <w:t xml:space="preserve">m | </w:t>
      </w:r>
    </w:p>
    <w:p w14:paraId="6277F6BD" w14:textId="7815D59C" w:rsidR="00D02598" w:rsidRDefault="00593ECD">
      <w:r>
        <w:t>22)</w:t>
      </w:r>
      <w:r>
        <w:tab/>
        <w:t>1.4.44.3(21)</w:t>
      </w:r>
      <w:proofErr w:type="gramStart"/>
      <w:r>
        <w:t>-  yOni</w:t>
      </w:r>
      <w:proofErr w:type="gramEnd"/>
      <w:r>
        <w:t>%</w:t>
      </w:r>
      <w:r>
        <w:t>m | ga/</w:t>
      </w:r>
      <w:r>
        <w:t>3cCa/</w:t>
      </w:r>
      <w:r>
        <w:t>2 |</w:t>
      </w:r>
    </w:p>
    <w:p w14:paraId="2F419C09" w14:textId="3BD92FF2" w:rsidR="00D02598" w:rsidRDefault="00593ECD">
      <w:r>
        <w:t>yOni+</w:t>
      </w:r>
      <w:r>
        <w:t>m ga3cCa2 ga3cCa/</w:t>
      </w:r>
      <w:r>
        <w:t>2 yOni/</w:t>
      </w:r>
      <w:r>
        <w:t>M ~MyOni+</w:t>
      </w:r>
      <w:r>
        <w:t xml:space="preserve">m ga3cCa2 | </w:t>
      </w:r>
    </w:p>
    <w:p w14:paraId="030BC3EA" w14:textId="2FDF61FD" w:rsidR="00D02598" w:rsidRDefault="00593ECD">
      <w:r>
        <w:t>23)</w:t>
      </w:r>
      <w:r>
        <w:tab/>
        <w:t>1.4.44.3(22)</w:t>
      </w:r>
      <w:proofErr w:type="gramStart"/>
      <w:r>
        <w:t>-  ga</w:t>
      </w:r>
      <w:proofErr w:type="gramEnd"/>
      <w:r>
        <w:t>/</w:t>
      </w:r>
      <w:r>
        <w:t>3cCa/</w:t>
      </w:r>
      <w:r>
        <w:t>2 | svAhA%</w:t>
      </w:r>
      <w:r>
        <w:t xml:space="preserve"> |</w:t>
      </w:r>
    </w:p>
    <w:p w14:paraId="756795C9" w14:textId="634231CD" w:rsidR="00D02598" w:rsidRDefault="00593ECD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svAhA%</w:t>
      </w:r>
      <w:r>
        <w:t xml:space="preserve"> | </w:t>
      </w:r>
    </w:p>
    <w:p w14:paraId="21EA3F8D" w14:textId="52EE55FC" w:rsidR="00D02598" w:rsidRDefault="00593ECD">
      <w:r>
        <w:t>24)</w:t>
      </w:r>
      <w:r>
        <w:tab/>
        <w:t>1.4.44.3(23)</w:t>
      </w:r>
      <w:proofErr w:type="gramStart"/>
      <w:r>
        <w:t>-  svAhA</w:t>
      </w:r>
      <w:proofErr w:type="gramEnd"/>
      <w:r>
        <w:t>%</w:t>
      </w:r>
      <w:r>
        <w:t xml:space="preserve"> | E/</w:t>
      </w:r>
      <w:r>
        <w:t>ShaH |</w:t>
      </w:r>
    </w:p>
    <w:p w14:paraId="3294D49F" w14:textId="5DCD8F5E" w:rsidR="00D02598" w:rsidRDefault="00593ECD">
      <w:r>
        <w:t>svAhai/</w:t>
      </w:r>
      <w:r>
        <w:t>Sha E/</w:t>
      </w:r>
      <w:r>
        <w:t>Sha svAhA/</w:t>
      </w:r>
      <w:r>
        <w:t xml:space="preserve"> svAhai/</w:t>
      </w:r>
      <w:r>
        <w:t xml:space="preserve">ShaH | </w:t>
      </w:r>
    </w:p>
    <w:p w14:paraId="12ADADC8" w14:textId="5AD75B85" w:rsidR="00D02598" w:rsidRDefault="00593ECD">
      <w:r>
        <w:t>25)</w:t>
      </w:r>
      <w:r>
        <w:tab/>
        <w:t>1.4.44.3(24)</w:t>
      </w:r>
      <w:proofErr w:type="gramStart"/>
      <w:r>
        <w:t>-  E</w:t>
      </w:r>
      <w:proofErr w:type="gramEnd"/>
      <w:r>
        <w:t>/</w:t>
      </w:r>
      <w:r>
        <w:t>ShaH | tE/</w:t>
      </w:r>
      <w:r>
        <w:t xml:space="preserve"> |</w:t>
      </w:r>
    </w:p>
    <w:p w14:paraId="2BF09937" w14:textId="7EBF55D6" w:rsidR="00D02598" w:rsidRDefault="00593ECD">
      <w:r>
        <w:t>E/</w:t>
      </w:r>
      <w:r>
        <w:t>Sh</w:t>
      </w:r>
      <w:r>
        <w:t>a tE+</w:t>
      </w:r>
      <w:r>
        <w:t xml:space="preserve"> ta E/</w:t>
      </w:r>
      <w:r>
        <w:t>Sha E/</w:t>
      </w:r>
      <w:r>
        <w:t>Sha tE%</w:t>
      </w:r>
      <w:r>
        <w:t xml:space="preserve"> | </w:t>
      </w:r>
    </w:p>
    <w:p w14:paraId="4832985D" w14:textId="1921D7C0" w:rsidR="00D02598" w:rsidRDefault="00593ECD">
      <w:r>
        <w:t>26)</w:t>
      </w:r>
      <w:r>
        <w:tab/>
        <w:t>1.4.44.3(25)</w:t>
      </w:r>
      <w:proofErr w:type="gramStart"/>
      <w:r>
        <w:t>-  tE</w:t>
      </w:r>
      <w:proofErr w:type="gramEnd"/>
      <w:r>
        <w:t>/</w:t>
      </w:r>
      <w:r>
        <w:t xml:space="preserve"> | ya/</w:t>
      </w:r>
      <w:r>
        <w:t>j~jaH |</w:t>
      </w:r>
    </w:p>
    <w:p w14:paraId="580C0944" w14:textId="6B9084AE" w:rsidR="00D02598" w:rsidRDefault="00593ECD">
      <w:r>
        <w:t>tE/</w:t>
      </w:r>
      <w:r>
        <w:t xml:space="preserve"> ya/</w:t>
      </w:r>
      <w:r>
        <w:t>j~jO ya/</w:t>
      </w:r>
      <w:r>
        <w:t>j~ja stE+</w:t>
      </w:r>
      <w:r>
        <w:t xml:space="preserve"> tE ya/</w:t>
      </w:r>
      <w:r>
        <w:t xml:space="preserve">j~jaH | </w:t>
      </w:r>
    </w:p>
    <w:p w14:paraId="60CC5B9B" w14:textId="0E722584" w:rsidR="00D02598" w:rsidRDefault="00593ECD">
      <w:r>
        <w:lastRenderedPageBreak/>
        <w:t>27)</w:t>
      </w:r>
      <w:r>
        <w:tab/>
        <w:t>1.4.44.3(26)</w:t>
      </w:r>
      <w:proofErr w:type="gramStart"/>
      <w:r>
        <w:t>-  ya</w:t>
      </w:r>
      <w:proofErr w:type="gramEnd"/>
      <w:r>
        <w:t>/</w:t>
      </w:r>
      <w:r>
        <w:t>j~jaH | ya/</w:t>
      </w:r>
      <w:r>
        <w:t>j~ja/</w:t>
      </w:r>
      <w:r>
        <w:t>pa/</w:t>
      </w:r>
      <w:r>
        <w:t>tE/</w:t>
      </w:r>
      <w:r>
        <w:t xml:space="preserve"> |</w:t>
      </w:r>
    </w:p>
    <w:p w14:paraId="1AE32459" w14:textId="3F525036" w:rsidR="00D02598" w:rsidRDefault="00593ECD">
      <w:r>
        <w:t>ya/</w:t>
      </w:r>
      <w:r>
        <w:t>j~jO ya+</w:t>
      </w:r>
      <w:r>
        <w:t>j~japatE yaj~japatE ya/</w:t>
      </w:r>
      <w:r>
        <w:t>j~jO ya/</w:t>
      </w:r>
      <w:r>
        <w:t>j~jO ya+</w:t>
      </w:r>
      <w:r>
        <w:t xml:space="preserve">j~japatE | </w:t>
      </w:r>
    </w:p>
    <w:p w14:paraId="16F63869" w14:textId="5D58B0EB" w:rsidR="00D02598" w:rsidRDefault="00593ECD">
      <w:r>
        <w:t>28)</w:t>
      </w:r>
      <w:r>
        <w:tab/>
        <w:t>1.4.44.3(27)</w:t>
      </w:r>
      <w:proofErr w:type="gramStart"/>
      <w:r>
        <w:t>-  ya</w:t>
      </w:r>
      <w:proofErr w:type="gramEnd"/>
      <w:r>
        <w:t>/</w:t>
      </w:r>
      <w:r>
        <w:t>j~ja/</w:t>
      </w:r>
      <w:r>
        <w:t>pa/</w:t>
      </w:r>
      <w:r>
        <w:t>tE/</w:t>
      </w:r>
      <w:r>
        <w:t xml:space="preserve"> | sa/</w:t>
      </w:r>
      <w:r>
        <w:t>hasU%</w:t>
      </w:r>
      <w:r>
        <w:t>ktavAkaH |</w:t>
      </w:r>
    </w:p>
    <w:p w14:paraId="7EDED1F5" w14:textId="534B6A84" w:rsidR="00D02598" w:rsidRDefault="00593ECD">
      <w:r>
        <w:t>ya/</w:t>
      </w:r>
      <w:r>
        <w:t>j~ja/</w:t>
      </w:r>
      <w:r>
        <w:t>pa/</w:t>
      </w:r>
      <w:r>
        <w:t>tE/</w:t>
      </w:r>
      <w:r>
        <w:t xml:space="preserve"> sa/</w:t>
      </w:r>
      <w:r>
        <w:t>hasU%</w:t>
      </w:r>
      <w:r>
        <w:t>ktavAkaH sa/</w:t>
      </w:r>
      <w:r>
        <w:t>hasU%</w:t>
      </w:r>
      <w:r>
        <w:t>ktavAkO yaj~japatE yaj~japatE sa/</w:t>
      </w:r>
      <w:r>
        <w:t>hasU%</w:t>
      </w:r>
      <w:r>
        <w:t xml:space="preserve">ktavAkaH | </w:t>
      </w:r>
    </w:p>
    <w:p w14:paraId="45299E96" w14:textId="7206BC43" w:rsidR="00D02598" w:rsidRDefault="00593ECD">
      <w:r>
        <w:t>29)</w:t>
      </w:r>
      <w:r>
        <w:tab/>
        <w:t>1.4.44.3(27)</w:t>
      </w:r>
      <w:proofErr w:type="gramStart"/>
      <w:r>
        <w:t>-  ya</w:t>
      </w:r>
      <w:proofErr w:type="gramEnd"/>
      <w:r>
        <w:t>/</w:t>
      </w:r>
      <w:r>
        <w:t>j~ja/</w:t>
      </w:r>
      <w:r>
        <w:t>pa/</w:t>
      </w:r>
      <w:r>
        <w:t>tE/</w:t>
      </w:r>
      <w:r>
        <w:t xml:space="preserve"> |</w:t>
      </w:r>
    </w:p>
    <w:p w14:paraId="68B5C09F" w14:textId="37BB3380" w:rsidR="00D02598" w:rsidRDefault="00593ECD">
      <w:r>
        <w:t>ya/</w:t>
      </w:r>
      <w:r>
        <w:t>j~ja/</w:t>
      </w:r>
      <w:r>
        <w:t>pa/</w:t>
      </w:r>
      <w:r>
        <w:t>ta/</w:t>
      </w:r>
      <w:r>
        <w:t xml:space="preserve"> iti+</w:t>
      </w:r>
      <w:r>
        <w:t xml:space="preserve"> yaj~ja - pa/</w:t>
      </w:r>
      <w:r>
        <w:t>tE/</w:t>
      </w:r>
      <w:r>
        <w:t xml:space="preserve"> | </w:t>
      </w:r>
    </w:p>
    <w:p w14:paraId="1FAB95B1" w14:textId="7860E909" w:rsidR="00D02598" w:rsidRDefault="00593ECD">
      <w:r>
        <w:t>30)</w:t>
      </w:r>
      <w:r>
        <w:tab/>
        <w:t>1.4.44.3(28)</w:t>
      </w:r>
      <w:proofErr w:type="gramStart"/>
      <w:r>
        <w:t>-  sa</w:t>
      </w:r>
      <w:proofErr w:type="gramEnd"/>
      <w:r>
        <w:t>/</w:t>
      </w:r>
      <w:r>
        <w:t>hasU%</w:t>
      </w:r>
      <w:r>
        <w:t>ktavAkaH | su/</w:t>
      </w:r>
      <w:r>
        <w:t>vIra+</w:t>
      </w:r>
      <w:r>
        <w:t>H |</w:t>
      </w:r>
    </w:p>
    <w:p w14:paraId="149A596E" w14:textId="3FED0AA9" w:rsidR="00D02598" w:rsidRDefault="00593ECD">
      <w:r>
        <w:t>sa/</w:t>
      </w:r>
      <w:r>
        <w:t>hasU%</w:t>
      </w:r>
      <w:r>
        <w:t>ktavAkaH su/</w:t>
      </w:r>
      <w:r>
        <w:t>vIra+</w:t>
      </w:r>
      <w:r>
        <w:t>H su/</w:t>
      </w:r>
      <w:r>
        <w:t>vIra+</w:t>
      </w:r>
      <w:r>
        <w:t>H sa/</w:t>
      </w:r>
      <w:r>
        <w:t>hasU%</w:t>
      </w:r>
      <w:r>
        <w:t>ktavAkaH sa/</w:t>
      </w:r>
      <w:r>
        <w:t>hasU%</w:t>
      </w:r>
      <w:r>
        <w:t>ktavAkaH su/</w:t>
      </w:r>
      <w:r>
        <w:t>vIra+</w:t>
      </w:r>
      <w:r>
        <w:t xml:space="preserve">H | </w:t>
      </w:r>
    </w:p>
    <w:p w14:paraId="0065984C" w14:textId="4A4660CA" w:rsidR="00D02598" w:rsidRDefault="00593ECD">
      <w:r>
        <w:t>31)</w:t>
      </w:r>
      <w:r>
        <w:tab/>
        <w:t>1.4.44.3(28)</w:t>
      </w:r>
      <w:proofErr w:type="gramStart"/>
      <w:r>
        <w:t>-  sa</w:t>
      </w:r>
      <w:proofErr w:type="gramEnd"/>
      <w:r>
        <w:t>/</w:t>
      </w:r>
      <w:r>
        <w:t>hasU%</w:t>
      </w:r>
      <w:r>
        <w:t>ktavAkaH |</w:t>
      </w:r>
    </w:p>
    <w:p w14:paraId="54904C16" w14:textId="392B4556" w:rsidR="00D02598" w:rsidRDefault="00593ECD">
      <w:r>
        <w:t>sa/</w:t>
      </w:r>
      <w:r>
        <w:t>hasU%</w:t>
      </w:r>
      <w:r>
        <w:t>ktavAka/</w:t>
      </w:r>
      <w:r>
        <w:t xml:space="preserve"> iti+</w:t>
      </w:r>
      <w:r>
        <w:t xml:space="preserve"> sa/</w:t>
      </w:r>
      <w:r>
        <w:t>hasU%</w:t>
      </w:r>
      <w:r>
        <w:t>kta - vA/</w:t>
      </w:r>
      <w:r>
        <w:t>ka/</w:t>
      </w:r>
      <w:r>
        <w:t xml:space="preserve">H | </w:t>
      </w:r>
    </w:p>
    <w:p w14:paraId="3EC3D5D7" w14:textId="14595934" w:rsidR="00D02598" w:rsidRDefault="00593ECD">
      <w:r>
        <w:t>32)</w:t>
      </w:r>
      <w:r>
        <w:tab/>
        <w:t>1.4.44.3(29)</w:t>
      </w:r>
      <w:proofErr w:type="gramStart"/>
      <w:r>
        <w:t>-  su</w:t>
      </w:r>
      <w:proofErr w:type="gramEnd"/>
      <w:r>
        <w:t>/</w:t>
      </w:r>
      <w:r>
        <w:t>vIra+</w:t>
      </w:r>
      <w:r>
        <w:t>H | svAhA%</w:t>
      </w:r>
      <w:r>
        <w:t xml:space="preserve"> |</w:t>
      </w:r>
    </w:p>
    <w:p w14:paraId="79EF65E7" w14:textId="535ED75B" w:rsidR="00D02598" w:rsidRDefault="00593ECD">
      <w:r>
        <w:t>su/</w:t>
      </w:r>
      <w:r>
        <w:t>vIra/</w:t>
      </w:r>
      <w:r>
        <w:t>H svAhA/</w:t>
      </w:r>
      <w:r>
        <w:t xml:space="preserve"> svAhA+</w:t>
      </w:r>
      <w:r>
        <w:t xml:space="preserve"> su/</w:t>
      </w:r>
      <w:r>
        <w:t>vIra+</w:t>
      </w:r>
      <w:r>
        <w:t>H su/</w:t>
      </w:r>
      <w:r>
        <w:t>vIra/</w:t>
      </w:r>
      <w:r>
        <w:t>H svAhA%</w:t>
      </w:r>
      <w:r>
        <w:t xml:space="preserve"> | </w:t>
      </w:r>
    </w:p>
    <w:p w14:paraId="70255616" w14:textId="73728D18" w:rsidR="00D02598" w:rsidRDefault="00593ECD">
      <w:r>
        <w:t>33)</w:t>
      </w:r>
      <w:r>
        <w:tab/>
        <w:t>1.4.44.3(29)</w:t>
      </w:r>
      <w:proofErr w:type="gramStart"/>
      <w:r>
        <w:t>-  su</w:t>
      </w:r>
      <w:proofErr w:type="gramEnd"/>
      <w:r>
        <w:t>/</w:t>
      </w:r>
      <w:r>
        <w:t>vIra+</w:t>
      </w:r>
      <w:r>
        <w:t>H |</w:t>
      </w:r>
    </w:p>
    <w:p w14:paraId="63647DE8" w14:textId="5E731076" w:rsidR="00D02598" w:rsidRDefault="00593ECD">
      <w:r>
        <w:t>su/</w:t>
      </w:r>
      <w:r>
        <w:t>vIra/</w:t>
      </w:r>
      <w:r>
        <w:t xml:space="preserve"> iti+</w:t>
      </w:r>
      <w:r>
        <w:t xml:space="preserve"> su - vIra+</w:t>
      </w:r>
      <w:r>
        <w:t xml:space="preserve">H | </w:t>
      </w:r>
    </w:p>
    <w:p w14:paraId="213F071F" w14:textId="65B82AF1" w:rsidR="00D02598" w:rsidRDefault="00593ECD">
      <w:r>
        <w:t>34)</w:t>
      </w:r>
      <w:r>
        <w:tab/>
        <w:t>1.4.44.3(30)</w:t>
      </w:r>
      <w:proofErr w:type="gramStart"/>
      <w:r>
        <w:t>-  svAhA</w:t>
      </w:r>
      <w:proofErr w:type="gramEnd"/>
      <w:r>
        <w:t>%</w:t>
      </w:r>
      <w:r>
        <w:t xml:space="preserve"> | dE3vA%</w:t>
      </w:r>
      <w:r>
        <w:t>H |</w:t>
      </w:r>
    </w:p>
    <w:p w14:paraId="0A0101F0" w14:textId="6F74A899" w:rsidR="00D02598" w:rsidRDefault="00593ECD">
      <w:r>
        <w:t>svAhA/</w:t>
      </w:r>
      <w:r>
        <w:t xml:space="preserve"> dE3vA/</w:t>
      </w:r>
      <w:r>
        <w:t xml:space="preserve"> dE3vA/</w:t>
      </w:r>
      <w:r>
        <w:t>H svAhA/</w:t>
      </w:r>
      <w:r>
        <w:t xml:space="preserve"> svAhA/</w:t>
      </w:r>
      <w:r>
        <w:t xml:space="preserve"> dE3vA%</w:t>
      </w:r>
      <w:r>
        <w:t xml:space="preserve">H | </w:t>
      </w:r>
    </w:p>
    <w:p w14:paraId="63B40736" w14:textId="45652498" w:rsidR="00D02598" w:rsidRDefault="00593ECD">
      <w:r>
        <w:t>35)</w:t>
      </w:r>
      <w:r>
        <w:tab/>
        <w:t>1.4.44.3(31)</w:t>
      </w:r>
      <w:proofErr w:type="gramStart"/>
      <w:r>
        <w:t>-  dE</w:t>
      </w:r>
      <w:proofErr w:type="gramEnd"/>
      <w:r>
        <w:t>3vA%</w:t>
      </w:r>
      <w:r>
        <w:t>H | gA/</w:t>
      </w:r>
      <w:r>
        <w:t>3tu/</w:t>
      </w:r>
      <w:r>
        <w:t>vi/</w:t>
      </w:r>
      <w:r>
        <w:t>da/</w:t>
      </w:r>
      <w:r>
        <w:t>3H |</w:t>
      </w:r>
    </w:p>
    <w:p w14:paraId="0C859736" w14:textId="48D1AD8D" w:rsidR="00D02598" w:rsidRDefault="00593ECD">
      <w:r>
        <w:t>dE3vA+</w:t>
      </w:r>
      <w:r>
        <w:t xml:space="preserve"> gA3tuvidO3 gA3tuvidO/</w:t>
      </w:r>
      <w:r>
        <w:t>3 dE3vA/</w:t>
      </w:r>
      <w:r>
        <w:t xml:space="preserve"> dE3vA+</w:t>
      </w:r>
      <w:r>
        <w:t xml:space="preserve"> gA3tuvida3H | </w:t>
      </w:r>
    </w:p>
    <w:p w14:paraId="7C069801" w14:textId="4596B77C" w:rsidR="00D02598" w:rsidRDefault="00593ECD">
      <w:r>
        <w:t>36)</w:t>
      </w:r>
      <w:r>
        <w:tab/>
        <w:t>1.4.44.3(32)</w:t>
      </w:r>
      <w:proofErr w:type="gramStart"/>
      <w:r>
        <w:t>-  gA</w:t>
      </w:r>
      <w:proofErr w:type="gramEnd"/>
      <w:r>
        <w:t>/</w:t>
      </w:r>
      <w:r>
        <w:t>3tu/</w:t>
      </w:r>
      <w:r>
        <w:t>vi/</w:t>
      </w:r>
      <w:r>
        <w:t>da/</w:t>
      </w:r>
      <w:r>
        <w:t>3H | gA/</w:t>
      </w:r>
      <w:r>
        <w:t>3tum |</w:t>
      </w:r>
    </w:p>
    <w:p w14:paraId="240250B5" w14:textId="0CDE08AE" w:rsidR="00D02598" w:rsidRDefault="00593ECD">
      <w:r>
        <w:t>gA/</w:t>
      </w:r>
      <w:r>
        <w:t>3tu/</w:t>
      </w:r>
      <w:r>
        <w:t>vi/</w:t>
      </w:r>
      <w:r>
        <w:t>dO/</w:t>
      </w:r>
      <w:r>
        <w:t>3 gA/</w:t>
      </w:r>
      <w:r>
        <w:t>3tum gA/</w:t>
      </w:r>
      <w:r>
        <w:t>3tum gA+</w:t>
      </w:r>
      <w:r>
        <w:t>3tuvidO3 gA3tuvidO3 gA/</w:t>
      </w:r>
      <w:r>
        <w:t xml:space="preserve">3tum | </w:t>
      </w:r>
    </w:p>
    <w:p w14:paraId="07DEEA6D" w14:textId="67245F08" w:rsidR="00D02598" w:rsidRDefault="00593ECD">
      <w:r>
        <w:t>37)</w:t>
      </w:r>
      <w:r>
        <w:tab/>
        <w:t>1.4.44.3(32)</w:t>
      </w:r>
      <w:proofErr w:type="gramStart"/>
      <w:r>
        <w:t>-  gA</w:t>
      </w:r>
      <w:proofErr w:type="gramEnd"/>
      <w:r>
        <w:t>/</w:t>
      </w:r>
      <w:r>
        <w:t>3tu/</w:t>
      </w:r>
      <w:r>
        <w:t>vi/</w:t>
      </w:r>
      <w:r>
        <w:t>da/</w:t>
      </w:r>
      <w:r>
        <w:t>3H |</w:t>
      </w:r>
    </w:p>
    <w:p w14:paraId="0DD413B2" w14:textId="378CEB3B" w:rsidR="00D02598" w:rsidRDefault="00593ECD">
      <w:r>
        <w:t>gA/</w:t>
      </w:r>
      <w:r>
        <w:t>3tu/</w:t>
      </w:r>
      <w:r>
        <w:t>vi/</w:t>
      </w:r>
      <w:r>
        <w:t>da/</w:t>
      </w:r>
      <w:r>
        <w:t>3 iti+</w:t>
      </w:r>
      <w:r>
        <w:t xml:space="preserve"> gA3tu - vi/</w:t>
      </w:r>
      <w:r>
        <w:t>da/</w:t>
      </w:r>
      <w:r>
        <w:t xml:space="preserve">3H | </w:t>
      </w:r>
    </w:p>
    <w:p w14:paraId="1C043AB4" w14:textId="4B0EB1A5" w:rsidR="00D02598" w:rsidRDefault="00593ECD">
      <w:r>
        <w:t>38)</w:t>
      </w:r>
      <w:r>
        <w:tab/>
        <w:t>1.4.</w:t>
      </w:r>
      <w:r>
        <w:t>44.3(33)</w:t>
      </w:r>
      <w:proofErr w:type="gramStart"/>
      <w:r>
        <w:t>-  gA</w:t>
      </w:r>
      <w:proofErr w:type="gramEnd"/>
      <w:r>
        <w:t>/</w:t>
      </w:r>
      <w:r>
        <w:t>3tum | vi/</w:t>
      </w:r>
      <w:r>
        <w:t>ttvA |</w:t>
      </w:r>
    </w:p>
    <w:p w14:paraId="694CD737" w14:textId="042B4588" w:rsidR="00D02598" w:rsidRDefault="00593ECD">
      <w:r>
        <w:t>gA/</w:t>
      </w:r>
      <w:r>
        <w:t>3tuM ~Mvi/</w:t>
      </w:r>
      <w:r>
        <w:t>ttvA vi/</w:t>
      </w:r>
      <w:r>
        <w:t>ttvA gA/</w:t>
      </w:r>
      <w:r>
        <w:t>3tum gA/</w:t>
      </w:r>
      <w:r>
        <w:t>3tuM ~Mvi/</w:t>
      </w:r>
      <w:r>
        <w:t xml:space="preserve">ttvA | </w:t>
      </w:r>
    </w:p>
    <w:p w14:paraId="43E9524A" w14:textId="642D30A9" w:rsidR="00D02598" w:rsidRDefault="00593ECD">
      <w:r>
        <w:t>39)</w:t>
      </w:r>
      <w:r>
        <w:tab/>
        <w:t>1.4.44.3(34)</w:t>
      </w:r>
      <w:proofErr w:type="gramStart"/>
      <w:r>
        <w:t>-  vi</w:t>
      </w:r>
      <w:proofErr w:type="gramEnd"/>
      <w:r>
        <w:t>/</w:t>
      </w:r>
      <w:r>
        <w:t>ttvA | gA/</w:t>
      </w:r>
      <w:r>
        <w:t>3tum |</w:t>
      </w:r>
    </w:p>
    <w:p w14:paraId="6906BDA4" w14:textId="599BCBD2" w:rsidR="00D02598" w:rsidRDefault="00593ECD">
      <w:r>
        <w:lastRenderedPageBreak/>
        <w:t>vi/</w:t>
      </w:r>
      <w:r>
        <w:t>ttvA gA/</w:t>
      </w:r>
      <w:r>
        <w:t>3tum gA/</w:t>
      </w:r>
      <w:r>
        <w:t>3tuM ~Mvi/</w:t>
      </w:r>
      <w:r>
        <w:t>ttvA vi/</w:t>
      </w:r>
      <w:r>
        <w:t>ttvA gA/</w:t>
      </w:r>
      <w:r>
        <w:t xml:space="preserve">3tum | </w:t>
      </w:r>
    </w:p>
    <w:p w14:paraId="42A637D6" w14:textId="611722DF" w:rsidR="00D02598" w:rsidRDefault="00593ECD">
      <w:r>
        <w:t>40)</w:t>
      </w:r>
      <w:r>
        <w:tab/>
        <w:t>1.4.44.3(35)</w:t>
      </w:r>
      <w:proofErr w:type="gramStart"/>
      <w:r>
        <w:t>-  gA</w:t>
      </w:r>
      <w:proofErr w:type="gramEnd"/>
      <w:r>
        <w:t>/</w:t>
      </w:r>
      <w:r>
        <w:t>3tum | i/</w:t>
      </w:r>
      <w:r>
        <w:t>ta/</w:t>
      </w:r>
      <w:r>
        <w:t xml:space="preserve"> |</w:t>
      </w:r>
    </w:p>
    <w:p w14:paraId="7DB8DEDC" w14:textId="1ACA9C90" w:rsidR="00D02598" w:rsidRDefault="00593ECD">
      <w:r>
        <w:t>gA/</w:t>
      </w:r>
      <w:r>
        <w:t>3tu mi+</w:t>
      </w:r>
      <w:r>
        <w:t>tE ta gA/</w:t>
      </w:r>
      <w:r>
        <w:t>3tum gA/</w:t>
      </w:r>
      <w:r>
        <w:t>3tu mi+</w:t>
      </w:r>
      <w:r>
        <w:t xml:space="preserve">ta | </w:t>
      </w:r>
    </w:p>
    <w:p w14:paraId="384AA11F" w14:textId="141AE800" w:rsidR="00D02598" w:rsidRDefault="00593ECD">
      <w:r>
        <w:t>41)</w:t>
      </w:r>
      <w:r>
        <w:tab/>
        <w:t>1.4.44.3(36)</w:t>
      </w:r>
      <w:proofErr w:type="gramStart"/>
      <w:r>
        <w:t>-  i</w:t>
      </w:r>
      <w:proofErr w:type="gramEnd"/>
      <w:r>
        <w:t>/</w:t>
      </w:r>
      <w:r>
        <w:t>ta/</w:t>
      </w:r>
      <w:r>
        <w:t xml:space="preserve"> | mana+</w:t>
      </w:r>
      <w:r>
        <w:t>saH |</w:t>
      </w:r>
    </w:p>
    <w:p w14:paraId="2213FE33" w14:textId="7F8BDCD4" w:rsidR="00D02598" w:rsidRDefault="00593ECD">
      <w:r>
        <w:t>i/</w:t>
      </w:r>
      <w:r>
        <w:t>ta/</w:t>
      </w:r>
      <w:r>
        <w:t xml:space="preserve"> mana+</w:t>
      </w:r>
      <w:r>
        <w:t>sO/</w:t>
      </w:r>
      <w:r>
        <w:t xml:space="preserve"> mana+</w:t>
      </w:r>
      <w:r>
        <w:t>sa itE ta/</w:t>
      </w:r>
      <w:r>
        <w:t xml:space="preserve"> mana+</w:t>
      </w:r>
      <w:r>
        <w:t xml:space="preserve">saH | </w:t>
      </w:r>
    </w:p>
    <w:p w14:paraId="740BBF7E" w14:textId="2BBB2D1B" w:rsidR="00D02598" w:rsidRDefault="00593ECD">
      <w:r>
        <w:t>42)</w:t>
      </w:r>
      <w:r>
        <w:tab/>
        <w:t>1.4.44.3(37)</w:t>
      </w:r>
      <w:proofErr w:type="gramStart"/>
      <w:r>
        <w:t>-  mana</w:t>
      </w:r>
      <w:proofErr w:type="gramEnd"/>
      <w:r>
        <w:t>+</w:t>
      </w:r>
      <w:r>
        <w:t>saH | pa/</w:t>
      </w:r>
      <w:r>
        <w:t>tE/</w:t>
      </w:r>
      <w:r>
        <w:t xml:space="preserve"> |</w:t>
      </w:r>
    </w:p>
    <w:p w14:paraId="01BE443B" w14:textId="018B9416" w:rsidR="00D02598" w:rsidRDefault="00593ECD">
      <w:r>
        <w:t>mana+</w:t>
      </w:r>
      <w:r>
        <w:t>sa spatE patE/</w:t>
      </w:r>
      <w:r>
        <w:t xml:space="preserve"> mana+</w:t>
      </w:r>
      <w:r>
        <w:t>sO/</w:t>
      </w:r>
      <w:r>
        <w:t xml:space="preserve"> mana+</w:t>
      </w:r>
      <w:r>
        <w:t xml:space="preserve">sa spatE | </w:t>
      </w:r>
    </w:p>
    <w:p w14:paraId="7B4C3DDB" w14:textId="34F1C009" w:rsidR="00D02598" w:rsidRDefault="00593ECD">
      <w:r>
        <w:t>43)</w:t>
      </w:r>
      <w:r>
        <w:tab/>
        <w:t>1.4.44.3(38)</w:t>
      </w:r>
      <w:proofErr w:type="gramStart"/>
      <w:r>
        <w:t>-  pa</w:t>
      </w:r>
      <w:proofErr w:type="gramEnd"/>
      <w:r>
        <w:t>/</w:t>
      </w:r>
      <w:r>
        <w:t>tE/</w:t>
      </w:r>
      <w:r>
        <w:t xml:space="preserve"> | i/</w:t>
      </w:r>
      <w:r>
        <w:t>mam |</w:t>
      </w:r>
    </w:p>
    <w:p w14:paraId="36EE0421" w14:textId="7E02AB81" w:rsidR="00D02598" w:rsidRDefault="00593ECD">
      <w:r>
        <w:t>pa/</w:t>
      </w:r>
      <w:r>
        <w:t>ta/</w:t>
      </w:r>
      <w:r>
        <w:t xml:space="preserve"> i/</w:t>
      </w:r>
      <w:r>
        <w:t>ma mi/</w:t>
      </w:r>
      <w:r>
        <w:t>mam pa+</w:t>
      </w:r>
      <w:r>
        <w:t>tE pata i/</w:t>
      </w:r>
      <w:r>
        <w:t xml:space="preserve">mam | </w:t>
      </w:r>
    </w:p>
    <w:p w14:paraId="6421436C" w14:textId="1B149D19" w:rsidR="00D02598" w:rsidRDefault="00593ECD">
      <w:r>
        <w:t>44)</w:t>
      </w:r>
      <w:r>
        <w:tab/>
        <w:t>1.4.44.3(39)</w:t>
      </w:r>
      <w:proofErr w:type="gramStart"/>
      <w:r>
        <w:t>-  i</w:t>
      </w:r>
      <w:proofErr w:type="gramEnd"/>
      <w:r>
        <w:t>/</w:t>
      </w:r>
      <w:r>
        <w:t>mam | ~na/</w:t>
      </w:r>
      <w:r>
        <w:t>H |</w:t>
      </w:r>
    </w:p>
    <w:p w14:paraId="6B24737A" w14:textId="38032B25" w:rsidR="00D02598" w:rsidRDefault="00593ECD">
      <w:r>
        <w:t>i/</w:t>
      </w:r>
      <w:r>
        <w:t>mannO+</w:t>
      </w:r>
      <w:r>
        <w:t xml:space="preserve"> ~na i/</w:t>
      </w:r>
      <w:r>
        <w:t>ma mi/</w:t>
      </w:r>
      <w:r>
        <w:t>manna+</w:t>
      </w:r>
      <w:r>
        <w:t xml:space="preserve">H | </w:t>
      </w:r>
    </w:p>
    <w:p w14:paraId="706F0913" w14:textId="42DD5956" w:rsidR="00D02598" w:rsidRDefault="00593ECD">
      <w:r>
        <w:t>45)</w:t>
      </w:r>
      <w:r>
        <w:tab/>
        <w:t>1.4.44.3(40)</w:t>
      </w:r>
      <w:proofErr w:type="gramStart"/>
      <w:r>
        <w:t>-  ~</w:t>
      </w:r>
      <w:proofErr w:type="gramEnd"/>
      <w:r>
        <w:t>na/</w:t>
      </w:r>
      <w:r>
        <w:t>H | dE/</w:t>
      </w:r>
      <w:r>
        <w:t>3va/</w:t>
      </w:r>
      <w:r>
        <w:t xml:space="preserve"> |</w:t>
      </w:r>
    </w:p>
    <w:p w14:paraId="6EBC248C" w14:textId="315B2EE8" w:rsidR="00D02598" w:rsidRDefault="00593ECD">
      <w:r>
        <w:t>~nO/</w:t>
      </w:r>
      <w:r>
        <w:t xml:space="preserve"> dE/</w:t>
      </w:r>
      <w:r>
        <w:t>3va/</w:t>
      </w:r>
      <w:r>
        <w:t xml:space="preserve"> dE/</w:t>
      </w:r>
      <w:r>
        <w:t>3va/</w:t>
      </w:r>
      <w:r>
        <w:t xml:space="preserve"> ~nO/</w:t>
      </w:r>
      <w:r>
        <w:t xml:space="preserve"> ~nO/</w:t>
      </w:r>
      <w:r>
        <w:t xml:space="preserve"> dE/</w:t>
      </w:r>
      <w:r>
        <w:t>3va/</w:t>
      </w:r>
      <w:r>
        <w:t xml:space="preserve"> | </w:t>
      </w:r>
    </w:p>
    <w:p w14:paraId="42D2F86F" w14:textId="0EB015FC" w:rsidR="00D02598" w:rsidRDefault="00593ECD">
      <w:r>
        <w:t>46)</w:t>
      </w:r>
      <w:r>
        <w:tab/>
        <w:t>1.4.44.3(41)</w:t>
      </w:r>
      <w:proofErr w:type="gramStart"/>
      <w:r>
        <w:t>-  dE</w:t>
      </w:r>
      <w:proofErr w:type="gramEnd"/>
      <w:r>
        <w:t>/</w:t>
      </w:r>
      <w:r>
        <w:t>3va/</w:t>
      </w:r>
      <w:r>
        <w:t xml:space="preserve"> | dE/</w:t>
      </w:r>
      <w:r>
        <w:t>3vEShu+</w:t>
      </w:r>
      <w:r>
        <w:t xml:space="preserve"> |</w:t>
      </w:r>
    </w:p>
    <w:p w14:paraId="3291919E" w14:textId="0E4FBDE8" w:rsidR="00D02598" w:rsidRDefault="00593ECD">
      <w:r>
        <w:t>dE/</w:t>
      </w:r>
      <w:r>
        <w:t>3va/</w:t>
      </w:r>
      <w:r>
        <w:t xml:space="preserve"> dE/</w:t>
      </w:r>
      <w:r>
        <w:t>3vEShu+</w:t>
      </w:r>
      <w:r>
        <w:t xml:space="preserve"> dE/</w:t>
      </w:r>
      <w:r>
        <w:t>3vEShu+</w:t>
      </w:r>
      <w:r>
        <w:t xml:space="preserve"> dE3va dE3va d</w:t>
      </w:r>
      <w:r>
        <w:t>E/</w:t>
      </w:r>
      <w:r>
        <w:t>3vEShu+</w:t>
      </w:r>
      <w:r>
        <w:t xml:space="preserve"> | </w:t>
      </w:r>
    </w:p>
    <w:p w14:paraId="158C2554" w14:textId="26393883" w:rsidR="00D02598" w:rsidRDefault="00593ECD">
      <w:r>
        <w:t>47)</w:t>
      </w:r>
      <w:r>
        <w:tab/>
        <w:t>1.4.44.3(42)</w:t>
      </w:r>
      <w:proofErr w:type="gramStart"/>
      <w:r>
        <w:t>-  dE</w:t>
      </w:r>
      <w:proofErr w:type="gramEnd"/>
      <w:r>
        <w:t>/</w:t>
      </w:r>
      <w:r>
        <w:t>3vEShu+</w:t>
      </w:r>
      <w:r>
        <w:t xml:space="preserve"> | ya/</w:t>
      </w:r>
      <w:r>
        <w:t>j~jam |</w:t>
      </w:r>
    </w:p>
    <w:p w14:paraId="3C80D392" w14:textId="148326CF" w:rsidR="00D02598" w:rsidRDefault="00593ECD">
      <w:r>
        <w:t>dE/</w:t>
      </w:r>
      <w:r>
        <w:t>3vEShu+</w:t>
      </w:r>
      <w:r>
        <w:t xml:space="preserve"> ya/</w:t>
      </w:r>
      <w:r>
        <w:t>j~jaM ~Mya/</w:t>
      </w:r>
      <w:r>
        <w:t>j~jam dE/</w:t>
      </w:r>
      <w:r>
        <w:t>3vEShu+</w:t>
      </w:r>
      <w:r>
        <w:t xml:space="preserve"> dE/</w:t>
      </w:r>
      <w:r>
        <w:t>3vEShu+</w:t>
      </w:r>
      <w:r>
        <w:t xml:space="preserve"> ya/</w:t>
      </w:r>
      <w:r>
        <w:t xml:space="preserve">j~jam | </w:t>
      </w:r>
    </w:p>
    <w:p w14:paraId="35414987" w14:textId="447976E8" w:rsidR="00D02598" w:rsidRDefault="00593ECD">
      <w:r>
        <w:t>48)</w:t>
      </w:r>
      <w:r>
        <w:tab/>
        <w:t>1.4.44.3(43)</w:t>
      </w:r>
      <w:proofErr w:type="gramStart"/>
      <w:r>
        <w:t>-  ya</w:t>
      </w:r>
      <w:proofErr w:type="gramEnd"/>
      <w:r>
        <w:t>/</w:t>
      </w:r>
      <w:r>
        <w:t>j~jam | svAhA%</w:t>
      </w:r>
      <w:r>
        <w:t xml:space="preserve"> |</w:t>
      </w:r>
    </w:p>
    <w:p w14:paraId="24AE9071" w14:textId="0616E565" w:rsidR="00D02598" w:rsidRDefault="00593ECD">
      <w:r>
        <w:t>ya/</w:t>
      </w:r>
      <w:r>
        <w:t>j~ja(gg) svAhA/</w:t>
      </w:r>
      <w:r>
        <w:t xml:space="preserve"> svAhA+</w:t>
      </w:r>
      <w:r>
        <w:t xml:space="preserve"> ya/</w:t>
      </w:r>
      <w:r>
        <w:t>j~jaM ~Mya/</w:t>
      </w:r>
      <w:r>
        <w:t>j~ja(gg) svAhA%</w:t>
      </w:r>
      <w:r>
        <w:t xml:space="preserve"> | </w:t>
      </w:r>
    </w:p>
    <w:p w14:paraId="57E81511" w14:textId="202A0359" w:rsidR="00D02598" w:rsidRDefault="00593ECD">
      <w:r>
        <w:t>49)</w:t>
      </w:r>
      <w:r>
        <w:tab/>
        <w:t>1.4.44.3(44)</w:t>
      </w:r>
      <w:proofErr w:type="gramStart"/>
      <w:r>
        <w:t>-  svAhA</w:t>
      </w:r>
      <w:proofErr w:type="gramEnd"/>
      <w:r>
        <w:t>%</w:t>
      </w:r>
      <w:r>
        <w:t xml:space="preserve"> | vA/</w:t>
      </w:r>
      <w:r>
        <w:t>ci |</w:t>
      </w:r>
    </w:p>
    <w:p w14:paraId="7D7D1B18" w14:textId="0252BACB" w:rsidR="00D02598" w:rsidRDefault="00593ECD">
      <w:r>
        <w:t>s</w:t>
      </w:r>
      <w:r>
        <w:t>vAhA+</w:t>
      </w:r>
      <w:r>
        <w:t xml:space="preserve"> vA/</w:t>
      </w:r>
      <w:r>
        <w:t>ci vA/</w:t>
      </w:r>
      <w:r>
        <w:t>ci svAhA/</w:t>
      </w:r>
      <w:r>
        <w:t xml:space="preserve"> svAhA+</w:t>
      </w:r>
      <w:r>
        <w:t xml:space="preserve"> vA/</w:t>
      </w:r>
      <w:r>
        <w:t xml:space="preserve">ci | </w:t>
      </w:r>
    </w:p>
    <w:p w14:paraId="43855377" w14:textId="576EC5BA" w:rsidR="00D02598" w:rsidRDefault="00593ECD">
      <w:r>
        <w:t>50)</w:t>
      </w:r>
      <w:r>
        <w:tab/>
        <w:t>1.4.44.3(45)</w:t>
      </w:r>
      <w:proofErr w:type="gramStart"/>
      <w:r>
        <w:t>-  vA</w:t>
      </w:r>
      <w:proofErr w:type="gramEnd"/>
      <w:r>
        <w:t>/</w:t>
      </w:r>
      <w:r>
        <w:t>ci | svAhA%</w:t>
      </w:r>
      <w:r>
        <w:t xml:space="preserve"> |</w:t>
      </w:r>
    </w:p>
    <w:p w14:paraId="6CDFDDDC" w14:textId="6DBEA4B1" w:rsidR="00D02598" w:rsidRDefault="00593ECD">
      <w:r>
        <w:t>vA/</w:t>
      </w:r>
      <w:r>
        <w:t>ci svAhA/</w:t>
      </w:r>
      <w:r>
        <w:t xml:space="preserve"> svAhA+</w:t>
      </w:r>
      <w:r>
        <w:t xml:space="preserve"> vA/</w:t>
      </w:r>
      <w:r>
        <w:t>ci vA/</w:t>
      </w:r>
      <w:r>
        <w:t>ci svAhA%</w:t>
      </w:r>
      <w:r>
        <w:t xml:space="preserve"> | </w:t>
      </w:r>
    </w:p>
    <w:p w14:paraId="634F34C2" w14:textId="3C18D80F" w:rsidR="00D02598" w:rsidRDefault="00593ECD">
      <w:r>
        <w:t>51)</w:t>
      </w:r>
      <w:r>
        <w:tab/>
        <w:t>1.4.44.3(46)</w:t>
      </w:r>
      <w:proofErr w:type="gramStart"/>
      <w:r>
        <w:t>-  svAhA</w:t>
      </w:r>
      <w:proofErr w:type="gramEnd"/>
      <w:r>
        <w:t>%</w:t>
      </w:r>
      <w:r>
        <w:t xml:space="preserve"> | vAtE%</w:t>
      </w:r>
      <w:r>
        <w:t xml:space="preserve"> |</w:t>
      </w:r>
    </w:p>
    <w:p w14:paraId="70A7EFC8" w14:textId="58C59DC6" w:rsidR="00D02598" w:rsidRDefault="00593ECD">
      <w:r>
        <w:t>svAhA/</w:t>
      </w:r>
      <w:r>
        <w:t xml:space="preserve"> vAtE/</w:t>
      </w:r>
      <w:r>
        <w:t xml:space="preserve"> vAtE/</w:t>
      </w:r>
      <w:r>
        <w:t xml:space="preserve"> svAhA/</w:t>
      </w:r>
      <w:r>
        <w:t xml:space="preserve"> svAhA/</w:t>
      </w:r>
      <w:r>
        <w:t xml:space="preserve"> vAtE%</w:t>
      </w:r>
      <w:r>
        <w:t xml:space="preserve"> | </w:t>
      </w:r>
    </w:p>
    <w:p w14:paraId="75A6CEC7" w14:textId="06B372FD" w:rsidR="00D02598" w:rsidRDefault="00593ECD">
      <w:r>
        <w:t>52)</w:t>
      </w:r>
      <w:r>
        <w:tab/>
        <w:t>1.4.44.3(47)</w:t>
      </w:r>
      <w:proofErr w:type="gramStart"/>
      <w:r>
        <w:t>-  vAtE</w:t>
      </w:r>
      <w:proofErr w:type="gramEnd"/>
      <w:r>
        <w:t>%</w:t>
      </w:r>
      <w:r>
        <w:t xml:space="preserve"> | dhA/</w:t>
      </w:r>
      <w:r>
        <w:t>4H ||</w:t>
      </w:r>
    </w:p>
    <w:p w14:paraId="1B57A3B4" w14:textId="462DA4BE" w:rsidR="00D02598" w:rsidRDefault="00593ECD">
      <w:r>
        <w:lastRenderedPageBreak/>
        <w:t>vAtE+</w:t>
      </w:r>
      <w:r>
        <w:t xml:space="preserve"> dhA4 dhA/</w:t>
      </w:r>
      <w:r>
        <w:t>4 vAtE/</w:t>
      </w:r>
      <w:r>
        <w:t xml:space="preserve"> vAtE+</w:t>
      </w:r>
      <w:r>
        <w:t xml:space="preserve"> dhA4H | </w:t>
      </w:r>
    </w:p>
    <w:p w14:paraId="0C2FEA2A" w14:textId="4A05B137" w:rsidR="00D02598" w:rsidRDefault="00593ECD">
      <w:r>
        <w:t>53)</w:t>
      </w:r>
      <w:r>
        <w:tab/>
        <w:t>1.4.44.3(48)</w:t>
      </w:r>
      <w:proofErr w:type="gramStart"/>
      <w:r>
        <w:t>-  dhA</w:t>
      </w:r>
      <w:proofErr w:type="gramEnd"/>
      <w:r>
        <w:t>/</w:t>
      </w:r>
      <w:r>
        <w:t>4H ||</w:t>
      </w:r>
    </w:p>
    <w:p w14:paraId="25370275" w14:textId="4562E5A5" w:rsidR="00D02598" w:rsidRDefault="00593ECD">
      <w:r>
        <w:t>dhA/</w:t>
      </w:r>
      <w:r>
        <w:t>4 iti+</w:t>
      </w:r>
      <w:r>
        <w:t xml:space="preserve"> dhA4H | </w:t>
      </w:r>
    </w:p>
    <w:p w14:paraId="4A661AFE" w14:textId="798157FE" w:rsidR="00D02598" w:rsidRDefault="00593ECD">
      <w:r>
        <w:t>1)</w:t>
      </w:r>
      <w:r>
        <w:tab/>
        <w:t>1.4.45.1(1)</w:t>
      </w:r>
      <w:proofErr w:type="gramStart"/>
      <w:r>
        <w:t>-  u</w:t>
      </w:r>
      <w:proofErr w:type="gramEnd"/>
      <w:r>
        <w:t>/</w:t>
      </w:r>
      <w:r>
        <w:t>rum | hi |</w:t>
      </w:r>
    </w:p>
    <w:p w14:paraId="4A266FF8" w14:textId="63294C09" w:rsidR="00D02598" w:rsidRDefault="00593ECD">
      <w:r>
        <w:t>u/</w:t>
      </w:r>
      <w:r>
        <w:t>ru(gm) hi hyu+</w:t>
      </w:r>
      <w:r>
        <w:t>ru mu/</w:t>
      </w:r>
      <w:r>
        <w:t xml:space="preserve">ru(gm) hi | </w:t>
      </w:r>
    </w:p>
    <w:p w14:paraId="3FA253F0" w14:textId="4CE6869C" w:rsidR="00D02598" w:rsidRDefault="00593ECD">
      <w:r>
        <w:t>2)</w:t>
      </w:r>
      <w:r>
        <w:tab/>
        <w:t>1.4.45.1(2)</w:t>
      </w:r>
      <w:proofErr w:type="gramStart"/>
      <w:r>
        <w:t>-  hi</w:t>
      </w:r>
      <w:proofErr w:type="gramEnd"/>
      <w:r>
        <w:t xml:space="preserve"> | rAjA%</w:t>
      </w:r>
      <w:r>
        <w:t xml:space="preserve"> |</w:t>
      </w:r>
    </w:p>
    <w:p w14:paraId="517AE5AB" w14:textId="63CFDB64" w:rsidR="00D02598" w:rsidRDefault="00593ECD">
      <w:r>
        <w:t>hi rAjA/</w:t>
      </w:r>
      <w:r>
        <w:t xml:space="preserve"> rAjA/</w:t>
      </w:r>
      <w:r>
        <w:t xml:space="preserve"> hi hi rAjA%</w:t>
      </w:r>
      <w:r>
        <w:t xml:space="preserve"> | </w:t>
      </w:r>
    </w:p>
    <w:p w14:paraId="72C9B5E6" w14:textId="4E62CDF5" w:rsidR="00D02598" w:rsidRDefault="00593ECD">
      <w:r>
        <w:t>3)</w:t>
      </w:r>
      <w:r>
        <w:tab/>
        <w:t>1.4.45.1(3)</w:t>
      </w:r>
      <w:proofErr w:type="gramStart"/>
      <w:r>
        <w:t>-  rAjA</w:t>
      </w:r>
      <w:proofErr w:type="gramEnd"/>
      <w:r>
        <w:t>%</w:t>
      </w:r>
      <w:r>
        <w:t xml:space="preserve"> | varu+</w:t>
      </w:r>
      <w:r>
        <w:t>NaH |</w:t>
      </w:r>
    </w:p>
    <w:p w14:paraId="3F541E28" w14:textId="5900E9D4" w:rsidR="00D02598" w:rsidRDefault="00593ECD">
      <w:r>
        <w:t>rAjA/</w:t>
      </w:r>
      <w:r>
        <w:t xml:space="preserve"> va</w:t>
      </w:r>
      <w:r>
        <w:t>ru+</w:t>
      </w:r>
      <w:r>
        <w:t>NO/</w:t>
      </w:r>
      <w:r>
        <w:t xml:space="preserve"> varu+</w:t>
      </w:r>
      <w:r>
        <w:t>NO/</w:t>
      </w:r>
      <w:r>
        <w:t xml:space="preserve"> rAjA/</w:t>
      </w:r>
      <w:r>
        <w:t xml:space="preserve"> rAjA/</w:t>
      </w:r>
      <w:r>
        <w:t xml:space="preserve"> varu+</w:t>
      </w:r>
      <w:r>
        <w:t xml:space="preserve">NaH | </w:t>
      </w:r>
    </w:p>
    <w:p w14:paraId="1915CA10" w14:textId="652DD378" w:rsidR="00D02598" w:rsidRDefault="00593ECD">
      <w:r>
        <w:t>4)</w:t>
      </w:r>
      <w:r>
        <w:tab/>
        <w:t>1.4.45.1(4)</w:t>
      </w:r>
      <w:proofErr w:type="gramStart"/>
      <w:r>
        <w:t>-  varu</w:t>
      </w:r>
      <w:proofErr w:type="gramEnd"/>
      <w:r>
        <w:t>+</w:t>
      </w:r>
      <w:r>
        <w:t>NaH | ca/</w:t>
      </w:r>
      <w:r>
        <w:t>kAra+</w:t>
      </w:r>
      <w:r>
        <w:t xml:space="preserve"> |</w:t>
      </w:r>
    </w:p>
    <w:p w14:paraId="73F58002" w14:textId="73E22E58" w:rsidR="00D02598" w:rsidRDefault="00593ECD">
      <w:r>
        <w:t>varu+</w:t>
      </w:r>
      <w:r>
        <w:t>Na Sca/</w:t>
      </w:r>
      <w:r>
        <w:t>kAra+</w:t>
      </w:r>
      <w:r>
        <w:t xml:space="preserve"> ca/</w:t>
      </w:r>
      <w:r>
        <w:t>kAra/</w:t>
      </w:r>
      <w:r>
        <w:t xml:space="preserve"> varu+</w:t>
      </w:r>
      <w:r>
        <w:t>NO/</w:t>
      </w:r>
      <w:r>
        <w:t xml:space="preserve"> varu+</w:t>
      </w:r>
      <w:r>
        <w:t>Na Sca/</w:t>
      </w:r>
      <w:r>
        <w:t>kAra+</w:t>
      </w:r>
      <w:r>
        <w:t xml:space="preserve"> | </w:t>
      </w:r>
    </w:p>
    <w:p w14:paraId="2C3CAF69" w14:textId="468A60DB" w:rsidR="00D02598" w:rsidRDefault="00593ECD">
      <w:r>
        <w:t>5)</w:t>
      </w:r>
      <w:r>
        <w:tab/>
        <w:t>1.4.45.1(5)</w:t>
      </w:r>
      <w:proofErr w:type="gramStart"/>
      <w:r>
        <w:t>-  ca</w:t>
      </w:r>
      <w:proofErr w:type="gramEnd"/>
      <w:r>
        <w:t>/</w:t>
      </w:r>
      <w:r>
        <w:t>kAra+</w:t>
      </w:r>
      <w:r>
        <w:t xml:space="preserve"> | sUryA+</w:t>
      </w:r>
      <w:r>
        <w:t>ya |</w:t>
      </w:r>
    </w:p>
    <w:p w14:paraId="2F220B2A" w14:textId="05C54C3B" w:rsidR="00D02598" w:rsidRDefault="00593ECD">
      <w:r>
        <w:t>ca/</w:t>
      </w:r>
      <w:r>
        <w:t>kAra/</w:t>
      </w:r>
      <w:r>
        <w:t xml:space="preserve"> sUryA+</w:t>
      </w:r>
      <w:r>
        <w:t>ya/</w:t>
      </w:r>
      <w:r>
        <w:t xml:space="preserve"> sUryA+</w:t>
      </w:r>
      <w:r>
        <w:t>ya ca/</w:t>
      </w:r>
      <w:r>
        <w:t>kAra+</w:t>
      </w:r>
      <w:r>
        <w:t xml:space="preserve"> ca/</w:t>
      </w:r>
      <w:r>
        <w:t>kAra/</w:t>
      </w:r>
      <w:r>
        <w:t xml:space="preserve"> sUryA+</w:t>
      </w:r>
      <w:r>
        <w:t xml:space="preserve">ya | </w:t>
      </w:r>
    </w:p>
    <w:p w14:paraId="481310B1" w14:textId="45E52760" w:rsidR="00D02598" w:rsidRDefault="00593ECD">
      <w:r>
        <w:t>6)</w:t>
      </w:r>
      <w:r>
        <w:tab/>
        <w:t>1.4.45.1(6)</w:t>
      </w:r>
      <w:proofErr w:type="gramStart"/>
      <w:r>
        <w:t>-  sUryA</w:t>
      </w:r>
      <w:proofErr w:type="gramEnd"/>
      <w:r>
        <w:t>+</w:t>
      </w:r>
      <w:r>
        <w:t>ya | pa~nthA%</w:t>
      </w:r>
      <w:r>
        <w:t>2m |</w:t>
      </w:r>
    </w:p>
    <w:p w14:paraId="1E742640" w14:textId="2772003B" w:rsidR="00D02598" w:rsidRDefault="00593ECD">
      <w:r>
        <w:t>sUryA+</w:t>
      </w:r>
      <w:r>
        <w:t>ya/</w:t>
      </w:r>
      <w:r>
        <w:t xml:space="preserve"> pa~nthA/</w:t>
      </w:r>
      <w:r>
        <w:t>2m pa~nthA/</w:t>
      </w:r>
      <w:r>
        <w:t>2(gm/</w:t>
      </w:r>
      <w:r>
        <w:t>) sUryA+</w:t>
      </w:r>
      <w:r>
        <w:t>ya/</w:t>
      </w:r>
      <w:r>
        <w:t xml:space="preserve"> sUryA+</w:t>
      </w:r>
      <w:r>
        <w:t>ya/</w:t>
      </w:r>
      <w:r>
        <w:t xml:space="preserve"> pa~nthA%</w:t>
      </w:r>
      <w:r>
        <w:t xml:space="preserve">2m | </w:t>
      </w:r>
    </w:p>
    <w:p w14:paraId="68EC37D2" w14:textId="4A50EF2B" w:rsidR="00D02598" w:rsidRDefault="00593ECD">
      <w:r>
        <w:t>7)</w:t>
      </w:r>
      <w:r>
        <w:tab/>
        <w:t>1.4.45.1(7)</w:t>
      </w:r>
      <w:proofErr w:type="gramStart"/>
      <w:r>
        <w:t>-  pa</w:t>
      </w:r>
      <w:proofErr w:type="gramEnd"/>
      <w:r>
        <w:t>~nthA%</w:t>
      </w:r>
      <w:r>
        <w:t>2m | anvE+</w:t>
      </w:r>
      <w:r>
        <w:t>tavai | (G4S-1.4-33)</w:t>
      </w:r>
    </w:p>
    <w:p w14:paraId="49265392" w14:textId="03F923E4" w:rsidR="00D02598" w:rsidRDefault="00593ECD">
      <w:r>
        <w:t>pa~nthA/</w:t>
      </w:r>
      <w:r>
        <w:t>2 manvE+</w:t>
      </w:r>
      <w:r>
        <w:t>tavA/</w:t>
      </w:r>
      <w:r>
        <w:t xml:space="preserve"> anvE+</w:t>
      </w:r>
      <w:r>
        <w:t>tavai/</w:t>
      </w:r>
      <w:r>
        <w:t xml:space="preserve"> pa~nthA/</w:t>
      </w:r>
      <w:r>
        <w:t>2m pa~nthA/</w:t>
      </w:r>
      <w:r>
        <w:t>2 manvE+</w:t>
      </w:r>
      <w:r>
        <w:t xml:space="preserve">tavai | </w:t>
      </w:r>
    </w:p>
    <w:p w14:paraId="5E60F189" w14:textId="1B137CAC" w:rsidR="00D02598" w:rsidRDefault="00593ECD">
      <w:r>
        <w:t>8)</w:t>
      </w:r>
      <w:r>
        <w:tab/>
        <w:t>1.4.45.1(8)</w:t>
      </w:r>
      <w:proofErr w:type="gramStart"/>
      <w:r>
        <w:t>-  anvE</w:t>
      </w:r>
      <w:proofErr w:type="gramEnd"/>
      <w:r>
        <w:t>+</w:t>
      </w:r>
      <w:r>
        <w:t>tavai | u/</w:t>
      </w:r>
      <w:r>
        <w:t xml:space="preserve"> || (G4S-1</w:t>
      </w:r>
      <w:r>
        <w:t>.4-33)</w:t>
      </w:r>
    </w:p>
    <w:p w14:paraId="481F0B61" w14:textId="6E999809" w:rsidR="00D02598" w:rsidRDefault="00593ECD">
      <w:r>
        <w:t>anvE+</w:t>
      </w:r>
      <w:r>
        <w:t>tavA u vu/</w:t>
      </w:r>
      <w:r>
        <w:t xml:space="preserve"> vanvE+</w:t>
      </w:r>
      <w:r>
        <w:t>tavA/</w:t>
      </w:r>
      <w:r>
        <w:t xml:space="preserve"> anvE+</w:t>
      </w:r>
      <w:r>
        <w:t xml:space="preserve">tavA u | </w:t>
      </w:r>
    </w:p>
    <w:p w14:paraId="6A0476AE" w14:textId="3053AF0F" w:rsidR="00D02598" w:rsidRDefault="00593ECD">
      <w:r>
        <w:t>9)</w:t>
      </w:r>
      <w:r>
        <w:tab/>
        <w:t>1.4.45.1(8)</w:t>
      </w:r>
      <w:proofErr w:type="gramStart"/>
      <w:r>
        <w:t>-  anvE</w:t>
      </w:r>
      <w:proofErr w:type="gramEnd"/>
      <w:r>
        <w:t>+</w:t>
      </w:r>
      <w:r>
        <w:t>tavai | (G4S-1.4-33)</w:t>
      </w:r>
    </w:p>
    <w:p w14:paraId="4849E75F" w14:textId="05AFAA9E" w:rsidR="00D02598" w:rsidRDefault="00593ECD">
      <w:r>
        <w:t>anvE+</w:t>
      </w:r>
      <w:r>
        <w:t>ta/</w:t>
      </w:r>
      <w:r>
        <w:t>vA ityanu+</w:t>
      </w:r>
      <w:r>
        <w:t xml:space="preserve"> - E/</w:t>
      </w:r>
      <w:r>
        <w:t>ta/</w:t>
      </w:r>
      <w:r>
        <w:t xml:space="preserve">vai | </w:t>
      </w:r>
    </w:p>
    <w:p w14:paraId="563E1282" w14:textId="02880E05" w:rsidR="00D02598" w:rsidRDefault="00593ECD">
      <w:r>
        <w:t>10)</w:t>
      </w:r>
      <w:r>
        <w:tab/>
        <w:t>1.4.45.1(9)</w:t>
      </w:r>
      <w:proofErr w:type="gramStart"/>
      <w:r>
        <w:t>-  u</w:t>
      </w:r>
      <w:proofErr w:type="gramEnd"/>
      <w:r>
        <w:t>/</w:t>
      </w:r>
      <w:r>
        <w:t xml:space="preserve"> || (G4S-1.4-33)</w:t>
      </w:r>
    </w:p>
    <w:p w14:paraId="2658EDC1" w14:textId="5919D3CF" w:rsidR="00D02598" w:rsidRDefault="00593ECD">
      <w:r>
        <w:t>u/</w:t>
      </w:r>
      <w:r>
        <w:t>vityu+</w:t>
      </w:r>
      <w:r>
        <w:t xml:space="preserve"> | </w:t>
      </w:r>
    </w:p>
    <w:p w14:paraId="3CA5C780" w14:textId="308A0A65" w:rsidR="00D02598" w:rsidRDefault="00593ECD">
      <w:r>
        <w:t>11)</w:t>
      </w:r>
      <w:r>
        <w:tab/>
        <w:t>1.4.45.1(10)</w:t>
      </w:r>
      <w:proofErr w:type="gramStart"/>
      <w:r>
        <w:t>-  a</w:t>
      </w:r>
      <w:proofErr w:type="gramEnd"/>
      <w:r>
        <w:t>/</w:t>
      </w:r>
      <w:r>
        <w:t>padE%</w:t>
      </w:r>
      <w:r>
        <w:t>3 | pAdA%</w:t>
      </w:r>
      <w:r>
        <w:t>3 | (G4S-1.4-33)</w:t>
      </w:r>
    </w:p>
    <w:p w14:paraId="3EE350CB" w14:textId="15B72D41" w:rsidR="00D02598" w:rsidRDefault="00593ECD">
      <w:r>
        <w:t>a/</w:t>
      </w:r>
      <w:r>
        <w:t>padE/</w:t>
      </w:r>
      <w:r>
        <w:t>3 pAdA/</w:t>
      </w:r>
      <w:r>
        <w:t>3 pAdA/</w:t>
      </w:r>
      <w:r>
        <w:t>3 &amp;padE/</w:t>
      </w:r>
      <w:r>
        <w:t>3 &amp;padE/</w:t>
      </w:r>
      <w:r>
        <w:t>3 pAdA%</w:t>
      </w:r>
      <w:r>
        <w:t xml:space="preserve">3 | </w:t>
      </w:r>
    </w:p>
    <w:p w14:paraId="319F46AD" w14:textId="2752B4A0" w:rsidR="00D02598" w:rsidRDefault="00593ECD">
      <w:r>
        <w:t>12)</w:t>
      </w:r>
      <w:r>
        <w:tab/>
        <w:t>1.4.45.1(11)</w:t>
      </w:r>
      <w:proofErr w:type="gramStart"/>
      <w:r>
        <w:t>-  pAdA</w:t>
      </w:r>
      <w:proofErr w:type="gramEnd"/>
      <w:r>
        <w:t>%</w:t>
      </w:r>
      <w:r>
        <w:t>3 | prati+</w:t>
      </w:r>
      <w:r>
        <w:t>dhA4tavE | (G4S-1.4-33)</w:t>
      </w:r>
    </w:p>
    <w:p w14:paraId="466726E6" w14:textId="1CF59FC0" w:rsidR="00D02598" w:rsidRDefault="00593ECD">
      <w:r>
        <w:lastRenderedPageBreak/>
        <w:t>pAdA/</w:t>
      </w:r>
      <w:r>
        <w:t>3 prati+</w:t>
      </w:r>
      <w:r>
        <w:t>dhA4tavE/</w:t>
      </w:r>
      <w:r>
        <w:t xml:space="preserve"> prati+</w:t>
      </w:r>
      <w:r>
        <w:t>dhA4tavE/</w:t>
      </w:r>
      <w:r>
        <w:t xml:space="preserve"> pAdA/</w:t>
      </w:r>
      <w:r>
        <w:t>3 pAdA/</w:t>
      </w:r>
      <w:r>
        <w:t>3 prati+</w:t>
      </w:r>
      <w:r>
        <w:t xml:space="preserve">dhA4tavE | </w:t>
      </w:r>
    </w:p>
    <w:p w14:paraId="7E4C2D67" w14:textId="577E560A" w:rsidR="00D02598" w:rsidRDefault="00593ECD">
      <w:r>
        <w:t>13)</w:t>
      </w:r>
      <w:r>
        <w:tab/>
        <w:t>1.4.45.1(12)</w:t>
      </w:r>
      <w:proofErr w:type="gramStart"/>
      <w:r>
        <w:t>-  prati</w:t>
      </w:r>
      <w:proofErr w:type="gramEnd"/>
      <w:r>
        <w:t>+</w:t>
      </w:r>
      <w:r>
        <w:t>dhA4tavE | a/</w:t>
      </w:r>
      <w:r>
        <w:t>ka/</w:t>
      </w:r>
      <w:r>
        <w:t>H | (G4S-1.4-33)</w:t>
      </w:r>
    </w:p>
    <w:p w14:paraId="4B76BF2E" w14:textId="0413087B" w:rsidR="00D02598" w:rsidRDefault="00593ECD">
      <w:r>
        <w:t>prati+</w:t>
      </w:r>
      <w:r>
        <w:t>dhA4tavE &amp;ka r</w:t>
      </w:r>
      <w:r>
        <w:t>aka/</w:t>
      </w:r>
      <w:r>
        <w:t>H prati+</w:t>
      </w:r>
      <w:r>
        <w:t>dhA4tavE/</w:t>
      </w:r>
      <w:r>
        <w:t xml:space="preserve"> prati+</w:t>
      </w:r>
      <w:r>
        <w:t xml:space="preserve">dhA4tavE &amp;kaH | </w:t>
      </w:r>
    </w:p>
    <w:p w14:paraId="25911DCE" w14:textId="4BFFBBCD" w:rsidR="00D02598" w:rsidRDefault="00593ECD">
      <w:r>
        <w:t>14)</w:t>
      </w:r>
      <w:r>
        <w:tab/>
        <w:t>1.4.45.1(12)</w:t>
      </w:r>
      <w:proofErr w:type="gramStart"/>
      <w:r>
        <w:t>-  prati</w:t>
      </w:r>
      <w:proofErr w:type="gramEnd"/>
      <w:r>
        <w:t>+</w:t>
      </w:r>
      <w:r>
        <w:t>dhA4tavE | (G4S-1.4-33)</w:t>
      </w:r>
    </w:p>
    <w:p w14:paraId="4B31365C" w14:textId="6981F073" w:rsidR="00D02598" w:rsidRDefault="00593ECD">
      <w:r>
        <w:t>prati+</w:t>
      </w:r>
      <w:r>
        <w:t>dhA4tava/</w:t>
      </w:r>
      <w:r>
        <w:t xml:space="preserve"> iti/</w:t>
      </w:r>
      <w:r>
        <w:t xml:space="preserve"> prati+</w:t>
      </w:r>
      <w:r>
        <w:t xml:space="preserve"> - dhA/</w:t>
      </w:r>
      <w:r>
        <w:t>4ta/</w:t>
      </w:r>
      <w:r>
        <w:t>vE/</w:t>
      </w:r>
      <w:r>
        <w:t xml:space="preserve"> | </w:t>
      </w:r>
    </w:p>
    <w:p w14:paraId="39FF4F0C" w14:textId="16708F0A" w:rsidR="00D02598" w:rsidRDefault="00593ECD">
      <w:r>
        <w:t>15)</w:t>
      </w:r>
      <w:r>
        <w:tab/>
        <w:t>1.4.45.1(13)</w:t>
      </w:r>
      <w:proofErr w:type="gramStart"/>
      <w:r>
        <w:t>-  a</w:t>
      </w:r>
      <w:proofErr w:type="gramEnd"/>
      <w:r>
        <w:t>/</w:t>
      </w:r>
      <w:r>
        <w:t>ka/</w:t>
      </w:r>
      <w:r>
        <w:t>H | u/</w:t>
      </w:r>
      <w:r>
        <w:t>ta | (G4S-1.4-33)</w:t>
      </w:r>
    </w:p>
    <w:p w14:paraId="12886138" w14:textId="43459A79" w:rsidR="00D02598" w:rsidRDefault="00593ECD">
      <w:r>
        <w:t>a/</w:t>
      </w:r>
      <w:r>
        <w:t>ka/</w:t>
      </w:r>
      <w:r>
        <w:t xml:space="preserve"> ru/</w:t>
      </w:r>
      <w:r>
        <w:t>tOtAka+</w:t>
      </w:r>
      <w:r>
        <w:t xml:space="preserve"> raka ru/</w:t>
      </w:r>
      <w:r>
        <w:t xml:space="preserve">ta | </w:t>
      </w:r>
    </w:p>
    <w:p w14:paraId="15065D5D" w14:textId="561EED2A" w:rsidR="00D02598" w:rsidRDefault="00593ECD">
      <w:r>
        <w:t>16)</w:t>
      </w:r>
      <w:r>
        <w:tab/>
        <w:t>1.4.45.1(14)</w:t>
      </w:r>
      <w:proofErr w:type="gramStart"/>
      <w:r>
        <w:t>-  u</w:t>
      </w:r>
      <w:proofErr w:type="gramEnd"/>
      <w:r>
        <w:t>/</w:t>
      </w:r>
      <w:r>
        <w:t>ta | a/</w:t>
      </w:r>
      <w:r>
        <w:t>pa/</w:t>
      </w:r>
      <w:r>
        <w:t>va/</w:t>
      </w:r>
      <w:r>
        <w:t xml:space="preserve">ktA </w:t>
      </w:r>
      <w:r>
        <w:t>| (G4S-1.4-33)</w:t>
      </w:r>
    </w:p>
    <w:p w14:paraId="30387F38" w14:textId="5D857386" w:rsidR="00D02598" w:rsidRDefault="00593ECD">
      <w:r>
        <w:t>u/</w:t>
      </w:r>
      <w:r>
        <w:t>tApa+</w:t>
      </w:r>
      <w:r>
        <w:t>va/</w:t>
      </w:r>
      <w:r>
        <w:t>ktA &amp;pa+</w:t>
      </w:r>
      <w:r>
        <w:t>va/</w:t>
      </w:r>
      <w:r>
        <w:t>ktO tOtApa+</w:t>
      </w:r>
      <w:r>
        <w:t>va/</w:t>
      </w:r>
      <w:r>
        <w:t xml:space="preserve">ktA | </w:t>
      </w:r>
    </w:p>
    <w:p w14:paraId="0275574C" w14:textId="1C6F6617" w:rsidR="00D02598" w:rsidRDefault="00593ECD">
      <w:r>
        <w:t>17)</w:t>
      </w:r>
      <w:r>
        <w:tab/>
        <w:t>1.4.45.1(15)</w:t>
      </w:r>
      <w:proofErr w:type="gramStart"/>
      <w:r>
        <w:t>-  a</w:t>
      </w:r>
      <w:proofErr w:type="gramEnd"/>
      <w:r>
        <w:t>/</w:t>
      </w:r>
      <w:r>
        <w:t>pa/</w:t>
      </w:r>
      <w:r>
        <w:t>va/</w:t>
      </w:r>
      <w:r>
        <w:t>ktA | hRu/</w:t>
      </w:r>
      <w:r>
        <w:t>da/</w:t>
      </w:r>
      <w:r>
        <w:t>3yA/</w:t>
      </w:r>
      <w:r>
        <w:t>vidha+</w:t>
      </w:r>
      <w:r>
        <w:t>4H | (G4S-1.4-33)</w:t>
      </w:r>
    </w:p>
    <w:p w14:paraId="6AA2AAD1" w14:textId="12B122D6" w:rsidR="00D02598" w:rsidRDefault="00593ECD">
      <w:r>
        <w:t>a/</w:t>
      </w:r>
      <w:r>
        <w:t>pa/</w:t>
      </w:r>
      <w:r>
        <w:t>va/</w:t>
      </w:r>
      <w:r>
        <w:t>ktA hRu+</w:t>
      </w:r>
      <w:r>
        <w:t>da3yA/</w:t>
      </w:r>
      <w:r>
        <w:t>vidhO+</w:t>
      </w:r>
      <w:r>
        <w:t>4 hRuda3yA/</w:t>
      </w:r>
      <w:r>
        <w:t>vidhO+</w:t>
      </w:r>
      <w:r>
        <w:t>4 &amp;pava/</w:t>
      </w:r>
      <w:r>
        <w:t>ktA &amp;pa+</w:t>
      </w:r>
      <w:r>
        <w:t>va/</w:t>
      </w:r>
      <w:r>
        <w:t>ktA hRu+</w:t>
      </w:r>
      <w:r>
        <w:t>da3yA/</w:t>
      </w:r>
      <w:r>
        <w:t>vidha+</w:t>
      </w:r>
      <w:r>
        <w:t xml:space="preserve">4H | </w:t>
      </w:r>
    </w:p>
    <w:p w14:paraId="7D7FF435" w14:textId="347A7D80" w:rsidR="00D02598" w:rsidRDefault="00593ECD">
      <w:r>
        <w:t>18)</w:t>
      </w:r>
      <w:r>
        <w:tab/>
        <w:t>1.4.45.1(15)</w:t>
      </w:r>
      <w:proofErr w:type="gramStart"/>
      <w:r>
        <w:t>-  a</w:t>
      </w:r>
      <w:proofErr w:type="gramEnd"/>
      <w:r>
        <w:t>/</w:t>
      </w:r>
      <w:r>
        <w:t>pa/</w:t>
      </w:r>
      <w:r>
        <w:t>va/</w:t>
      </w:r>
      <w:r>
        <w:t>ktA | (G4S-1.4</w:t>
      </w:r>
      <w:r>
        <w:t>-33)</w:t>
      </w:r>
    </w:p>
    <w:p w14:paraId="30C895C2" w14:textId="743F90EC" w:rsidR="00D02598" w:rsidRDefault="00593ECD">
      <w:r>
        <w:t>a/</w:t>
      </w:r>
      <w:r>
        <w:t>pa/</w:t>
      </w:r>
      <w:r>
        <w:t>va/</w:t>
      </w:r>
      <w:r>
        <w:t>ktEtya+</w:t>
      </w:r>
      <w:r>
        <w:t>pa - va/</w:t>
      </w:r>
      <w:r>
        <w:t xml:space="preserve">ktA | </w:t>
      </w:r>
    </w:p>
    <w:p w14:paraId="1A25FABC" w14:textId="4AFCB6A0" w:rsidR="00D02598" w:rsidRDefault="00593ECD">
      <w:r>
        <w:t>19)</w:t>
      </w:r>
      <w:r>
        <w:tab/>
        <w:t>1.4.45.1(16)</w:t>
      </w:r>
      <w:proofErr w:type="gramStart"/>
      <w:r>
        <w:t>-  hRu</w:t>
      </w:r>
      <w:proofErr w:type="gramEnd"/>
      <w:r>
        <w:t>/</w:t>
      </w:r>
      <w:r>
        <w:t>da/</w:t>
      </w:r>
      <w:r>
        <w:t>3yA/</w:t>
      </w:r>
      <w:r>
        <w:t>vidha+</w:t>
      </w:r>
      <w:r>
        <w:t>4H | ci/</w:t>
      </w:r>
      <w:r>
        <w:t>t || (G4S-1.4-33)</w:t>
      </w:r>
    </w:p>
    <w:p w14:paraId="3E10CE2C" w14:textId="48A72EB3" w:rsidR="00D02598" w:rsidRDefault="00593ECD">
      <w:r>
        <w:t>hRu/</w:t>
      </w:r>
      <w:r>
        <w:t>da/</w:t>
      </w:r>
      <w:r>
        <w:t>3yA/</w:t>
      </w:r>
      <w:r>
        <w:t>vidha+</w:t>
      </w:r>
      <w:r>
        <w:t>4Scic cid3dh4Ruda3yA/</w:t>
      </w:r>
      <w:r>
        <w:t>vidhO+</w:t>
      </w:r>
      <w:r>
        <w:t>4 hRuda3yA/</w:t>
      </w:r>
      <w:r>
        <w:t>vidha+</w:t>
      </w:r>
      <w:r>
        <w:t xml:space="preserve">4Scit | </w:t>
      </w:r>
    </w:p>
    <w:p w14:paraId="25C23997" w14:textId="291EB061" w:rsidR="00D02598" w:rsidRDefault="00593ECD">
      <w:r>
        <w:t>20)</w:t>
      </w:r>
      <w:r>
        <w:tab/>
        <w:t>1.4.45.1(16)</w:t>
      </w:r>
      <w:proofErr w:type="gramStart"/>
      <w:r>
        <w:t>-  hRu</w:t>
      </w:r>
      <w:proofErr w:type="gramEnd"/>
      <w:r>
        <w:t>/</w:t>
      </w:r>
      <w:r>
        <w:t>da/</w:t>
      </w:r>
      <w:r>
        <w:t>3yA/</w:t>
      </w:r>
      <w:r>
        <w:t>vidha+</w:t>
      </w:r>
      <w:r>
        <w:t>4H | (G4S-1.4-33)</w:t>
      </w:r>
    </w:p>
    <w:p w14:paraId="272813E6" w14:textId="2F4C126C" w:rsidR="00D02598" w:rsidRDefault="00593ECD">
      <w:r>
        <w:t>hRu/</w:t>
      </w:r>
      <w:r>
        <w:t>da/</w:t>
      </w:r>
      <w:r>
        <w:t>3yA/</w:t>
      </w:r>
      <w:r>
        <w:t>vidha/</w:t>
      </w:r>
      <w:r>
        <w:t>4 iti+</w:t>
      </w:r>
      <w:r>
        <w:t xml:space="preserve"> hRuda3ya - </w:t>
      </w:r>
      <w:r>
        <w:t>vidha+</w:t>
      </w:r>
      <w:r>
        <w:t xml:space="preserve">4H | </w:t>
      </w:r>
    </w:p>
    <w:p w14:paraId="47902151" w14:textId="420F8B61" w:rsidR="00D02598" w:rsidRDefault="00593ECD">
      <w:r>
        <w:t>21)</w:t>
      </w:r>
      <w:r>
        <w:tab/>
        <w:t>1.4.45.1(17)</w:t>
      </w:r>
      <w:proofErr w:type="gramStart"/>
      <w:r>
        <w:t>-  ci</w:t>
      </w:r>
      <w:proofErr w:type="gramEnd"/>
      <w:r>
        <w:t>/</w:t>
      </w:r>
      <w:r>
        <w:t>t || (G4S-1.4-33)</w:t>
      </w:r>
    </w:p>
    <w:p w14:paraId="7F5AF431" w14:textId="799DA39F" w:rsidR="00D02598" w:rsidRDefault="00593ECD">
      <w:r>
        <w:t>ci/</w:t>
      </w:r>
      <w:r>
        <w:t>di3ti+</w:t>
      </w:r>
      <w:r>
        <w:t xml:space="preserve"> ci/</w:t>
      </w:r>
      <w:r>
        <w:t xml:space="preserve">t | </w:t>
      </w:r>
    </w:p>
    <w:p w14:paraId="5F56FED9" w14:textId="72A6DD0A" w:rsidR="00D02598" w:rsidRDefault="00593ECD">
      <w:r>
        <w:t>22)</w:t>
      </w:r>
      <w:r>
        <w:tab/>
        <w:t>1.4.45.1(18)</w:t>
      </w:r>
      <w:proofErr w:type="gramStart"/>
      <w:r>
        <w:t>-  Sa</w:t>
      </w:r>
      <w:proofErr w:type="gramEnd"/>
      <w:r>
        <w:t>/</w:t>
      </w:r>
      <w:r>
        <w:t>tam | tE/</w:t>
      </w:r>
      <w:r>
        <w:t xml:space="preserve"> |</w:t>
      </w:r>
    </w:p>
    <w:p w14:paraId="277BBF33" w14:textId="2972D382" w:rsidR="00D02598" w:rsidRDefault="00593ECD">
      <w:r>
        <w:t>Sa/</w:t>
      </w:r>
      <w:r>
        <w:t>tam tE+</w:t>
      </w:r>
      <w:r>
        <w:t xml:space="preserve"> tE Sa/</w:t>
      </w:r>
      <w:r>
        <w:t>ta(gm) Sa/</w:t>
      </w:r>
      <w:r>
        <w:t>tam tE%</w:t>
      </w:r>
      <w:r>
        <w:t xml:space="preserve"> | </w:t>
      </w:r>
    </w:p>
    <w:p w14:paraId="5162BE60" w14:textId="17A4E6B6" w:rsidR="00D02598" w:rsidRDefault="00593ECD">
      <w:r>
        <w:t>23)</w:t>
      </w:r>
      <w:r>
        <w:tab/>
        <w:t>1.4.45.1(19)</w:t>
      </w:r>
      <w:proofErr w:type="gramStart"/>
      <w:r>
        <w:t>-  tE</w:t>
      </w:r>
      <w:proofErr w:type="gramEnd"/>
      <w:r>
        <w:t>/</w:t>
      </w:r>
      <w:r>
        <w:t xml:space="preserve"> | rA/</w:t>
      </w:r>
      <w:r>
        <w:t>ja/</w:t>
      </w:r>
      <w:r>
        <w:t>nn |</w:t>
      </w:r>
    </w:p>
    <w:p w14:paraId="542E4137" w14:textId="7F307D90" w:rsidR="00D02598" w:rsidRDefault="00593ECD">
      <w:r>
        <w:t>tE/</w:t>
      </w:r>
      <w:r>
        <w:t xml:space="preserve"> rA/</w:t>
      </w:r>
      <w:r>
        <w:t>ja/</w:t>
      </w:r>
      <w:r>
        <w:t>n rA/</w:t>
      </w:r>
      <w:r>
        <w:t>ja/</w:t>
      </w:r>
      <w:r>
        <w:t>n tE/</w:t>
      </w:r>
      <w:r>
        <w:t xml:space="preserve"> tE/</w:t>
      </w:r>
      <w:r>
        <w:t xml:space="preserve"> rA/</w:t>
      </w:r>
      <w:r>
        <w:t>ja/</w:t>
      </w:r>
      <w:r>
        <w:t xml:space="preserve">nn | </w:t>
      </w:r>
    </w:p>
    <w:p w14:paraId="0D88BABE" w14:textId="78D4C095" w:rsidR="00D02598" w:rsidRDefault="00593ECD">
      <w:r>
        <w:t>24)</w:t>
      </w:r>
      <w:r>
        <w:tab/>
        <w:t>1.4.45.1(20)</w:t>
      </w:r>
      <w:proofErr w:type="gramStart"/>
      <w:r>
        <w:t>-  rA</w:t>
      </w:r>
      <w:proofErr w:type="gramEnd"/>
      <w:r>
        <w:t>/</w:t>
      </w:r>
      <w:r>
        <w:t>ja/</w:t>
      </w:r>
      <w:r>
        <w:t>nn | Bi/</w:t>
      </w:r>
      <w:r>
        <w:t>4Shaj</w:t>
      </w:r>
      <w:r>
        <w:t>a+</w:t>
      </w:r>
      <w:r>
        <w:t>H |</w:t>
      </w:r>
    </w:p>
    <w:p w14:paraId="5170C3BE" w14:textId="58BD6BE9" w:rsidR="00D02598" w:rsidRDefault="00593ECD">
      <w:r>
        <w:t>rA/</w:t>
      </w:r>
      <w:r>
        <w:t>ja/</w:t>
      </w:r>
      <w:r>
        <w:t>n Bi/</w:t>
      </w:r>
      <w:r>
        <w:t>4ShajO+</w:t>
      </w:r>
      <w:r>
        <w:t xml:space="preserve"> Bi/</w:t>
      </w:r>
      <w:r>
        <w:t>4ShajO+</w:t>
      </w:r>
      <w:r>
        <w:t xml:space="preserve"> rAjan rAjan Bi/</w:t>
      </w:r>
      <w:r>
        <w:t>4Shaja+</w:t>
      </w:r>
      <w:r>
        <w:t xml:space="preserve">H | </w:t>
      </w:r>
    </w:p>
    <w:p w14:paraId="6E123D1E" w14:textId="7DDCC68E" w:rsidR="00D02598" w:rsidRDefault="00593ECD">
      <w:r>
        <w:lastRenderedPageBreak/>
        <w:t>25)</w:t>
      </w:r>
      <w:r>
        <w:tab/>
        <w:t>1.4.45.1(21)</w:t>
      </w:r>
      <w:proofErr w:type="gramStart"/>
      <w:r>
        <w:t>-  Bi</w:t>
      </w:r>
      <w:proofErr w:type="gramEnd"/>
      <w:r>
        <w:t>/</w:t>
      </w:r>
      <w:r>
        <w:t>4Shaja+</w:t>
      </w:r>
      <w:r>
        <w:t>H | sa/</w:t>
      </w:r>
      <w:r>
        <w:t>hasra%</w:t>
      </w:r>
      <w:r>
        <w:t>m |</w:t>
      </w:r>
    </w:p>
    <w:p w14:paraId="4CBF93B8" w14:textId="16BCE2FF" w:rsidR="00D02598" w:rsidRDefault="00593ECD">
      <w:r>
        <w:t>Bi/</w:t>
      </w:r>
      <w:r>
        <w:t>4Shaja+</w:t>
      </w:r>
      <w:r>
        <w:t>H sa/</w:t>
      </w:r>
      <w:r>
        <w:t>hasra(gm+</w:t>
      </w:r>
      <w:r>
        <w:t>) sa/</w:t>
      </w:r>
      <w:r>
        <w:t>hasra+</w:t>
      </w:r>
      <w:r>
        <w:t>m Bi/</w:t>
      </w:r>
      <w:r>
        <w:t>4ShajO+</w:t>
      </w:r>
      <w:r>
        <w:t xml:space="preserve"> Bi/</w:t>
      </w:r>
      <w:r>
        <w:t>4Shaja+</w:t>
      </w:r>
      <w:r>
        <w:t>H sa/</w:t>
      </w:r>
      <w:r>
        <w:t>hasra%</w:t>
      </w:r>
      <w:r>
        <w:t xml:space="preserve">m | </w:t>
      </w:r>
    </w:p>
    <w:p w14:paraId="6C92E25E" w14:textId="77903167" w:rsidR="00D02598" w:rsidRDefault="00593ECD">
      <w:r>
        <w:t>26)</w:t>
      </w:r>
      <w:r>
        <w:tab/>
        <w:t>1.4.45.1(22)</w:t>
      </w:r>
      <w:proofErr w:type="gramStart"/>
      <w:r>
        <w:t>-  sa</w:t>
      </w:r>
      <w:proofErr w:type="gramEnd"/>
      <w:r>
        <w:t>/</w:t>
      </w:r>
      <w:r>
        <w:t>hasra%</w:t>
      </w:r>
      <w:r>
        <w:t>m | u/</w:t>
      </w:r>
      <w:r>
        <w:t>rvI |</w:t>
      </w:r>
    </w:p>
    <w:p w14:paraId="5A0318E6" w14:textId="1FE52373" w:rsidR="00D02598" w:rsidRDefault="00593ECD">
      <w:r>
        <w:t>sa/</w:t>
      </w:r>
      <w:r>
        <w:t>hasra+</w:t>
      </w:r>
      <w:r>
        <w:t xml:space="preserve"> mu/</w:t>
      </w:r>
      <w:r>
        <w:t>rvyu+</w:t>
      </w:r>
      <w:r>
        <w:t>rvI sa/</w:t>
      </w:r>
      <w:r>
        <w:t>hasra(gm+</w:t>
      </w:r>
      <w:r>
        <w:t>) sa/</w:t>
      </w:r>
      <w:r>
        <w:t>hasra+</w:t>
      </w:r>
      <w:r>
        <w:t xml:space="preserve"> mu/</w:t>
      </w:r>
      <w:r>
        <w:t xml:space="preserve">rvI | </w:t>
      </w:r>
    </w:p>
    <w:p w14:paraId="43DF06FF" w14:textId="54107FBB" w:rsidR="00D02598" w:rsidRDefault="00593ECD">
      <w:r>
        <w:t>27)</w:t>
      </w:r>
      <w:r>
        <w:tab/>
        <w:t>1.4.45.1(23)</w:t>
      </w:r>
      <w:proofErr w:type="gramStart"/>
      <w:r>
        <w:t>-  u</w:t>
      </w:r>
      <w:proofErr w:type="gramEnd"/>
      <w:r>
        <w:t>/</w:t>
      </w:r>
      <w:r>
        <w:t>rvI | ga/</w:t>
      </w:r>
      <w:r>
        <w:t>3MBI/</w:t>
      </w:r>
      <w:r>
        <w:t>4rA |</w:t>
      </w:r>
    </w:p>
    <w:p w14:paraId="5E1C3D80" w14:textId="7462436E" w:rsidR="00D02598" w:rsidRDefault="00593ECD">
      <w:r>
        <w:t>u/</w:t>
      </w:r>
      <w:r>
        <w:t>rvI ga+</w:t>
      </w:r>
      <w:r>
        <w:t>3MBI/</w:t>
      </w:r>
      <w:r>
        <w:t>4rA ga+</w:t>
      </w:r>
      <w:r>
        <w:t>3MBI/</w:t>
      </w:r>
      <w:r>
        <w:t>4rOrvyu+</w:t>
      </w:r>
      <w:r>
        <w:t>rvI ga+</w:t>
      </w:r>
      <w:r>
        <w:t>3MBI/</w:t>
      </w:r>
      <w:r>
        <w:t xml:space="preserve">4rA | </w:t>
      </w:r>
    </w:p>
    <w:p w14:paraId="7C7041AC" w14:textId="3E70BD89" w:rsidR="00D02598" w:rsidRDefault="00593ECD">
      <w:r>
        <w:t>28)</w:t>
      </w:r>
      <w:r>
        <w:tab/>
        <w:t>1.4.45.1(24)</w:t>
      </w:r>
      <w:proofErr w:type="gramStart"/>
      <w:r>
        <w:t>-  ga</w:t>
      </w:r>
      <w:proofErr w:type="gramEnd"/>
      <w:r>
        <w:t>/</w:t>
      </w:r>
      <w:r>
        <w:t>3MBI/</w:t>
      </w:r>
      <w:r>
        <w:t>4rA | su/</w:t>
      </w:r>
      <w:r>
        <w:t>ma/</w:t>
      </w:r>
      <w:r>
        <w:t>tiH |</w:t>
      </w:r>
    </w:p>
    <w:p w14:paraId="79944C15" w14:textId="087F31FF" w:rsidR="00D02598" w:rsidRDefault="00593ECD">
      <w:r>
        <w:t>ga/</w:t>
      </w:r>
      <w:r>
        <w:t>3MBI/</w:t>
      </w:r>
      <w:r>
        <w:t>4rA su+</w:t>
      </w:r>
      <w:r>
        <w:t>ma/</w:t>
      </w:r>
      <w:r>
        <w:t>tiH su+</w:t>
      </w:r>
      <w:r>
        <w:t>ma/</w:t>
      </w:r>
      <w:r>
        <w:t>tir ga+</w:t>
      </w:r>
      <w:r>
        <w:t>3MBI/</w:t>
      </w:r>
      <w:r>
        <w:t>4rA ga+</w:t>
      </w:r>
      <w:r>
        <w:t>3MBI/</w:t>
      </w:r>
      <w:r>
        <w:t>4rA su+</w:t>
      </w:r>
      <w:r>
        <w:t>ma/</w:t>
      </w:r>
      <w:r>
        <w:t xml:space="preserve">tiH | </w:t>
      </w:r>
    </w:p>
    <w:p w14:paraId="4937B159" w14:textId="34CD2D35" w:rsidR="00D02598" w:rsidRDefault="00593ECD">
      <w:r>
        <w:t>29)</w:t>
      </w:r>
      <w:r>
        <w:tab/>
        <w:t>1.4.45.1(25)</w:t>
      </w:r>
      <w:proofErr w:type="gramStart"/>
      <w:r>
        <w:t>-  su</w:t>
      </w:r>
      <w:proofErr w:type="gramEnd"/>
      <w:r>
        <w:t>/</w:t>
      </w:r>
      <w:r>
        <w:t>ma/</w:t>
      </w:r>
      <w:r>
        <w:t>tiH | tE/</w:t>
      </w:r>
      <w:r>
        <w:t xml:space="preserve"> |</w:t>
      </w:r>
    </w:p>
    <w:p w14:paraId="789B7693" w14:textId="0C9EFC3E" w:rsidR="00D02598" w:rsidRDefault="00593ECD">
      <w:r>
        <w:t>su/</w:t>
      </w:r>
      <w:r>
        <w:t>ma/</w:t>
      </w:r>
      <w:r>
        <w:t>tiShTE+</w:t>
      </w:r>
      <w:r>
        <w:t xml:space="preserve"> tE suma/</w:t>
      </w:r>
      <w:r>
        <w:t>tiH su+</w:t>
      </w:r>
      <w:r>
        <w:t>ma/</w:t>
      </w:r>
      <w:r>
        <w:t>tiShTE%</w:t>
      </w:r>
      <w:r>
        <w:t xml:space="preserve"> | </w:t>
      </w:r>
    </w:p>
    <w:p w14:paraId="7F20DE09" w14:textId="379B3963" w:rsidR="00D02598" w:rsidRDefault="00593ECD">
      <w:r>
        <w:t>30)</w:t>
      </w:r>
      <w:r>
        <w:tab/>
        <w:t>1.4.45.1(25)</w:t>
      </w:r>
      <w:proofErr w:type="gramStart"/>
      <w:r>
        <w:t>-  su</w:t>
      </w:r>
      <w:proofErr w:type="gramEnd"/>
      <w:r>
        <w:t>/</w:t>
      </w:r>
      <w:r>
        <w:t>ma/</w:t>
      </w:r>
      <w:r>
        <w:t>tiH |</w:t>
      </w:r>
    </w:p>
    <w:p w14:paraId="2AF2EA32" w14:textId="01C56CB3" w:rsidR="00D02598" w:rsidRDefault="00593ECD">
      <w:r>
        <w:t>su/</w:t>
      </w:r>
      <w:r>
        <w:t>ma/</w:t>
      </w:r>
      <w:r>
        <w:t>tiriti+</w:t>
      </w:r>
      <w:r>
        <w:t xml:space="preserve"> su - ma/</w:t>
      </w:r>
      <w:r>
        <w:t xml:space="preserve">tiH | </w:t>
      </w:r>
    </w:p>
    <w:p w14:paraId="440F3B6F" w14:textId="1CC57D2B" w:rsidR="00D02598" w:rsidRDefault="00593ECD">
      <w:r>
        <w:t>31)</w:t>
      </w:r>
      <w:r>
        <w:tab/>
        <w:t>1.4.45.1(26)</w:t>
      </w:r>
      <w:proofErr w:type="gramStart"/>
      <w:r>
        <w:t>-  tE</w:t>
      </w:r>
      <w:proofErr w:type="gramEnd"/>
      <w:r>
        <w:t>/</w:t>
      </w:r>
      <w:r>
        <w:t xml:space="preserve"> | a/</w:t>
      </w:r>
      <w:r>
        <w:t>stu/</w:t>
      </w:r>
      <w:r>
        <w:t xml:space="preserve"> ||</w:t>
      </w:r>
    </w:p>
    <w:p w14:paraId="1767DECE" w14:textId="5E77C988" w:rsidR="00D02598" w:rsidRDefault="00593ECD">
      <w:r>
        <w:t>tE/</w:t>
      </w:r>
      <w:r>
        <w:t xml:space="preserve"> a/</w:t>
      </w:r>
      <w:r>
        <w:t>stva/</w:t>
      </w:r>
      <w:r>
        <w:t>stu/</w:t>
      </w:r>
      <w:r>
        <w:t xml:space="preserve"> tE/</w:t>
      </w:r>
      <w:r>
        <w:t xml:space="preserve"> tE/</w:t>
      </w:r>
      <w:r>
        <w:t xml:space="preserve"> a/</w:t>
      </w:r>
      <w:r>
        <w:t>stu/</w:t>
      </w:r>
      <w:r>
        <w:t xml:space="preserve"> | </w:t>
      </w:r>
    </w:p>
    <w:p w14:paraId="06DB3146" w14:textId="74513348" w:rsidR="00D02598" w:rsidRDefault="00593ECD">
      <w:r>
        <w:t>32)</w:t>
      </w:r>
      <w:r>
        <w:tab/>
        <w:t>1.4.45.1(27)</w:t>
      </w:r>
      <w:proofErr w:type="gramStart"/>
      <w:r>
        <w:t>-  a</w:t>
      </w:r>
      <w:proofErr w:type="gramEnd"/>
      <w:r>
        <w:t>/</w:t>
      </w:r>
      <w:r>
        <w:t>stu/</w:t>
      </w:r>
      <w:r>
        <w:t xml:space="preserve"> ||</w:t>
      </w:r>
    </w:p>
    <w:p w14:paraId="21FDF2E5" w14:textId="0DA5117C" w:rsidR="00D02598" w:rsidRDefault="00593ECD">
      <w:r>
        <w:t>a/</w:t>
      </w:r>
      <w:r>
        <w:t>stvitya+</w:t>
      </w:r>
      <w:r>
        <w:t xml:space="preserve">stu | </w:t>
      </w:r>
    </w:p>
    <w:p w14:paraId="265BF1F7" w14:textId="4C9FB3EF" w:rsidR="00D02598" w:rsidRDefault="00593ECD">
      <w:r>
        <w:t>33)</w:t>
      </w:r>
      <w:r>
        <w:tab/>
        <w:t>1.4.45.1(28)</w:t>
      </w:r>
      <w:proofErr w:type="gramStart"/>
      <w:r>
        <w:t>-  bA</w:t>
      </w:r>
      <w:proofErr w:type="gramEnd"/>
      <w:r>
        <w:t>3dha+</w:t>
      </w:r>
      <w:r>
        <w:t>4sva | d3vESha+</w:t>
      </w:r>
      <w:r>
        <w:t>H |</w:t>
      </w:r>
    </w:p>
    <w:p w14:paraId="305E621B" w14:textId="380B9C84" w:rsidR="00D02598" w:rsidRDefault="00593ECD">
      <w:r>
        <w:t>bA3dha+</w:t>
      </w:r>
      <w:r>
        <w:t>4sva/</w:t>
      </w:r>
      <w:r>
        <w:t xml:space="preserve"> d3vEShO/</w:t>
      </w:r>
      <w:r>
        <w:t xml:space="preserve"> d3vEShO/</w:t>
      </w:r>
      <w:r>
        <w:t xml:space="preserve"> bA3dha+</w:t>
      </w:r>
      <w:r>
        <w:t>4sva/</w:t>
      </w:r>
      <w:r>
        <w:t xml:space="preserve"> bA3dha+</w:t>
      </w:r>
      <w:r>
        <w:t>4sva/</w:t>
      </w:r>
      <w:r>
        <w:t xml:space="preserve"> d3vESha+</w:t>
      </w:r>
      <w:r>
        <w:t xml:space="preserve">H | </w:t>
      </w:r>
    </w:p>
    <w:p w14:paraId="2FE66353" w14:textId="01C97747" w:rsidR="00D02598" w:rsidRDefault="00593ECD">
      <w:r>
        <w:t>34)</w:t>
      </w:r>
      <w:r>
        <w:tab/>
        <w:t>1.4.45.1(29)</w:t>
      </w:r>
      <w:proofErr w:type="gramStart"/>
      <w:r>
        <w:t>-  d</w:t>
      </w:r>
      <w:proofErr w:type="gramEnd"/>
      <w:r>
        <w:t>3vESha+</w:t>
      </w:r>
      <w:r>
        <w:t>H | ~nir.Ru+</w:t>
      </w:r>
      <w:r>
        <w:t>tim |</w:t>
      </w:r>
    </w:p>
    <w:p w14:paraId="347D45DD" w14:textId="58C75BED" w:rsidR="00D02598" w:rsidRDefault="00593ECD">
      <w:r>
        <w:t>d3vEShO/</w:t>
      </w:r>
      <w:r>
        <w:t xml:space="preserve"> ~</w:t>
      </w:r>
      <w:proofErr w:type="gramStart"/>
      <w:r>
        <w:t>nir.Ru</w:t>
      </w:r>
      <w:proofErr w:type="gramEnd"/>
      <w:r>
        <w:t>+</w:t>
      </w:r>
      <w:r>
        <w:t>ti/</w:t>
      </w:r>
      <w:r>
        <w:t xml:space="preserve"> ~nnir.Ru+</w:t>
      </w:r>
      <w:r>
        <w:t>ti/</w:t>
      </w:r>
      <w:r>
        <w:t>m d3vEShO/</w:t>
      </w:r>
      <w:r>
        <w:t xml:space="preserve"> d3vEShO/</w:t>
      </w:r>
      <w:r>
        <w:t xml:space="preserve"> ~nir.Ru+</w:t>
      </w:r>
      <w:r>
        <w:t xml:space="preserve">tim | </w:t>
      </w:r>
    </w:p>
    <w:p w14:paraId="44EDF98A" w14:textId="72B5F44E" w:rsidR="00D02598" w:rsidRDefault="00593ECD">
      <w:r>
        <w:t>35)</w:t>
      </w:r>
      <w:r>
        <w:tab/>
        <w:t>1.4.45.1(30)</w:t>
      </w:r>
      <w:proofErr w:type="gramStart"/>
      <w:r>
        <w:t>-  ~</w:t>
      </w:r>
      <w:proofErr w:type="gramEnd"/>
      <w:r>
        <w:t>n</w:t>
      </w:r>
      <w:r>
        <w:t>ir.Ru+</w:t>
      </w:r>
      <w:r>
        <w:t>tim | pa/</w:t>
      </w:r>
      <w:r>
        <w:t>rA/</w:t>
      </w:r>
      <w:r>
        <w:t>caiH |</w:t>
      </w:r>
    </w:p>
    <w:p w14:paraId="788AFD32" w14:textId="46125CB7" w:rsidR="00D02598" w:rsidRDefault="00593ECD">
      <w:r>
        <w:t>~</w:t>
      </w:r>
      <w:proofErr w:type="gramStart"/>
      <w:r>
        <w:t>nir.Ru</w:t>
      </w:r>
      <w:proofErr w:type="gramEnd"/>
      <w:r>
        <w:t>+</w:t>
      </w:r>
      <w:r>
        <w:t>tim parA/</w:t>
      </w:r>
      <w:r>
        <w:t>caiH pa+</w:t>
      </w:r>
      <w:r>
        <w:t>rA/</w:t>
      </w:r>
      <w:r>
        <w:t>cair ~nir.Ru+</w:t>
      </w:r>
      <w:r>
        <w:t>ti/</w:t>
      </w:r>
      <w:r>
        <w:t xml:space="preserve"> ~nnir.Ru+</w:t>
      </w:r>
      <w:r>
        <w:t>tim parA/</w:t>
      </w:r>
      <w:r>
        <w:t xml:space="preserve">caiH | </w:t>
      </w:r>
    </w:p>
    <w:p w14:paraId="07204DBF" w14:textId="2BE48966" w:rsidR="00D02598" w:rsidRDefault="00593ECD">
      <w:r>
        <w:t>36)</w:t>
      </w:r>
      <w:r>
        <w:tab/>
        <w:t>1.4.45.1(30)</w:t>
      </w:r>
      <w:proofErr w:type="gramStart"/>
      <w:r>
        <w:t>-  ~</w:t>
      </w:r>
      <w:proofErr w:type="gramEnd"/>
      <w:r>
        <w:t>nir.Ru+</w:t>
      </w:r>
      <w:r>
        <w:t>tim |</w:t>
      </w:r>
    </w:p>
    <w:p w14:paraId="7D533F1F" w14:textId="062DC335" w:rsidR="00D02598" w:rsidRDefault="00593ECD">
      <w:r>
        <w:t>~</w:t>
      </w:r>
      <w:proofErr w:type="gramStart"/>
      <w:r>
        <w:t>nir.Ru</w:t>
      </w:r>
      <w:proofErr w:type="gramEnd"/>
      <w:r>
        <w:t>+</w:t>
      </w:r>
      <w:r>
        <w:t>ti/</w:t>
      </w:r>
      <w:r>
        <w:t>miti/</w:t>
      </w:r>
      <w:r>
        <w:t xml:space="preserve"> ~niH - Ru/</w:t>
      </w:r>
      <w:r>
        <w:t>ti/</w:t>
      </w:r>
      <w:r>
        <w:t xml:space="preserve">m | </w:t>
      </w:r>
    </w:p>
    <w:p w14:paraId="7DA984F0" w14:textId="6F93C308" w:rsidR="00D02598" w:rsidRDefault="00593ECD">
      <w:r>
        <w:t>37)</w:t>
      </w:r>
      <w:r>
        <w:tab/>
        <w:t>1.4.45.1(31)</w:t>
      </w:r>
      <w:proofErr w:type="gramStart"/>
      <w:r>
        <w:t>-  pa</w:t>
      </w:r>
      <w:proofErr w:type="gramEnd"/>
      <w:r>
        <w:t>/</w:t>
      </w:r>
      <w:r>
        <w:t>rA/</w:t>
      </w:r>
      <w:r>
        <w:t>caiH | kRu/</w:t>
      </w:r>
      <w:r>
        <w:t>tam |</w:t>
      </w:r>
    </w:p>
    <w:p w14:paraId="6B5DF4FA" w14:textId="7BB300A5" w:rsidR="00D02598" w:rsidRDefault="00593ECD">
      <w:r>
        <w:t>pa/</w:t>
      </w:r>
      <w:r>
        <w:t>rA/</w:t>
      </w:r>
      <w:r>
        <w:t>caiH kRu/</w:t>
      </w:r>
      <w:r>
        <w:t>tam kRu/</w:t>
      </w:r>
      <w:r>
        <w:t>tam pa+</w:t>
      </w:r>
      <w:r>
        <w:t>rA/</w:t>
      </w:r>
      <w:r>
        <w:t>caiH pa+</w:t>
      </w:r>
      <w:r>
        <w:t>rA/</w:t>
      </w:r>
      <w:r>
        <w:t>caiH kRu/</w:t>
      </w:r>
      <w:r>
        <w:t xml:space="preserve">tam | </w:t>
      </w:r>
    </w:p>
    <w:p w14:paraId="0E8C1C86" w14:textId="5839BE13" w:rsidR="00D02598" w:rsidRDefault="00593ECD">
      <w:r>
        <w:lastRenderedPageBreak/>
        <w:t>38)</w:t>
      </w:r>
      <w:r>
        <w:tab/>
        <w:t>1.4.45.1(32)</w:t>
      </w:r>
      <w:proofErr w:type="gramStart"/>
      <w:r>
        <w:t>-  kRu</w:t>
      </w:r>
      <w:proofErr w:type="gramEnd"/>
      <w:r>
        <w:t>/</w:t>
      </w:r>
      <w:r>
        <w:t>tam | ci/</w:t>
      </w:r>
      <w:r>
        <w:t>t |</w:t>
      </w:r>
    </w:p>
    <w:p w14:paraId="302F0457" w14:textId="2B9CD3DD" w:rsidR="00D02598" w:rsidRDefault="00593ECD">
      <w:r>
        <w:t>kRu/</w:t>
      </w:r>
      <w:r>
        <w:t>tam ci+</w:t>
      </w:r>
      <w:r>
        <w:t>c cit kRu/</w:t>
      </w:r>
      <w:r>
        <w:t>tam kRu/</w:t>
      </w:r>
      <w:r>
        <w:t>tam ci+</w:t>
      </w:r>
      <w:r>
        <w:t xml:space="preserve">t | </w:t>
      </w:r>
    </w:p>
    <w:p w14:paraId="16C65846" w14:textId="406F00F2" w:rsidR="00D02598" w:rsidRDefault="00593ECD">
      <w:r>
        <w:t>39)</w:t>
      </w:r>
      <w:r>
        <w:tab/>
        <w:t>1.4.45.1(33)</w:t>
      </w:r>
      <w:proofErr w:type="gramStart"/>
      <w:r>
        <w:t>-  ci</w:t>
      </w:r>
      <w:proofErr w:type="gramEnd"/>
      <w:r>
        <w:t>/</w:t>
      </w:r>
      <w:r>
        <w:t>t | Ena+</w:t>
      </w:r>
      <w:r>
        <w:t>H |</w:t>
      </w:r>
    </w:p>
    <w:p w14:paraId="523520AA" w14:textId="71A656F7" w:rsidR="00D02598" w:rsidRDefault="00593ECD">
      <w:r>
        <w:t>ci/</w:t>
      </w:r>
      <w:r>
        <w:t>dE3na/</w:t>
      </w:r>
      <w:r>
        <w:t xml:space="preserve"> Ena+</w:t>
      </w:r>
      <w:r>
        <w:t>Scic ci/</w:t>
      </w:r>
      <w:r>
        <w:t>dE3na+</w:t>
      </w:r>
      <w:r>
        <w:t xml:space="preserve">H | </w:t>
      </w:r>
    </w:p>
    <w:p w14:paraId="5B32EC2D" w14:textId="1AEE0AB2" w:rsidR="00D02598" w:rsidRDefault="00593ECD">
      <w:r>
        <w:t>40)</w:t>
      </w:r>
      <w:r>
        <w:tab/>
        <w:t>1.4.45.1(34)</w:t>
      </w:r>
      <w:proofErr w:type="gramStart"/>
      <w:r>
        <w:t>-  Ena</w:t>
      </w:r>
      <w:proofErr w:type="gramEnd"/>
      <w:r>
        <w:t>+</w:t>
      </w:r>
      <w:r>
        <w:t>H | pra |</w:t>
      </w:r>
    </w:p>
    <w:p w14:paraId="4B9B730F" w14:textId="2FB1F521" w:rsidR="00D02598" w:rsidRDefault="00593ECD">
      <w:r>
        <w:t>Ena/</w:t>
      </w:r>
      <w:r>
        <w:t>H pra praina/</w:t>
      </w:r>
      <w:r>
        <w:t xml:space="preserve"> Ena/</w:t>
      </w:r>
      <w:r>
        <w:t xml:space="preserve">H pra | </w:t>
      </w:r>
    </w:p>
    <w:p w14:paraId="2599D1D4" w14:textId="56CE2317" w:rsidR="00D02598" w:rsidRDefault="00593ECD">
      <w:r>
        <w:t>41)</w:t>
      </w:r>
      <w:r>
        <w:tab/>
        <w:t>1.4.45.1(35)</w:t>
      </w:r>
      <w:proofErr w:type="gramStart"/>
      <w:r>
        <w:t>-  pra</w:t>
      </w:r>
      <w:proofErr w:type="gramEnd"/>
      <w:r>
        <w:t xml:space="preserve"> | mu/</w:t>
      </w:r>
      <w:r>
        <w:t>mu/</w:t>
      </w:r>
      <w:r>
        <w:t>g3dhi/</w:t>
      </w:r>
      <w:r>
        <w:t>4 |</w:t>
      </w:r>
    </w:p>
    <w:p w14:paraId="19138184" w14:textId="4263E0AE" w:rsidR="00D02598" w:rsidRDefault="00593ECD">
      <w:r>
        <w:t>pra mu+</w:t>
      </w:r>
      <w:r>
        <w:t>mug3dhi4 mumug3dhi/</w:t>
      </w:r>
      <w:r>
        <w:t>4 pra pra mu+</w:t>
      </w:r>
      <w:r>
        <w:t xml:space="preserve">mug3dhi4 | </w:t>
      </w:r>
    </w:p>
    <w:p w14:paraId="1C5C7414" w14:textId="79F0DE67" w:rsidR="00D02598" w:rsidRDefault="00593ECD">
      <w:r>
        <w:t>42)</w:t>
      </w:r>
      <w:r>
        <w:tab/>
        <w:t>1.4.45.1(36)</w:t>
      </w:r>
      <w:proofErr w:type="gramStart"/>
      <w:r>
        <w:t>-  mu</w:t>
      </w:r>
      <w:proofErr w:type="gramEnd"/>
      <w:r>
        <w:t>/</w:t>
      </w:r>
      <w:r>
        <w:t>mu/</w:t>
      </w:r>
      <w:r>
        <w:t>g3dhi/</w:t>
      </w:r>
      <w:r>
        <w:t>4 | a/</w:t>
      </w:r>
      <w:r>
        <w:t>smat ||</w:t>
      </w:r>
    </w:p>
    <w:p w14:paraId="21DDF5EA" w14:textId="3EC0DFA6" w:rsidR="00D02598" w:rsidRDefault="00593ECD">
      <w:r>
        <w:t>mu/</w:t>
      </w:r>
      <w:r>
        <w:t>mu/</w:t>
      </w:r>
      <w:r>
        <w:t>g3dh4ya/</w:t>
      </w:r>
      <w:r>
        <w:t>sma da/</w:t>
      </w:r>
      <w:r>
        <w:t>3sman mu+</w:t>
      </w:r>
      <w:r>
        <w:t>mug3dhi4 mumug3dh4ya/</w:t>
      </w:r>
      <w:r>
        <w:t xml:space="preserve">smat | </w:t>
      </w:r>
    </w:p>
    <w:p w14:paraId="5B2FD2E5" w14:textId="69C23FA4" w:rsidR="00D02598" w:rsidRDefault="00593ECD">
      <w:r>
        <w:t>43)</w:t>
      </w:r>
      <w:r>
        <w:tab/>
        <w:t>1.4.45.1(37)</w:t>
      </w:r>
      <w:proofErr w:type="gramStart"/>
      <w:r>
        <w:t>-  a</w:t>
      </w:r>
      <w:proofErr w:type="gramEnd"/>
      <w:r>
        <w:t>/</w:t>
      </w:r>
      <w:r>
        <w:t>smat ||</w:t>
      </w:r>
    </w:p>
    <w:p w14:paraId="54BA8092" w14:textId="43CE269D" w:rsidR="00D02598" w:rsidRDefault="00593ECD">
      <w:r>
        <w:t>a/</w:t>
      </w:r>
      <w:r>
        <w:t>smadi3tya/</w:t>
      </w:r>
      <w:r>
        <w:t xml:space="preserve">smat | </w:t>
      </w:r>
    </w:p>
    <w:p w14:paraId="11E331AA" w14:textId="0FF1F286" w:rsidR="00D02598" w:rsidRDefault="00593ECD">
      <w:r>
        <w:t>44)</w:t>
      </w:r>
      <w:r>
        <w:tab/>
        <w:t>1.4.45.1(38)</w:t>
      </w:r>
      <w:proofErr w:type="gramStart"/>
      <w:r>
        <w:t>-  a</w:t>
      </w:r>
      <w:proofErr w:type="gramEnd"/>
      <w:r>
        <w:t>/</w:t>
      </w:r>
      <w:r>
        <w:t>Bi4ShThi+</w:t>
      </w:r>
      <w:r>
        <w:t>2taH | varu+</w:t>
      </w:r>
      <w:r>
        <w:t>Nasya |</w:t>
      </w:r>
    </w:p>
    <w:p w14:paraId="53F50B51" w14:textId="19CC6265" w:rsidR="00D02598" w:rsidRDefault="00593ECD">
      <w:r>
        <w:t>a/</w:t>
      </w:r>
      <w:r>
        <w:t>Bi4ShThi+</w:t>
      </w:r>
      <w:r>
        <w:t>2tO/</w:t>
      </w:r>
      <w:r>
        <w:t xml:space="preserve"> varu+</w:t>
      </w:r>
      <w:r>
        <w:t>Nasya/</w:t>
      </w:r>
      <w:r>
        <w:t xml:space="preserve"> varu+</w:t>
      </w:r>
      <w:r>
        <w:t>NasyA/</w:t>
      </w:r>
      <w:r>
        <w:t>Bi4ShThi+</w:t>
      </w:r>
      <w:r>
        <w:t>2tO/</w:t>
      </w:r>
      <w:r>
        <w:t xml:space="preserve"> &amp;Bi4ShThi+</w:t>
      </w:r>
      <w:r>
        <w:t>2tO/</w:t>
      </w:r>
      <w:r>
        <w:t xml:space="preserve"> varu+</w:t>
      </w:r>
      <w:r>
        <w:t xml:space="preserve">Nasya | </w:t>
      </w:r>
    </w:p>
    <w:p w14:paraId="7AC003FB" w14:textId="5D02CE0C" w:rsidR="00D02598" w:rsidRDefault="00593ECD">
      <w:r>
        <w:t>45)</w:t>
      </w:r>
      <w:r>
        <w:tab/>
        <w:t>1.4.45.1(38)</w:t>
      </w:r>
      <w:proofErr w:type="gramStart"/>
      <w:r>
        <w:t>-  a</w:t>
      </w:r>
      <w:proofErr w:type="gramEnd"/>
      <w:r>
        <w:t>/</w:t>
      </w:r>
      <w:r>
        <w:t>Bi4ShThi+</w:t>
      </w:r>
      <w:r>
        <w:t>2taH |</w:t>
      </w:r>
    </w:p>
    <w:p w14:paraId="3365A10E" w14:textId="679F3ED6" w:rsidR="00D02598" w:rsidRDefault="00593ECD">
      <w:r>
        <w:t>a/</w:t>
      </w:r>
      <w:r>
        <w:t>Bi4ShThi+</w:t>
      </w:r>
      <w:r>
        <w:t>2ta/</w:t>
      </w:r>
      <w:r>
        <w:t xml:space="preserve"> itya/</w:t>
      </w:r>
      <w:r>
        <w:t>Bi4 - sthi/</w:t>
      </w:r>
      <w:r>
        <w:t>2ta/</w:t>
      </w:r>
      <w:r>
        <w:t xml:space="preserve">H | </w:t>
      </w:r>
    </w:p>
    <w:p w14:paraId="5CE06D14" w14:textId="52AC2FC9" w:rsidR="00D02598" w:rsidRDefault="00593ECD">
      <w:r>
        <w:t>46)</w:t>
      </w:r>
      <w:r>
        <w:tab/>
        <w:t>1.4.45.1(39)</w:t>
      </w:r>
      <w:proofErr w:type="gramStart"/>
      <w:r>
        <w:t>-  varu</w:t>
      </w:r>
      <w:proofErr w:type="gramEnd"/>
      <w:r>
        <w:t>+</w:t>
      </w:r>
      <w:r>
        <w:t>Na</w:t>
      </w:r>
      <w:r>
        <w:t>sya | pASa+</w:t>
      </w:r>
      <w:r>
        <w:t>H |</w:t>
      </w:r>
    </w:p>
    <w:p w14:paraId="28C56DB0" w14:textId="2D317F27" w:rsidR="00D02598" w:rsidRDefault="00593ECD">
      <w:r>
        <w:t>varu+</w:t>
      </w:r>
      <w:r>
        <w:t>Nasya/</w:t>
      </w:r>
      <w:r>
        <w:t xml:space="preserve"> pASa/</w:t>
      </w:r>
      <w:r>
        <w:t>H pASO/</w:t>
      </w:r>
      <w:r>
        <w:t xml:space="preserve"> varu+</w:t>
      </w:r>
      <w:r>
        <w:t>Nasya/</w:t>
      </w:r>
      <w:r>
        <w:t xml:space="preserve"> varu+</w:t>
      </w:r>
      <w:r>
        <w:t>Nasya/</w:t>
      </w:r>
      <w:r>
        <w:t xml:space="preserve"> pASa+</w:t>
      </w:r>
      <w:r>
        <w:t xml:space="preserve">H | </w:t>
      </w:r>
    </w:p>
    <w:p w14:paraId="390DAF1D" w14:textId="7D0EF47A" w:rsidR="00D02598" w:rsidRDefault="00593ECD">
      <w:r>
        <w:t>47)</w:t>
      </w:r>
      <w:r>
        <w:tab/>
        <w:t>1.4.45.1(40)</w:t>
      </w:r>
      <w:proofErr w:type="gramStart"/>
      <w:r>
        <w:t>-  pASa</w:t>
      </w:r>
      <w:proofErr w:type="gramEnd"/>
      <w:r>
        <w:t>+</w:t>
      </w:r>
      <w:r>
        <w:t>H | a/</w:t>
      </w:r>
      <w:r>
        <w:t>g3nEH |</w:t>
      </w:r>
    </w:p>
    <w:p w14:paraId="5D03AB86" w14:textId="75AD9A11" w:rsidR="00D02598" w:rsidRDefault="00593ECD">
      <w:r>
        <w:t>pASO/</w:t>
      </w:r>
      <w:r>
        <w:t xml:space="preserve"> &amp;g3nEra/</w:t>
      </w:r>
      <w:r>
        <w:t>g3nEH pASa/</w:t>
      </w:r>
      <w:r>
        <w:t>H pASO/</w:t>
      </w:r>
      <w:r>
        <w:t xml:space="preserve"> &amp;g3nEH | </w:t>
      </w:r>
    </w:p>
    <w:p w14:paraId="70D81229" w14:textId="5E2CE3BD" w:rsidR="00D02598" w:rsidRDefault="00593ECD">
      <w:r>
        <w:t>48)</w:t>
      </w:r>
      <w:r>
        <w:tab/>
        <w:t>1.4.45.1(41)</w:t>
      </w:r>
      <w:proofErr w:type="gramStart"/>
      <w:r>
        <w:t>-  a</w:t>
      </w:r>
      <w:proofErr w:type="gramEnd"/>
      <w:r>
        <w:t>/</w:t>
      </w:r>
      <w:r>
        <w:t>g3nEH | anI+</w:t>
      </w:r>
      <w:r>
        <w:t>kam |</w:t>
      </w:r>
    </w:p>
    <w:p w14:paraId="2C3DB0F9" w14:textId="2AE325AC" w:rsidR="00D02598" w:rsidRDefault="00593ECD">
      <w:r>
        <w:t>a/</w:t>
      </w:r>
      <w:r>
        <w:t>g3nE ranI+</w:t>
      </w:r>
      <w:r>
        <w:t>ka/</w:t>
      </w:r>
      <w:r>
        <w:t xml:space="preserve"> manI+</w:t>
      </w:r>
      <w:r>
        <w:t>ka ma/</w:t>
      </w:r>
      <w:r>
        <w:t>g3nE ra/</w:t>
      </w:r>
      <w:r>
        <w:t>g3nE ranI+</w:t>
      </w:r>
      <w:r>
        <w:t xml:space="preserve">kam | </w:t>
      </w:r>
    </w:p>
    <w:p w14:paraId="55BB0085" w14:textId="2DEC35EE" w:rsidR="00D02598" w:rsidRDefault="00593ECD">
      <w:r>
        <w:t>49)</w:t>
      </w:r>
      <w:r>
        <w:tab/>
        <w:t>1.4.45</w:t>
      </w:r>
      <w:r>
        <w:t>.1(42)</w:t>
      </w:r>
      <w:proofErr w:type="gramStart"/>
      <w:r>
        <w:t>-  anI</w:t>
      </w:r>
      <w:proofErr w:type="gramEnd"/>
      <w:r>
        <w:t>+</w:t>
      </w:r>
      <w:r>
        <w:t>kam | a/</w:t>
      </w:r>
      <w:r>
        <w:t>paH |</w:t>
      </w:r>
    </w:p>
    <w:p w14:paraId="020FD3C6" w14:textId="20A60DBF" w:rsidR="00D02598" w:rsidRDefault="00593ECD">
      <w:r>
        <w:t>anI+</w:t>
      </w:r>
      <w:r>
        <w:t>ka ma/</w:t>
      </w:r>
      <w:r>
        <w:t>pO+</w:t>
      </w:r>
      <w:r>
        <w:t xml:space="preserve"> &amp;pO &amp;nI+</w:t>
      </w:r>
      <w:r>
        <w:t>ka/</w:t>
      </w:r>
      <w:r>
        <w:t xml:space="preserve"> manI+</w:t>
      </w:r>
      <w:r>
        <w:t>ka ma/</w:t>
      </w:r>
      <w:r>
        <w:t xml:space="preserve">paH | </w:t>
      </w:r>
    </w:p>
    <w:p w14:paraId="343C0429" w14:textId="7AEB7BB4" w:rsidR="00D02598" w:rsidRDefault="00593ECD">
      <w:r>
        <w:t>50)</w:t>
      </w:r>
      <w:r>
        <w:tab/>
        <w:t>1.4.45.1(43)</w:t>
      </w:r>
      <w:proofErr w:type="gramStart"/>
      <w:r>
        <w:t>-  a</w:t>
      </w:r>
      <w:proofErr w:type="gramEnd"/>
      <w:r>
        <w:t>/</w:t>
      </w:r>
      <w:r>
        <w:t>paH | A |</w:t>
      </w:r>
    </w:p>
    <w:p w14:paraId="7D785955" w14:textId="0969E28C" w:rsidR="00D02598" w:rsidRDefault="00593ECD">
      <w:r>
        <w:t>a/</w:t>
      </w:r>
      <w:r>
        <w:t>pa A &amp;pO+</w:t>
      </w:r>
      <w:r>
        <w:t xml:space="preserve"> &amp;pa A | </w:t>
      </w:r>
    </w:p>
    <w:p w14:paraId="0D080AD1" w14:textId="50A5178F" w:rsidR="00D02598" w:rsidRDefault="00593ECD">
      <w:r>
        <w:lastRenderedPageBreak/>
        <w:t>51)</w:t>
      </w:r>
      <w:r>
        <w:tab/>
        <w:t>1.4.45.1(44)</w:t>
      </w:r>
      <w:proofErr w:type="gramStart"/>
      <w:r>
        <w:t>-  A</w:t>
      </w:r>
      <w:proofErr w:type="gramEnd"/>
      <w:r>
        <w:t xml:space="preserve"> | vi/</w:t>
      </w:r>
      <w:r>
        <w:t>vE/</w:t>
      </w:r>
      <w:r>
        <w:t>Sa/</w:t>
      </w:r>
      <w:r>
        <w:t xml:space="preserve"> ||</w:t>
      </w:r>
    </w:p>
    <w:p w14:paraId="0893AE00" w14:textId="4CCE539F" w:rsidR="00D02598" w:rsidRDefault="00593ECD">
      <w:r>
        <w:t>A vi+</w:t>
      </w:r>
      <w:r>
        <w:t>vESa vivE/</w:t>
      </w:r>
      <w:r>
        <w:t>SA vi+</w:t>
      </w:r>
      <w:r>
        <w:t xml:space="preserve">vESa | </w:t>
      </w:r>
    </w:p>
    <w:p w14:paraId="2486E0B6" w14:textId="0FB5BAE9" w:rsidR="00D02598" w:rsidRDefault="00593ECD">
      <w:r>
        <w:t>52)</w:t>
      </w:r>
      <w:r>
        <w:tab/>
        <w:t>1.4.45.1(45)</w:t>
      </w:r>
      <w:proofErr w:type="gramStart"/>
      <w:r>
        <w:t>-  vi</w:t>
      </w:r>
      <w:proofErr w:type="gramEnd"/>
      <w:r>
        <w:t>/</w:t>
      </w:r>
      <w:r>
        <w:t>vE/</w:t>
      </w:r>
      <w:r>
        <w:t>Sa/</w:t>
      </w:r>
      <w:r>
        <w:t xml:space="preserve"> ||</w:t>
      </w:r>
    </w:p>
    <w:p w14:paraId="65676E1F" w14:textId="76B2F1E4" w:rsidR="00D02598" w:rsidRDefault="00593ECD">
      <w:r>
        <w:t>vi/</w:t>
      </w:r>
      <w:r>
        <w:t>vE/</w:t>
      </w:r>
      <w:r>
        <w:t>SEti+</w:t>
      </w:r>
      <w:r>
        <w:t xml:space="preserve"> vi/</w:t>
      </w:r>
      <w:r>
        <w:t>vE/</w:t>
      </w:r>
      <w:r>
        <w:t>Sa/</w:t>
      </w:r>
      <w:r>
        <w:t xml:space="preserve"> | </w:t>
      </w:r>
    </w:p>
    <w:p w14:paraId="4BF88A74" w14:textId="05C2CF77" w:rsidR="00D02598" w:rsidRDefault="00593ECD">
      <w:r>
        <w:t>53)</w:t>
      </w:r>
      <w:r>
        <w:tab/>
        <w:t>1.4.45.</w:t>
      </w:r>
      <w:r>
        <w:t>1(46)</w:t>
      </w:r>
      <w:proofErr w:type="gramStart"/>
      <w:r>
        <w:t>-  apA</w:t>
      </w:r>
      <w:proofErr w:type="gramEnd"/>
      <w:r>
        <w:t>%</w:t>
      </w:r>
      <w:r>
        <w:t>m | ~na/</w:t>
      </w:r>
      <w:r>
        <w:t>pA/</w:t>
      </w:r>
      <w:r>
        <w:t>t | (G4S-1.4-34)</w:t>
      </w:r>
    </w:p>
    <w:p w14:paraId="18E47343" w14:textId="3F5FE4CF" w:rsidR="00D02598" w:rsidRDefault="00593ECD">
      <w:r>
        <w:t>apA%</w:t>
      </w:r>
      <w:r>
        <w:t>nnapAn ~napA/</w:t>
      </w:r>
      <w:r>
        <w:t>da3pA/</w:t>
      </w:r>
      <w:r>
        <w:t xml:space="preserve"> mapA%</w:t>
      </w:r>
      <w:r>
        <w:t xml:space="preserve">nnapAt | </w:t>
      </w:r>
    </w:p>
    <w:p w14:paraId="0F269321" w14:textId="1835A5B5" w:rsidR="00D02598" w:rsidRDefault="00593ECD">
      <w:r>
        <w:t>54)</w:t>
      </w:r>
      <w:r>
        <w:tab/>
        <w:t>1.4.45.1(47)</w:t>
      </w:r>
      <w:proofErr w:type="gramStart"/>
      <w:r>
        <w:t>-  ~</w:t>
      </w:r>
      <w:proofErr w:type="gramEnd"/>
      <w:r>
        <w:t>na/</w:t>
      </w:r>
      <w:r>
        <w:t>pA/</w:t>
      </w:r>
      <w:r>
        <w:t>t | pra/</w:t>
      </w:r>
      <w:r>
        <w:t>ti/</w:t>
      </w:r>
      <w:r>
        <w:t>rakShann+</w:t>
      </w:r>
      <w:r>
        <w:t xml:space="preserve"> | (G4S-1.4-34)</w:t>
      </w:r>
    </w:p>
    <w:p w14:paraId="55E71EE5" w14:textId="4EC33599" w:rsidR="00D02598" w:rsidRDefault="00593ECD">
      <w:r>
        <w:t>~na/</w:t>
      </w:r>
      <w:r>
        <w:t>pA/</w:t>
      </w:r>
      <w:r>
        <w:t>t pra/</w:t>
      </w:r>
      <w:r>
        <w:t>ti/</w:t>
      </w:r>
      <w:r>
        <w:t>rakSha+</w:t>
      </w:r>
      <w:r>
        <w:t>n prati/</w:t>
      </w:r>
      <w:r>
        <w:t>rakSha+</w:t>
      </w:r>
      <w:r>
        <w:t>n ~napAn ~napAt prati/</w:t>
      </w:r>
      <w:r>
        <w:t>rakShann+</w:t>
      </w:r>
      <w:r>
        <w:t xml:space="preserve"> | </w:t>
      </w:r>
    </w:p>
    <w:p w14:paraId="1E992317" w14:textId="25E1A1E0" w:rsidR="00D02598" w:rsidRDefault="00593ECD">
      <w:r>
        <w:t>55)</w:t>
      </w:r>
      <w:r>
        <w:tab/>
        <w:t>1.4.45.1(48)</w:t>
      </w:r>
      <w:proofErr w:type="gramStart"/>
      <w:r>
        <w:t xml:space="preserve">-  </w:t>
      </w:r>
      <w:r>
        <w:t>pra</w:t>
      </w:r>
      <w:proofErr w:type="gramEnd"/>
      <w:r>
        <w:t>/</w:t>
      </w:r>
      <w:r>
        <w:t>ti/</w:t>
      </w:r>
      <w:r>
        <w:t>rakShann+</w:t>
      </w:r>
      <w:r>
        <w:t xml:space="preserve"> | a/</w:t>
      </w:r>
      <w:r>
        <w:t>su/</w:t>
      </w:r>
      <w:r>
        <w:t>rya%</w:t>
      </w:r>
      <w:r>
        <w:t>m | (G4S-1.4-34)</w:t>
      </w:r>
    </w:p>
    <w:p w14:paraId="73E3F268" w14:textId="4F7C5BCA" w:rsidR="00D02598" w:rsidRDefault="00593ECD">
      <w:r>
        <w:t>pra/</w:t>
      </w:r>
      <w:r>
        <w:t>ti/</w:t>
      </w:r>
      <w:r>
        <w:t>rakSha+</w:t>
      </w:r>
      <w:r>
        <w:t>n ~nasu/</w:t>
      </w:r>
      <w:r>
        <w:t>rya+</w:t>
      </w:r>
      <w:r>
        <w:t xml:space="preserve"> masu/</w:t>
      </w:r>
      <w:r>
        <w:t>rya+</w:t>
      </w:r>
      <w:r>
        <w:t>m prati/</w:t>
      </w:r>
      <w:r>
        <w:t>rakSha+</w:t>
      </w:r>
      <w:r>
        <w:t>n prati/</w:t>
      </w:r>
      <w:r>
        <w:t>rakSha+</w:t>
      </w:r>
      <w:r>
        <w:t>n ~nasu/</w:t>
      </w:r>
      <w:r>
        <w:t>rya%</w:t>
      </w:r>
      <w:r>
        <w:t xml:space="preserve">m | </w:t>
      </w:r>
    </w:p>
    <w:p w14:paraId="0AD783CF" w14:textId="5DA7351A" w:rsidR="00D02598" w:rsidRDefault="00593ECD">
      <w:r>
        <w:t>56)</w:t>
      </w:r>
      <w:r>
        <w:tab/>
        <w:t>1.4.45.1(48)</w:t>
      </w:r>
      <w:proofErr w:type="gramStart"/>
      <w:r>
        <w:t>-  pra</w:t>
      </w:r>
      <w:proofErr w:type="gramEnd"/>
      <w:r>
        <w:t>/</w:t>
      </w:r>
      <w:r>
        <w:t>ti/</w:t>
      </w:r>
      <w:r>
        <w:t>rakShann+</w:t>
      </w:r>
      <w:r>
        <w:t xml:space="preserve"> | (G4S-1.4-34)</w:t>
      </w:r>
    </w:p>
    <w:p w14:paraId="08E851C7" w14:textId="108D868B" w:rsidR="00D02598" w:rsidRDefault="00593ECD">
      <w:r>
        <w:t>pra/</w:t>
      </w:r>
      <w:r>
        <w:t>ti/</w:t>
      </w:r>
      <w:r>
        <w:t>rakSha/</w:t>
      </w:r>
      <w:r>
        <w:t>nniti+</w:t>
      </w:r>
      <w:r>
        <w:t xml:space="preserve"> prati - rakShann+</w:t>
      </w:r>
      <w:r>
        <w:t xml:space="preserve"> | </w:t>
      </w:r>
    </w:p>
    <w:p w14:paraId="5395EDE6" w14:textId="7F9EB62F" w:rsidR="00D02598" w:rsidRDefault="00593ECD">
      <w:r>
        <w:t>57)</w:t>
      </w:r>
      <w:r>
        <w:tab/>
        <w:t>1.4.45.1(49)</w:t>
      </w:r>
      <w:proofErr w:type="gramStart"/>
      <w:r>
        <w:t>-  a</w:t>
      </w:r>
      <w:proofErr w:type="gramEnd"/>
      <w:r>
        <w:t>/</w:t>
      </w:r>
      <w:r>
        <w:t>su/</w:t>
      </w:r>
      <w:r>
        <w:t>rya%</w:t>
      </w:r>
      <w:r>
        <w:t>m | da3</w:t>
      </w:r>
      <w:r>
        <w:t>mE+</w:t>
      </w:r>
      <w:r>
        <w:t>da3mE | (G4S-1.4-34)</w:t>
      </w:r>
    </w:p>
    <w:p w14:paraId="39D469A5" w14:textId="000FE246" w:rsidR="00D02598" w:rsidRDefault="00593ECD">
      <w:r>
        <w:t>a/</w:t>
      </w:r>
      <w:r>
        <w:t>su/</w:t>
      </w:r>
      <w:r>
        <w:t>rya+</w:t>
      </w:r>
      <w:r>
        <w:t>m da3mE+</w:t>
      </w:r>
      <w:r>
        <w:t>da3mE/</w:t>
      </w:r>
      <w:r>
        <w:t xml:space="preserve"> da3mE+</w:t>
      </w:r>
      <w:r>
        <w:t>da3mE &amp;su/</w:t>
      </w:r>
      <w:r>
        <w:t>rya+</w:t>
      </w:r>
      <w:r>
        <w:t xml:space="preserve"> masu/</w:t>
      </w:r>
      <w:r>
        <w:t>rya+</w:t>
      </w:r>
      <w:r>
        <w:t>m da3mE+</w:t>
      </w:r>
      <w:r>
        <w:t xml:space="preserve">da3mE | </w:t>
      </w:r>
    </w:p>
    <w:p w14:paraId="24E5B7A9" w14:textId="1283F6FF" w:rsidR="00D02598" w:rsidRDefault="00593ECD">
      <w:r>
        <w:t>58)</w:t>
      </w:r>
      <w:r>
        <w:tab/>
        <w:t>1.4.45.1(50)</w:t>
      </w:r>
      <w:proofErr w:type="gramStart"/>
      <w:r>
        <w:t>-  da</w:t>
      </w:r>
      <w:proofErr w:type="gramEnd"/>
      <w:r>
        <w:t>3mE+</w:t>
      </w:r>
      <w:r>
        <w:t>da3mE | sa/</w:t>
      </w:r>
      <w:r>
        <w:t>midha%</w:t>
      </w:r>
      <w:r>
        <w:t>4m |</w:t>
      </w:r>
    </w:p>
    <w:p w14:paraId="1BC38445" w14:textId="0A63FF46" w:rsidR="00D02598" w:rsidRDefault="00593ECD">
      <w:r>
        <w:t>da3mE+</w:t>
      </w:r>
      <w:r>
        <w:t>da3mE sa/</w:t>
      </w:r>
      <w:r>
        <w:t>midha4(gm+</w:t>
      </w:r>
      <w:r>
        <w:t>) sa/</w:t>
      </w:r>
      <w:r>
        <w:t>midha/</w:t>
      </w:r>
      <w:r>
        <w:t>4m da3mE+</w:t>
      </w:r>
      <w:r>
        <w:t>da3mE/</w:t>
      </w:r>
      <w:r>
        <w:t xml:space="preserve"> da3mE+</w:t>
      </w:r>
      <w:r>
        <w:t>da3mE sa/</w:t>
      </w:r>
      <w:r>
        <w:t>midha%</w:t>
      </w:r>
      <w:r>
        <w:t xml:space="preserve">4m | </w:t>
      </w:r>
    </w:p>
    <w:p w14:paraId="36B6158C" w14:textId="6957F924" w:rsidR="00D02598" w:rsidRDefault="00593ECD">
      <w:r>
        <w:t>59)</w:t>
      </w:r>
      <w:r>
        <w:tab/>
        <w:t>1.4.45.1(50)</w:t>
      </w:r>
      <w:proofErr w:type="gramStart"/>
      <w:r>
        <w:t>-  da</w:t>
      </w:r>
      <w:proofErr w:type="gramEnd"/>
      <w:r>
        <w:t>3mE+</w:t>
      </w:r>
      <w:r>
        <w:t>da3mE |</w:t>
      </w:r>
    </w:p>
    <w:p w14:paraId="02656478" w14:textId="1F96878F" w:rsidR="00D02598" w:rsidRDefault="00593ECD">
      <w:r>
        <w:t>da</w:t>
      </w:r>
      <w:r>
        <w:t>3mE+</w:t>
      </w:r>
      <w:r>
        <w:t>da3ma/</w:t>
      </w:r>
      <w:r>
        <w:t xml:space="preserve"> iti/</w:t>
      </w:r>
      <w:r>
        <w:t xml:space="preserve"> da3mE%</w:t>
      </w:r>
      <w:r>
        <w:t xml:space="preserve"> - da/</w:t>
      </w:r>
      <w:r>
        <w:t>3mE/</w:t>
      </w:r>
      <w:r>
        <w:t xml:space="preserve"> | </w:t>
      </w:r>
    </w:p>
    <w:p w14:paraId="06CC0373" w14:textId="33D8EE81" w:rsidR="00D02598" w:rsidRDefault="00593ECD">
      <w:r>
        <w:t>1)</w:t>
      </w:r>
      <w:r>
        <w:tab/>
        <w:t>1.4.45.2(1)</w:t>
      </w:r>
      <w:proofErr w:type="gramStart"/>
      <w:r>
        <w:t>-  sa</w:t>
      </w:r>
      <w:proofErr w:type="gramEnd"/>
      <w:r>
        <w:t>/</w:t>
      </w:r>
      <w:r>
        <w:t>midha%</w:t>
      </w:r>
      <w:r>
        <w:t>4m | ya/</w:t>
      </w:r>
      <w:r>
        <w:t>kShi/</w:t>
      </w:r>
      <w:r>
        <w:t xml:space="preserve"> |</w:t>
      </w:r>
    </w:p>
    <w:p w14:paraId="5BACFA91" w14:textId="75BB44AF" w:rsidR="00D02598" w:rsidRDefault="00593ECD">
      <w:r>
        <w:t>sa/</w:t>
      </w:r>
      <w:r>
        <w:t>midha+</w:t>
      </w:r>
      <w:r>
        <w:t>4M ~MyakShi yakShi sa/</w:t>
      </w:r>
      <w:r>
        <w:t>midha4(gm+</w:t>
      </w:r>
      <w:r>
        <w:t>) sa/</w:t>
      </w:r>
      <w:r>
        <w:t>midha+</w:t>
      </w:r>
      <w:r>
        <w:t xml:space="preserve">4M ~MyakShi | </w:t>
      </w:r>
    </w:p>
    <w:p w14:paraId="16156875" w14:textId="2CA6D433" w:rsidR="00D02598" w:rsidRDefault="00593ECD">
      <w:r>
        <w:t>2)</w:t>
      </w:r>
      <w:r>
        <w:tab/>
        <w:t>1.4.45.2(1)</w:t>
      </w:r>
      <w:proofErr w:type="gramStart"/>
      <w:r>
        <w:t>-  sa</w:t>
      </w:r>
      <w:proofErr w:type="gramEnd"/>
      <w:r>
        <w:t>/</w:t>
      </w:r>
      <w:r>
        <w:t>midha%</w:t>
      </w:r>
      <w:r>
        <w:t>4m |</w:t>
      </w:r>
    </w:p>
    <w:p w14:paraId="4E550840" w14:textId="618D6425" w:rsidR="00D02598" w:rsidRDefault="00593ECD">
      <w:r>
        <w:t>sa/</w:t>
      </w:r>
      <w:r>
        <w:t>midha/</w:t>
      </w:r>
      <w:r>
        <w:t>4miti+</w:t>
      </w:r>
      <w:r>
        <w:t xml:space="preserve"> saM - idha%</w:t>
      </w:r>
      <w:r>
        <w:t xml:space="preserve">4m | </w:t>
      </w:r>
    </w:p>
    <w:p w14:paraId="2F2A5E7C" w14:textId="28A513BC" w:rsidR="00D02598" w:rsidRDefault="00593ECD">
      <w:r>
        <w:t>3)</w:t>
      </w:r>
      <w:r>
        <w:tab/>
        <w:t>1.4.45.2(2)</w:t>
      </w:r>
      <w:proofErr w:type="gramStart"/>
      <w:r>
        <w:t>-  ya</w:t>
      </w:r>
      <w:proofErr w:type="gramEnd"/>
      <w:r>
        <w:t>/</w:t>
      </w:r>
      <w:r>
        <w:t>kShi/</w:t>
      </w:r>
      <w:r>
        <w:t xml:space="preserve"> | a/</w:t>
      </w:r>
      <w:r>
        <w:t>g3nE/</w:t>
      </w:r>
      <w:r>
        <w:t xml:space="preserve"> ||</w:t>
      </w:r>
    </w:p>
    <w:p w14:paraId="07778FB8" w14:textId="2459A943" w:rsidR="00D02598" w:rsidRDefault="00593ECD">
      <w:r>
        <w:t>ya/</w:t>
      </w:r>
      <w:r>
        <w:t>kShya/</w:t>
      </w:r>
      <w:r>
        <w:t>g3nE/</w:t>
      </w:r>
      <w:r>
        <w:t xml:space="preserve"> &amp;g3nE/</w:t>
      </w:r>
      <w:r>
        <w:t xml:space="preserve"> ya/</w:t>
      </w:r>
      <w:r>
        <w:t>kShi/</w:t>
      </w:r>
      <w:r>
        <w:t xml:space="preserve"> ya/</w:t>
      </w:r>
      <w:r>
        <w:t>kShya/</w:t>
      </w:r>
      <w:r>
        <w:t>g3nE/</w:t>
      </w:r>
      <w:r>
        <w:t xml:space="preserve"> | </w:t>
      </w:r>
    </w:p>
    <w:p w14:paraId="10D14310" w14:textId="06EB8C86" w:rsidR="00D02598" w:rsidRDefault="00593ECD">
      <w:r>
        <w:t>4)</w:t>
      </w:r>
      <w:r>
        <w:tab/>
        <w:t>1.4.45.2(3)</w:t>
      </w:r>
      <w:proofErr w:type="gramStart"/>
      <w:r>
        <w:t>-  a</w:t>
      </w:r>
      <w:proofErr w:type="gramEnd"/>
      <w:r>
        <w:t>/</w:t>
      </w:r>
      <w:r>
        <w:t>g3nE/</w:t>
      </w:r>
      <w:r>
        <w:t xml:space="preserve"> ||</w:t>
      </w:r>
    </w:p>
    <w:p w14:paraId="47067FA6" w14:textId="5571CA73" w:rsidR="00D02598" w:rsidRDefault="00593ECD">
      <w:r>
        <w:lastRenderedPageBreak/>
        <w:t>a/</w:t>
      </w:r>
      <w:r>
        <w:t>g3na/</w:t>
      </w:r>
      <w:r>
        <w:t xml:space="preserve"> itya+</w:t>
      </w:r>
      <w:r>
        <w:t xml:space="preserve">g3nE | </w:t>
      </w:r>
    </w:p>
    <w:p w14:paraId="5F5BDE0B" w14:textId="3D671A84" w:rsidR="00D02598" w:rsidRDefault="00593ECD">
      <w:r>
        <w:t>5)</w:t>
      </w:r>
      <w:r>
        <w:tab/>
        <w:t>1.4.45.2(4)</w:t>
      </w:r>
      <w:proofErr w:type="gramStart"/>
      <w:r>
        <w:t>-  prati</w:t>
      </w:r>
      <w:proofErr w:type="gramEnd"/>
      <w:r>
        <w:t>+</w:t>
      </w:r>
      <w:r>
        <w:t xml:space="preserve"> | tE/</w:t>
      </w:r>
      <w:r>
        <w:t xml:space="preserve"> |</w:t>
      </w:r>
    </w:p>
    <w:p w14:paraId="6262248F" w14:textId="1F2E7F74" w:rsidR="00D02598" w:rsidRDefault="00593ECD">
      <w:r>
        <w:t>prati+</w:t>
      </w:r>
      <w:r>
        <w:t xml:space="preserve"> tE tE/</w:t>
      </w:r>
      <w:r>
        <w:t xml:space="preserve"> prati/</w:t>
      </w:r>
      <w:r>
        <w:t xml:space="preserve"> prati+</w:t>
      </w:r>
      <w:r>
        <w:t xml:space="preserve"> tE | </w:t>
      </w:r>
    </w:p>
    <w:p w14:paraId="6A21769C" w14:textId="28F4B11C" w:rsidR="00D02598" w:rsidRDefault="00593ECD">
      <w:r>
        <w:t>6)</w:t>
      </w:r>
      <w:r>
        <w:tab/>
        <w:t>1.4.45.2(5)</w:t>
      </w:r>
      <w:proofErr w:type="gramStart"/>
      <w:r>
        <w:t>-  tE</w:t>
      </w:r>
      <w:proofErr w:type="gramEnd"/>
      <w:r>
        <w:t>/</w:t>
      </w:r>
      <w:r>
        <w:t xml:space="preserve"> | ji/</w:t>
      </w:r>
      <w:r>
        <w:t>hvA |</w:t>
      </w:r>
    </w:p>
    <w:p w14:paraId="20D037C2" w14:textId="7D0A5058" w:rsidR="00D02598" w:rsidRDefault="00593ECD">
      <w:r>
        <w:t>tE/</w:t>
      </w:r>
      <w:r>
        <w:t xml:space="preserve"> ji/</w:t>
      </w:r>
      <w:r>
        <w:t>hvA ji/</w:t>
      </w:r>
      <w:r>
        <w:t>hvA tE+</w:t>
      </w:r>
      <w:r>
        <w:t xml:space="preserve"> tE ji/</w:t>
      </w:r>
      <w:r>
        <w:t xml:space="preserve">hvA | </w:t>
      </w:r>
    </w:p>
    <w:p w14:paraId="6EF7D555" w14:textId="3B192A39" w:rsidR="00D02598" w:rsidRDefault="00593ECD">
      <w:r>
        <w:t>7)</w:t>
      </w:r>
      <w:r>
        <w:tab/>
        <w:t>1.4.45.2(6)</w:t>
      </w:r>
      <w:proofErr w:type="gramStart"/>
      <w:r>
        <w:t>-  ji</w:t>
      </w:r>
      <w:proofErr w:type="gramEnd"/>
      <w:r>
        <w:t>/</w:t>
      </w:r>
      <w:r>
        <w:t>hvA |</w:t>
      </w:r>
      <w:r>
        <w:t xml:space="preserve"> G4Ru/</w:t>
      </w:r>
      <w:r>
        <w:t>tam |</w:t>
      </w:r>
    </w:p>
    <w:p w14:paraId="34BFFF23" w14:textId="42634688" w:rsidR="00D02598" w:rsidRDefault="00593ECD">
      <w:r>
        <w:t>ji/</w:t>
      </w:r>
      <w:r>
        <w:t>hvA G4Ru/</w:t>
      </w:r>
      <w:r>
        <w:t>tam G4Ru/</w:t>
      </w:r>
      <w:r>
        <w:t>tam ji/</w:t>
      </w:r>
      <w:r>
        <w:t>hvA ji/</w:t>
      </w:r>
      <w:r>
        <w:t>hvA G4Ru/</w:t>
      </w:r>
      <w:r>
        <w:t xml:space="preserve">tam | </w:t>
      </w:r>
    </w:p>
    <w:p w14:paraId="44ABB2DD" w14:textId="0BC98DB2" w:rsidR="00D02598" w:rsidRDefault="00593ECD">
      <w:r>
        <w:t>8)</w:t>
      </w:r>
      <w:r>
        <w:tab/>
        <w:t>1.4.45.2(7)</w:t>
      </w:r>
      <w:proofErr w:type="gramStart"/>
      <w:r>
        <w:t>-  G</w:t>
      </w:r>
      <w:proofErr w:type="gramEnd"/>
      <w:r>
        <w:t>4Ru/</w:t>
      </w:r>
      <w:r>
        <w:t>tam | ut |</w:t>
      </w:r>
    </w:p>
    <w:p w14:paraId="09F99743" w14:textId="19FD1F03" w:rsidR="00D02598" w:rsidRDefault="00593ECD">
      <w:r>
        <w:t>G4Ru/</w:t>
      </w:r>
      <w:r>
        <w:t>ta mudu3d3 G4Ru/</w:t>
      </w:r>
      <w:r>
        <w:t>tam G4Ru/</w:t>
      </w:r>
      <w:r>
        <w:t xml:space="preserve">ta mut | </w:t>
      </w:r>
    </w:p>
    <w:p w14:paraId="472CAA0D" w14:textId="5D92B7C9" w:rsidR="00D02598" w:rsidRDefault="00593ECD">
      <w:r>
        <w:t>9)</w:t>
      </w:r>
      <w:r>
        <w:tab/>
        <w:t>1.4.45.2(8)</w:t>
      </w:r>
      <w:proofErr w:type="gramStart"/>
      <w:r>
        <w:t>-  ut</w:t>
      </w:r>
      <w:proofErr w:type="gramEnd"/>
      <w:r>
        <w:t xml:space="preserve"> | ca/</w:t>
      </w:r>
      <w:r>
        <w:t>ra/</w:t>
      </w:r>
      <w:r>
        <w:t>NyE/</w:t>
      </w:r>
      <w:r>
        <w:t>t |</w:t>
      </w:r>
    </w:p>
    <w:p w14:paraId="17847DDB" w14:textId="5040684E" w:rsidR="00D02598" w:rsidRDefault="00593ECD">
      <w:r>
        <w:t>uc ca+</w:t>
      </w:r>
      <w:r>
        <w:t>raNyEc caraNyE/</w:t>
      </w:r>
      <w:r>
        <w:t>du3du3c ca+</w:t>
      </w:r>
      <w:r>
        <w:t xml:space="preserve">raNyEt | </w:t>
      </w:r>
    </w:p>
    <w:p w14:paraId="50DCF8D3" w14:textId="1E766865" w:rsidR="00D02598" w:rsidRDefault="00593ECD">
      <w:r>
        <w:t>10)</w:t>
      </w:r>
      <w:r>
        <w:tab/>
        <w:t>1.4.45.2(9)</w:t>
      </w:r>
      <w:proofErr w:type="gramStart"/>
      <w:r>
        <w:t>-  ca</w:t>
      </w:r>
      <w:proofErr w:type="gramEnd"/>
      <w:r>
        <w:t>/</w:t>
      </w:r>
      <w:r>
        <w:t>ra/</w:t>
      </w:r>
      <w:r>
        <w:t>NyE/</w:t>
      </w:r>
      <w:r>
        <w:t>t | sa/</w:t>
      </w:r>
      <w:r>
        <w:t>mu/</w:t>
      </w:r>
      <w:r>
        <w:t>d3rE</w:t>
      </w:r>
      <w:r>
        <w:t xml:space="preserve"> |</w:t>
      </w:r>
    </w:p>
    <w:p w14:paraId="48428E51" w14:textId="334812B3" w:rsidR="00D02598" w:rsidRDefault="00593ECD">
      <w:r>
        <w:t>ca/</w:t>
      </w:r>
      <w:r>
        <w:t>ra/</w:t>
      </w:r>
      <w:r>
        <w:t>NyE/</w:t>
      </w:r>
      <w:r>
        <w:t>th2 sa/</w:t>
      </w:r>
      <w:r>
        <w:t>mu/</w:t>
      </w:r>
      <w:r>
        <w:t>d3rE sa+</w:t>
      </w:r>
      <w:r>
        <w:t>mu/</w:t>
      </w:r>
      <w:r>
        <w:t>d3rE ca+</w:t>
      </w:r>
      <w:r>
        <w:t>raNyEc caraNyEth2 samu/</w:t>
      </w:r>
      <w:r>
        <w:t xml:space="preserve">d3rE | </w:t>
      </w:r>
    </w:p>
    <w:p w14:paraId="3C5AA732" w14:textId="33F14D2A" w:rsidR="00D02598" w:rsidRDefault="00593ECD">
      <w:r>
        <w:t>11)</w:t>
      </w:r>
      <w:r>
        <w:tab/>
        <w:t>1.4.45.2(10)</w:t>
      </w:r>
      <w:proofErr w:type="gramStart"/>
      <w:r>
        <w:t>-  sa</w:t>
      </w:r>
      <w:proofErr w:type="gramEnd"/>
      <w:r>
        <w:t>/</w:t>
      </w:r>
      <w:r>
        <w:t>mu/</w:t>
      </w:r>
      <w:r>
        <w:t>d3rE | tE/</w:t>
      </w:r>
      <w:r>
        <w:t xml:space="preserve"> | (G4S-1.4-35)</w:t>
      </w:r>
    </w:p>
    <w:p w14:paraId="7CCD06F9" w14:textId="47E893C9" w:rsidR="00D02598" w:rsidRDefault="00593ECD">
      <w:r>
        <w:t>sa/</w:t>
      </w:r>
      <w:r>
        <w:t>mu/</w:t>
      </w:r>
      <w:r>
        <w:t>d3rE tE+</w:t>
      </w:r>
      <w:r>
        <w:t xml:space="preserve"> tE samu/</w:t>
      </w:r>
      <w:r>
        <w:t>d3rE sa+</w:t>
      </w:r>
      <w:r>
        <w:t>mu/</w:t>
      </w:r>
      <w:r>
        <w:t>d3rE tE%</w:t>
      </w:r>
      <w:r>
        <w:t xml:space="preserve"> | </w:t>
      </w:r>
    </w:p>
    <w:p w14:paraId="6091682E" w14:textId="31A20FB9" w:rsidR="00D02598" w:rsidRDefault="00593ECD">
      <w:r>
        <w:t>12)</w:t>
      </w:r>
      <w:r>
        <w:tab/>
        <w:t>1.4.45.2(11)</w:t>
      </w:r>
      <w:proofErr w:type="gramStart"/>
      <w:r>
        <w:t>-  tE</w:t>
      </w:r>
      <w:proofErr w:type="gramEnd"/>
      <w:r>
        <w:t>/</w:t>
      </w:r>
      <w:r>
        <w:t xml:space="preserve"> | hRuda+</w:t>
      </w:r>
      <w:r>
        <w:t>3yam | (G4S-1.4-35)</w:t>
      </w:r>
    </w:p>
    <w:p w14:paraId="455691F0" w14:textId="31116AC0" w:rsidR="00D02598" w:rsidRDefault="00593ECD">
      <w:r>
        <w:t>tE/</w:t>
      </w:r>
      <w:r>
        <w:t xml:space="preserve"> hRuda+</w:t>
      </w:r>
      <w:r>
        <w:t>3ya/</w:t>
      </w:r>
      <w:r>
        <w:t>(gm/</w:t>
      </w:r>
      <w:r>
        <w:t>) hRuda+</w:t>
      </w:r>
      <w:r>
        <w:t>3yam tE tE/</w:t>
      </w:r>
      <w:r>
        <w:t xml:space="preserve"> hRuda+</w:t>
      </w:r>
      <w:r>
        <w:t xml:space="preserve">3yam | </w:t>
      </w:r>
    </w:p>
    <w:p w14:paraId="25298D3D" w14:textId="1B2FB90B" w:rsidR="00D02598" w:rsidRDefault="00593ECD">
      <w:r>
        <w:t>13)</w:t>
      </w:r>
      <w:r>
        <w:tab/>
        <w:t>1.4.45.2(12)</w:t>
      </w:r>
      <w:proofErr w:type="gramStart"/>
      <w:r>
        <w:t>-  hRuda</w:t>
      </w:r>
      <w:proofErr w:type="gramEnd"/>
      <w:r>
        <w:t>+</w:t>
      </w:r>
      <w:r>
        <w:t>3yam | a/</w:t>
      </w:r>
      <w:r>
        <w:t>P2su | (G4S-1.4-35)</w:t>
      </w:r>
    </w:p>
    <w:p w14:paraId="461C29F6" w14:textId="7519DEAB" w:rsidR="00D02598" w:rsidRDefault="00593ECD">
      <w:r>
        <w:t>hRuda+</w:t>
      </w:r>
      <w:r>
        <w:t>3ya ma/</w:t>
      </w:r>
      <w:r>
        <w:t>P2sva+</w:t>
      </w:r>
      <w:r>
        <w:t>P2su hRuda+</w:t>
      </w:r>
      <w:r>
        <w:t>3ya/</w:t>
      </w:r>
      <w:r>
        <w:t>(gm/</w:t>
      </w:r>
      <w:r>
        <w:t>) hRuda+</w:t>
      </w:r>
      <w:r>
        <w:t>3ya ma/</w:t>
      </w:r>
      <w:r>
        <w:t xml:space="preserve">P2su | </w:t>
      </w:r>
    </w:p>
    <w:p w14:paraId="4182A32D" w14:textId="79243569" w:rsidR="00D02598" w:rsidRDefault="00593ECD">
      <w:r>
        <w:t>14)</w:t>
      </w:r>
      <w:r>
        <w:tab/>
        <w:t>1.4.45.2(13)</w:t>
      </w:r>
      <w:proofErr w:type="gramStart"/>
      <w:r>
        <w:t>-  a</w:t>
      </w:r>
      <w:proofErr w:type="gramEnd"/>
      <w:r>
        <w:t>/</w:t>
      </w:r>
      <w:r>
        <w:t>P2su | a/</w:t>
      </w:r>
      <w:r>
        <w:t>~ntaH || (G4S-1.4-35)</w:t>
      </w:r>
    </w:p>
    <w:p w14:paraId="4BBAC2E6" w14:textId="335FF9B7" w:rsidR="00D02598" w:rsidRDefault="00593ECD">
      <w:r>
        <w:t>a/</w:t>
      </w:r>
      <w:r>
        <w:t>P2sva+</w:t>
      </w:r>
      <w:r>
        <w:t>~nta ra/</w:t>
      </w:r>
      <w:r>
        <w:t>~nta ra/</w:t>
      </w:r>
      <w:r>
        <w:t>P2svA</w:t>
      </w:r>
      <w:proofErr w:type="gramStart"/>
      <w:r>
        <w:t>%</w:t>
      </w:r>
      <w:r>
        <w:t>(</w:t>
      </w:r>
      <w:proofErr w:type="gramEnd"/>
      <w:r>
        <w:t>1/</w:t>
      </w:r>
      <w:r>
        <w:t>)P2s</w:t>
      </w:r>
      <w:r>
        <w:t>va+</w:t>
      </w:r>
      <w:r>
        <w:t xml:space="preserve">~ntaH | </w:t>
      </w:r>
    </w:p>
    <w:p w14:paraId="56D3CB51" w14:textId="5A8E00E1" w:rsidR="00D02598" w:rsidRDefault="00593ECD">
      <w:r>
        <w:t>15)</w:t>
      </w:r>
      <w:r>
        <w:tab/>
        <w:t>1.4.45.2(13)</w:t>
      </w:r>
      <w:proofErr w:type="gramStart"/>
      <w:r>
        <w:t>-  a</w:t>
      </w:r>
      <w:proofErr w:type="gramEnd"/>
      <w:r>
        <w:t>/</w:t>
      </w:r>
      <w:r>
        <w:t>P2su | (G4S-1.4-35)</w:t>
      </w:r>
    </w:p>
    <w:p w14:paraId="162BD37F" w14:textId="746B262F" w:rsidR="00D02598" w:rsidRDefault="00593ECD">
      <w:r>
        <w:t>a/</w:t>
      </w:r>
      <w:r>
        <w:t>P2svitya+</w:t>
      </w:r>
      <w:r>
        <w:t xml:space="preserve">p - su | </w:t>
      </w:r>
    </w:p>
    <w:p w14:paraId="2A5D6649" w14:textId="7542062E" w:rsidR="00D02598" w:rsidRDefault="00593ECD">
      <w:r>
        <w:t>16)</w:t>
      </w:r>
      <w:r>
        <w:tab/>
        <w:t>1.4.45.2(14)</w:t>
      </w:r>
      <w:proofErr w:type="gramStart"/>
      <w:r>
        <w:t>-  a</w:t>
      </w:r>
      <w:proofErr w:type="gramEnd"/>
      <w:r>
        <w:t>/</w:t>
      </w:r>
      <w:r>
        <w:t>~ntaH || (G4S-1.4-35)</w:t>
      </w:r>
    </w:p>
    <w:p w14:paraId="5C29CC5E" w14:textId="772ABF1E" w:rsidR="00D02598" w:rsidRDefault="00593ECD">
      <w:r>
        <w:t>a/</w:t>
      </w:r>
      <w:r>
        <w:t>~ntaritya/</w:t>
      </w:r>
      <w:r>
        <w:t xml:space="preserve">~ntaH | </w:t>
      </w:r>
    </w:p>
    <w:p w14:paraId="4A9227C9" w14:textId="2830D43B" w:rsidR="00D02598" w:rsidRDefault="00593ECD">
      <w:r>
        <w:t>17)</w:t>
      </w:r>
      <w:r>
        <w:tab/>
        <w:t>1.4.45.2(15)</w:t>
      </w:r>
      <w:proofErr w:type="gramStart"/>
      <w:r>
        <w:t>-  sam</w:t>
      </w:r>
      <w:proofErr w:type="gramEnd"/>
      <w:r>
        <w:t xml:space="preserve"> | tvA/</w:t>
      </w:r>
      <w:r>
        <w:t xml:space="preserve"> |</w:t>
      </w:r>
    </w:p>
    <w:p w14:paraId="640D2A9A" w14:textId="3AE66C04" w:rsidR="00D02598" w:rsidRDefault="00593ECD">
      <w:r>
        <w:lastRenderedPageBreak/>
        <w:t>sam tvA%</w:t>
      </w:r>
      <w:r>
        <w:t xml:space="preserve"> tvA/</w:t>
      </w:r>
      <w:r>
        <w:t xml:space="preserve"> sa(gm) sam tvA%</w:t>
      </w:r>
      <w:r>
        <w:t xml:space="preserve"> | </w:t>
      </w:r>
    </w:p>
    <w:p w14:paraId="682834F4" w14:textId="76678E42" w:rsidR="00D02598" w:rsidRDefault="00593ECD">
      <w:r>
        <w:t>18)</w:t>
      </w:r>
      <w:r>
        <w:tab/>
        <w:t>1.4.45.2(16)</w:t>
      </w:r>
      <w:proofErr w:type="gramStart"/>
      <w:r>
        <w:t>-  tvA</w:t>
      </w:r>
      <w:proofErr w:type="gramEnd"/>
      <w:r>
        <w:t>/</w:t>
      </w:r>
      <w:r>
        <w:t xml:space="preserve"> | vi/</w:t>
      </w:r>
      <w:r>
        <w:t>Sa/</w:t>
      </w:r>
      <w:r>
        <w:t>~ntu/</w:t>
      </w:r>
      <w:r>
        <w:t xml:space="preserve"> |</w:t>
      </w:r>
    </w:p>
    <w:p w14:paraId="69845AC4" w14:textId="53CA3DB8" w:rsidR="00D02598" w:rsidRDefault="00593ECD">
      <w:r>
        <w:t>tvA/</w:t>
      </w:r>
      <w:r>
        <w:t xml:space="preserve"> vi/</w:t>
      </w:r>
      <w:r>
        <w:t>Sa/</w:t>
      </w:r>
      <w:r>
        <w:t>~n</w:t>
      </w:r>
      <w:r>
        <w:t>tu/</w:t>
      </w:r>
      <w:r>
        <w:t xml:space="preserve"> vi/</w:t>
      </w:r>
      <w:r>
        <w:t>Sa/</w:t>
      </w:r>
      <w:r>
        <w:t>~ntu/</w:t>
      </w:r>
      <w:r>
        <w:t xml:space="preserve"> tvA/</w:t>
      </w:r>
      <w:r>
        <w:t xml:space="preserve"> tvA/</w:t>
      </w:r>
      <w:r>
        <w:t xml:space="preserve"> vi/</w:t>
      </w:r>
      <w:r>
        <w:t>Sa/</w:t>
      </w:r>
      <w:r>
        <w:t>~ntu/</w:t>
      </w:r>
      <w:r>
        <w:t xml:space="preserve"> | </w:t>
      </w:r>
    </w:p>
    <w:p w14:paraId="159B0126" w14:textId="468C9D6C" w:rsidR="00D02598" w:rsidRDefault="00593ECD">
      <w:r>
        <w:t>19)</w:t>
      </w:r>
      <w:r>
        <w:tab/>
        <w:t>1.4.45.2(17)</w:t>
      </w:r>
      <w:proofErr w:type="gramStart"/>
      <w:r>
        <w:t>-  vi</w:t>
      </w:r>
      <w:proofErr w:type="gramEnd"/>
      <w:r>
        <w:t>/</w:t>
      </w:r>
      <w:r>
        <w:t>Sa/</w:t>
      </w:r>
      <w:r>
        <w:t>~ntu/</w:t>
      </w:r>
      <w:r>
        <w:t xml:space="preserve"> | OSha+</w:t>
      </w:r>
      <w:r>
        <w:t>dhI4H |</w:t>
      </w:r>
    </w:p>
    <w:p w14:paraId="7687D084" w14:textId="46270A9D" w:rsidR="00D02598" w:rsidRDefault="00593ECD">
      <w:r>
        <w:t>vi/</w:t>
      </w:r>
      <w:r>
        <w:t>Sa/</w:t>
      </w:r>
      <w:r>
        <w:t>~ntvOSha+</w:t>
      </w:r>
      <w:r>
        <w:t>dhI/</w:t>
      </w:r>
      <w:r>
        <w:t>4rOSha+</w:t>
      </w:r>
      <w:r>
        <w:t>dhI4r viSa~ntu viSa/</w:t>
      </w:r>
      <w:r>
        <w:t>~ntvOSha+</w:t>
      </w:r>
      <w:r>
        <w:t xml:space="preserve">dhI4H | </w:t>
      </w:r>
    </w:p>
    <w:p w14:paraId="53573D41" w14:textId="37EDDCBC" w:rsidR="00D02598" w:rsidRDefault="00593ECD">
      <w:r>
        <w:t>20)</w:t>
      </w:r>
      <w:r>
        <w:tab/>
        <w:t>1.4.45.2(18)</w:t>
      </w:r>
      <w:proofErr w:type="gramStart"/>
      <w:r>
        <w:t>-  OSha</w:t>
      </w:r>
      <w:proofErr w:type="gramEnd"/>
      <w:r>
        <w:t>+</w:t>
      </w:r>
      <w:r>
        <w:t>dhI4H | u/</w:t>
      </w:r>
      <w:r>
        <w:t>ta |</w:t>
      </w:r>
    </w:p>
    <w:p w14:paraId="54D5D6A1" w14:textId="50CE0B9F" w:rsidR="00D02598" w:rsidRDefault="00593ECD">
      <w:r>
        <w:t>OSha+</w:t>
      </w:r>
      <w:r>
        <w:t>dhI4 ru/</w:t>
      </w:r>
      <w:r>
        <w:t>tO tauSha+</w:t>
      </w:r>
      <w:r>
        <w:t>dhI/</w:t>
      </w:r>
      <w:r>
        <w:t>4 rOSha+</w:t>
      </w:r>
      <w:r>
        <w:t>dhI4ru/</w:t>
      </w:r>
      <w:r>
        <w:t xml:space="preserve">ta | </w:t>
      </w:r>
    </w:p>
    <w:p w14:paraId="2A97CD89" w14:textId="2D2D0B94" w:rsidR="00D02598" w:rsidRDefault="00593ECD">
      <w:r>
        <w:t>21)</w:t>
      </w:r>
      <w:r>
        <w:tab/>
        <w:t>1.4.45.2(19)</w:t>
      </w:r>
      <w:proofErr w:type="gramStart"/>
      <w:r>
        <w:t xml:space="preserve">- </w:t>
      </w:r>
      <w:r>
        <w:t xml:space="preserve"> u</w:t>
      </w:r>
      <w:proofErr w:type="gramEnd"/>
      <w:r>
        <w:t>/</w:t>
      </w:r>
      <w:r>
        <w:t>ta | Apa+</w:t>
      </w:r>
      <w:r>
        <w:t>H |</w:t>
      </w:r>
    </w:p>
    <w:p w14:paraId="1CB4BB97" w14:textId="43C6B7C7" w:rsidR="00D02598" w:rsidRDefault="00593ECD">
      <w:r>
        <w:t>u/</w:t>
      </w:r>
      <w:r>
        <w:t>tApa/</w:t>
      </w:r>
      <w:r>
        <w:t xml:space="preserve"> Apa+</w:t>
      </w:r>
      <w:r>
        <w:t xml:space="preserve"> u/</w:t>
      </w:r>
      <w:r>
        <w:t>tOtApa+</w:t>
      </w:r>
      <w:r>
        <w:t xml:space="preserve">H | </w:t>
      </w:r>
    </w:p>
    <w:p w14:paraId="5C8D59E2" w14:textId="210F8B44" w:rsidR="00D02598" w:rsidRDefault="00593ECD">
      <w:r>
        <w:t>22)</w:t>
      </w:r>
      <w:r>
        <w:tab/>
        <w:t>1.4.45.2(20)</w:t>
      </w:r>
      <w:proofErr w:type="gramStart"/>
      <w:r>
        <w:t>-  Apa</w:t>
      </w:r>
      <w:proofErr w:type="gramEnd"/>
      <w:r>
        <w:t>+</w:t>
      </w:r>
      <w:r>
        <w:t>H | ya/</w:t>
      </w:r>
      <w:r>
        <w:t>j~jasya+</w:t>
      </w:r>
      <w:r>
        <w:t xml:space="preserve"> |</w:t>
      </w:r>
    </w:p>
    <w:p w14:paraId="35BE1EA0" w14:textId="1A4578F4" w:rsidR="00D02598" w:rsidRDefault="00593ECD">
      <w:r>
        <w:t>ApO+</w:t>
      </w:r>
      <w:r>
        <w:t xml:space="preserve"> ya/</w:t>
      </w:r>
      <w:r>
        <w:t>j~jasya+</w:t>
      </w:r>
      <w:r>
        <w:t xml:space="preserve"> ya/</w:t>
      </w:r>
      <w:r>
        <w:t>j~jasyApa/</w:t>
      </w:r>
      <w:r>
        <w:t xml:space="preserve"> ApO+</w:t>
      </w:r>
      <w:r>
        <w:t xml:space="preserve"> ya/</w:t>
      </w:r>
      <w:r>
        <w:t>j~jasya+</w:t>
      </w:r>
      <w:r>
        <w:t xml:space="preserve"> | </w:t>
      </w:r>
    </w:p>
    <w:p w14:paraId="59A9ACB3" w14:textId="3EB6769F" w:rsidR="00D02598" w:rsidRDefault="00593ECD">
      <w:r>
        <w:t>23)</w:t>
      </w:r>
      <w:r>
        <w:tab/>
        <w:t>1.4.45.2(21)</w:t>
      </w:r>
      <w:proofErr w:type="gramStart"/>
      <w:r>
        <w:t>-  ya</w:t>
      </w:r>
      <w:proofErr w:type="gramEnd"/>
      <w:r>
        <w:t>/</w:t>
      </w:r>
      <w:r>
        <w:t>j~jasya+</w:t>
      </w:r>
      <w:r>
        <w:t xml:space="preserve"> | tvA/</w:t>
      </w:r>
      <w:r>
        <w:t xml:space="preserve"> |</w:t>
      </w:r>
    </w:p>
    <w:p w14:paraId="5D53414B" w14:textId="045A30D0" w:rsidR="00D02598" w:rsidRDefault="00593ECD">
      <w:r>
        <w:t>ya/</w:t>
      </w:r>
      <w:r>
        <w:t>j~jasya+</w:t>
      </w:r>
      <w:r>
        <w:t xml:space="preserve"> tvA tvA ya/</w:t>
      </w:r>
      <w:r>
        <w:t>j~jasya+</w:t>
      </w:r>
      <w:r>
        <w:t xml:space="preserve"> ya/</w:t>
      </w:r>
      <w:r>
        <w:t>j~jasya+</w:t>
      </w:r>
      <w:r>
        <w:t xml:space="preserve"> tvA | </w:t>
      </w:r>
    </w:p>
    <w:p w14:paraId="5DFCB429" w14:textId="20B64947" w:rsidR="00D02598" w:rsidRDefault="00593ECD">
      <w:r>
        <w:t>24)</w:t>
      </w:r>
      <w:r>
        <w:tab/>
        <w:t>1.4.45.2(22)</w:t>
      </w:r>
      <w:proofErr w:type="gramStart"/>
      <w:r>
        <w:t>-  tvA</w:t>
      </w:r>
      <w:proofErr w:type="gramEnd"/>
      <w:r>
        <w:t>/</w:t>
      </w:r>
      <w:r>
        <w:t xml:space="preserve"> | ya/</w:t>
      </w:r>
      <w:r>
        <w:t>j</w:t>
      </w:r>
      <w:r>
        <w:t>~ja/</w:t>
      </w:r>
      <w:r>
        <w:t>pa/</w:t>
      </w:r>
      <w:r>
        <w:t>tE/</w:t>
      </w:r>
      <w:r>
        <w:t xml:space="preserve"> | (G4S-1.4-36)</w:t>
      </w:r>
    </w:p>
    <w:p w14:paraId="42986189" w14:textId="02D00909" w:rsidR="00D02598" w:rsidRDefault="00593ECD">
      <w:r>
        <w:t>tvA/</w:t>
      </w:r>
      <w:r>
        <w:t xml:space="preserve"> ya/</w:t>
      </w:r>
      <w:r>
        <w:t>j~ja/</w:t>
      </w:r>
      <w:r>
        <w:t>pa/</w:t>
      </w:r>
      <w:r>
        <w:t>tE/</w:t>
      </w:r>
      <w:r>
        <w:t xml:space="preserve"> ya/</w:t>
      </w:r>
      <w:r>
        <w:t>j~ja/</w:t>
      </w:r>
      <w:r>
        <w:t>pa/</w:t>
      </w:r>
      <w:r>
        <w:t>tE/</w:t>
      </w:r>
      <w:r>
        <w:t xml:space="preserve"> tvA/</w:t>
      </w:r>
      <w:r>
        <w:t xml:space="preserve"> tvA/</w:t>
      </w:r>
      <w:r>
        <w:t xml:space="preserve"> ya/</w:t>
      </w:r>
      <w:r>
        <w:t>j~ja/</w:t>
      </w:r>
      <w:r>
        <w:t>pa/</w:t>
      </w:r>
      <w:r>
        <w:t>tE/</w:t>
      </w:r>
      <w:r>
        <w:t xml:space="preserve"> | </w:t>
      </w:r>
    </w:p>
    <w:p w14:paraId="6AE29A09" w14:textId="4F604CE5" w:rsidR="00D02598" w:rsidRDefault="00593ECD">
      <w:r>
        <w:t>25)</w:t>
      </w:r>
      <w:r>
        <w:tab/>
        <w:t>1.4.45.2(23)</w:t>
      </w:r>
      <w:proofErr w:type="gramStart"/>
      <w:r>
        <w:t>-  ya</w:t>
      </w:r>
      <w:proofErr w:type="gramEnd"/>
      <w:r>
        <w:t>/</w:t>
      </w:r>
      <w:r>
        <w:t>j~ja/</w:t>
      </w:r>
      <w:r>
        <w:t>pa/</w:t>
      </w:r>
      <w:r>
        <w:t>tE/</w:t>
      </w:r>
      <w:r>
        <w:t xml:space="preserve"> | ha/</w:t>
      </w:r>
      <w:r>
        <w:t>virBi+</w:t>
      </w:r>
      <w:r>
        <w:t>4H || (G4S-1.4-36)</w:t>
      </w:r>
    </w:p>
    <w:p w14:paraId="123C403C" w14:textId="54AB024F" w:rsidR="00D02598" w:rsidRDefault="00593ECD">
      <w:r>
        <w:t>ya/</w:t>
      </w:r>
      <w:r>
        <w:t>j~ja/</w:t>
      </w:r>
      <w:r>
        <w:t>pa/</w:t>
      </w:r>
      <w:r>
        <w:t>tE/</w:t>
      </w:r>
      <w:r>
        <w:t xml:space="preserve"> ha/</w:t>
      </w:r>
      <w:r>
        <w:t>virBi+</w:t>
      </w:r>
      <w:r>
        <w:t>4r. ha/</w:t>
      </w:r>
      <w:r>
        <w:t>virBi+</w:t>
      </w:r>
      <w:r>
        <w:t>4r yaj~japatE yaj~japatE ha/</w:t>
      </w:r>
      <w:r>
        <w:t>virBi+</w:t>
      </w:r>
      <w:r>
        <w:t xml:space="preserve">4H | </w:t>
      </w:r>
    </w:p>
    <w:p w14:paraId="2C79061B" w14:textId="60D900CA" w:rsidR="00D02598" w:rsidRDefault="00593ECD">
      <w:r>
        <w:t>26)</w:t>
      </w:r>
      <w:r>
        <w:tab/>
        <w:t>1.4.45.2(23)</w:t>
      </w:r>
      <w:proofErr w:type="gramStart"/>
      <w:r>
        <w:t>-  ya</w:t>
      </w:r>
      <w:proofErr w:type="gramEnd"/>
      <w:r>
        <w:t>/</w:t>
      </w:r>
      <w:r>
        <w:t>j~ja/</w:t>
      </w:r>
      <w:r>
        <w:t>pa/</w:t>
      </w:r>
      <w:r>
        <w:t>tE/</w:t>
      </w:r>
      <w:r>
        <w:t xml:space="preserve"> | (G4S-1.4-36)</w:t>
      </w:r>
    </w:p>
    <w:p w14:paraId="39EBF826" w14:textId="54DB6E9B" w:rsidR="00D02598" w:rsidRDefault="00593ECD">
      <w:r>
        <w:t>ya/</w:t>
      </w:r>
      <w:r>
        <w:t>j~ja/</w:t>
      </w:r>
      <w:r>
        <w:t>pa/</w:t>
      </w:r>
      <w:r>
        <w:t>ta/</w:t>
      </w:r>
      <w:r>
        <w:t xml:space="preserve"> iti+</w:t>
      </w:r>
      <w:r>
        <w:t xml:space="preserve"> yaj~ja - pa/</w:t>
      </w:r>
      <w:r>
        <w:t>tE/</w:t>
      </w:r>
      <w:r>
        <w:t xml:space="preserve"> | </w:t>
      </w:r>
    </w:p>
    <w:p w14:paraId="2C9BA871" w14:textId="083A1C3A" w:rsidR="00D02598" w:rsidRDefault="00593ECD">
      <w:r>
        <w:t>27)</w:t>
      </w:r>
      <w:r>
        <w:tab/>
        <w:t>1.4.45.2(24)</w:t>
      </w:r>
      <w:proofErr w:type="gramStart"/>
      <w:r>
        <w:t>-  ha</w:t>
      </w:r>
      <w:proofErr w:type="gramEnd"/>
      <w:r>
        <w:t>/</w:t>
      </w:r>
      <w:r>
        <w:t>virBi+</w:t>
      </w:r>
      <w:r>
        <w:t>4H || (G4S-1.4-36)</w:t>
      </w:r>
    </w:p>
    <w:p w14:paraId="6A99BA56" w14:textId="5D701A86" w:rsidR="00D02598" w:rsidRDefault="00593ECD">
      <w:r>
        <w:t>ha/</w:t>
      </w:r>
      <w:r>
        <w:t>virBi/</w:t>
      </w:r>
      <w:r>
        <w:t>4riti+</w:t>
      </w:r>
      <w:r>
        <w:t xml:space="preserve"> ha/</w:t>
      </w:r>
      <w:r>
        <w:t>viH - Bi/</w:t>
      </w:r>
      <w:r>
        <w:t xml:space="preserve">4H | </w:t>
      </w:r>
    </w:p>
    <w:p w14:paraId="268E536E" w14:textId="4DBED9EF" w:rsidR="00D02598" w:rsidRDefault="00593ECD">
      <w:r>
        <w:t>28)</w:t>
      </w:r>
      <w:r>
        <w:tab/>
        <w:t>1.4.45.2(25)</w:t>
      </w:r>
      <w:proofErr w:type="gramStart"/>
      <w:r>
        <w:t>-  sU</w:t>
      </w:r>
      <w:proofErr w:type="gramEnd"/>
      <w:r>
        <w:t>/</w:t>
      </w:r>
      <w:r>
        <w:t>kta/</w:t>
      </w:r>
      <w:r>
        <w:t>vA/</w:t>
      </w:r>
      <w:r>
        <w:t>kE | ~na/</w:t>
      </w:r>
      <w:r>
        <w:t>mO/</w:t>
      </w:r>
      <w:r>
        <w:t>vA/</w:t>
      </w:r>
      <w:r>
        <w:t>kE |</w:t>
      </w:r>
    </w:p>
    <w:p w14:paraId="3D2362CD" w14:textId="45986082" w:rsidR="00D02598" w:rsidRDefault="00593ECD">
      <w:r>
        <w:t>sU/</w:t>
      </w:r>
      <w:r>
        <w:t>kta/</w:t>
      </w:r>
      <w:r>
        <w:t>vA/</w:t>
      </w:r>
      <w:r>
        <w:t>kE ~na+</w:t>
      </w:r>
      <w:r>
        <w:t>mOvA/</w:t>
      </w:r>
      <w:r>
        <w:t>kE ~na+</w:t>
      </w:r>
      <w:r>
        <w:t>mOvA/</w:t>
      </w:r>
      <w:r>
        <w:t>kE sU%</w:t>
      </w:r>
      <w:r>
        <w:t>ktavA/</w:t>
      </w:r>
      <w:r>
        <w:t>kE sU%</w:t>
      </w:r>
      <w:r>
        <w:t>ktavA/</w:t>
      </w:r>
      <w:r>
        <w:t>kE ~na+</w:t>
      </w:r>
      <w:r>
        <w:t>mOvA/</w:t>
      </w:r>
      <w:r>
        <w:t xml:space="preserve">kE | </w:t>
      </w:r>
    </w:p>
    <w:p w14:paraId="11922306" w14:textId="1321EC21" w:rsidR="00D02598" w:rsidRDefault="00593ECD">
      <w:r>
        <w:t>29)</w:t>
      </w:r>
      <w:r>
        <w:tab/>
        <w:t>1.4.45.2(25)</w:t>
      </w:r>
      <w:proofErr w:type="gramStart"/>
      <w:r>
        <w:t>-  sU</w:t>
      </w:r>
      <w:proofErr w:type="gramEnd"/>
      <w:r>
        <w:t>/</w:t>
      </w:r>
      <w:r>
        <w:t>kta/</w:t>
      </w:r>
      <w:r>
        <w:t>vA/</w:t>
      </w:r>
      <w:r>
        <w:t>kE |</w:t>
      </w:r>
    </w:p>
    <w:p w14:paraId="2E565AC6" w14:textId="2425717B" w:rsidR="00D02598" w:rsidRDefault="00593ECD">
      <w:r>
        <w:t>sU/</w:t>
      </w:r>
      <w:r>
        <w:t>kta/</w:t>
      </w:r>
      <w:r>
        <w:t>vA/</w:t>
      </w:r>
      <w:r>
        <w:t>ka iti+</w:t>
      </w:r>
      <w:r>
        <w:t xml:space="preserve"> sUkta - vA/</w:t>
      </w:r>
      <w:r>
        <w:t xml:space="preserve">kE | </w:t>
      </w:r>
    </w:p>
    <w:p w14:paraId="41E51D3F" w14:textId="6D030BD2" w:rsidR="00D02598" w:rsidRDefault="00593ECD">
      <w:r>
        <w:lastRenderedPageBreak/>
        <w:t>30)</w:t>
      </w:r>
      <w:r>
        <w:tab/>
        <w:t>1.4.45.2(26)</w:t>
      </w:r>
      <w:proofErr w:type="gramStart"/>
      <w:r>
        <w:t>-  ~</w:t>
      </w:r>
      <w:proofErr w:type="gramEnd"/>
      <w:r>
        <w:t>na/</w:t>
      </w:r>
      <w:r>
        <w:t>mO/</w:t>
      </w:r>
      <w:r>
        <w:t>vA/</w:t>
      </w:r>
      <w:r>
        <w:t>kE | vi/</w:t>
      </w:r>
      <w:r>
        <w:t>dhE/</w:t>
      </w:r>
      <w:r>
        <w:t>4ma/</w:t>
      </w:r>
      <w:r>
        <w:t xml:space="preserve"> |</w:t>
      </w:r>
    </w:p>
    <w:p w14:paraId="0D9FC006" w14:textId="7D613022" w:rsidR="00D02598" w:rsidRDefault="00593ECD">
      <w:r>
        <w:t>~na/</w:t>
      </w:r>
      <w:r>
        <w:t>mO/</w:t>
      </w:r>
      <w:r>
        <w:t>vA/</w:t>
      </w:r>
      <w:r>
        <w:t>kE vi+</w:t>
      </w:r>
      <w:r>
        <w:t>dhE4ma vidhE4ma ~namOvA/</w:t>
      </w:r>
      <w:r>
        <w:t>kE ~na+</w:t>
      </w:r>
      <w:r>
        <w:t>mOvA/</w:t>
      </w:r>
      <w:r>
        <w:t>kE vi+</w:t>
      </w:r>
      <w:r>
        <w:t xml:space="preserve">dhE4ma | </w:t>
      </w:r>
    </w:p>
    <w:p w14:paraId="44965A41" w14:textId="129FF43C" w:rsidR="00D02598" w:rsidRDefault="00593ECD">
      <w:r>
        <w:t>31)</w:t>
      </w:r>
      <w:r>
        <w:tab/>
        <w:t>1.4.45.2(26)</w:t>
      </w:r>
      <w:proofErr w:type="gramStart"/>
      <w:r>
        <w:t>-  ~</w:t>
      </w:r>
      <w:proofErr w:type="gramEnd"/>
      <w:r>
        <w:t>na/</w:t>
      </w:r>
      <w:r>
        <w:t>mO/</w:t>
      </w:r>
      <w:r>
        <w:t>vA/</w:t>
      </w:r>
      <w:r>
        <w:t>kE |</w:t>
      </w:r>
    </w:p>
    <w:p w14:paraId="571152AB" w14:textId="1ED8E5CE" w:rsidR="00D02598" w:rsidRDefault="00593ECD">
      <w:r>
        <w:t>~na/</w:t>
      </w:r>
      <w:r>
        <w:t>mO/</w:t>
      </w:r>
      <w:r>
        <w:t>vA/</w:t>
      </w:r>
      <w:r>
        <w:t>ka iti+</w:t>
      </w:r>
      <w:r>
        <w:t xml:space="preserve"> ~namaH - vA/</w:t>
      </w:r>
      <w:r>
        <w:t xml:space="preserve">kE | </w:t>
      </w:r>
    </w:p>
    <w:p w14:paraId="4E9D48E8" w14:textId="289EE716" w:rsidR="00D02598" w:rsidRDefault="00593ECD">
      <w:r>
        <w:t>32)</w:t>
      </w:r>
      <w:r>
        <w:tab/>
        <w:t>1.4.45.2(27)</w:t>
      </w:r>
      <w:proofErr w:type="gramStart"/>
      <w:r>
        <w:t>-  vi</w:t>
      </w:r>
      <w:proofErr w:type="gramEnd"/>
      <w:r>
        <w:t>/</w:t>
      </w:r>
      <w:r>
        <w:t>dhE/</w:t>
      </w:r>
      <w:r>
        <w:t>4ma/</w:t>
      </w:r>
      <w:r>
        <w:t xml:space="preserve"> | ava+</w:t>
      </w:r>
      <w:r>
        <w:t>B4Rutha2 |</w:t>
      </w:r>
    </w:p>
    <w:p w14:paraId="0302BD82" w14:textId="73B4FFC4" w:rsidR="00D02598" w:rsidRDefault="00593ECD">
      <w:r>
        <w:t>vi/</w:t>
      </w:r>
      <w:r>
        <w:t>dhE/</w:t>
      </w:r>
      <w:r>
        <w:t>4mAva+</w:t>
      </w:r>
      <w:r>
        <w:t>B4Ru/</w:t>
      </w:r>
      <w:r>
        <w:t>thA2va+</w:t>
      </w:r>
      <w:r>
        <w:t>B4Rutha2 vidhE4ma vidhE/</w:t>
      </w:r>
      <w:r>
        <w:t>4</w:t>
      </w:r>
      <w:r>
        <w:t>mAva+</w:t>
      </w:r>
      <w:r>
        <w:t xml:space="preserve">B4Rutha2 | </w:t>
      </w:r>
    </w:p>
    <w:p w14:paraId="1B2CD3CF" w14:textId="7A008F4E" w:rsidR="00D02598" w:rsidRDefault="00593ECD">
      <w:r>
        <w:t>33)</w:t>
      </w:r>
      <w:r>
        <w:tab/>
        <w:t>1.4.45.2(28)</w:t>
      </w:r>
      <w:proofErr w:type="gramStart"/>
      <w:r>
        <w:t>-  ava</w:t>
      </w:r>
      <w:proofErr w:type="gramEnd"/>
      <w:r>
        <w:t>+</w:t>
      </w:r>
      <w:r>
        <w:t>B4Rutha2 | ~ni/</w:t>
      </w:r>
      <w:r>
        <w:t>ca/</w:t>
      </w:r>
      <w:r>
        <w:t>~gku/</w:t>
      </w:r>
      <w:r>
        <w:t>Na/</w:t>
      </w:r>
      <w:r>
        <w:t xml:space="preserve"> |</w:t>
      </w:r>
    </w:p>
    <w:p w14:paraId="21C66CCB" w14:textId="006F11F4" w:rsidR="00D02598" w:rsidRDefault="00593ECD">
      <w:r>
        <w:t>ava+</w:t>
      </w:r>
      <w:r>
        <w:t>B4Rutha2 ~nica~gkuNa ~nica~gku/</w:t>
      </w:r>
      <w:r>
        <w:t>NA va+</w:t>
      </w:r>
      <w:r>
        <w:t>B4Ru/</w:t>
      </w:r>
      <w:r>
        <w:t>thA2va+</w:t>
      </w:r>
      <w:r>
        <w:t xml:space="preserve">B4Rutha2 ~nica~gkuNa | </w:t>
      </w:r>
    </w:p>
    <w:p w14:paraId="544861E4" w14:textId="5403C439" w:rsidR="00D02598" w:rsidRDefault="00593ECD">
      <w:r>
        <w:t>34)</w:t>
      </w:r>
      <w:r>
        <w:tab/>
        <w:t>1.4.45.2(28)</w:t>
      </w:r>
      <w:proofErr w:type="gramStart"/>
      <w:r>
        <w:t>-  ava</w:t>
      </w:r>
      <w:proofErr w:type="gramEnd"/>
      <w:r>
        <w:t>+</w:t>
      </w:r>
      <w:r>
        <w:t>B4Rutha2 |</w:t>
      </w:r>
    </w:p>
    <w:p w14:paraId="77E03FDE" w14:textId="26F1DE77" w:rsidR="00D02598" w:rsidRDefault="00593ECD">
      <w:r>
        <w:t>ava+</w:t>
      </w:r>
      <w:r>
        <w:t>B4Ru/</w:t>
      </w:r>
      <w:r>
        <w:t>thE2tyava+</w:t>
      </w:r>
      <w:r>
        <w:t xml:space="preserve"> - B4Ru/</w:t>
      </w:r>
      <w:r>
        <w:t>tha/</w:t>
      </w:r>
      <w:r>
        <w:t xml:space="preserve">2 | </w:t>
      </w:r>
    </w:p>
    <w:p w14:paraId="70FF11E5" w14:textId="60680001" w:rsidR="00D02598" w:rsidRDefault="00593ECD">
      <w:r>
        <w:t>35)</w:t>
      </w:r>
      <w:r>
        <w:tab/>
        <w:t>1.4.45.2(29)</w:t>
      </w:r>
      <w:proofErr w:type="gramStart"/>
      <w:r>
        <w:t>-  ~</w:t>
      </w:r>
      <w:proofErr w:type="gramEnd"/>
      <w:r>
        <w:t>ni/</w:t>
      </w:r>
      <w:r>
        <w:t>ca/</w:t>
      </w:r>
      <w:r>
        <w:t>~gku/</w:t>
      </w:r>
      <w:r>
        <w:t>Na/</w:t>
      </w:r>
      <w:r>
        <w:t xml:space="preserve"> | ~ni/</w:t>
      </w:r>
      <w:r>
        <w:t>cE/</w:t>
      </w:r>
      <w:r>
        <w:t>ruH |</w:t>
      </w:r>
    </w:p>
    <w:p w14:paraId="045E6DEA" w14:textId="6AC046BD" w:rsidR="00D02598" w:rsidRDefault="00593ECD">
      <w:r>
        <w:t>~ni/</w:t>
      </w:r>
      <w:r>
        <w:t>ca/</w:t>
      </w:r>
      <w:r>
        <w:t>~gku/</w:t>
      </w:r>
      <w:r>
        <w:t>Na/</w:t>
      </w:r>
      <w:r>
        <w:t xml:space="preserve"> ~ni/</w:t>
      </w:r>
      <w:r>
        <w:t>cE/</w:t>
      </w:r>
      <w:r>
        <w:t>rur ~ni+</w:t>
      </w:r>
      <w:r>
        <w:t>cE/</w:t>
      </w:r>
      <w:r>
        <w:t>rur ~ni+</w:t>
      </w:r>
      <w:r>
        <w:t>ca~gkuNa ~nica~gkuNa ~nicE/</w:t>
      </w:r>
      <w:r>
        <w:t xml:space="preserve">ruH | </w:t>
      </w:r>
    </w:p>
    <w:p w14:paraId="35AB56E4" w14:textId="29C70052" w:rsidR="00D02598" w:rsidRDefault="00593ECD">
      <w:r>
        <w:t>36)</w:t>
      </w:r>
      <w:r>
        <w:tab/>
        <w:t>1.4.45.2(29)</w:t>
      </w:r>
      <w:proofErr w:type="gramStart"/>
      <w:r>
        <w:t>-  ~</w:t>
      </w:r>
      <w:proofErr w:type="gramEnd"/>
      <w:r>
        <w:t>ni/</w:t>
      </w:r>
      <w:r>
        <w:t>ca/</w:t>
      </w:r>
      <w:r>
        <w:t>~gku/</w:t>
      </w:r>
      <w:r>
        <w:t>Na/</w:t>
      </w:r>
      <w:r>
        <w:t xml:space="preserve"> |</w:t>
      </w:r>
    </w:p>
    <w:p w14:paraId="09313B1A" w14:textId="160AFD9D" w:rsidR="00D02598" w:rsidRDefault="00593ECD">
      <w:r>
        <w:t>~ni/</w:t>
      </w:r>
      <w:r>
        <w:t>ca/</w:t>
      </w:r>
      <w:r>
        <w:t>~gku/</w:t>
      </w:r>
      <w:r>
        <w:t>NEti+</w:t>
      </w:r>
      <w:r>
        <w:t xml:space="preserve"> ~ni - ca/</w:t>
      </w:r>
      <w:r>
        <w:t>~gku/</w:t>
      </w:r>
      <w:r>
        <w:t>Na/</w:t>
      </w:r>
      <w:r>
        <w:t xml:space="preserve"> | </w:t>
      </w:r>
    </w:p>
    <w:p w14:paraId="40B518DB" w14:textId="1404963E" w:rsidR="00D02598" w:rsidRDefault="00593ECD">
      <w:r>
        <w:t>37)</w:t>
      </w:r>
      <w:r>
        <w:tab/>
        <w:t>1.4.45.2(30)</w:t>
      </w:r>
      <w:proofErr w:type="gramStart"/>
      <w:r>
        <w:t>-  ~</w:t>
      </w:r>
      <w:proofErr w:type="gramEnd"/>
      <w:r>
        <w:t>ni/</w:t>
      </w:r>
      <w:r>
        <w:t>cE/</w:t>
      </w:r>
      <w:r>
        <w:t>ruH | a/</w:t>
      </w:r>
      <w:r>
        <w:t>si/</w:t>
      </w:r>
      <w:r>
        <w:t xml:space="preserve"> |</w:t>
      </w:r>
    </w:p>
    <w:p w14:paraId="7E875D2D" w14:textId="242B03AA" w:rsidR="00D02598" w:rsidRDefault="00593ECD">
      <w:r>
        <w:t>~ni/</w:t>
      </w:r>
      <w:r>
        <w:t>cE/</w:t>
      </w:r>
      <w:r>
        <w:t>ru ra+</w:t>
      </w:r>
      <w:r>
        <w:t>syasi ~nicE/</w:t>
      </w:r>
      <w:r>
        <w:t>rur ~ni+</w:t>
      </w:r>
      <w:r>
        <w:t>cE/</w:t>
      </w:r>
      <w:r>
        <w:t>rura+</w:t>
      </w:r>
      <w:r>
        <w:t xml:space="preserve">si | </w:t>
      </w:r>
    </w:p>
    <w:p w14:paraId="2A0E7C76" w14:textId="0073CE8D" w:rsidR="00D02598" w:rsidRDefault="00593ECD">
      <w:r>
        <w:t>38)</w:t>
      </w:r>
      <w:r>
        <w:tab/>
        <w:t>1.4</w:t>
      </w:r>
      <w:r>
        <w:t>.45.2(30)</w:t>
      </w:r>
      <w:proofErr w:type="gramStart"/>
      <w:r>
        <w:t>-  ~</w:t>
      </w:r>
      <w:proofErr w:type="gramEnd"/>
      <w:r>
        <w:t>ni/</w:t>
      </w:r>
      <w:r>
        <w:t>cE/</w:t>
      </w:r>
      <w:r>
        <w:t>ruH |</w:t>
      </w:r>
    </w:p>
    <w:p w14:paraId="08C9911D" w14:textId="0750BB74" w:rsidR="00D02598" w:rsidRDefault="00593ECD">
      <w:r>
        <w:t>~ni/</w:t>
      </w:r>
      <w:r>
        <w:t>cE/</w:t>
      </w:r>
      <w:r>
        <w:t>ruriti+</w:t>
      </w:r>
      <w:r>
        <w:t xml:space="preserve"> ~ni - cE/</w:t>
      </w:r>
      <w:r>
        <w:t xml:space="preserve">ruH | </w:t>
      </w:r>
    </w:p>
    <w:p w14:paraId="37D0BBA2" w14:textId="03BE36B0" w:rsidR="00D02598" w:rsidRDefault="00593ECD">
      <w:r>
        <w:t>39)</w:t>
      </w:r>
      <w:r>
        <w:tab/>
        <w:t>1.4.45.2(31)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~ni/</w:t>
      </w:r>
      <w:r>
        <w:t>ca/</w:t>
      </w:r>
      <w:r>
        <w:t>~gku/</w:t>
      </w:r>
      <w:r>
        <w:t>Na/</w:t>
      </w:r>
      <w:r>
        <w:t xml:space="preserve"> |</w:t>
      </w:r>
    </w:p>
    <w:p w14:paraId="5DBB153C" w14:textId="423FC4C8" w:rsidR="00D02598" w:rsidRDefault="00593ECD">
      <w:r>
        <w:t>a/</w:t>
      </w:r>
      <w:r>
        <w:t>si/</w:t>
      </w:r>
      <w:r>
        <w:t xml:space="preserve"> ~ni/</w:t>
      </w:r>
      <w:r>
        <w:t>ca/</w:t>
      </w:r>
      <w:r>
        <w:t>~gku/</w:t>
      </w:r>
      <w:r>
        <w:t>Na/</w:t>
      </w:r>
      <w:r>
        <w:t xml:space="preserve"> ~ni/</w:t>
      </w:r>
      <w:r>
        <w:t>ca/</w:t>
      </w:r>
      <w:r>
        <w:t>~gku/</w:t>
      </w:r>
      <w:r>
        <w:t>NA/</w:t>
      </w:r>
      <w:r>
        <w:t>sya/</w:t>
      </w:r>
      <w:r>
        <w:t>si/</w:t>
      </w:r>
      <w:r>
        <w:t xml:space="preserve"> ~ni/</w:t>
      </w:r>
      <w:r>
        <w:t>ca/</w:t>
      </w:r>
      <w:r>
        <w:t>~gku/</w:t>
      </w:r>
      <w:r>
        <w:t>Na/</w:t>
      </w:r>
      <w:r>
        <w:t xml:space="preserve"> | </w:t>
      </w:r>
    </w:p>
    <w:p w14:paraId="6D2A8166" w14:textId="4B84DD58" w:rsidR="00D02598" w:rsidRDefault="00593ECD">
      <w:r>
        <w:t>40)</w:t>
      </w:r>
      <w:r>
        <w:tab/>
        <w:t>1.4.45.2(32)</w:t>
      </w:r>
      <w:proofErr w:type="gramStart"/>
      <w:r>
        <w:t>-  ~</w:t>
      </w:r>
      <w:proofErr w:type="gramEnd"/>
      <w:r>
        <w:t>ni/</w:t>
      </w:r>
      <w:r>
        <w:t>ca/</w:t>
      </w:r>
      <w:r>
        <w:t>~gku/</w:t>
      </w:r>
      <w:r>
        <w:t>Na/</w:t>
      </w:r>
      <w:r>
        <w:t xml:space="preserve"> | ava+</w:t>
      </w:r>
      <w:r>
        <w:t xml:space="preserve"> |</w:t>
      </w:r>
    </w:p>
    <w:p w14:paraId="12B327C2" w14:textId="58682B8F" w:rsidR="00D02598" w:rsidRDefault="00593ECD">
      <w:r>
        <w:t>~ni/</w:t>
      </w:r>
      <w:r>
        <w:t>ca/</w:t>
      </w:r>
      <w:r>
        <w:t>~gku/</w:t>
      </w:r>
      <w:r>
        <w:t>NAvAva+</w:t>
      </w:r>
      <w:r>
        <w:t xml:space="preserve"> ~nica~gkuNa ~nica~gku/</w:t>
      </w:r>
      <w:r>
        <w:t>NAva+</w:t>
      </w:r>
      <w:r>
        <w:t xml:space="preserve"> | </w:t>
      </w:r>
    </w:p>
    <w:p w14:paraId="7E090122" w14:textId="240BFD0B" w:rsidR="00D02598" w:rsidRDefault="00593ECD">
      <w:r>
        <w:t>41)</w:t>
      </w:r>
      <w:r>
        <w:tab/>
        <w:t>1.4.45.2(32)</w:t>
      </w:r>
      <w:proofErr w:type="gramStart"/>
      <w:r>
        <w:t>-  ~</w:t>
      </w:r>
      <w:proofErr w:type="gramEnd"/>
      <w:r>
        <w:t>ni/</w:t>
      </w:r>
      <w:r>
        <w:t>ca/</w:t>
      </w:r>
      <w:r>
        <w:t>~gku/</w:t>
      </w:r>
      <w:r>
        <w:t>Na/</w:t>
      </w:r>
      <w:r>
        <w:t xml:space="preserve"> |</w:t>
      </w:r>
    </w:p>
    <w:p w14:paraId="3A7D7661" w14:textId="75EACB72" w:rsidR="00D02598" w:rsidRDefault="00593ECD">
      <w:r>
        <w:t>~ni/</w:t>
      </w:r>
      <w:r>
        <w:t>ca/</w:t>
      </w:r>
      <w:r>
        <w:t>~gku/</w:t>
      </w:r>
      <w:r>
        <w:t>NEti+</w:t>
      </w:r>
      <w:r>
        <w:t xml:space="preserve"> ~ni - ca/</w:t>
      </w:r>
      <w:r>
        <w:t>~gku/</w:t>
      </w:r>
      <w:r>
        <w:t>Na/</w:t>
      </w:r>
      <w:r>
        <w:t xml:space="preserve"> | </w:t>
      </w:r>
    </w:p>
    <w:p w14:paraId="7A3338FB" w14:textId="4CCA95C5" w:rsidR="00D02598" w:rsidRDefault="00593ECD">
      <w:r>
        <w:t>42)</w:t>
      </w:r>
      <w:r>
        <w:tab/>
        <w:t>1.4.45.2(33)</w:t>
      </w:r>
      <w:proofErr w:type="gramStart"/>
      <w:r>
        <w:t>-  ava</w:t>
      </w:r>
      <w:proofErr w:type="gramEnd"/>
      <w:r>
        <w:t>+</w:t>
      </w:r>
      <w:r>
        <w:t xml:space="preserve"> | dE/</w:t>
      </w:r>
      <w:r>
        <w:t>3vaiH |</w:t>
      </w:r>
    </w:p>
    <w:p w14:paraId="1A1DFBE8" w14:textId="6C73081E" w:rsidR="00D02598" w:rsidRDefault="00593ECD">
      <w:r>
        <w:t>ava+</w:t>
      </w:r>
      <w:r>
        <w:t xml:space="preserve"> dE/</w:t>
      </w:r>
      <w:r>
        <w:t>3vair dE/</w:t>
      </w:r>
      <w:r>
        <w:t>3vai ravAva+</w:t>
      </w:r>
      <w:r>
        <w:t xml:space="preserve"> dE/</w:t>
      </w:r>
      <w:r>
        <w:t xml:space="preserve">3vaiH | </w:t>
      </w:r>
    </w:p>
    <w:p w14:paraId="0B55BD8A" w14:textId="1248DBBF" w:rsidR="00D02598" w:rsidRDefault="00593ECD">
      <w:r>
        <w:lastRenderedPageBreak/>
        <w:t>43)</w:t>
      </w:r>
      <w:r>
        <w:tab/>
        <w:t>1.4.45.2(34)</w:t>
      </w:r>
      <w:proofErr w:type="gramStart"/>
      <w:r>
        <w:t>-  dE</w:t>
      </w:r>
      <w:proofErr w:type="gramEnd"/>
      <w:r>
        <w:t>/</w:t>
      </w:r>
      <w:r>
        <w:t>3vaiH | dE/</w:t>
      </w:r>
      <w:r>
        <w:t>3vakRu+</w:t>
      </w:r>
      <w:r>
        <w:t>tam |</w:t>
      </w:r>
    </w:p>
    <w:p w14:paraId="73550AD5" w14:textId="6DCA16FE" w:rsidR="00D02598" w:rsidRDefault="00593ECD">
      <w:r>
        <w:t>dE/</w:t>
      </w:r>
      <w:r>
        <w:t>3</w:t>
      </w:r>
      <w:r>
        <w:t>vair dE/</w:t>
      </w:r>
      <w:r>
        <w:t>3vakRu+</w:t>
      </w:r>
      <w:r>
        <w:t>tam dE/</w:t>
      </w:r>
      <w:r>
        <w:t>3vakRu+</w:t>
      </w:r>
      <w:r>
        <w:t>tam dE/</w:t>
      </w:r>
      <w:r>
        <w:t>3vair dE/</w:t>
      </w:r>
      <w:r>
        <w:t>3vair dE/</w:t>
      </w:r>
      <w:r>
        <w:t>3vakRu+</w:t>
      </w:r>
      <w:r>
        <w:t xml:space="preserve">tam | </w:t>
      </w:r>
    </w:p>
    <w:p w14:paraId="208D73F5" w14:textId="6B52C67D" w:rsidR="00D02598" w:rsidRDefault="00593ECD">
      <w:r>
        <w:t>44)</w:t>
      </w:r>
      <w:r>
        <w:tab/>
        <w:t>1.4.45.2(35)</w:t>
      </w:r>
      <w:proofErr w:type="gramStart"/>
      <w:r>
        <w:t>-  dE</w:t>
      </w:r>
      <w:proofErr w:type="gramEnd"/>
      <w:r>
        <w:t>/</w:t>
      </w:r>
      <w:r>
        <w:t>3vakRu+</w:t>
      </w:r>
      <w:r>
        <w:t>tam | Ena+</w:t>
      </w:r>
      <w:r>
        <w:t>H | (G4S-1.4-37)</w:t>
      </w:r>
    </w:p>
    <w:p w14:paraId="6DA64B1A" w14:textId="5620198B" w:rsidR="00D02598" w:rsidRDefault="00593ECD">
      <w:r>
        <w:t>dE/</w:t>
      </w:r>
      <w:r>
        <w:t>3vakRu+</w:t>
      </w:r>
      <w:r>
        <w:t>ta/</w:t>
      </w:r>
      <w:r>
        <w:t xml:space="preserve"> mEna/</w:t>
      </w:r>
      <w:r>
        <w:t xml:space="preserve"> EnO+</w:t>
      </w:r>
      <w:r>
        <w:t xml:space="preserve"> dE/</w:t>
      </w:r>
      <w:r>
        <w:t>3vakRu+</w:t>
      </w:r>
      <w:r>
        <w:t>tam dE/</w:t>
      </w:r>
      <w:r>
        <w:t>3vakRu+</w:t>
      </w:r>
      <w:r>
        <w:t>ta/</w:t>
      </w:r>
      <w:r>
        <w:t xml:space="preserve"> mEna+</w:t>
      </w:r>
      <w:r>
        <w:t xml:space="preserve">H | </w:t>
      </w:r>
    </w:p>
    <w:p w14:paraId="1F9C2121" w14:textId="6F76648A" w:rsidR="00D02598" w:rsidRDefault="00593ECD">
      <w:r>
        <w:t>45)</w:t>
      </w:r>
      <w:r>
        <w:tab/>
        <w:t>1.4.45.2(35)</w:t>
      </w:r>
      <w:proofErr w:type="gramStart"/>
      <w:r>
        <w:t>-  dE</w:t>
      </w:r>
      <w:proofErr w:type="gramEnd"/>
      <w:r>
        <w:t>/</w:t>
      </w:r>
      <w:r>
        <w:t>3vakRu+</w:t>
      </w:r>
      <w:r>
        <w:t>tam | (G4S-1.4-37)</w:t>
      </w:r>
    </w:p>
    <w:p w14:paraId="43AFAC0E" w14:textId="01C9AD39" w:rsidR="00D02598" w:rsidRDefault="00593ECD">
      <w:r>
        <w:t>dE/</w:t>
      </w:r>
      <w:r>
        <w:t>3vakRu+</w:t>
      </w:r>
      <w:r>
        <w:t>ta/</w:t>
      </w:r>
      <w:r>
        <w:t>miti+</w:t>
      </w:r>
      <w:r>
        <w:t xml:space="preserve"> dE/</w:t>
      </w:r>
      <w:r>
        <w:t>3va - kRu/</w:t>
      </w:r>
      <w:r>
        <w:t>ta/</w:t>
      </w:r>
      <w:r>
        <w:t xml:space="preserve">m | </w:t>
      </w:r>
    </w:p>
    <w:p w14:paraId="45687059" w14:textId="7A13C099" w:rsidR="00D02598" w:rsidRDefault="00593ECD">
      <w:r>
        <w:t>46)</w:t>
      </w:r>
      <w:r>
        <w:tab/>
        <w:t>1.4.45.2(36)</w:t>
      </w:r>
      <w:proofErr w:type="gramStart"/>
      <w:r>
        <w:t>-  Ena</w:t>
      </w:r>
      <w:proofErr w:type="gramEnd"/>
      <w:r>
        <w:t>+</w:t>
      </w:r>
      <w:r>
        <w:t>H | a/</w:t>
      </w:r>
      <w:r>
        <w:t>yA/</w:t>
      </w:r>
      <w:r>
        <w:t>T | (G4S-1.4-37)</w:t>
      </w:r>
    </w:p>
    <w:p w14:paraId="52AAE950" w14:textId="29305010" w:rsidR="00D02598" w:rsidRDefault="00593ECD">
      <w:r>
        <w:t>EnO+</w:t>
      </w:r>
      <w:r>
        <w:t xml:space="preserve"> &amp;yADa3yA/</w:t>
      </w:r>
      <w:r>
        <w:t>DE3na/</w:t>
      </w:r>
      <w:r>
        <w:t xml:space="preserve"> EnO+</w:t>
      </w:r>
      <w:r>
        <w:t xml:space="preserve"> &amp;yAT | </w:t>
      </w:r>
    </w:p>
    <w:p w14:paraId="01C579E2" w14:textId="5FF265EC" w:rsidR="00D02598" w:rsidRDefault="00593ECD">
      <w:r>
        <w:t>47)</w:t>
      </w:r>
      <w:r>
        <w:tab/>
        <w:t>1.4.45.2(37)</w:t>
      </w:r>
      <w:proofErr w:type="gramStart"/>
      <w:r>
        <w:t>-  a</w:t>
      </w:r>
      <w:proofErr w:type="gramEnd"/>
      <w:r>
        <w:t>/</w:t>
      </w:r>
      <w:r>
        <w:t>yA/</w:t>
      </w:r>
      <w:r>
        <w:t>T | ava+</w:t>
      </w:r>
      <w:r>
        <w:t xml:space="preserve"> | (G4S-1.4-37)</w:t>
      </w:r>
    </w:p>
    <w:p w14:paraId="0FE18216" w14:textId="0180D1DE" w:rsidR="00D02598" w:rsidRDefault="00593ECD">
      <w:r>
        <w:t>a/</w:t>
      </w:r>
      <w:r>
        <w:t>yA/</w:t>
      </w:r>
      <w:r>
        <w:t xml:space="preserve"> Da3vAvA+</w:t>
      </w:r>
      <w:r>
        <w:t xml:space="preserve"> yADa3yA/</w:t>
      </w:r>
      <w:r>
        <w:t xml:space="preserve"> Da3va+</w:t>
      </w:r>
      <w:r>
        <w:t xml:space="preserve"> | </w:t>
      </w:r>
    </w:p>
    <w:p w14:paraId="59483533" w14:textId="059F2279" w:rsidR="00D02598" w:rsidRDefault="00593ECD">
      <w:r>
        <w:t>48)</w:t>
      </w:r>
      <w:r>
        <w:tab/>
        <w:t>1.4.45.2(38)</w:t>
      </w:r>
      <w:proofErr w:type="gramStart"/>
      <w:r>
        <w:t>-  ava</w:t>
      </w:r>
      <w:proofErr w:type="gramEnd"/>
      <w:r>
        <w:t>+</w:t>
      </w:r>
      <w:r>
        <w:t xml:space="preserve"> | martyai%</w:t>
      </w:r>
      <w:r>
        <w:t>H | (G4S-1.4-37)</w:t>
      </w:r>
    </w:p>
    <w:p w14:paraId="422DC0A4" w14:textId="4CF4DE3F" w:rsidR="00D02598" w:rsidRDefault="00593ECD">
      <w:r>
        <w:t>ava/</w:t>
      </w:r>
      <w:r>
        <w:t xml:space="preserve"> martyai/</w:t>
      </w:r>
      <w:r>
        <w:t>r martya</w:t>
      </w:r>
      <w:r>
        <w:t>i/</w:t>
      </w:r>
      <w:r>
        <w:t xml:space="preserve"> ravAva/</w:t>
      </w:r>
      <w:r>
        <w:t xml:space="preserve"> martyai%</w:t>
      </w:r>
      <w:r>
        <w:t xml:space="preserve">H | </w:t>
      </w:r>
    </w:p>
    <w:p w14:paraId="7044289E" w14:textId="1AAA5B9C" w:rsidR="00D02598" w:rsidRDefault="00593ECD">
      <w:r>
        <w:t>49)</w:t>
      </w:r>
      <w:r>
        <w:tab/>
        <w:t>1.4.45.2(39)</w:t>
      </w:r>
      <w:proofErr w:type="gramStart"/>
      <w:r>
        <w:t>-  martyai</w:t>
      </w:r>
      <w:proofErr w:type="gramEnd"/>
      <w:r>
        <w:t>%</w:t>
      </w:r>
      <w:r>
        <w:t>H | martya+</w:t>
      </w:r>
      <w:r>
        <w:t>kRutam | (G4S-1.4-37)</w:t>
      </w:r>
    </w:p>
    <w:p w14:paraId="01D73BD3" w14:textId="63F6FC13" w:rsidR="00D02598" w:rsidRDefault="00593ECD">
      <w:r>
        <w:t>martyai/</w:t>
      </w:r>
      <w:r>
        <w:t>r martya+</w:t>
      </w:r>
      <w:r>
        <w:t>kRuta/</w:t>
      </w:r>
      <w:r>
        <w:t>m martya+</w:t>
      </w:r>
      <w:r>
        <w:t>kRuta/</w:t>
      </w:r>
      <w:r>
        <w:t>m martyai/</w:t>
      </w:r>
      <w:r>
        <w:t>r martyai/</w:t>
      </w:r>
      <w:r>
        <w:t>r martya+</w:t>
      </w:r>
      <w:r>
        <w:t xml:space="preserve">kRutam | </w:t>
      </w:r>
    </w:p>
    <w:p w14:paraId="391EBC09" w14:textId="20B908BC" w:rsidR="00D02598" w:rsidRDefault="00593ECD">
      <w:r>
        <w:t>50)</w:t>
      </w:r>
      <w:r>
        <w:tab/>
        <w:t>1.4.45.2(40)</w:t>
      </w:r>
      <w:proofErr w:type="gramStart"/>
      <w:r>
        <w:t>-  martya</w:t>
      </w:r>
      <w:proofErr w:type="gramEnd"/>
      <w:r>
        <w:t>+</w:t>
      </w:r>
      <w:r>
        <w:t>kRutam | u/</w:t>
      </w:r>
      <w:r>
        <w:t>rOH | (G4S-1.4-37)</w:t>
      </w:r>
    </w:p>
    <w:p w14:paraId="6B206974" w14:textId="338EFE82" w:rsidR="00D02598" w:rsidRDefault="00593ECD">
      <w:r>
        <w:t>martya+</w:t>
      </w:r>
      <w:r>
        <w:t>kRuta mu/</w:t>
      </w:r>
      <w:r>
        <w:t>rOru/</w:t>
      </w:r>
      <w:r>
        <w:t>rOr martya+</w:t>
      </w:r>
      <w:r>
        <w:t>kRuta/</w:t>
      </w:r>
      <w:r>
        <w:t>m</w:t>
      </w:r>
      <w:r>
        <w:t xml:space="preserve"> martya+</w:t>
      </w:r>
      <w:r>
        <w:t>kRuta mu/</w:t>
      </w:r>
      <w:r>
        <w:t xml:space="preserve">rOH | </w:t>
      </w:r>
    </w:p>
    <w:p w14:paraId="557A8339" w14:textId="520F4326" w:rsidR="00D02598" w:rsidRDefault="00593ECD">
      <w:r>
        <w:t>51)</w:t>
      </w:r>
      <w:r>
        <w:tab/>
        <w:t>1.4.45.2(40)</w:t>
      </w:r>
      <w:proofErr w:type="gramStart"/>
      <w:r>
        <w:t>-  martya</w:t>
      </w:r>
      <w:proofErr w:type="gramEnd"/>
      <w:r>
        <w:t>+</w:t>
      </w:r>
      <w:r>
        <w:t>kRutam | (G4S-1.4-37)</w:t>
      </w:r>
    </w:p>
    <w:p w14:paraId="5808F3C1" w14:textId="3E9D99BA" w:rsidR="00D02598" w:rsidRDefault="00593ECD">
      <w:r>
        <w:t>martya+</w:t>
      </w:r>
      <w:r>
        <w:t>kRuta/</w:t>
      </w:r>
      <w:r>
        <w:t>miti/</w:t>
      </w:r>
      <w:r>
        <w:t xml:space="preserve"> martya+</w:t>
      </w:r>
      <w:r>
        <w:t xml:space="preserve"> - kRu/</w:t>
      </w:r>
      <w:r>
        <w:t>ta/</w:t>
      </w:r>
      <w:r>
        <w:t xml:space="preserve">m | </w:t>
      </w:r>
    </w:p>
    <w:p w14:paraId="6A7C08FB" w14:textId="1C767289" w:rsidR="00D02598" w:rsidRDefault="00593ECD">
      <w:r>
        <w:t>52)</w:t>
      </w:r>
      <w:r>
        <w:tab/>
        <w:t>1.4.45.2(41)</w:t>
      </w:r>
      <w:proofErr w:type="gramStart"/>
      <w:r>
        <w:t>-  u</w:t>
      </w:r>
      <w:proofErr w:type="gramEnd"/>
      <w:r>
        <w:t>/</w:t>
      </w:r>
      <w:r>
        <w:t>rOH | A | (G4S-1.4-37)</w:t>
      </w:r>
    </w:p>
    <w:p w14:paraId="3371652B" w14:textId="22F532C6" w:rsidR="00D02598" w:rsidRDefault="00593ECD">
      <w:r>
        <w:t>u/</w:t>
      </w:r>
      <w:r>
        <w:t>rO rOrO ru/</w:t>
      </w:r>
      <w:r>
        <w:t xml:space="preserve">rOrA | </w:t>
      </w:r>
    </w:p>
    <w:p w14:paraId="2042F040" w14:textId="0C761086" w:rsidR="00D02598" w:rsidRDefault="00593ECD">
      <w:r>
        <w:t>53)</w:t>
      </w:r>
      <w:r>
        <w:tab/>
        <w:t>1.4.45.2(42)</w:t>
      </w:r>
      <w:proofErr w:type="gramStart"/>
      <w:r>
        <w:t>-  A</w:t>
      </w:r>
      <w:proofErr w:type="gramEnd"/>
      <w:r>
        <w:t xml:space="preserve"> | ~na/</w:t>
      </w:r>
      <w:r>
        <w:t>H | (G4S-1.4-37)</w:t>
      </w:r>
    </w:p>
    <w:p w14:paraId="4307819F" w14:textId="0F0A0BA3" w:rsidR="00D02598" w:rsidRDefault="00593ECD">
      <w:r>
        <w:t>A ~nO+</w:t>
      </w:r>
      <w:r>
        <w:t xml:space="preserve"> ~na/</w:t>
      </w:r>
      <w:r>
        <w:t xml:space="preserve"> A ~na+</w:t>
      </w:r>
      <w:r>
        <w:t xml:space="preserve">H | </w:t>
      </w:r>
    </w:p>
    <w:p w14:paraId="12047759" w14:textId="7068B325" w:rsidR="00D02598" w:rsidRDefault="00593ECD">
      <w:r>
        <w:t>54)</w:t>
      </w:r>
      <w:r>
        <w:tab/>
        <w:t>1.4.45.2(43)</w:t>
      </w:r>
      <w:proofErr w:type="gramStart"/>
      <w:r>
        <w:t>-  ~</w:t>
      </w:r>
      <w:proofErr w:type="gramEnd"/>
      <w:r>
        <w:t>na/</w:t>
      </w:r>
      <w:r>
        <w:t>H | dE/</w:t>
      </w:r>
      <w:r>
        <w:t>3va/</w:t>
      </w:r>
      <w:r>
        <w:t xml:space="preserve"> | (G4S-1.4-37)</w:t>
      </w:r>
    </w:p>
    <w:p w14:paraId="506348DA" w14:textId="349B3DAC" w:rsidR="00D02598" w:rsidRDefault="00593ECD">
      <w:r>
        <w:t>~nO/</w:t>
      </w:r>
      <w:r>
        <w:t xml:space="preserve"> dE/</w:t>
      </w:r>
      <w:r>
        <w:t>3va/</w:t>
      </w:r>
      <w:r>
        <w:t xml:space="preserve"> dE/</w:t>
      </w:r>
      <w:r>
        <w:t>3va/</w:t>
      </w:r>
      <w:r>
        <w:t xml:space="preserve"> ~nO/</w:t>
      </w:r>
      <w:r>
        <w:t xml:space="preserve"> ~nO/</w:t>
      </w:r>
      <w:r>
        <w:t xml:space="preserve"> dE/</w:t>
      </w:r>
      <w:r>
        <w:t>3va/</w:t>
      </w:r>
      <w:r>
        <w:t xml:space="preserve"> | </w:t>
      </w:r>
    </w:p>
    <w:p w14:paraId="0BEEC3E4" w14:textId="778B5FF2" w:rsidR="00D02598" w:rsidRDefault="00593ECD">
      <w:r>
        <w:t>55)</w:t>
      </w:r>
      <w:r>
        <w:tab/>
        <w:t>1.4.45.2(44)</w:t>
      </w:r>
      <w:proofErr w:type="gramStart"/>
      <w:r>
        <w:t>-  dE</w:t>
      </w:r>
      <w:proofErr w:type="gramEnd"/>
      <w:r>
        <w:t>/</w:t>
      </w:r>
      <w:r>
        <w:t>3va/</w:t>
      </w:r>
      <w:r>
        <w:t xml:space="preserve"> | ri/</w:t>
      </w:r>
      <w:r>
        <w:t>ShaH | (G4S-1.4-37)</w:t>
      </w:r>
    </w:p>
    <w:p w14:paraId="61DDBC7F" w14:textId="67BC029A" w:rsidR="00D02598" w:rsidRDefault="00593ECD">
      <w:r>
        <w:t>dE/</w:t>
      </w:r>
      <w:r>
        <w:t>3va/</w:t>
      </w:r>
      <w:r>
        <w:t xml:space="preserve"> ri/</w:t>
      </w:r>
      <w:r>
        <w:t>ShO ri/</w:t>
      </w:r>
      <w:r>
        <w:t>ShO dE+</w:t>
      </w:r>
      <w:r>
        <w:t>3va dE3va ri/</w:t>
      </w:r>
      <w:r>
        <w:t xml:space="preserve">ShaH | </w:t>
      </w:r>
    </w:p>
    <w:p w14:paraId="12953698" w14:textId="5354112C" w:rsidR="00D02598" w:rsidRDefault="00593ECD">
      <w:r>
        <w:lastRenderedPageBreak/>
        <w:t>56)</w:t>
      </w:r>
      <w:r>
        <w:tab/>
        <w:t>1.4.45.2(45)</w:t>
      </w:r>
      <w:proofErr w:type="gramStart"/>
      <w:r>
        <w:t>-  ri</w:t>
      </w:r>
      <w:proofErr w:type="gramEnd"/>
      <w:r>
        <w:t>/</w:t>
      </w:r>
      <w:r>
        <w:t>ShaH | pA/</w:t>
      </w:r>
      <w:r>
        <w:t>hi/</w:t>
      </w:r>
      <w:r>
        <w:t xml:space="preserve"> | (G4S-1.4-37)</w:t>
      </w:r>
    </w:p>
    <w:p w14:paraId="015C32A0" w14:textId="1464DC64" w:rsidR="00D02598" w:rsidRDefault="00593ECD">
      <w:r>
        <w:t>ri/</w:t>
      </w:r>
      <w:r>
        <w:t>ShaSpA+</w:t>
      </w:r>
      <w:r>
        <w:t>hi pAhi ri/</w:t>
      </w:r>
      <w:r>
        <w:t>ShO ri/</w:t>
      </w:r>
      <w:r>
        <w:t>ShaSpA+</w:t>
      </w:r>
      <w:r>
        <w:t xml:space="preserve">hi | </w:t>
      </w:r>
    </w:p>
    <w:p w14:paraId="490EC997" w14:textId="7518438C" w:rsidR="00D02598" w:rsidRDefault="00593ECD">
      <w:r>
        <w:t>57)</w:t>
      </w:r>
      <w:r>
        <w:tab/>
        <w:t>1.4.45.2(46)</w:t>
      </w:r>
      <w:proofErr w:type="gramStart"/>
      <w:r>
        <w:t>-  pA</w:t>
      </w:r>
      <w:proofErr w:type="gramEnd"/>
      <w:r>
        <w:t>/</w:t>
      </w:r>
      <w:r>
        <w:t>hi/</w:t>
      </w:r>
      <w:r>
        <w:t xml:space="preserve"> | su/</w:t>
      </w:r>
      <w:r>
        <w:t>mi/</w:t>
      </w:r>
      <w:r>
        <w:t>trAH | (G4S-1.4-37)</w:t>
      </w:r>
    </w:p>
    <w:p w14:paraId="575878CD" w14:textId="4B3CD5FF" w:rsidR="00D02598" w:rsidRDefault="00593ECD">
      <w:r>
        <w:t>pA/</w:t>
      </w:r>
      <w:r>
        <w:t>hi/</w:t>
      </w:r>
      <w:r>
        <w:t xml:space="preserve"> su/</w:t>
      </w:r>
      <w:r>
        <w:t>mi/</w:t>
      </w:r>
      <w:r>
        <w:t>trAH su+</w:t>
      </w:r>
      <w:r>
        <w:t>mi/</w:t>
      </w:r>
      <w:r>
        <w:t>trAH pA+</w:t>
      </w:r>
      <w:r>
        <w:t>hi pAhi sumi/</w:t>
      </w:r>
      <w:r>
        <w:t xml:space="preserve">trAH | </w:t>
      </w:r>
    </w:p>
    <w:p w14:paraId="781F38B2" w14:textId="168847D8" w:rsidR="00D02598" w:rsidRDefault="00593ECD">
      <w:r>
        <w:t>58)</w:t>
      </w:r>
      <w:r>
        <w:tab/>
        <w:t>1.4.45.</w:t>
      </w:r>
      <w:r>
        <w:t>2(47)</w:t>
      </w:r>
      <w:proofErr w:type="gramStart"/>
      <w:r>
        <w:t>-  su</w:t>
      </w:r>
      <w:proofErr w:type="gramEnd"/>
      <w:r>
        <w:t>/</w:t>
      </w:r>
      <w:r>
        <w:t>mi/</w:t>
      </w:r>
      <w:r>
        <w:t>trAH | ~na/</w:t>
      </w:r>
      <w:r>
        <w:t>H |</w:t>
      </w:r>
    </w:p>
    <w:p w14:paraId="60CEF7E7" w14:textId="514D3C61" w:rsidR="00D02598" w:rsidRDefault="00593ECD">
      <w:r>
        <w:t>su/</w:t>
      </w:r>
      <w:r>
        <w:t>mi/</w:t>
      </w:r>
      <w:r>
        <w:t>trA ~nO+</w:t>
      </w:r>
      <w:r>
        <w:t xml:space="preserve"> ~naH sumi/</w:t>
      </w:r>
      <w:r>
        <w:t>trAH su+</w:t>
      </w:r>
      <w:r>
        <w:t>mi/</w:t>
      </w:r>
      <w:r>
        <w:t>trA ~na+</w:t>
      </w:r>
      <w:r>
        <w:t xml:space="preserve">H | </w:t>
      </w:r>
    </w:p>
    <w:p w14:paraId="7F0940D7" w14:textId="40924DCE" w:rsidR="00D02598" w:rsidRDefault="00593ECD">
      <w:r>
        <w:t>59)</w:t>
      </w:r>
      <w:r>
        <w:tab/>
        <w:t>1.4.45.2(47)</w:t>
      </w:r>
      <w:proofErr w:type="gramStart"/>
      <w:r>
        <w:t>-  su</w:t>
      </w:r>
      <w:proofErr w:type="gramEnd"/>
      <w:r>
        <w:t>/</w:t>
      </w:r>
      <w:r>
        <w:t>mi/</w:t>
      </w:r>
      <w:r>
        <w:t>trAH |</w:t>
      </w:r>
    </w:p>
    <w:p w14:paraId="210975D6" w14:textId="26CF7F78" w:rsidR="00D02598" w:rsidRDefault="00593ECD">
      <w:r>
        <w:t>su/</w:t>
      </w:r>
      <w:r>
        <w:t>mi/</w:t>
      </w:r>
      <w:r>
        <w:t>trA iti+</w:t>
      </w:r>
      <w:r>
        <w:t xml:space="preserve"> su - mi/</w:t>
      </w:r>
      <w:r>
        <w:t xml:space="preserve">trAH | </w:t>
      </w:r>
    </w:p>
    <w:p w14:paraId="02FA64CB" w14:textId="71DC202B" w:rsidR="00D02598" w:rsidRDefault="00593ECD">
      <w:r>
        <w:t>60)</w:t>
      </w:r>
      <w:r>
        <w:tab/>
        <w:t>1.4.45.2(48)</w:t>
      </w:r>
      <w:proofErr w:type="gramStart"/>
      <w:r>
        <w:t>-  ~</w:t>
      </w:r>
      <w:proofErr w:type="gramEnd"/>
      <w:r>
        <w:t>na/</w:t>
      </w:r>
      <w:r>
        <w:t>H | Apa+</w:t>
      </w:r>
      <w:r>
        <w:t>H |</w:t>
      </w:r>
    </w:p>
    <w:p w14:paraId="5AF96F40" w14:textId="60DBCF6A" w:rsidR="00D02598" w:rsidRDefault="00593ECD">
      <w:r>
        <w:t>~na/</w:t>
      </w:r>
      <w:r>
        <w:t xml:space="preserve"> Apa/</w:t>
      </w:r>
      <w:r>
        <w:t xml:space="preserve"> ApO+</w:t>
      </w:r>
      <w:r>
        <w:t xml:space="preserve"> ~nO ~na/</w:t>
      </w:r>
      <w:r>
        <w:t xml:space="preserve"> Apa+</w:t>
      </w:r>
      <w:r>
        <w:t xml:space="preserve">H | </w:t>
      </w:r>
    </w:p>
    <w:p w14:paraId="2E2DCA3D" w14:textId="25362899" w:rsidR="00D02598" w:rsidRDefault="00593ECD">
      <w:r>
        <w:t>61)</w:t>
      </w:r>
      <w:r>
        <w:tab/>
        <w:t>1.4.45.2(49)</w:t>
      </w:r>
      <w:proofErr w:type="gramStart"/>
      <w:r>
        <w:t>-  Apa</w:t>
      </w:r>
      <w:proofErr w:type="gramEnd"/>
      <w:r>
        <w:t>+</w:t>
      </w:r>
      <w:r>
        <w:t>H | OSha+</w:t>
      </w:r>
      <w:r>
        <w:t>dha4yaH |</w:t>
      </w:r>
    </w:p>
    <w:p w14:paraId="2DB4446D" w14:textId="3AF17A9C" w:rsidR="00D02598" w:rsidRDefault="00593ECD">
      <w:r>
        <w:t>Apa/</w:t>
      </w:r>
      <w:r>
        <w:t xml:space="preserve"> </w:t>
      </w:r>
      <w:r>
        <w:t>OSha+</w:t>
      </w:r>
      <w:r>
        <w:t>dha4ya/</w:t>
      </w:r>
      <w:r>
        <w:t xml:space="preserve"> OSha+</w:t>
      </w:r>
      <w:r>
        <w:t>dha4ya/</w:t>
      </w:r>
      <w:r>
        <w:t xml:space="preserve"> Apa/</w:t>
      </w:r>
      <w:r>
        <w:t xml:space="preserve"> Apa/</w:t>
      </w:r>
      <w:r>
        <w:t xml:space="preserve"> OSha+</w:t>
      </w:r>
      <w:r>
        <w:t xml:space="preserve">dha4yaH | </w:t>
      </w:r>
    </w:p>
    <w:p w14:paraId="77B1E143" w14:textId="6B821B6A" w:rsidR="00D02598" w:rsidRDefault="00593ECD">
      <w:r>
        <w:t>62)</w:t>
      </w:r>
      <w:r>
        <w:tab/>
        <w:t>1.4.45.2(50)</w:t>
      </w:r>
      <w:proofErr w:type="gramStart"/>
      <w:r>
        <w:t>-  OSha</w:t>
      </w:r>
      <w:proofErr w:type="gramEnd"/>
      <w:r>
        <w:t>+</w:t>
      </w:r>
      <w:r>
        <w:t>dha4yaH | sa/</w:t>
      </w:r>
      <w:r>
        <w:t>~ntu/</w:t>
      </w:r>
      <w:r>
        <w:t xml:space="preserve"> |</w:t>
      </w:r>
    </w:p>
    <w:p w14:paraId="7E1BB51B" w14:textId="3370C9F4" w:rsidR="00D02598" w:rsidRDefault="00593ECD">
      <w:r>
        <w:t>OSha+</w:t>
      </w:r>
      <w:r>
        <w:t>dha4yaH sa~ntu sa/</w:t>
      </w:r>
      <w:r>
        <w:t>~ntvOSha+</w:t>
      </w:r>
      <w:r>
        <w:t>dha4ya/</w:t>
      </w:r>
      <w:r>
        <w:t xml:space="preserve"> OSha+</w:t>
      </w:r>
      <w:r>
        <w:t xml:space="preserve">dha4yaH sa~ntu | </w:t>
      </w:r>
    </w:p>
    <w:p w14:paraId="07FFD110" w14:textId="580AEEA1" w:rsidR="00D02598" w:rsidRDefault="00593ECD">
      <w:r>
        <w:t>1)</w:t>
      </w:r>
      <w:r>
        <w:tab/>
        <w:t>1.4.45.3(1)</w:t>
      </w:r>
      <w:proofErr w:type="gramStart"/>
      <w:r>
        <w:t>-  sa</w:t>
      </w:r>
      <w:proofErr w:type="gramEnd"/>
      <w:r>
        <w:t>/</w:t>
      </w:r>
      <w:r>
        <w:t>~ntu/</w:t>
      </w:r>
      <w:r>
        <w:t xml:space="preserve"> | du/</w:t>
      </w:r>
      <w:r>
        <w:t>3rmi/</w:t>
      </w:r>
      <w:r>
        <w:t>trAH |</w:t>
      </w:r>
    </w:p>
    <w:p w14:paraId="7C03F6DA" w14:textId="0B58E243" w:rsidR="00D02598" w:rsidRDefault="00593ECD">
      <w:r>
        <w:t>sa/</w:t>
      </w:r>
      <w:r>
        <w:t>~ntu/</w:t>
      </w:r>
      <w:r>
        <w:t xml:space="preserve"> du/</w:t>
      </w:r>
      <w:r>
        <w:t>3rmi/</w:t>
      </w:r>
      <w:r>
        <w:t>trA du+</w:t>
      </w:r>
      <w:r>
        <w:t>3rmi/</w:t>
      </w:r>
      <w:r>
        <w:t>trAH sa+</w:t>
      </w:r>
      <w:r>
        <w:t>~ntu sa~ntu du3r</w:t>
      </w:r>
      <w:r>
        <w:t>mi/</w:t>
      </w:r>
      <w:r>
        <w:t xml:space="preserve">trAH | </w:t>
      </w:r>
    </w:p>
    <w:p w14:paraId="3F21F132" w14:textId="70466A3C" w:rsidR="00D02598" w:rsidRDefault="00593ECD">
      <w:r>
        <w:t>2)</w:t>
      </w:r>
      <w:r>
        <w:tab/>
        <w:t>1.4.45.3(2)</w:t>
      </w:r>
      <w:proofErr w:type="gramStart"/>
      <w:r>
        <w:t>-  du</w:t>
      </w:r>
      <w:proofErr w:type="gramEnd"/>
      <w:r>
        <w:t>/</w:t>
      </w:r>
      <w:r>
        <w:t>3rmi/</w:t>
      </w:r>
      <w:r>
        <w:t>trAH | tasmai%</w:t>
      </w:r>
      <w:r>
        <w:t xml:space="preserve"> |</w:t>
      </w:r>
    </w:p>
    <w:p w14:paraId="142EE980" w14:textId="6ED3771F" w:rsidR="00D02598" w:rsidRDefault="00593ECD">
      <w:r>
        <w:t>du/</w:t>
      </w:r>
      <w:r>
        <w:t>3rmi/</w:t>
      </w:r>
      <w:r>
        <w:t>trA stasmai/</w:t>
      </w:r>
      <w:r>
        <w:t xml:space="preserve"> tasmai+</w:t>
      </w:r>
      <w:r>
        <w:t xml:space="preserve"> du3rmi/</w:t>
      </w:r>
      <w:r>
        <w:t>trA du+</w:t>
      </w:r>
      <w:r>
        <w:t>3rmi/</w:t>
      </w:r>
      <w:r>
        <w:t>trA stasmai%</w:t>
      </w:r>
      <w:r>
        <w:t xml:space="preserve"> | </w:t>
      </w:r>
    </w:p>
    <w:p w14:paraId="66C0A146" w14:textId="157D9B80" w:rsidR="00D02598" w:rsidRDefault="00593ECD">
      <w:r>
        <w:t>3)</w:t>
      </w:r>
      <w:r>
        <w:tab/>
        <w:t>1.4.45.3(2)</w:t>
      </w:r>
      <w:proofErr w:type="gramStart"/>
      <w:r>
        <w:t>-  du</w:t>
      </w:r>
      <w:proofErr w:type="gramEnd"/>
      <w:r>
        <w:t>/</w:t>
      </w:r>
      <w:r>
        <w:t>3rmi/</w:t>
      </w:r>
      <w:r>
        <w:t>trAH |</w:t>
      </w:r>
    </w:p>
    <w:p w14:paraId="06F7E91A" w14:textId="4134DDB8" w:rsidR="00D02598" w:rsidRDefault="00593ECD">
      <w:r>
        <w:t>du/</w:t>
      </w:r>
      <w:r>
        <w:t>3rmi/</w:t>
      </w:r>
      <w:r>
        <w:t>trA iti+</w:t>
      </w:r>
      <w:r>
        <w:t xml:space="preserve"> du3H - mi/</w:t>
      </w:r>
      <w:r>
        <w:t xml:space="preserve">trAH | </w:t>
      </w:r>
    </w:p>
    <w:p w14:paraId="6FB648C8" w14:textId="7981B737" w:rsidR="00D02598" w:rsidRDefault="00593ECD">
      <w:r>
        <w:t>4)</w:t>
      </w:r>
      <w:r>
        <w:tab/>
        <w:t>1.4.45.3(3)</w:t>
      </w:r>
      <w:proofErr w:type="gramStart"/>
      <w:r>
        <w:t>-  tasmai</w:t>
      </w:r>
      <w:proofErr w:type="gramEnd"/>
      <w:r>
        <w:t>%</w:t>
      </w:r>
      <w:r>
        <w:t xml:space="preserve"> | BU/</w:t>
      </w:r>
      <w:r>
        <w:t>4yA/</w:t>
      </w:r>
      <w:r>
        <w:t>su/</w:t>
      </w:r>
      <w:r>
        <w:t>H |</w:t>
      </w:r>
    </w:p>
    <w:p w14:paraId="3F1325A8" w14:textId="479B2E3B" w:rsidR="00D02598" w:rsidRDefault="00593ECD">
      <w:r>
        <w:t>tasmai+</w:t>
      </w:r>
      <w:r>
        <w:t xml:space="preserve"> BU4yAsur BU4yAsu/</w:t>
      </w:r>
      <w:r>
        <w:t xml:space="preserve"> stasm</w:t>
      </w:r>
      <w:r>
        <w:t>ai/</w:t>
      </w:r>
      <w:r>
        <w:t xml:space="preserve"> tasmai+</w:t>
      </w:r>
      <w:r>
        <w:t xml:space="preserve"> BU4yAsuH | </w:t>
      </w:r>
    </w:p>
    <w:p w14:paraId="5C986164" w14:textId="27F76EF9" w:rsidR="00D02598" w:rsidRDefault="00593ECD">
      <w:r>
        <w:t>5)</w:t>
      </w:r>
      <w:r>
        <w:tab/>
        <w:t>1.4.45.3(4)</w:t>
      </w:r>
      <w:proofErr w:type="gramStart"/>
      <w:r>
        <w:t>-  BU</w:t>
      </w:r>
      <w:proofErr w:type="gramEnd"/>
      <w:r>
        <w:t>/</w:t>
      </w:r>
      <w:r>
        <w:t>4yA/</w:t>
      </w:r>
      <w:r>
        <w:t>su/</w:t>
      </w:r>
      <w:r>
        <w:t>H | yaH |</w:t>
      </w:r>
    </w:p>
    <w:p w14:paraId="5CDD1E7B" w14:textId="45CC7CF2" w:rsidR="00D02598" w:rsidRDefault="00593ECD">
      <w:r>
        <w:t>BU/</w:t>
      </w:r>
      <w:r>
        <w:t>4yA/</w:t>
      </w:r>
      <w:r>
        <w:t>su/</w:t>
      </w:r>
      <w:r>
        <w:t>r yO yO BU+</w:t>
      </w:r>
      <w:r>
        <w:t>4yAsur BU4yAsu/</w:t>
      </w:r>
      <w:r>
        <w:t xml:space="preserve">r yaH | </w:t>
      </w:r>
    </w:p>
    <w:p w14:paraId="29E736C4" w14:textId="14947B49" w:rsidR="00D02598" w:rsidRDefault="00593ECD">
      <w:r>
        <w:t>6)</w:t>
      </w:r>
      <w:r>
        <w:tab/>
        <w:t>1.4.45.3(5)</w:t>
      </w:r>
      <w:proofErr w:type="gramStart"/>
      <w:r>
        <w:t>-  yaH</w:t>
      </w:r>
      <w:proofErr w:type="gramEnd"/>
      <w:r>
        <w:t xml:space="preserve"> | a/</w:t>
      </w:r>
      <w:r>
        <w:t>smAn |</w:t>
      </w:r>
    </w:p>
    <w:p w14:paraId="262CCE21" w14:textId="164E0CC7" w:rsidR="00D02598" w:rsidRDefault="00593ECD">
      <w:r>
        <w:t>yO%</w:t>
      </w:r>
      <w:r>
        <w:t xml:space="preserve"> &amp;smA ~na/</w:t>
      </w:r>
      <w:r>
        <w:t>smAn. yO yO%</w:t>
      </w:r>
      <w:r>
        <w:t xml:space="preserve"> &amp;smAn | </w:t>
      </w:r>
    </w:p>
    <w:p w14:paraId="1FEC820F" w14:textId="116E0B82" w:rsidR="00D02598" w:rsidRDefault="00593ECD">
      <w:r>
        <w:lastRenderedPageBreak/>
        <w:t>7)</w:t>
      </w:r>
      <w:r>
        <w:tab/>
        <w:t>1.4.45.3(6)</w:t>
      </w:r>
      <w:proofErr w:type="gramStart"/>
      <w:r>
        <w:t>-  a</w:t>
      </w:r>
      <w:proofErr w:type="gramEnd"/>
      <w:r>
        <w:t>/</w:t>
      </w:r>
      <w:r>
        <w:t>smAn | d3vEShTi+</w:t>
      </w:r>
      <w:r>
        <w:t xml:space="preserve"> |</w:t>
      </w:r>
    </w:p>
    <w:p w14:paraId="4F464A85" w14:textId="62F238DE" w:rsidR="00D02598" w:rsidRDefault="00593ECD">
      <w:r>
        <w:t>a/</w:t>
      </w:r>
      <w:r>
        <w:t>smAn d3vEShTi/</w:t>
      </w:r>
      <w:r>
        <w:t xml:space="preserve"> d3vEShTya/</w:t>
      </w:r>
      <w:r>
        <w:t>smA ~na/</w:t>
      </w:r>
      <w:r>
        <w:t>smAn d3vEShTi+</w:t>
      </w:r>
      <w:r>
        <w:t xml:space="preserve"> | </w:t>
      </w:r>
    </w:p>
    <w:p w14:paraId="56A5BEAF" w14:textId="1F7B63D8" w:rsidR="00D02598" w:rsidRDefault="00593ECD">
      <w:r>
        <w:t>8)</w:t>
      </w:r>
      <w:r>
        <w:tab/>
        <w:t>1.4.45.3(7)</w:t>
      </w:r>
      <w:proofErr w:type="gramStart"/>
      <w:r>
        <w:t>-  d</w:t>
      </w:r>
      <w:proofErr w:type="gramEnd"/>
      <w:r>
        <w:t>3vEShTi+</w:t>
      </w:r>
      <w:r>
        <w:t xml:space="preserve"> | yam |</w:t>
      </w:r>
    </w:p>
    <w:p w14:paraId="2F912EC5" w14:textId="5330C063" w:rsidR="00D02598" w:rsidRDefault="00593ECD">
      <w:r>
        <w:t>d3vEShTi/</w:t>
      </w:r>
      <w:r>
        <w:t xml:space="preserve"> yaM ~Myam d3vEShTi/</w:t>
      </w:r>
      <w:r>
        <w:t xml:space="preserve"> d3vEShTi/</w:t>
      </w:r>
      <w:r>
        <w:t xml:space="preserve"> yam | </w:t>
      </w:r>
    </w:p>
    <w:p w14:paraId="6FBC0452" w14:textId="21126E4D" w:rsidR="00D02598" w:rsidRDefault="00593ECD">
      <w:r>
        <w:t>9)</w:t>
      </w:r>
      <w:r>
        <w:tab/>
        <w:t>1.4.45.3(8)</w:t>
      </w:r>
      <w:proofErr w:type="gramStart"/>
      <w:r>
        <w:t>-  yam</w:t>
      </w:r>
      <w:proofErr w:type="gramEnd"/>
      <w:r>
        <w:t xml:space="preserve"> | ca/</w:t>
      </w:r>
      <w:r>
        <w:t xml:space="preserve"> |</w:t>
      </w:r>
    </w:p>
    <w:p w14:paraId="1AFEA5F1" w14:textId="602523C5" w:rsidR="00D02598" w:rsidRDefault="00593ECD">
      <w:r>
        <w:t>yam ca+</w:t>
      </w:r>
      <w:r>
        <w:t xml:space="preserve"> ca/</w:t>
      </w:r>
      <w:r>
        <w:t xml:space="preserve"> yaM ~Myam ca+</w:t>
      </w:r>
      <w:r>
        <w:t xml:space="preserve"> | </w:t>
      </w:r>
    </w:p>
    <w:p w14:paraId="3630D49C" w14:textId="4D29B2C5" w:rsidR="00D02598" w:rsidRDefault="00593ECD">
      <w:r>
        <w:t>10)</w:t>
      </w:r>
      <w:r>
        <w:tab/>
        <w:t>1.4.45.3(9)</w:t>
      </w:r>
      <w:proofErr w:type="gramStart"/>
      <w:r>
        <w:t>-  ca</w:t>
      </w:r>
      <w:proofErr w:type="gramEnd"/>
      <w:r>
        <w:t>/</w:t>
      </w:r>
      <w:r>
        <w:t xml:space="preserve"> | va/</w:t>
      </w:r>
      <w:r>
        <w:t>yam |</w:t>
      </w:r>
    </w:p>
    <w:p w14:paraId="0A593825" w14:textId="486F4765" w:rsidR="00D02598" w:rsidRDefault="00593ECD">
      <w:r>
        <w:t>ca/</w:t>
      </w:r>
      <w:r>
        <w:t xml:space="preserve"> va/</w:t>
      </w:r>
      <w:r>
        <w:t>yaM ~Mva/</w:t>
      </w:r>
      <w:r>
        <w:t>yam ca+</w:t>
      </w:r>
      <w:r>
        <w:t xml:space="preserve"> ca va/</w:t>
      </w:r>
      <w:r>
        <w:t xml:space="preserve">yam | </w:t>
      </w:r>
    </w:p>
    <w:p w14:paraId="1BCBA442" w14:textId="1BDF894B" w:rsidR="00D02598" w:rsidRDefault="00593ECD">
      <w:r>
        <w:t>11)</w:t>
      </w:r>
      <w:r>
        <w:tab/>
        <w:t>1.4.45.3(10)</w:t>
      </w:r>
      <w:proofErr w:type="gramStart"/>
      <w:r>
        <w:t>-  va</w:t>
      </w:r>
      <w:proofErr w:type="gramEnd"/>
      <w:r>
        <w:t>/</w:t>
      </w:r>
      <w:r>
        <w:t>yam | d3vi/</w:t>
      </w:r>
      <w:r>
        <w:t>ShmaH |</w:t>
      </w:r>
    </w:p>
    <w:p w14:paraId="6E693005" w14:textId="4060BBD4" w:rsidR="00D02598" w:rsidRDefault="00593ECD">
      <w:r>
        <w:t>va/</w:t>
      </w:r>
      <w:r>
        <w:t>yam d3vi/</w:t>
      </w:r>
      <w:r>
        <w:t>ShmO d3vi/</w:t>
      </w:r>
      <w:r>
        <w:t>ShmO va/</w:t>
      </w:r>
      <w:r>
        <w:t>yaM ~Mva/</w:t>
      </w:r>
      <w:r>
        <w:t>yam d3vi/</w:t>
      </w:r>
      <w:r>
        <w:t xml:space="preserve">ShmaH | </w:t>
      </w:r>
    </w:p>
    <w:p w14:paraId="54642AEC" w14:textId="5EEE5AB4" w:rsidR="00D02598" w:rsidRDefault="00593ECD">
      <w:r>
        <w:t>12)</w:t>
      </w:r>
      <w:r>
        <w:tab/>
        <w:t>1.4.45.3(11)</w:t>
      </w:r>
      <w:proofErr w:type="gramStart"/>
      <w:r>
        <w:t>-  d</w:t>
      </w:r>
      <w:proofErr w:type="gramEnd"/>
      <w:r>
        <w:t>3vi/</w:t>
      </w:r>
      <w:r>
        <w:t>ShmaH | dE3vI%</w:t>
      </w:r>
      <w:r>
        <w:t>H |</w:t>
      </w:r>
    </w:p>
    <w:p w14:paraId="21CF8A5C" w14:textId="5E4852CD" w:rsidR="00D02598" w:rsidRDefault="00593ECD">
      <w:r>
        <w:t>d3vi/</w:t>
      </w:r>
      <w:r>
        <w:t>ShmO dE3vI/</w:t>
      </w:r>
      <w:r>
        <w:t>r dE3vI%</w:t>
      </w:r>
      <w:r>
        <w:t>r d3vi/</w:t>
      </w:r>
      <w:r>
        <w:t>ShmO d3vi/</w:t>
      </w:r>
      <w:r>
        <w:t>ShmO dE3vI%</w:t>
      </w:r>
      <w:r>
        <w:t xml:space="preserve">H | </w:t>
      </w:r>
    </w:p>
    <w:p w14:paraId="31FBB11B" w14:textId="0DF357D2" w:rsidR="00D02598" w:rsidRDefault="00593ECD">
      <w:r>
        <w:t>13)</w:t>
      </w:r>
      <w:r>
        <w:tab/>
        <w:t>1.4.45.3(12)</w:t>
      </w:r>
      <w:proofErr w:type="gramStart"/>
      <w:r>
        <w:t>-  dE</w:t>
      </w:r>
      <w:proofErr w:type="gramEnd"/>
      <w:r>
        <w:t>3vI%</w:t>
      </w:r>
      <w:r>
        <w:t>H | A/</w:t>
      </w:r>
      <w:r>
        <w:t>pa/</w:t>
      </w:r>
      <w:r>
        <w:t>H |</w:t>
      </w:r>
    </w:p>
    <w:p w14:paraId="1FC62FCD" w14:textId="636C078F" w:rsidR="00D02598" w:rsidRDefault="00593ECD">
      <w:r>
        <w:t>dE3vI+</w:t>
      </w:r>
      <w:r>
        <w:t>rApa ApO/</w:t>
      </w:r>
      <w:r>
        <w:t xml:space="preserve"> dE3vI/</w:t>
      </w:r>
      <w:r>
        <w:t>r dE3vI+</w:t>
      </w:r>
      <w:r>
        <w:t xml:space="preserve">rApaH | </w:t>
      </w:r>
    </w:p>
    <w:p w14:paraId="1124A0E5" w14:textId="62E4AA91" w:rsidR="00D02598" w:rsidRDefault="00593ECD">
      <w:r>
        <w:t>14)</w:t>
      </w:r>
      <w:r>
        <w:tab/>
        <w:t>1.4.45.3(13)</w:t>
      </w:r>
      <w:proofErr w:type="gramStart"/>
      <w:r>
        <w:t>-  A</w:t>
      </w:r>
      <w:proofErr w:type="gramEnd"/>
      <w:r>
        <w:t>/</w:t>
      </w:r>
      <w:r>
        <w:t>pa/</w:t>
      </w:r>
      <w:r>
        <w:t>H | E/</w:t>
      </w:r>
      <w:r>
        <w:t>ShaH |</w:t>
      </w:r>
    </w:p>
    <w:p w14:paraId="453D275D" w14:textId="191F4A4C" w:rsidR="00D02598" w:rsidRDefault="00593ECD">
      <w:r>
        <w:t>A/</w:t>
      </w:r>
      <w:r>
        <w:t>pa/</w:t>
      </w:r>
      <w:r>
        <w:t xml:space="preserve"> E/</w:t>
      </w:r>
      <w:r>
        <w:t>Sha E/</w:t>
      </w:r>
      <w:r>
        <w:t>Sha A+</w:t>
      </w:r>
      <w:r>
        <w:t>pa Apa E/</w:t>
      </w:r>
      <w:r>
        <w:t xml:space="preserve">ShaH | </w:t>
      </w:r>
    </w:p>
    <w:p w14:paraId="561C0123" w14:textId="73480294" w:rsidR="00D02598" w:rsidRDefault="00593ECD">
      <w:r>
        <w:t>15)</w:t>
      </w:r>
      <w:r>
        <w:tab/>
        <w:t>1.4.45.3(14)</w:t>
      </w:r>
      <w:proofErr w:type="gramStart"/>
      <w:r>
        <w:t>-  E</w:t>
      </w:r>
      <w:proofErr w:type="gramEnd"/>
      <w:r>
        <w:t>/</w:t>
      </w:r>
      <w:r>
        <w:t>ShaH | va/</w:t>
      </w:r>
      <w:r>
        <w:t>H |</w:t>
      </w:r>
    </w:p>
    <w:p w14:paraId="0B647A34" w14:textId="22A7718C" w:rsidR="00D02598" w:rsidRDefault="00593ECD">
      <w:r>
        <w:t>E/</w:t>
      </w:r>
      <w:r>
        <w:t>Sha vO+</w:t>
      </w:r>
      <w:r>
        <w:t xml:space="preserve"> va E/</w:t>
      </w:r>
      <w:r>
        <w:t>Sha E/</w:t>
      </w:r>
      <w:r>
        <w:t>Sha va+</w:t>
      </w:r>
      <w:r>
        <w:t xml:space="preserve">H | </w:t>
      </w:r>
    </w:p>
    <w:p w14:paraId="28B0D23E" w14:textId="1D86B072" w:rsidR="00D02598" w:rsidRDefault="00593ECD">
      <w:r>
        <w:t>16)</w:t>
      </w:r>
      <w:r>
        <w:tab/>
        <w:t>1.4.45.3(15)</w:t>
      </w:r>
      <w:proofErr w:type="gramStart"/>
      <w:r>
        <w:t>-  va</w:t>
      </w:r>
      <w:proofErr w:type="gramEnd"/>
      <w:r>
        <w:t>/</w:t>
      </w:r>
      <w:r>
        <w:t>H | ga3rBa+</w:t>
      </w:r>
      <w:r>
        <w:t>4H |</w:t>
      </w:r>
    </w:p>
    <w:p w14:paraId="227E5497" w14:textId="3E2B9063" w:rsidR="00D02598" w:rsidRDefault="00593ECD">
      <w:r>
        <w:t>vO/</w:t>
      </w:r>
      <w:r>
        <w:t xml:space="preserve"> ga3rBO/</w:t>
      </w:r>
      <w:r>
        <w:t>4 ga3rBO+</w:t>
      </w:r>
      <w:r>
        <w:t>4 vO vO/</w:t>
      </w:r>
      <w:r>
        <w:t xml:space="preserve"> ga3rBa+</w:t>
      </w:r>
      <w:r>
        <w:t xml:space="preserve">4H | </w:t>
      </w:r>
    </w:p>
    <w:p w14:paraId="637FE3F1" w14:textId="778503DB" w:rsidR="00D02598" w:rsidRDefault="00593ECD">
      <w:r>
        <w:t>17)</w:t>
      </w:r>
      <w:r>
        <w:tab/>
        <w:t>1.4.45.3(16)</w:t>
      </w:r>
      <w:proofErr w:type="gramStart"/>
      <w:r>
        <w:t>-  ga</w:t>
      </w:r>
      <w:proofErr w:type="gramEnd"/>
      <w:r>
        <w:t>3rBa+</w:t>
      </w:r>
      <w:r>
        <w:t>4H | tam |</w:t>
      </w:r>
    </w:p>
    <w:p w14:paraId="3C589281" w14:textId="431F1002" w:rsidR="00D02598" w:rsidRDefault="00593ECD">
      <w:r>
        <w:t>ga3rBa/</w:t>
      </w:r>
      <w:r>
        <w:t>4 stam tam ga3rBO/</w:t>
      </w:r>
      <w:r>
        <w:t>4 ga3rBa/</w:t>
      </w:r>
      <w:r>
        <w:t xml:space="preserve">4 stam | </w:t>
      </w:r>
    </w:p>
    <w:p w14:paraId="2CF945AB" w14:textId="720949A4" w:rsidR="00D02598" w:rsidRDefault="00593ECD">
      <w:r>
        <w:t>18)</w:t>
      </w:r>
      <w:r>
        <w:tab/>
        <w:t>1.4.45.3(17)</w:t>
      </w:r>
      <w:proofErr w:type="gramStart"/>
      <w:r>
        <w:t>-  tam</w:t>
      </w:r>
      <w:proofErr w:type="gramEnd"/>
      <w:r>
        <w:t xml:space="preserve"> | va/</w:t>
      </w:r>
      <w:r>
        <w:t>H |</w:t>
      </w:r>
    </w:p>
    <w:p w14:paraId="71F26CB0" w14:textId="62F51B55" w:rsidR="00D02598" w:rsidRDefault="00593ECD">
      <w:r>
        <w:t>taM ~MvO+</w:t>
      </w:r>
      <w:r>
        <w:t xml:space="preserve"> va/</w:t>
      </w:r>
      <w:r>
        <w:t xml:space="preserve"> stam taM ~Mva+</w:t>
      </w:r>
      <w:r>
        <w:t xml:space="preserve">H | </w:t>
      </w:r>
    </w:p>
    <w:p w14:paraId="7C408549" w14:textId="103DC5CC" w:rsidR="00D02598" w:rsidRDefault="00593ECD">
      <w:r>
        <w:t>19)</w:t>
      </w:r>
      <w:r>
        <w:tab/>
        <w:t>1.4.45.3(18)</w:t>
      </w:r>
      <w:proofErr w:type="gramStart"/>
      <w:r>
        <w:t>-  va</w:t>
      </w:r>
      <w:proofErr w:type="gramEnd"/>
      <w:r>
        <w:t>/</w:t>
      </w:r>
      <w:r>
        <w:t>H | suprI+</w:t>
      </w:r>
      <w:r>
        <w:t>tam |</w:t>
      </w:r>
    </w:p>
    <w:p w14:paraId="52462A58" w14:textId="3478D108" w:rsidR="00D02598" w:rsidRDefault="00593ECD">
      <w:r>
        <w:t>va/</w:t>
      </w:r>
      <w:r>
        <w:t>H suprI+</w:t>
      </w:r>
      <w:r>
        <w:t>ta/</w:t>
      </w:r>
      <w:r>
        <w:t>(gm/</w:t>
      </w:r>
      <w:r>
        <w:t>) suprI+</w:t>
      </w:r>
      <w:r>
        <w:t xml:space="preserve">taM </w:t>
      </w:r>
      <w:r>
        <w:t>~MvO va/</w:t>
      </w:r>
      <w:r>
        <w:t>H suprI+</w:t>
      </w:r>
      <w:r>
        <w:t xml:space="preserve">tam | </w:t>
      </w:r>
    </w:p>
    <w:p w14:paraId="68D3504D" w14:textId="3162F17E" w:rsidR="00D02598" w:rsidRDefault="00593ECD">
      <w:r>
        <w:lastRenderedPageBreak/>
        <w:t>20)</w:t>
      </w:r>
      <w:r>
        <w:tab/>
        <w:t>1.4.45.3(19)</w:t>
      </w:r>
      <w:proofErr w:type="gramStart"/>
      <w:r>
        <w:t>-  suprI</w:t>
      </w:r>
      <w:proofErr w:type="gramEnd"/>
      <w:r>
        <w:t>+</w:t>
      </w:r>
      <w:r>
        <w:t>tam | suB4Ru+</w:t>
      </w:r>
      <w:r>
        <w:t>tam |</w:t>
      </w:r>
    </w:p>
    <w:p w14:paraId="0DBC8E1D" w14:textId="7A4251B7" w:rsidR="00D02598" w:rsidRDefault="00593ECD">
      <w:r>
        <w:t>suprI+</w:t>
      </w:r>
      <w:r>
        <w:t>ta/</w:t>
      </w:r>
      <w:r>
        <w:t>(gm/</w:t>
      </w:r>
      <w:r>
        <w:t>) suB4Ru+</w:t>
      </w:r>
      <w:r>
        <w:t>ta/</w:t>
      </w:r>
      <w:r>
        <w:t>(gm/</w:t>
      </w:r>
      <w:r>
        <w:t>) suB4Ru+</w:t>
      </w:r>
      <w:r>
        <w:t>ta/</w:t>
      </w:r>
      <w:r>
        <w:t>(gm/</w:t>
      </w:r>
      <w:r>
        <w:t>) suprI+</w:t>
      </w:r>
      <w:r>
        <w:t>ta/</w:t>
      </w:r>
      <w:r>
        <w:t>(gm/</w:t>
      </w:r>
      <w:r>
        <w:t>) suprI+</w:t>
      </w:r>
      <w:r>
        <w:t>ta/</w:t>
      </w:r>
      <w:r>
        <w:t>(gm/</w:t>
      </w:r>
      <w:r>
        <w:t>) suB4Ru+</w:t>
      </w:r>
      <w:r>
        <w:t xml:space="preserve">tam | </w:t>
      </w:r>
    </w:p>
    <w:p w14:paraId="15A4B6D8" w14:textId="58E2C12B" w:rsidR="00D02598" w:rsidRDefault="00593ECD">
      <w:r>
        <w:t>21)</w:t>
      </w:r>
      <w:r>
        <w:tab/>
        <w:t>1.4.45.3(19)</w:t>
      </w:r>
      <w:proofErr w:type="gramStart"/>
      <w:r>
        <w:t>-  suprI</w:t>
      </w:r>
      <w:proofErr w:type="gramEnd"/>
      <w:r>
        <w:t>+</w:t>
      </w:r>
      <w:r>
        <w:t>tam |</w:t>
      </w:r>
    </w:p>
    <w:p w14:paraId="6B073ACF" w14:textId="02670A69" w:rsidR="00D02598" w:rsidRDefault="00593ECD">
      <w:r>
        <w:t>suprI+</w:t>
      </w:r>
      <w:r>
        <w:t>ta/</w:t>
      </w:r>
      <w:r>
        <w:t>miti/</w:t>
      </w:r>
      <w:r>
        <w:t xml:space="preserve"> su - prI/</w:t>
      </w:r>
      <w:r>
        <w:t>ta/</w:t>
      </w:r>
      <w:r>
        <w:t xml:space="preserve">m | </w:t>
      </w:r>
    </w:p>
    <w:p w14:paraId="0F67F5D6" w14:textId="17FF7528" w:rsidR="00D02598" w:rsidRDefault="00593ECD">
      <w:r>
        <w:t>22)</w:t>
      </w:r>
      <w:r>
        <w:tab/>
        <w:t>1.4.45.3(20)</w:t>
      </w:r>
      <w:proofErr w:type="gramStart"/>
      <w:r>
        <w:t xml:space="preserve">-  </w:t>
      </w:r>
      <w:r>
        <w:t>suB</w:t>
      </w:r>
      <w:proofErr w:type="gramEnd"/>
      <w:r>
        <w:t>4Ru+</w:t>
      </w:r>
      <w:r>
        <w:t>tam | a/</w:t>
      </w:r>
      <w:r>
        <w:t>ka/</w:t>
      </w:r>
      <w:r>
        <w:t>rma/</w:t>
      </w:r>
      <w:r>
        <w:t xml:space="preserve"> |</w:t>
      </w:r>
    </w:p>
    <w:p w14:paraId="224ED61B" w14:textId="2614273C" w:rsidR="00D02598" w:rsidRDefault="00593ECD">
      <w:r>
        <w:t>suB4Ru+</w:t>
      </w:r>
      <w:r>
        <w:t>ta makarmAkarma/</w:t>
      </w:r>
      <w:r>
        <w:t xml:space="preserve"> suB4Ru+</w:t>
      </w:r>
      <w:r>
        <w:t>ta/</w:t>
      </w:r>
      <w:r>
        <w:t>(gm/</w:t>
      </w:r>
      <w:r>
        <w:t>) suB4Ru+</w:t>
      </w:r>
      <w:r>
        <w:t xml:space="preserve">ta makarma | </w:t>
      </w:r>
    </w:p>
    <w:p w14:paraId="45788899" w14:textId="0B85A7F7" w:rsidR="00D02598" w:rsidRDefault="00593ECD">
      <w:r>
        <w:t>23)</w:t>
      </w:r>
      <w:r>
        <w:tab/>
        <w:t>1.4.45.3(20)</w:t>
      </w:r>
      <w:proofErr w:type="gramStart"/>
      <w:r>
        <w:t>-  suB</w:t>
      </w:r>
      <w:proofErr w:type="gramEnd"/>
      <w:r>
        <w:t>4Ru+</w:t>
      </w:r>
      <w:r>
        <w:t>tam |</w:t>
      </w:r>
    </w:p>
    <w:p w14:paraId="3C1D37AA" w14:textId="2F1356B8" w:rsidR="00D02598" w:rsidRDefault="00593ECD">
      <w:r>
        <w:t>suB4Ru+</w:t>
      </w:r>
      <w:r>
        <w:t>ta/</w:t>
      </w:r>
      <w:r>
        <w:t>miti/</w:t>
      </w:r>
      <w:r>
        <w:t xml:space="preserve"> su - B4Ru/</w:t>
      </w:r>
      <w:r>
        <w:t>ta/</w:t>
      </w:r>
      <w:r>
        <w:t xml:space="preserve">m | </w:t>
      </w:r>
    </w:p>
    <w:p w14:paraId="47ED45AE" w14:textId="5E93985E" w:rsidR="00D02598" w:rsidRDefault="00593ECD">
      <w:r>
        <w:t>24)</w:t>
      </w:r>
      <w:r>
        <w:tab/>
        <w:t>1.4.45.3(21)</w:t>
      </w:r>
      <w:proofErr w:type="gramStart"/>
      <w:r>
        <w:t>-  a</w:t>
      </w:r>
      <w:proofErr w:type="gramEnd"/>
      <w:r>
        <w:t>/</w:t>
      </w:r>
      <w:r>
        <w:t>ka/</w:t>
      </w:r>
      <w:r>
        <w:t>rma/</w:t>
      </w:r>
      <w:r>
        <w:t xml:space="preserve"> | dE/</w:t>
      </w:r>
      <w:r>
        <w:t>3vEShu+</w:t>
      </w:r>
      <w:r>
        <w:t xml:space="preserve"> |</w:t>
      </w:r>
    </w:p>
    <w:p w14:paraId="749704A4" w14:textId="06C01761" w:rsidR="00D02598" w:rsidRDefault="00593ECD">
      <w:r>
        <w:t>a/</w:t>
      </w:r>
      <w:r>
        <w:t>ka/</w:t>
      </w:r>
      <w:r>
        <w:t>rma/</w:t>
      </w:r>
      <w:r>
        <w:t xml:space="preserve"> dE/</w:t>
      </w:r>
      <w:r>
        <w:t>3vEShu+</w:t>
      </w:r>
      <w:r>
        <w:t xml:space="preserve"> dE/</w:t>
      </w:r>
      <w:r>
        <w:t>3vEShva+</w:t>
      </w:r>
      <w:r>
        <w:t>karmAkarma dE/</w:t>
      </w:r>
      <w:r>
        <w:t>3vEShu+</w:t>
      </w:r>
      <w:r>
        <w:t xml:space="preserve"> | </w:t>
      </w:r>
    </w:p>
    <w:p w14:paraId="6099FF03" w14:textId="44E1E33D" w:rsidR="00D02598" w:rsidRDefault="00593ECD">
      <w:r>
        <w:t>25)</w:t>
      </w:r>
      <w:r>
        <w:tab/>
        <w:t>1.4.45.3(22)</w:t>
      </w:r>
      <w:proofErr w:type="gramStart"/>
      <w:r>
        <w:t>-  dE</w:t>
      </w:r>
      <w:proofErr w:type="gramEnd"/>
      <w:r>
        <w:t>/</w:t>
      </w:r>
      <w:r>
        <w:t>3vEShu+</w:t>
      </w:r>
      <w:r>
        <w:t xml:space="preserve"> | ~na/</w:t>
      </w:r>
      <w:r>
        <w:t>H |</w:t>
      </w:r>
    </w:p>
    <w:p w14:paraId="0ED9049D" w14:textId="061ED24F" w:rsidR="00D02598" w:rsidRDefault="00593ECD">
      <w:r>
        <w:t>dE/</w:t>
      </w:r>
      <w:r>
        <w:t>3vEShu+</w:t>
      </w:r>
      <w:r>
        <w:t xml:space="preserve"> ~nO ~nO dE/</w:t>
      </w:r>
      <w:r>
        <w:t>3vEShu+</w:t>
      </w:r>
      <w:r>
        <w:t xml:space="preserve"> dE/</w:t>
      </w:r>
      <w:r>
        <w:t>3vEShu+</w:t>
      </w:r>
      <w:r>
        <w:t xml:space="preserve"> ~naH | </w:t>
      </w:r>
    </w:p>
    <w:p w14:paraId="3692AB71" w14:textId="56DB9B51" w:rsidR="00D02598" w:rsidRDefault="00593ECD">
      <w:r>
        <w:t>26)</w:t>
      </w:r>
      <w:r>
        <w:tab/>
        <w:t>1.4.45.3(23)</w:t>
      </w:r>
      <w:proofErr w:type="gramStart"/>
      <w:r>
        <w:t>-  ~</w:t>
      </w:r>
      <w:proofErr w:type="gramEnd"/>
      <w:r>
        <w:t>na/</w:t>
      </w:r>
      <w:r>
        <w:t>H | su/</w:t>
      </w:r>
      <w:r>
        <w:t>kRuta+</w:t>
      </w:r>
      <w:r>
        <w:t>H |</w:t>
      </w:r>
    </w:p>
    <w:p w14:paraId="33C7CE91" w14:textId="4E5B7C69" w:rsidR="00D02598" w:rsidRDefault="00593ECD">
      <w:r>
        <w:t>~na/</w:t>
      </w:r>
      <w:r>
        <w:t>H su/</w:t>
      </w:r>
      <w:r>
        <w:t>kRuta+</w:t>
      </w:r>
      <w:r>
        <w:t>H su/</w:t>
      </w:r>
      <w:r>
        <w:t>kRutO+</w:t>
      </w:r>
      <w:r>
        <w:t xml:space="preserve"> ~nO ~naH su/</w:t>
      </w:r>
      <w:r>
        <w:t>kRuta+</w:t>
      </w:r>
      <w:r>
        <w:t xml:space="preserve">H | </w:t>
      </w:r>
    </w:p>
    <w:p w14:paraId="134C5337" w14:textId="46CB3574" w:rsidR="00D02598" w:rsidRDefault="00593ECD">
      <w:r>
        <w:t>27)</w:t>
      </w:r>
      <w:r>
        <w:tab/>
        <w:t>1.4.45.3(24)</w:t>
      </w:r>
      <w:proofErr w:type="gramStart"/>
      <w:r>
        <w:t>-  su</w:t>
      </w:r>
      <w:proofErr w:type="gramEnd"/>
      <w:r>
        <w:t>/</w:t>
      </w:r>
      <w:r>
        <w:t>kRuta+</w:t>
      </w:r>
      <w:r>
        <w:t>H | b3rU/</w:t>
      </w:r>
      <w:r>
        <w:t>tA/</w:t>
      </w:r>
      <w:r>
        <w:t>t |</w:t>
      </w:r>
    </w:p>
    <w:p w14:paraId="722123D8" w14:textId="340FBBCF" w:rsidR="00D02598" w:rsidRDefault="00593ECD">
      <w:r>
        <w:t>su/</w:t>
      </w:r>
      <w:r>
        <w:t>kRutO%</w:t>
      </w:r>
      <w:r>
        <w:t xml:space="preserve"> b3rUtAd3 b3rUtAth2 su/</w:t>
      </w:r>
      <w:r>
        <w:t>kRut</w:t>
      </w:r>
      <w:r>
        <w:t>a+</w:t>
      </w:r>
      <w:r>
        <w:t>H su/</w:t>
      </w:r>
      <w:r>
        <w:t>kRutO%</w:t>
      </w:r>
      <w:r>
        <w:t xml:space="preserve"> b3rUtAt | </w:t>
      </w:r>
    </w:p>
    <w:p w14:paraId="7C68FE84" w14:textId="37F55283" w:rsidR="00D02598" w:rsidRDefault="00593ECD">
      <w:r>
        <w:t>28)</w:t>
      </w:r>
      <w:r>
        <w:tab/>
        <w:t>1.4.45.3(24)</w:t>
      </w:r>
      <w:proofErr w:type="gramStart"/>
      <w:r>
        <w:t>-  su</w:t>
      </w:r>
      <w:proofErr w:type="gramEnd"/>
      <w:r>
        <w:t>/</w:t>
      </w:r>
      <w:r>
        <w:t>kRuta+</w:t>
      </w:r>
      <w:r>
        <w:t>H |</w:t>
      </w:r>
    </w:p>
    <w:p w14:paraId="62F90144" w14:textId="57B6F827" w:rsidR="00D02598" w:rsidRDefault="00593ECD">
      <w:r>
        <w:t>su/</w:t>
      </w:r>
      <w:r>
        <w:t>kRuta/</w:t>
      </w:r>
      <w:r>
        <w:t xml:space="preserve"> iti+</w:t>
      </w:r>
      <w:r>
        <w:t xml:space="preserve"> su - kRuta+</w:t>
      </w:r>
      <w:r>
        <w:t xml:space="preserve">H | </w:t>
      </w:r>
    </w:p>
    <w:p w14:paraId="05B27C87" w14:textId="321BAAE0" w:rsidR="00D02598" w:rsidRDefault="00593ECD">
      <w:r>
        <w:t>29)</w:t>
      </w:r>
      <w:r>
        <w:tab/>
        <w:t>1.4.45.3(25)</w:t>
      </w:r>
      <w:proofErr w:type="gramStart"/>
      <w:r>
        <w:t>-  b</w:t>
      </w:r>
      <w:proofErr w:type="gramEnd"/>
      <w:r>
        <w:t>3rU/</w:t>
      </w:r>
      <w:r>
        <w:t>tA/</w:t>
      </w:r>
      <w:r>
        <w:t>t | prati+</w:t>
      </w:r>
      <w:r>
        <w:t>yutaH |</w:t>
      </w:r>
    </w:p>
    <w:p w14:paraId="2B5FECF5" w14:textId="0A507A95" w:rsidR="00D02598" w:rsidRDefault="00593ECD">
      <w:r>
        <w:t>b3rU/</w:t>
      </w:r>
      <w:r>
        <w:t>tA/</w:t>
      </w:r>
      <w:r>
        <w:t>t prati+</w:t>
      </w:r>
      <w:r>
        <w:t>yuta/</w:t>
      </w:r>
      <w:r>
        <w:t>H prati+</w:t>
      </w:r>
      <w:r>
        <w:t>yutO b3rUtAd3 b3rUtA/</w:t>
      </w:r>
      <w:r>
        <w:t>t prati+</w:t>
      </w:r>
      <w:r>
        <w:t xml:space="preserve">yutaH | </w:t>
      </w:r>
    </w:p>
    <w:p w14:paraId="1A124966" w14:textId="376A9140" w:rsidR="00D02598" w:rsidRDefault="00593ECD">
      <w:r>
        <w:t>30)</w:t>
      </w:r>
      <w:r>
        <w:tab/>
        <w:t>1.4.45.3(26)</w:t>
      </w:r>
      <w:proofErr w:type="gramStart"/>
      <w:r>
        <w:t>-  prati</w:t>
      </w:r>
      <w:proofErr w:type="gramEnd"/>
      <w:r>
        <w:t>+</w:t>
      </w:r>
      <w:r>
        <w:t>yutaH | varu+</w:t>
      </w:r>
      <w:r>
        <w:t>Nasya |</w:t>
      </w:r>
    </w:p>
    <w:p w14:paraId="4A969217" w14:textId="6BB7762A" w:rsidR="00D02598" w:rsidRDefault="00593ECD">
      <w:r>
        <w:t>prati+</w:t>
      </w:r>
      <w:r>
        <w:t>yutO/</w:t>
      </w:r>
      <w:r>
        <w:t xml:space="preserve"> varu+</w:t>
      </w:r>
      <w:r>
        <w:t>Nasya/</w:t>
      </w:r>
      <w:r>
        <w:t xml:space="preserve"> varu+</w:t>
      </w:r>
      <w:r>
        <w:t>Nasya/</w:t>
      </w:r>
      <w:r>
        <w:t xml:space="preserve"> prati+</w:t>
      </w:r>
      <w:r>
        <w:t>yuta/</w:t>
      </w:r>
      <w:r>
        <w:t>H prati+</w:t>
      </w:r>
      <w:r>
        <w:t>yutO/</w:t>
      </w:r>
      <w:r>
        <w:t xml:space="preserve"> varu+</w:t>
      </w:r>
      <w:r>
        <w:t xml:space="preserve">Nasya | </w:t>
      </w:r>
    </w:p>
    <w:p w14:paraId="0D6F5380" w14:textId="5AFCA1C0" w:rsidR="00D02598" w:rsidRDefault="00593ECD">
      <w:r>
        <w:t>31)</w:t>
      </w:r>
      <w:r>
        <w:tab/>
        <w:t>1.4.45.3(26)</w:t>
      </w:r>
      <w:proofErr w:type="gramStart"/>
      <w:r>
        <w:t>-  prati</w:t>
      </w:r>
      <w:proofErr w:type="gramEnd"/>
      <w:r>
        <w:t>+</w:t>
      </w:r>
      <w:r>
        <w:t>yutaH |</w:t>
      </w:r>
    </w:p>
    <w:p w14:paraId="02E3127F" w14:textId="6E81477D" w:rsidR="00D02598" w:rsidRDefault="00593ECD">
      <w:r>
        <w:t>prati+</w:t>
      </w:r>
      <w:r>
        <w:t>yuta/</w:t>
      </w:r>
      <w:r>
        <w:t xml:space="preserve"> iti/</w:t>
      </w:r>
      <w:r>
        <w:t xml:space="preserve"> prati+</w:t>
      </w:r>
      <w:r>
        <w:t xml:space="preserve"> - yu/</w:t>
      </w:r>
      <w:r>
        <w:t>ta/</w:t>
      </w:r>
      <w:r>
        <w:t xml:space="preserve">H | </w:t>
      </w:r>
    </w:p>
    <w:p w14:paraId="5C494011" w14:textId="5FEE1268" w:rsidR="00D02598" w:rsidRDefault="00593ECD">
      <w:r>
        <w:t>32)</w:t>
      </w:r>
      <w:r>
        <w:tab/>
        <w:t>1.4.45.3(27)</w:t>
      </w:r>
      <w:proofErr w:type="gramStart"/>
      <w:r>
        <w:t>-  varu</w:t>
      </w:r>
      <w:proofErr w:type="gramEnd"/>
      <w:r>
        <w:t>+</w:t>
      </w:r>
      <w:r>
        <w:t>Nasya | pASa+</w:t>
      </w:r>
      <w:r>
        <w:t>H |</w:t>
      </w:r>
    </w:p>
    <w:p w14:paraId="012BB349" w14:textId="3A4B3E9D" w:rsidR="00D02598" w:rsidRDefault="00593ECD">
      <w:r>
        <w:lastRenderedPageBreak/>
        <w:t>varu+</w:t>
      </w:r>
      <w:r>
        <w:t>Nasya/</w:t>
      </w:r>
      <w:r>
        <w:t xml:space="preserve"> pASa/</w:t>
      </w:r>
      <w:r>
        <w:t>H pASO/</w:t>
      </w:r>
      <w:r>
        <w:t xml:space="preserve"> varu+</w:t>
      </w:r>
      <w:r>
        <w:t>Nasya/</w:t>
      </w:r>
      <w:r>
        <w:t xml:space="preserve"> varu+</w:t>
      </w:r>
      <w:r>
        <w:t>Nasya/</w:t>
      </w:r>
      <w:r>
        <w:t xml:space="preserve"> pASa+</w:t>
      </w:r>
      <w:r>
        <w:t xml:space="preserve">H | </w:t>
      </w:r>
    </w:p>
    <w:p w14:paraId="0489993E" w14:textId="71DBA167" w:rsidR="00D02598" w:rsidRDefault="00593ECD">
      <w:r>
        <w:t>33)</w:t>
      </w:r>
      <w:r>
        <w:tab/>
        <w:t>1.4.45.3(28)</w:t>
      </w:r>
      <w:proofErr w:type="gramStart"/>
      <w:r>
        <w:t>-  pA</w:t>
      </w:r>
      <w:r>
        <w:t>Sa</w:t>
      </w:r>
      <w:proofErr w:type="gramEnd"/>
      <w:r>
        <w:t>+</w:t>
      </w:r>
      <w:r>
        <w:t>H | pratya+</w:t>
      </w:r>
      <w:r>
        <w:t>staH |</w:t>
      </w:r>
    </w:p>
    <w:p w14:paraId="2DC888F6" w14:textId="6101E61A" w:rsidR="00D02598" w:rsidRDefault="00593ECD">
      <w:r>
        <w:t>pASa/</w:t>
      </w:r>
      <w:r>
        <w:t>H pratya+</w:t>
      </w:r>
      <w:r>
        <w:t>sta/</w:t>
      </w:r>
      <w:r>
        <w:t>H pratya+</w:t>
      </w:r>
      <w:r>
        <w:t>sta/</w:t>
      </w:r>
      <w:r>
        <w:t>H pASa/</w:t>
      </w:r>
      <w:r>
        <w:t>H pASa/</w:t>
      </w:r>
      <w:r>
        <w:t>H pratya+</w:t>
      </w:r>
      <w:r>
        <w:t xml:space="preserve">staH | </w:t>
      </w:r>
    </w:p>
    <w:p w14:paraId="013B1581" w14:textId="1920E33A" w:rsidR="00D02598" w:rsidRDefault="00593ECD">
      <w:r>
        <w:t>34)</w:t>
      </w:r>
      <w:r>
        <w:tab/>
        <w:t>1.4.45.3(29)</w:t>
      </w:r>
      <w:proofErr w:type="gramStart"/>
      <w:r>
        <w:t>-  pratya</w:t>
      </w:r>
      <w:proofErr w:type="gramEnd"/>
      <w:r>
        <w:t>+</w:t>
      </w:r>
      <w:r>
        <w:t>staH | varu+</w:t>
      </w:r>
      <w:r>
        <w:t>Nasya |</w:t>
      </w:r>
    </w:p>
    <w:p w14:paraId="52B498AB" w14:textId="5CB13B2A" w:rsidR="00D02598" w:rsidRDefault="00593ECD">
      <w:r>
        <w:t>pratya+</w:t>
      </w:r>
      <w:r>
        <w:t>stO/</w:t>
      </w:r>
      <w:r>
        <w:t xml:space="preserve"> varu+</w:t>
      </w:r>
      <w:r>
        <w:t>Nasya/</w:t>
      </w:r>
      <w:r>
        <w:t xml:space="preserve"> varu+</w:t>
      </w:r>
      <w:r>
        <w:t>Nasya/</w:t>
      </w:r>
      <w:r>
        <w:t xml:space="preserve"> pratya+</w:t>
      </w:r>
      <w:r>
        <w:t>sta/</w:t>
      </w:r>
      <w:r>
        <w:t>H pratya+</w:t>
      </w:r>
      <w:r>
        <w:t>stO/</w:t>
      </w:r>
      <w:r>
        <w:t xml:space="preserve"> varu+</w:t>
      </w:r>
      <w:r>
        <w:t xml:space="preserve">Nasya | </w:t>
      </w:r>
    </w:p>
    <w:p w14:paraId="7551AD0D" w14:textId="716F4441" w:rsidR="00D02598" w:rsidRDefault="00593ECD">
      <w:r>
        <w:t>35)</w:t>
      </w:r>
      <w:r>
        <w:tab/>
        <w:t>1.4.45.3(29)</w:t>
      </w:r>
      <w:proofErr w:type="gramStart"/>
      <w:r>
        <w:t>-  pratya</w:t>
      </w:r>
      <w:proofErr w:type="gramEnd"/>
      <w:r>
        <w:t>+</w:t>
      </w:r>
      <w:r>
        <w:t>staH |</w:t>
      </w:r>
    </w:p>
    <w:p w14:paraId="5968C003" w14:textId="4F5C6E10" w:rsidR="00D02598" w:rsidRDefault="00593ECD">
      <w:r>
        <w:t>pratya+</w:t>
      </w:r>
      <w:r>
        <w:t>sta/</w:t>
      </w:r>
      <w:r>
        <w:t xml:space="preserve"> iti/</w:t>
      </w:r>
      <w:r>
        <w:t xml:space="preserve"> prati+</w:t>
      </w:r>
      <w:r>
        <w:t xml:space="preserve"> - a/</w:t>
      </w:r>
      <w:r>
        <w:t>sta/</w:t>
      </w:r>
      <w:r>
        <w:t xml:space="preserve">H | </w:t>
      </w:r>
    </w:p>
    <w:p w14:paraId="229B0956" w14:textId="0EFC032A" w:rsidR="00D02598" w:rsidRDefault="00593ECD">
      <w:r>
        <w:t>36)</w:t>
      </w:r>
      <w:r>
        <w:tab/>
        <w:t>1.4.45.3(30)</w:t>
      </w:r>
      <w:proofErr w:type="gramStart"/>
      <w:r>
        <w:t>-  varu</w:t>
      </w:r>
      <w:proofErr w:type="gramEnd"/>
      <w:r>
        <w:t>+</w:t>
      </w:r>
      <w:r>
        <w:t>Nasya | pASa+</w:t>
      </w:r>
      <w:r>
        <w:t>H |</w:t>
      </w:r>
    </w:p>
    <w:p w14:paraId="30C1DE57" w14:textId="1C95742A" w:rsidR="00D02598" w:rsidRDefault="00593ECD">
      <w:r>
        <w:t>varu+</w:t>
      </w:r>
      <w:r>
        <w:t>Nasya/</w:t>
      </w:r>
      <w:r>
        <w:t xml:space="preserve"> pASa/</w:t>
      </w:r>
      <w:r>
        <w:t>H pASO/</w:t>
      </w:r>
      <w:r>
        <w:t xml:space="preserve"> varu+</w:t>
      </w:r>
      <w:r>
        <w:t>Nasya/</w:t>
      </w:r>
      <w:r>
        <w:t xml:space="preserve"> varu+</w:t>
      </w:r>
      <w:r>
        <w:t>Nasya/</w:t>
      </w:r>
      <w:r>
        <w:t xml:space="preserve"> pASa+</w:t>
      </w:r>
      <w:r>
        <w:t xml:space="preserve">H | </w:t>
      </w:r>
    </w:p>
    <w:p w14:paraId="187B8EFE" w14:textId="7092915D" w:rsidR="00D02598" w:rsidRDefault="00593ECD">
      <w:r>
        <w:t>37)</w:t>
      </w:r>
      <w:r>
        <w:tab/>
        <w:t>1.4.45.3(31)</w:t>
      </w:r>
      <w:proofErr w:type="gramStart"/>
      <w:r>
        <w:t>-  pASa</w:t>
      </w:r>
      <w:proofErr w:type="gramEnd"/>
      <w:r>
        <w:t>+</w:t>
      </w:r>
      <w:r>
        <w:t>H | Edha+</w:t>
      </w:r>
      <w:r>
        <w:t>4H |</w:t>
      </w:r>
    </w:p>
    <w:p w14:paraId="57296284" w14:textId="3612DBA6" w:rsidR="00D02598" w:rsidRDefault="00593ECD">
      <w:r>
        <w:t>pASa/</w:t>
      </w:r>
      <w:r>
        <w:t xml:space="preserve"> Edha/</w:t>
      </w:r>
      <w:r>
        <w:t>4 Edha/</w:t>
      </w:r>
      <w:r>
        <w:t>4H pASa/</w:t>
      </w:r>
      <w:r>
        <w:t>H pASa/</w:t>
      </w:r>
      <w:r>
        <w:t xml:space="preserve"> Edha+</w:t>
      </w:r>
      <w:r>
        <w:t xml:space="preserve">4H | </w:t>
      </w:r>
    </w:p>
    <w:p w14:paraId="69B53D4A" w14:textId="53286CEB" w:rsidR="00D02598" w:rsidRDefault="00593ECD">
      <w:r>
        <w:t>38)</w:t>
      </w:r>
      <w:r>
        <w:tab/>
        <w:t>1.4.45.3(32)</w:t>
      </w:r>
      <w:proofErr w:type="gramStart"/>
      <w:r>
        <w:t>-  Edha</w:t>
      </w:r>
      <w:proofErr w:type="gramEnd"/>
      <w:r>
        <w:t>+</w:t>
      </w:r>
      <w:r>
        <w:t>4H | a/</w:t>
      </w:r>
      <w:r>
        <w:t>si/</w:t>
      </w:r>
      <w:r>
        <w:t xml:space="preserve"> |</w:t>
      </w:r>
      <w:r>
        <w:t xml:space="preserve"> (G4S-1.4-38)</w:t>
      </w:r>
    </w:p>
    <w:p w14:paraId="68FD29D4" w14:textId="7BDDD134" w:rsidR="00D02598" w:rsidRDefault="00593ECD">
      <w:r>
        <w:t>EdhO%</w:t>
      </w:r>
      <w:r>
        <w:t>4 &amp;sya/</w:t>
      </w:r>
      <w:r>
        <w:t>syEdha/</w:t>
      </w:r>
      <w:r>
        <w:t>4 EdhO+</w:t>
      </w:r>
      <w:r>
        <w:t xml:space="preserve">4 &amp;si | </w:t>
      </w:r>
    </w:p>
    <w:p w14:paraId="533AA413" w14:textId="62B1563A" w:rsidR="00D02598" w:rsidRDefault="00593ECD">
      <w:r>
        <w:t>39)</w:t>
      </w:r>
      <w:r>
        <w:tab/>
        <w:t>1.4.45.3(33)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E/</w:t>
      </w:r>
      <w:r>
        <w:t>dhi/</w:t>
      </w:r>
      <w:r>
        <w:t>4ShI/</w:t>
      </w:r>
      <w:r>
        <w:t>mahi+</w:t>
      </w:r>
      <w:r>
        <w:t xml:space="preserve"> | (G4S-1.4-38)</w:t>
      </w:r>
    </w:p>
    <w:p w14:paraId="0BB542A0" w14:textId="21AB33AB" w:rsidR="00D02598" w:rsidRDefault="00593ECD">
      <w:r>
        <w:t>a/</w:t>
      </w:r>
      <w:r>
        <w:t>syE/</w:t>
      </w:r>
      <w:r>
        <w:t>dhi/</w:t>
      </w:r>
      <w:r>
        <w:t>4ShI/</w:t>
      </w:r>
      <w:r>
        <w:t xml:space="preserve"> mahyE+</w:t>
      </w:r>
      <w:r>
        <w:t>dhi4ShI/</w:t>
      </w:r>
      <w:r>
        <w:t xml:space="preserve"> mahya+</w:t>
      </w:r>
      <w:r>
        <w:t>sya syEdhi4ShI/</w:t>
      </w:r>
      <w:r>
        <w:t>mahi+</w:t>
      </w:r>
      <w:r>
        <w:t xml:space="preserve"> | </w:t>
      </w:r>
    </w:p>
    <w:p w14:paraId="43C99FCF" w14:textId="092EF45D" w:rsidR="00D02598" w:rsidRDefault="00593ECD">
      <w:r>
        <w:t>40)</w:t>
      </w:r>
      <w:r>
        <w:tab/>
        <w:t>1.4.45.3(34)</w:t>
      </w:r>
      <w:proofErr w:type="gramStart"/>
      <w:r>
        <w:t>-  E</w:t>
      </w:r>
      <w:proofErr w:type="gramEnd"/>
      <w:r>
        <w:t>/</w:t>
      </w:r>
      <w:r>
        <w:t>dhi/</w:t>
      </w:r>
      <w:r>
        <w:t>4ShI/</w:t>
      </w:r>
      <w:r>
        <w:t>mahi+</w:t>
      </w:r>
      <w:r>
        <w:t xml:space="preserve"> | sa/</w:t>
      </w:r>
      <w:r>
        <w:t>mit | (G4S-1.4-38)</w:t>
      </w:r>
    </w:p>
    <w:p w14:paraId="29049E12" w14:textId="48D0BDF9" w:rsidR="00D02598" w:rsidRDefault="00593ECD">
      <w:r>
        <w:t>E/</w:t>
      </w:r>
      <w:r>
        <w:t>dhi/</w:t>
      </w:r>
      <w:r>
        <w:t>4ShI/</w:t>
      </w:r>
      <w:r>
        <w:t>mahi+</w:t>
      </w:r>
      <w:r>
        <w:t xml:space="preserve"> sa/</w:t>
      </w:r>
      <w:r>
        <w:t>mith2 sa/</w:t>
      </w:r>
      <w:r>
        <w:t>midE+</w:t>
      </w:r>
      <w:r>
        <w:t>3dhi4ShI/</w:t>
      </w:r>
      <w:r>
        <w:t xml:space="preserve"> mahyE+</w:t>
      </w:r>
      <w:r>
        <w:t>dhi4ShI/</w:t>
      </w:r>
      <w:r>
        <w:t>mahi+</w:t>
      </w:r>
      <w:r>
        <w:t xml:space="preserve"> sa/</w:t>
      </w:r>
      <w:r>
        <w:t xml:space="preserve">mit | </w:t>
      </w:r>
    </w:p>
    <w:p w14:paraId="3130D229" w14:textId="227E0C78" w:rsidR="00D02598" w:rsidRDefault="00593ECD">
      <w:r>
        <w:t>41)</w:t>
      </w:r>
      <w:r>
        <w:tab/>
        <w:t>1.4.45.3(35)</w:t>
      </w:r>
      <w:proofErr w:type="gramStart"/>
      <w:r>
        <w:t>-  sa</w:t>
      </w:r>
      <w:proofErr w:type="gramEnd"/>
      <w:r>
        <w:t>/</w:t>
      </w:r>
      <w:r>
        <w:t>mit | a/</w:t>
      </w:r>
      <w:r>
        <w:t>si/</w:t>
      </w:r>
      <w:r>
        <w:t xml:space="preserve"> | (G4S-1.4-38)</w:t>
      </w:r>
    </w:p>
    <w:p w14:paraId="38FB3C85" w14:textId="14D1E49B" w:rsidR="00D02598" w:rsidRDefault="00593ECD">
      <w:r>
        <w:t>sa/</w:t>
      </w:r>
      <w:r>
        <w:t>mi da+</w:t>
      </w:r>
      <w:r>
        <w:t>3syasi sa/</w:t>
      </w:r>
      <w:r>
        <w:t>mith2 sa/</w:t>
      </w:r>
      <w:r>
        <w:t>mida+</w:t>
      </w:r>
      <w:r>
        <w:t xml:space="preserve">3si | </w:t>
      </w:r>
    </w:p>
    <w:p w14:paraId="194D9B0D" w14:textId="25E6C88E" w:rsidR="00D02598" w:rsidRDefault="00593ECD">
      <w:r>
        <w:t>42)</w:t>
      </w:r>
      <w:r>
        <w:tab/>
        <w:t>1.4.45.3(35)</w:t>
      </w:r>
      <w:proofErr w:type="gramStart"/>
      <w:r>
        <w:t>-  sa</w:t>
      </w:r>
      <w:proofErr w:type="gramEnd"/>
      <w:r>
        <w:t>/</w:t>
      </w:r>
      <w:r>
        <w:t>mit | (G4S-1.4-38)</w:t>
      </w:r>
    </w:p>
    <w:p w14:paraId="5142084E" w14:textId="353E5C6F" w:rsidR="00D02598" w:rsidRDefault="00593ECD">
      <w:r>
        <w:t>sa/</w:t>
      </w:r>
      <w:r>
        <w:t>midi3ti+</w:t>
      </w:r>
      <w:r>
        <w:t xml:space="preserve"> sam - it | </w:t>
      </w:r>
    </w:p>
    <w:p w14:paraId="6D457638" w14:textId="526C5569" w:rsidR="00D02598" w:rsidRDefault="00593ECD">
      <w:r>
        <w:t>43)</w:t>
      </w:r>
      <w:r>
        <w:tab/>
        <w:t>1.4.45.3(36)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t</w:t>
      </w:r>
      <w:r>
        <w:t>Eja+</w:t>
      </w:r>
      <w:r>
        <w:t>H | (G4S-1.4-38)</w:t>
      </w:r>
    </w:p>
    <w:p w14:paraId="1CD5330A" w14:textId="7A05902C" w:rsidR="00D02598" w:rsidRDefault="00593ECD">
      <w:r>
        <w:t>a/</w:t>
      </w:r>
      <w:r>
        <w:t>si/</w:t>
      </w:r>
      <w:r>
        <w:t xml:space="preserve"> tEja/</w:t>
      </w:r>
      <w:r>
        <w:t xml:space="preserve"> stEjO%</w:t>
      </w:r>
      <w:r>
        <w:t xml:space="preserve"> &amp;syasi/</w:t>
      </w:r>
      <w:r>
        <w:t xml:space="preserve"> tEja+</w:t>
      </w:r>
      <w:r>
        <w:t xml:space="preserve">H | </w:t>
      </w:r>
    </w:p>
    <w:p w14:paraId="3A13C14D" w14:textId="472918A9" w:rsidR="00D02598" w:rsidRDefault="00593ECD">
      <w:r>
        <w:t>44)</w:t>
      </w:r>
      <w:r>
        <w:tab/>
        <w:t>1.4.45.3(37)</w:t>
      </w:r>
      <w:proofErr w:type="gramStart"/>
      <w:r>
        <w:t>-  tEja</w:t>
      </w:r>
      <w:proofErr w:type="gramEnd"/>
      <w:r>
        <w:t>+</w:t>
      </w:r>
      <w:r>
        <w:t>H | a/</w:t>
      </w:r>
      <w:r>
        <w:t>si/</w:t>
      </w:r>
      <w:r>
        <w:t xml:space="preserve"> |</w:t>
      </w:r>
    </w:p>
    <w:p w14:paraId="22EB896E" w14:textId="30E3C878" w:rsidR="00D02598" w:rsidRDefault="00593ECD">
      <w:r>
        <w:t>tEjO%</w:t>
      </w:r>
      <w:r>
        <w:t xml:space="preserve"> &amp;syasi/</w:t>
      </w:r>
      <w:r>
        <w:t xml:space="preserve"> tEja/</w:t>
      </w:r>
      <w:r>
        <w:t xml:space="preserve"> stEjO+</w:t>
      </w:r>
      <w:r>
        <w:t xml:space="preserve"> &amp;si | </w:t>
      </w:r>
    </w:p>
    <w:p w14:paraId="41040E5D" w14:textId="337A7A3C" w:rsidR="00D02598" w:rsidRDefault="00593ECD">
      <w:r>
        <w:t>45)</w:t>
      </w:r>
      <w:r>
        <w:tab/>
        <w:t>1.4.45.3(38)</w:t>
      </w:r>
      <w:proofErr w:type="gramStart"/>
      <w:r>
        <w:t>-  a</w:t>
      </w:r>
      <w:proofErr w:type="gramEnd"/>
      <w:r>
        <w:t>/</w:t>
      </w:r>
      <w:r>
        <w:t>si/</w:t>
      </w:r>
      <w:r>
        <w:t xml:space="preserve"> | tEja+</w:t>
      </w:r>
      <w:r>
        <w:t>H |</w:t>
      </w:r>
    </w:p>
    <w:p w14:paraId="53A7D19D" w14:textId="4AD42682" w:rsidR="00D02598" w:rsidRDefault="00593ECD">
      <w:r>
        <w:lastRenderedPageBreak/>
        <w:t>a/</w:t>
      </w:r>
      <w:r>
        <w:t>si/</w:t>
      </w:r>
      <w:r>
        <w:t xml:space="preserve"> tEja/</w:t>
      </w:r>
      <w:r>
        <w:t xml:space="preserve"> stEjO%</w:t>
      </w:r>
      <w:r>
        <w:t xml:space="preserve"> &amp;syasi/</w:t>
      </w:r>
      <w:r>
        <w:t xml:space="preserve"> tEja+</w:t>
      </w:r>
      <w:r>
        <w:t xml:space="preserve">H | </w:t>
      </w:r>
    </w:p>
    <w:p w14:paraId="682146FB" w14:textId="51E70BEA" w:rsidR="00D02598" w:rsidRDefault="00593ECD">
      <w:r>
        <w:t>46)</w:t>
      </w:r>
      <w:r>
        <w:tab/>
        <w:t>1.4.45.3(39)</w:t>
      </w:r>
      <w:proofErr w:type="gramStart"/>
      <w:r>
        <w:t>-  tEja</w:t>
      </w:r>
      <w:proofErr w:type="gramEnd"/>
      <w:r>
        <w:t>+</w:t>
      </w:r>
      <w:r>
        <w:t>H | mayi+</w:t>
      </w:r>
      <w:r>
        <w:t xml:space="preserve"> |</w:t>
      </w:r>
    </w:p>
    <w:p w14:paraId="5FACE7F1" w14:textId="31E5D854" w:rsidR="00D02598" w:rsidRDefault="00593ECD">
      <w:r>
        <w:t>tEjO/</w:t>
      </w:r>
      <w:r>
        <w:t xml:space="preserve"> mayi/</w:t>
      </w:r>
      <w:r>
        <w:t xml:space="preserve"> mayi/</w:t>
      </w:r>
      <w:r>
        <w:t xml:space="preserve"> t</w:t>
      </w:r>
      <w:r>
        <w:t>Eja/</w:t>
      </w:r>
      <w:r>
        <w:t xml:space="preserve"> stEjO/</w:t>
      </w:r>
      <w:r>
        <w:t xml:space="preserve"> mayi+</w:t>
      </w:r>
      <w:r>
        <w:t xml:space="preserve"> | </w:t>
      </w:r>
    </w:p>
    <w:p w14:paraId="074B03D0" w14:textId="3E938BFE" w:rsidR="00D02598" w:rsidRDefault="00593ECD">
      <w:r>
        <w:t>47)</w:t>
      </w:r>
      <w:r>
        <w:tab/>
        <w:t>1.4.45.3(40)</w:t>
      </w:r>
      <w:proofErr w:type="gramStart"/>
      <w:r>
        <w:t>-  mayi</w:t>
      </w:r>
      <w:proofErr w:type="gramEnd"/>
      <w:r>
        <w:t>+</w:t>
      </w:r>
      <w:r>
        <w:t xml:space="preserve"> | dhE/</w:t>
      </w:r>
      <w:r>
        <w:t>4hi/</w:t>
      </w:r>
      <w:r>
        <w:t xml:space="preserve"> |</w:t>
      </w:r>
    </w:p>
    <w:p w14:paraId="63DDEE52" w14:textId="13150E4B" w:rsidR="00D02598" w:rsidRDefault="00593ECD">
      <w:r>
        <w:t>mayi+</w:t>
      </w:r>
      <w:r>
        <w:t xml:space="preserve"> dhE4hi dhE4hi/</w:t>
      </w:r>
      <w:r>
        <w:t xml:space="preserve"> mayi/</w:t>
      </w:r>
      <w:r>
        <w:t xml:space="preserve"> mayi+</w:t>
      </w:r>
      <w:r>
        <w:t xml:space="preserve"> dhE4hi | </w:t>
      </w:r>
    </w:p>
    <w:p w14:paraId="540C9CA0" w14:textId="3CCE41B7" w:rsidR="00D02598" w:rsidRDefault="00593ECD">
      <w:r>
        <w:t>48)</w:t>
      </w:r>
      <w:r>
        <w:tab/>
        <w:t>1.4.45.3(41)</w:t>
      </w:r>
      <w:proofErr w:type="gramStart"/>
      <w:r>
        <w:t>-  dhE</w:t>
      </w:r>
      <w:proofErr w:type="gramEnd"/>
      <w:r>
        <w:t>/</w:t>
      </w:r>
      <w:r>
        <w:t>4hi/</w:t>
      </w:r>
      <w:r>
        <w:t xml:space="preserve"> | a/</w:t>
      </w:r>
      <w:r>
        <w:t>paH |</w:t>
      </w:r>
    </w:p>
    <w:p w14:paraId="02E181FE" w14:textId="3B669116" w:rsidR="00D02598" w:rsidRDefault="00593ECD">
      <w:r>
        <w:t>dhE/</w:t>
      </w:r>
      <w:r>
        <w:t>4hya/</w:t>
      </w:r>
      <w:r>
        <w:t>pO+</w:t>
      </w:r>
      <w:r>
        <w:t xml:space="preserve"> &amp;pO dhE+</w:t>
      </w:r>
      <w:r>
        <w:t>4hi dhE4hya/</w:t>
      </w:r>
      <w:r>
        <w:t xml:space="preserve">paH | </w:t>
      </w:r>
    </w:p>
    <w:p w14:paraId="204494EA" w14:textId="6108E7F4" w:rsidR="00D02598" w:rsidRDefault="00593ECD">
      <w:r>
        <w:t>49)</w:t>
      </w:r>
      <w:r>
        <w:tab/>
        <w:t>1.4.45.3(42)</w:t>
      </w:r>
      <w:proofErr w:type="gramStart"/>
      <w:r>
        <w:t>-  a</w:t>
      </w:r>
      <w:proofErr w:type="gramEnd"/>
      <w:r>
        <w:t>/</w:t>
      </w:r>
      <w:r>
        <w:t>paH | anu+</w:t>
      </w:r>
      <w:r>
        <w:t xml:space="preserve"> | (J2D3-33,G4D3-55)</w:t>
      </w:r>
    </w:p>
    <w:p w14:paraId="02118BDD" w14:textId="0FE5BBDB" w:rsidR="00D02598" w:rsidRDefault="00593ECD">
      <w:r>
        <w:t>a/</w:t>
      </w:r>
      <w:r>
        <w:t>pO anvanva/</w:t>
      </w:r>
      <w:r>
        <w:t>pO+</w:t>
      </w:r>
      <w:r>
        <w:t xml:space="preserve"> &amp;pO anu+</w:t>
      </w:r>
      <w:r>
        <w:t xml:space="preserve"> | </w:t>
      </w:r>
    </w:p>
    <w:p w14:paraId="762F3FE6" w14:textId="56DB796A" w:rsidR="00D02598" w:rsidRDefault="00593ECD">
      <w:r>
        <w:t>50)</w:t>
      </w:r>
      <w:r>
        <w:tab/>
        <w:t>1.4.45.3(43)</w:t>
      </w:r>
      <w:proofErr w:type="gramStart"/>
      <w:r>
        <w:t>-  anu</w:t>
      </w:r>
      <w:proofErr w:type="gramEnd"/>
      <w:r>
        <w:t>+</w:t>
      </w:r>
      <w:r>
        <w:t xml:space="preserve"> | a/</w:t>
      </w:r>
      <w:r>
        <w:t>cA/</w:t>
      </w:r>
      <w:r>
        <w:t>ri/</w:t>
      </w:r>
      <w:r>
        <w:t>Sha/</w:t>
      </w:r>
      <w:r>
        <w:t>m | (J2D3-33,G4D3-55)</w:t>
      </w:r>
    </w:p>
    <w:p w14:paraId="0DB3579E" w14:textId="20A1221F" w:rsidR="00D02598" w:rsidRDefault="00593ECD">
      <w:r>
        <w:t>anva+</w:t>
      </w:r>
      <w:r>
        <w:t>cAriSha macAriSha/</w:t>
      </w:r>
      <w:r>
        <w:t xml:space="preserve"> manvanva+</w:t>
      </w:r>
      <w:r>
        <w:t xml:space="preserve">cAriSham | </w:t>
      </w:r>
    </w:p>
    <w:p w14:paraId="3434F296" w14:textId="76F2C504" w:rsidR="00D02598" w:rsidRDefault="00593ECD">
      <w:r>
        <w:t>51)</w:t>
      </w:r>
      <w:r>
        <w:tab/>
        <w:t>1.4.45.3(44)</w:t>
      </w:r>
      <w:proofErr w:type="gramStart"/>
      <w:r>
        <w:t>-  a</w:t>
      </w:r>
      <w:proofErr w:type="gramEnd"/>
      <w:r>
        <w:t>/</w:t>
      </w:r>
      <w:r>
        <w:t>cA/</w:t>
      </w:r>
      <w:r>
        <w:t>ri/</w:t>
      </w:r>
      <w:r>
        <w:t>Sha/</w:t>
      </w:r>
      <w:r>
        <w:t>m | rasE+</w:t>
      </w:r>
      <w:r>
        <w:t>na | (J2D3-33,G4D3-55)</w:t>
      </w:r>
    </w:p>
    <w:p w14:paraId="6E4B2215" w14:textId="7F4EA3BD" w:rsidR="00D02598" w:rsidRDefault="00593ECD">
      <w:r>
        <w:t>a/</w:t>
      </w:r>
      <w:r>
        <w:t>cA/</w:t>
      </w:r>
      <w:r>
        <w:t>ri/</w:t>
      </w:r>
      <w:r>
        <w:t>Sha/</w:t>
      </w:r>
      <w:r>
        <w:t>(gm/</w:t>
      </w:r>
      <w:r>
        <w:t>) rasE+</w:t>
      </w:r>
      <w:r>
        <w:t>na/</w:t>
      </w:r>
      <w:r>
        <w:t xml:space="preserve"> rasE+</w:t>
      </w:r>
      <w:r>
        <w:t>nAcAriSha macAriSha/</w:t>
      </w:r>
      <w:r>
        <w:t>(gm/</w:t>
      </w:r>
      <w:r>
        <w:t>) rasE+</w:t>
      </w:r>
      <w:r>
        <w:t xml:space="preserve">na | </w:t>
      </w:r>
    </w:p>
    <w:p w14:paraId="5367654E" w14:textId="3B691558" w:rsidR="00D02598" w:rsidRDefault="00593ECD">
      <w:r>
        <w:t>52)</w:t>
      </w:r>
      <w:r>
        <w:tab/>
        <w:t>1.4.45.3(45)</w:t>
      </w:r>
      <w:proofErr w:type="gramStart"/>
      <w:r>
        <w:t>-  rasE</w:t>
      </w:r>
      <w:proofErr w:type="gramEnd"/>
      <w:r>
        <w:t>+</w:t>
      </w:r>
      <w:r>
        <w:t>na | sam |</w:t>
      </w:r>
    </w:p>
    <w:p w14:paraId="40A64DE8" w14:textId="5C33A8EA" w:rsidR="00D02598" w:rsidRDefault="00593ECD">
      <w:r>
        <w:t>rasE+</w:t>
      </w:r>
      <w:r>
        <w:t>na/</w:t>
      </w:r>
      <w:r>
        <w:t xml:space="preserve"> sa(gm) sa(gm) rasE+</w:t>
      </w:r>
      <w:r>
        <w:t>na/</w:t>
      </w:r>
      <w:r>
        <w:t xml:space="preserve"> rasE+</w:t>
      </w:r>
      <w:r>
        <w:t>na/</w:t>
      </w:r>
      <w:r>
        <w:t xml:space="preserve"> sam | </w:t>
      </w:r>
    </w:p>
    <w:p w14:paraId="47079EB0" w14:textId="391E932A" w:rsidR="00D02598" w:rsidRDefault="00593ECD">
      <w:r>
        <w:t>53)</w:t>
      </w:r>
      <w:r>
        <w:tab/>
        <w:t>1.4.45.3(46)</w:t>
      </w:r>
      <w:proofErr w:type="gramStart"/>
      <w:r>
        <w:t>-  sam</w:t>
      </w:r>
      <w:proofErr w:type="gramEnd"/>
      <w:r>
        <w:t xml:space="preserve"> | a/</w:t>
      </w:r>
      <w:r>
        <w:t>sRu/</w:t>
      </w:r>
      <w:r>
        <w:t>kShma/</w:t>
      </w:r>
      <w:r>
        <w:t>hi/</w:t>
      </w:r>
      <w:r>
        <w:t xml:space="preserve"> ||</w:t>
      </w:r>
    </w:p>
    <w:p w14:paraId="0A5FA4E0" w14:textId="259B5215" w:rsidR="00D02598" w:rsidRDefault="00593ECD">
      <w:r>
        <w:t>sa ma+</w:t>
      </w:r>
      <w:r>
        <w:t>sRukShmahyasRukShmahi/</w:t>
      </w:r>
      <w:r>
        <w:t xml:space="preserve"> sa(gm) sa ma+</w:t>
      </w:r>
      <w:r>
        <w:t xml:space="preserve">sRukShmahi | </w:t>
      </w:r>
    </w:p>
    <w:p w14:paraId="1244DE2C" w14:textId="247C5113" w:rsidR="00D02598" w:rsidRDefault="00593ECD">
      <w:r>
        <w:t>54)</w:t>
      </w:r>
      <w:r>
        <w:tab/>
      </w:r>
      <w:r>
        <w:t>1.4.45.3(47)</w:t>
      </w:r>
      <w:proofErr w:type="gramStart"/>
      <w:r>
        <w:t>-  a</w:t>
      </w:r>
      <w:proofErr w:type="gramEnd"/>
      <w:r>
        <w:t>/</w:t>
      </w:r>
      <w:r>
        <w:t>sRu/</w:t>
      </w:r>
      <w:r>
        <w:t>kShma/</w:t>
      </w:r>
      <w:r>
        <w:t>hi/</w:t>
      </w:r>
      <w:r>
        <w:t xml:space="preserve"> ||</w:t>
      </w:r>
    </w:p>
    <w:p w14:paraId="770C0BAF" w14:textId="2ABCB206" w:rsidR="00D02598" w:rsidRDefault="00593ECD">
      <w:r>
        <w:t>a/</w:t>
      </w:r>
      <w:r>
        <w:t>sRu/</w:t>
      </w:r>
      <w:r>
        <w:t>kShma/</w:t>
      </w:r>
      <w:r>
        <w:t>hItya+</w:t>
      </w:r>
      <w:r>
        <w:t xml:space="preserve">sRukShmahi | </w:t>
      </w:r>
    </w:p>
    <w:p w14:paraId="24292047" w14:textId="24D076FB" w:rsidR="00D02598" w:rsidRDefault="00593ECD">
      <w:r>
        <w:t>55)</w:t>
      </w:r>
      <w:r>
        <w:tab/>
        <w:t>1.4.45.3(48)</w:t>
      </w:r>
      <w:proofErr w:type="gramStart"/>
      <w:r>
        <w:t>-  paya</w:t>
      </w:r>
      <w:proofErr w:type="gramEnd"/>
      <w:r>
        <w:t>+</w:t>
      </w:r>
      <w:r>
        <w:t>svAn | a/</w:t>
      </w:r>
      <w:r>
        <w:t>g3nE/</w:t>
      </w:r>
      <w:r>
        <w:t xml:space="preserve"> |</w:t>
      </w:r>
    </w:p>
    <w:p w14:paraId="58C80641" w14:textId="31537E19" w:rsidR="00D02598" w:rsidRDefault="00593ECD">
      <w:r>
        <w:t>paya+</w:t>
      </w:r>
      <w:r>
        <w:t>svA(gm) ag3nE &amp;g3nE/</w:t>
      </w:r>
      <w:r>
        <w:t xml:space="preserve"> paya+</w:t>
      </w:r>
      <w:r>
        <w:t>svA/</w:t>
      </w:r>
      <w:r>
        <w:t>n paya+</w:t>
      </w:r>
      <w:r>
        <w:t xml:space="preserve">svA(gm) ag3nE | </w:t>
      </w:r>
    </w:p>
    <w:p w14:paraId="0CA4C9E0" w14:textId="7174EC55" w:rsidR="00D02598" w:rsidRDefault="00593ECD">
      <w:r>
        <w:t>56)</w:t>
      </w:r>
      <w:r>
        <w:tab/>
        <w:t>1.4.45.3(49)</w:t>
      </w:r>
      <w:proofErr w:type="gramStart"/>
      <w:r>
        <w:t>-  a</w:t>
      </w:r>
      <w:proofErr w:type="gramEnd"/>
      <w:r>
        <w:t>/</w:t>
      </w:r>
      <w:r>
        <w:t>g3nE/</w:t>
      </w:r>
      <w:r>
        <w:t xml:space="preserve"> | A |</w:t>
      </w:r>
    </w:p>
    <w:p w14:paraId="28E15D2F" w14:textId="7FC0D5AD" w:rsidR="00D02598" w:rsidRDefault="00593ECD">
      <w:r>
        <w:t>a/</w:t>
      </w:r>
      <w:r>
        <w:t>g3na/</w:t>
      </w:r>
      <w:r>
        <w:t xml:space="preserve"> A &amp;g3nE%</w:t>
      </w:r>
      <w:r>
        <w:t xml:space="preserve"> &amp;g3na/</w:t>
      </w:r>
      <w:r>
        <w:t xml:space="preserve"> A | </w:t>
      </w:r>
    </w:p>
    <w:p w14:paraId="68C0A080" w14:textId="1444CBE3" w:rsidR="00D02598" w:rsidRDefault="00593ECD">
      <w:r>
        <w:t>57)</w:t>
      </w:r>
      <w:r>
        <w:tab/>
        <w:t>1.4.45.3(50)</w:t>
      </w:r>
      <w:proofErr w:type="gramStart"/>
      <w:r>
        <w:t>-  A</w:t>
      </w:r>
      <w:proofErr w:type="gramEnd"/>
      <w:r>
        <w:t xml:space="preserve"> | a/</w:t>
      </w:r>
      <w:r>
        <w:t>ga/</w:t>
      </w:r>
      <w:r>
        <w:t>3ma/</w:t>
      </w:r>
      <w:r>
        <w:t>m |</w:t>
      </w:r>
    </w:p>
    <w:p w14:paraId="40DA32D4" w14:textId="7CD18E6D" w:rsidR="00D02598" w:rsidRDefault="00593ECD">
      <w:r>
        <w:t>A &amp;ga+</w:t>
      </w:r>
      <w:r>
        <w:t>3ma maga3ma/</w:t>
      </w:r>
      <w:r>
        <w:t xml:space="preserve"> mA &amp;ga+</w:t>
      </w:r>
      <w:r>
        <w:t xml:space="preserve">3mam | </w:t>
      </w:r>
    </w:p>
    <w:p w14:paraId="0DDCD12D" w14:textId="4CEC84B3" w:rsidR="00D02598" w:rsidRDefault="00593ECD">
      <w:r>
        <w:t>58)</w:t>
      </w:r>
      <w:r>
        <w:tab/>
        <w:t>1.4.45.3(51)</w:t>
      </w:r>
      <w:proofErr w:type="gramStart"/>
      <w:r>
        <w:t>-  a</w:t>
      </w:r>
      <w:proofErr w:type="gramEnd"/>
      <w:r>
        <w:t>/</w:t>
      </w:r>
      <w:r>
        <w:t>ga/</w:t>
      </w:r>
      <w:r>
        <w:t>3ma/</w:t>
      </w:r>
      <w:r>
        <w:t>m | tam |</w:t>
      </w:r>
    </w:p>
    <w:p w14:paraId="6B515CDF" w14:textId="788DA0AE" w:rsidR="00D02598" w:rsidRDefault="00593ECD">
      <w:r>
        <w:lastRenderedPageBreak/>
        <w:t>a/</w:t>
      </w:r>
      <w:r>
        <w:t>ga/</w:t>
      </w:r>
      <w:r>
        <w:t>3ma/</w:t>
      </w:r>
      <w:r>
        <w:t>m tam ta ma+</w:t>
      </w:r>
      <w:r>
        <w:t>ga3ma maga3ma/</w:t>
      </w:r>
      <w:r>
        <w:t xml:space="preserve">m tam | </w:t>
      </w:r>
    </w:p>
    <w:p w14:paraId="2B64D9B0" w14:textId="784FC033" w:rsidR="00D02598" w:rsidRDefault="00593ECD">
      <w:r>
        <w:t>59)</w:t>
      </w:r>
      <w:r>
        <w:tab/>
        <w:t>1.4.45.3(52)</w:t>
      </w:r>
      <w:proofErr w:type="gramStart"/>
      <w:r>
        <w:t>-  tam</w:t>
      </w:r>
      <w:proofErr w:type="gramEnd"/>
      <w:r>
        <w:t xml:space="preserve"> | mA/</w:t>
      </w:r>
      <w:r>
        <w:t xml:space="preserve"> |</w:t>
      </w:r>
    </w:p>
    <w:p w14:paraId="57000662" w14:textId="569BB3F3" w:rsidR="00D02598" w:rsidRDefault="00593ECD">
      <w:r>
        <w:t>tam mA+</w:t>
      </w:r>
      <w:r>
        <w:t xml:space="preserve"> mA/</w:t>
      </w:r>
      <w:r>
        <w:t xml:space="preserve"> tam tam mA%</w:t>
      </w:r>
      <w:r>
        <w:t xml:space="preserve"> | </w:t>
      </w:r>
    </w:p>
    <w:p w14:paraId="3701C873" w14:textId="0302A4A9" w:rsidR="00D02598" w:rsidRDefault="00593ECD">
      <w:r>
        <w:t>60)</w:t>
      </w:r>
      <w:r>
        <w:tab/>
        <w:t>1.4.45.3(53)</w:t>
      </w:r>
      <w:proofErr w:type="gramStart"/>
      <w:r>
        <w:t>-  mA</w:t>
      </w:r>
      <w:proofErr w:type="gramEnd"/>
      <w:r>
        <w:t>/</w:t>
      </w:r>
      <w:r>
        <w:t xml:space="preserve"> | sam |</w:t>
      </w:r>
    </w:p>
    <w:p w14:paraId="5A73BE5D" w14:textId="4BB4C4DB" w:rsidR="00D02598" w:rsidRDefault="00593ECD">
      <w:r>
        <w:t>mA/</w:t>
      </w:r>
      <w:r>
        <w:t xml:space="preserve"> sa(gm) sam mA+</w:t>
      </w:r>
      <w:r>
        <w:t xml:space="preserve"> mA/</w:t>
      </w:r>
      <w:r>
        <w:t xml:space="preserve"> sam | </w:t>
      </w:r>
    </w:p>
    <w:p w14:paraId="255AE6C7" w14:textId="1643DE5D" w:rsidR="00D02598" w:rsidRDefault="00593ECD">
      <w:r>
        <w:t>61)</w:t>
      </w:r>
      <w:r>
        <w:tab/>
        <w:t>1.4.45.3(</w:t>
      </w:r>
      <w:r>
        <w:t>54)</w:t>
      </w:r>
      <w:proofErr w:type="gramStart"/>
      <w:r>
        <w:t>-  sam</w:t>
      </w:r>
      <w:proofErr w:type="gramEnd"/>
      <w:r>
        <w:t xml:space="preserve"> | sRu/</w:t>
      </w:r>
      <w:r>
        <w:t>ja/</w:t>
      </w:r>
      <w:r>
        <w:t xml:space="preserve"> |</w:t>
      </w:r>
    </w:p>
    <w:p w14:paraId="2B5436D6" w14:textId="101D0FDC" w:rsidR="00D02598" w:rsidRDefault="00593ECD">
      <w:r>
        <w:t>sa(gm) sRu+</w:t>
      </w:r>
      <w:r>
        <w:t>ja sRuja/</w:t>
      </w:r>
      <w:r>
        <w:t xml:space="preserve"> sa(gm) sa(gm) sRu+</w:t>
      </w:r>
      <w:r>
        <w:t xml:space="preserve">ja | </w:t>
      </w:r>
    </w:p>
    <w:p w14:paraId="58C881B6" w14:textId="0D078B98" w:rsidR="00D02598" w:rsidRDefault="00593ECD">
      <w:r>
        <w:t>62)</w:t>
      </w:r>
      <w:r>
        <w:tab/>
        <w:t>1.4.45.3(55)</w:t>
      </w:r>
      <w:proofErr w:type="gramStart"/>
      <w:r>
        <w:t>-  sRu</w:t>
      </w:r>
      <w:proofErr w:type="gramEnd"/>
      <w:r>
        <w:t>/</w:t>
      </w:r>
      <w:r>
        <w:t>ja/</w:t>
      </w:r>
      <w:r>
        <w:t xml:space="preserve"> | varca+</w:t>
      </w:r>
      <w:r>
        <w:t>sA ||</w:t>
      </w:r>
    </w:p>
    <w:p w14:paraId="1F251862" w14:textId="725D683B" w:rsidR="00D02598" w:rsidRDefault="00593ECD">
      <w:r>
        <w:t>sRu/</w:t>
      </w:r>
      <w:r>
        <w:t>ja/</w:t>
      </w:r>
      <w:r>
        <w:t xml:space="preserve"> varca+</w:t>
      </w:r>
      <w:r>
        <w:t>sA/</w:t>
      </w:r>
      <w:r>
        <w:t xml:space="preserve"> varca+</w:t>
      </w:r>
      <w:r>
        <w:t>sA sRuja sRuja/</w:t>
      </w:r>
      <w:r>
        <w:t xml:space="preserve"> varca+</w:t>
      </w:r>
      <w:r>
        <w:t xml:space="preserve">sA | </w:t>
      </w:r>
    </w:p>
    <w:p w14:paraId="6D252557" w14:textId="061AA4A0" w:rsidR="00D02598" w:rsidRDefault="00593ECD">
      <w:r>
        <w:t>63)</w:t>
      </w:r>
      <w:r>
        <w:tab/>
        <w:t>1.4.45.3(56)</w:t>
      </w:r>
      <w:proofErr w:type="gramStart"/>
      <w:r>
        <w:t>-  varca</w:t>
      </w:r>
      <w:proofErr w:type="gramEnd"/>
      <w:r>
        <w:t>+</w:t>
      </w:r>
      <w:r>
        <w:t>sA ||</w:t>
      </w:r>
    </w:p>
    <w:p w14:paraId="45166E38" w14:textId="3AE72555" w:rsidR="00D02598" w:rsidRDefault="00593ECD">
      <w:r>
        <w:t>varca/</w:t>
      </w:r>
      <w:r>
        <w:t>sEti/</w:t>
      </w:r>
      <w:r>
        <w:t xml:space="preserve"> varca+</w:t>
      </w:r>
      <w:r>
        <w:t xml:space="preserve">sA | </w:t>
      </w:r>
    </w:p>
    <w:p w14:paraId="088F3EAD" w14:textId="00AD2606" w:rsidR="00D02598" w:rsidRDefault="00593ECD">
      <w:r>
        <w:t>1)</w:t>
      </w:r>
      <w:r>
        <w:tab/>
        <w:t>1.4.46.1(1)</w:t>
      </w:r>
      <w:proofErr w:type="gramStart"/>
      <w:r>
        <w:t>-  yaH</w:t>
      </w:r>
      <w:proofErr w:type="gramEnd"/>
      <w:r>
        <w:t xml:space="preserve"> | tvA/</w:t>
      </w:r>
      <w:r>
        <w:t xml:space="preserve"> | (G4S-1.4-39</w:t>
      </w:r>
      <w:r>
        <w:t>)</w:t>
      </w:r>
    </w:p>
    <w:p w14:paraId="7A642EA3" w14:textId="4BD6C602" w:rsidR="00D02598" w:rsidRDefault="00593ECD">
      <w:r>
        <w:t>ya stvA%</w:t>
      </w:r>
      <w:r>
        <w:t xml:space="preserve"> tvA/</w:t>
      </w:r>
      <w:r>
        <w:t xml:space="preserve"> yO ya stvA%</w:t>
      </w:r>
      <w:r>
        <w:t xml:space="preserve"> | </w:t>
      </w:r>
    </w:p>
    <w:p w14:paraId="705E2177" w14:textId="6BFF4C86" w:rsidR="00D02598" w:rsidRDefault="00593ECD">
      <w:r>
        <w:t>2)</w:t>
      </w:r>
      <w:r>
        <w:tab/>
        <w:t>1.4.46.1(2)</w:t>
      </w:r>
      <w:proofErr w:type="gramStart"/>
      <w:r>
        <w:t>-  tvA</w:t>
      </w:r>
      <w:proofErr w:type="gramEnd"/>
      <w:r>
        <w:t>/</w:t>
      </w:r>
      <w:r>
        <w:t xml:space="preserve"> | hRu/</w:t>
      </w:r>
      <w:r>
        <w:t>dA3 | (G4S-1.4-39)</w:t>
      </w:r>
    </w:p>
    <w:p w14:paraId="6636D4FA" w14:textId="360F8ADC" w:rsidR="00D02598" w:rsidRDefault="00593ECD">
      <w:r>
        <w:t>tvA/</w:t>
      </w:r>
      <w:r>
        <w:t xml:space="preserve"> hRu/</w:t>
      </w:r>
      <w:r>
        <w:t>dA3 hRu/</w:t>
      </w:r>
      <w:r>
        <w:t>dA3 tvA%</w:t>
      </w:r>
      <w:r>
        <w:t xml:space="preserve"> tvA hRu/</w:t>
      </w:r>
      <w:r>
        <w:t xml:space="preserve">dA3 | </w:t>
      </w:r>
    </w:p>
    <w:p w14:paraId="609579AC" w14:textId="28F8B0DE" w:rsidR="00D02598" w:rsidRDefault="00593ECD">
      <w:r>
        <w:t>3)</w:t>
      </w:r>
      <w:r>
        <w:tab/>
        <w:t>1.4.46.1(3)</w:t>
      </w:r>
      <w:proofErr w:type="gramStart"/>
      <w:r>
        <w:t>-  hRu</w:t>
      </w:r>
      <w:proofErr w:type="gramEnd"/>
      <w:r>
        <w:t>/</w:t>
      </w:r>
      <w:r>
        <w:t>dA3 | kI/</w:t>
      </w:r>
      <w:r>
        <w:t>riNA%</w:t>
      </w:r>
      <w:r>
        <w:t xml:space="preserve"> |</w:t>
      </w:r>
    </w:p>
    <w:p w14:paraId="6169A92D" w14:textId="655EE76C" w:rsidR="00D02598" w:rsidRDefault="00593ECD">
      <w:r>
        <w:t>hRu/</w:t>
      </w:r>
      <w:r>
        <w:t>dA3 kI/</w:t>
      </w:r>
      <w:r>
        <w:t>riNA+</w:t>
      </w:r>
      <w:r>
        <w:t xml:space="preserve"> kI/</w:t>
      </w:r>
      <w:r>
        <w:t>riNA+</w:t>
      </w:r>
      <w:r>
        <w:t xml:space="preserve"> hRu/</w:t>
      </w:r>
      <w:r>
        <w:t>dA3 hRu/</w:t>
      </w:r>
      <w:r>
        <w:t>dA3 kI/</w:t>
      </w:r>
      <w:r>
        <w:t>riNA%</w:t>
      </w:r>
      <w:r>
        <w:t xml:space="preserve"> | </w:t>
      </w:r>
    </w:p>
    <w:p w14:paraId="2D8C208E" w14:textId="46002310" w:rsidR="00D02598" w:rsidRDefault="00593ECD">
      <w:r>
        <w:t>4)</w:t>
      </w:r>
      <w:r>
        <w:tab/>
        <w:t>1.4.46.1(4)</w:t>
      </w:r>
      <w:proofErr w:type="gramStart"/>
      <w:r>
        <w:t>-  kI</w:t>
      </w:r>
      <w:proofErr w:type="gramEnd"/>
      <w:r>
        <w:t>/</w:t>
      </w:r>
      <w:r>
        <w:t>riNA%</w:t>
      </w:r>
      <w:r>
        <w:t xml:space="preserve"> | manya+</w:t>
      </w:r>
      <w:r>
        <w:t>mAnaH |</w:t>
      </w:r>
    </w:p>
    <w:p w14:paraId="73C9AF11" w14:textId="564456F8" w:rsidR="00D02598" w:rsidRDefault="00593ECD">
      <w:r>
        <w:t>kI/</w:t>
      </w:r>
      <w:r>
        <w:t>riNA/</w:t>
      </w:r>
      <w:r>
        <w:t xml:space="preserve"> manya+</w:t>
      </w:r>
      <w:r>
        <w:t>mAnO/</w:t>
      </w:r>
      <w:r>
        <w:t xml:space="preserve"> manya+</w:t>
      </w:r>
      <w:r>
        <w:t>mAnaH kI/</w:t>
      </w:r>
      <w:r>
        <w:t>riNA+</w:t>
      </w:r>
      <w:r>
        <w:t xml:space="preserve"> kI/</w:t>
      </w:r>
      <w:r>
        <w:t>riNA/</w:t>
      </w:r>
      <w:r>
        <w:t xml:space="preserve"> manya+</w:t>
      </w:r>
      <w:r>
        <w:t xml:space="preserve">mAnaH | </w:t>
      </w:r>
    </w:p>
    <w:p w14:paraId="1B4E03F5" w14:textId="372EFFB4" w:rsidR="00D02598" w:rsidRDefault="00593ECD">
      <w:r>
        <w:t>5)</w:t>
      </w:r>
      <w:r>
        <w:tab/>
        <w:t>1.4.46.1(5)</w:t>
      </w:r>
      <w:proofErr w:type="gramStart"/>
      <w:r>
        <w:t>-  manya</w:t>
      </w:r>
      <w:proofErr w:type="gramEnd"/>
      <w:r>
        <w:t>+</w:t>
      </w:r>
      <w:r>
        <w:t>mAnaH | ama+</w:t>
      </w:r>
      <w:r>
        <w:t>rtyam | (G4S-1.4-40)</w:t>
      </w:r>
    </w:p>
    <w:p w14:paraId="1AFA8D52" w14:textId="32C1361B" w:rsidR="00D02598" w:rsidRDefault="00593ECD">
      <w:r>
        <w:t>manya+</w:t>
      </w:r>
      <w:r>
        <w:t>mA/</w:t>
      </w:r>
      <w:r>
        <w:t>nO &amp;ma+</w:t>
      </w:r>
      <w:r>
        <w:t>rtya/</w:t>
      </w:r>
      <w:r>
        <w:t xml:space="preserve"> mama+</w:t>
      </w:r>
      <w:r>
        <w:t>rtya/</w:t>
      </w:r>
      <w:r>
        <w:t>m many</w:t>
      </w:r>
      <w:r>
        <w:t>a+</w:t>
      </w:r>
      <w:r>
        <w:t>mAnO/</w:t>
      </w:r>
      <w:r>
        <w:t xml:space="preserve"> manya+</w:t>
      </w:r>
      <w:r>
        <w:t>mA/</w:t>
      </w:r>
      <w:r>
        <w:t>nO &amp;ma+</w:t>
      </w:r>
      <w:r>
        <w:t xml:space="preserve">rtyam | </w:t>
      </w:r>
    </w:p>
    <w:p w14:paraId="190C48ED" w14:textId="3BB75202" w:rsidR="00D02598" w:rsidRDefault="00593ECD">
      <w:r>
        <w:t>6)</w:t>
      </w:r>
      <w:r>
        <w:tab/>
        <w:t>1.4.46.1(6)</w:t>
      </w:r>
      <w:proofErr w:type="gramStart"/>
      <w:r>
        <w:t>-  ama</w:t>
      </w:r>
      <w:proofErr w:type="gramEnd"/>
      <w:r>
        <w:t>+</w:t>
      </w:r>
      <w:r>
        <w:t>rtyam | martya+</w:t>
      </w:r>
      <w:r>
        <w:t>H | (G4S-1.4-40)</w:t>
      </w:r>
    </w:p>
    <w:p w14:paraId="0756602D" w14:textId="251F2FC2" w:rsidR="00D02598" w:rsidRDefault="00593ECD">
      <w:r>
        <w:t>ama+</w:t>
      </w:r>
      <w:r>
        <w:t>rtya/</w:t>
      </w:r>
      <w:r>
        <w:t>m martyO/</w:t>
      </w:r>
      <w:r>
        <w:t xml:space="preserve"> martyO/</w:t>
      </w:r>
      <w:r>
        <w:t xml:space="preserve"> ama+</w:t>
      </w:r>
      <w:r>
        <w:t>rtya/</w:t>
      </w:r>
      <w:r>
        <w:t xml:space="preserve"> mama+</w:t>
      </w:r>
      <w:r>
        <w:t>rtya/</w:t>
      </w:r>
      <w:r>
        <w:t>m martya+</w:t>
      </w:r>
      <w:r>
        <w:t xml:space="preserve">H | </w:t>
      </w:r>
    </w:p>
    <w:p w14:paraId="17B45B0B" w14:textId="2DE0FCFA" w:rsidR="00D02598" w:rsidRDefault="00593ECD">
      <w:r>
        <w:t>7)</w:t>
      </w:r>
      <w:r>
        <w:tab/>
        <w:t>1.4.46.1(7)</w:t>
      </w:r>
      <w:proofErr w:type="gramStart"/>
      <w:r>
        <w:t>-  martya</w:t>
      </w:r>
      <w:proofErr w:type="gramEnd"/>
      <w:r>
        <w:t>+</w:t>
      </w:r>
      <w:r>
        <w:t>H | jOha+</w:t>
      </w:r>
      <w:r>
        <w:t>vImi || (G4S-1.4-40)</w:t>
      </w:r>
    </w:p>
    <w:p w14:paraId="7D156D6A" w14:textId="1A38DCAA" w:rsidR="00D02598" w:rsidRDefault="00593ECD">
      <w:r>
        <w:t>martyO/</w:t>
      </w:r>
      <w:r>
        <w:t xml:space="preserve"> jOha+</w:t>
      </w:r>
      <w:r>
        <w:t>vImi/</w:t>
      </w:r>
      <w:r>
        <w:t xml:space="preserve"> jOha+</w:t>
      </w:r>
      <w:r>
        <w:t>vImi/</w:t>
      </w:r>
      <w:r>
        <w:t xml:space="preserve"> martyO/</w:t>
      </w:r>
      <w:r>
        <w:t xml:space="preserve"> martyO/</w:t>
      </w:r>
      <w:r>
        <w:t xml:space="preserve"> jOha+</w:t>
      </w:r>
      <w:r>
        <w:t>vImi</w:t>
      </w:r>
      <w:r>
        <w:t xml:space="preserve"> | </w:t>
      </w:r>
    </w:p>
    <w:p w14:paraId="3A137318" w14:textId="56E9AD85" w:rsidR="00D02598" w:rsidRDefault="00593ECD">
      <w:r>
        <w:t>8)</w:t>
      </w:r>
      <w:r>
        <w:tab/>
        <w:t>1.4.46.1(8)</w:t>
      </w:r>
      <w:proofErr w:type="gramStart"/>
      <w:r>
        <w:t>-  jOha</w:t>
      </w:r>
      <w:proofErr w:type="gramEnd"/>
      <w:r>
        <w:t>+</w:t>
      </w:r>
      <w:r>
        <w:t>vImi || (G4S-1.4-40)</w:t>
      </w:r>
    </w:p>
    <w:p w14:paraId="173335AA" w14:textId="460B161A" w:rsidR="00D02598" w:rsidRDefault="00593ECD">
      <w:r>
        <w:lastRenderedPageBreak/>
        <w:t>jOha+</w:t>
      </w:r>
      <w:r>
        <w:t>vI/</w:t>
      </w:r>
      <w:r>
        <w:t>mIti/</w:t>
      </w:r>
      <w:r>
        <w:t xml:space="preserve"> jOha+</w:t>
      </w:r>
      <w:r>
        <w:t xml:space="preserve">vImi | </w:t>
      </w:r>
    </w:p>
    <w:p w14:paraId="229E7B59" w14:textId="613E5DB2" w:rsidR="00D02598" w:rsidRDefault="00593ECD">
      <w:r>
        <w:t>9)</w:t>
      </w:r>
      <w:r>
        <w:tab/>
        <w:t>1.4.46.1(9)</w:t>
      </w:r>
      <w:proofErr w:type="gramStart"/>
      <w:r>
        <w:t>-  jAta</w:t>
      </w:r>
      <w:proofErr w:type="gramEnd"/>
      <w:r>
        <w:t>+</w:t>
      </w:r>
      <w:r>
        <w:t>vEda3H | yaSa+</w:t>
      </w:r>
      <w:r>
        <w:t>H |</w:t>
      </w:r>
    </w:p>
    <w:p w14:paraId="34EECED6" w14:textId="08A74B3A" w:rsidR="00D02598" w:rsidRDefault="00593ECD">
      <w:r>
        <w:t>jAta+</w:t>
      </w:r>
      <w:r>
        <w:t>vEdO/</w:t>
      </w:r>
      <w:r>
        <w:t>3 yaSO/</w:t>
      </w:r>
      <w:r>
        <w:t xml:space="preserve"> yaSO/</w:t>
      </w:r>
      <w:r>
        <w:t xml:space="preserve"> jAta+</w:t>
      </w:r>
      <w:r>
        <w:t>vEdO/</w:t>
      </w:r>
      <w:r>
        <w:t>3 jAta+</w:t>
      </w:r>
      <w:r>
        <w:t>vEdO/</w:t>
      </w:r>
      <w:r>
        <w:t>3 yaSa+</w:t>
      </w:r>
      <w:r>
        <w:t xml:space="preserve">H | </w:t>
      </w:r>
    </w:p>
    <w:p w14:paraId="4881C8D9" w14:textId="60782F0A" w:rsidR="00D02598" w:rsidRDefault="00593ECD">
      <w:r>
        <w:t>10)</w:t>
      </w:r>
      <w:r>
        <w:tab/>
        <w:t>1.4.46.1(9)</w:t>
      </w:r>
      <w:proofErr w:type="gramStart"/>
      <w:r>
        <w:t>-  jAta</w:t>
      </w:r>
      <w:proofErr w:type="gramEnd"/>
      <w:r>
        <w:t>+</w:t>
      </w:r>
      <w:r>
        <w:t>vEda3H |</w:t>
      </w:r>
    </w:p>
    <w:p w14:paraId="36031642" w14:textId="19E4CAD0" w:rsidR="00D02598" w:rsidRDefault="00593ECD">
      <w:r>
        <w:t>jAta+</w:t>
      </w:r>
      <w:r>
        <w:t>vEda/</w:t>
      </w:r>
      <w:r>
        <w:t>3 iti/</w:t>
      </w:r>
      <w:r>
        <w:t xml:space="preserve"> jAta+</w:t>
      </w:r>
      <w:r>
        <w:t xml:space="preserve"> - vE/</w:t>
      </w:r>
      <w:r>
        <w:t>da/</w:t>
      </w:r>
      <w:r>
        <w:t xml:space="preserve">3H | </w:t>
      </w:r>
    </w:p>
    <w:p w14:paraId="2F79AB42" w14:textId="34127CB5" w:rsidR="00D02598" w:rsidRDefault="00593ECD">
      <w:r>
        <w:t>11)</w:t>
      </w:r>
      <w:r>
        <w:tab/>
        <w:t>1.4.46.1(10</w:t>
      </w:r>
      <w:r>
        <w:t>)</w:t>
      </w:r>
      <w:proofErr w:type="gramStart"/>
      <w:r>
        <w:t>-  yaSa</w:t>
      </w:r>
      <w:proofErr w:type="gramEnd"/>
      <w:r>
        <w:t>+</w:t>
      </w:r>
      <w:r>
        <w:t>H | a/</w:t>
      </w:r>
      <w:r>
        <w:t>smAsu+</w:t>
      </w:r>
      <w:r>
        <w:t xml:space="preserve"> |</w:t>
      </w:r>
    </w:p>
    <w:p w14:paraId="69ABCF2D" w14:textId="69C3CBC2" w:rsidR="00D02598" w:rsidRDefault="00593ECD">
      <w:r>
        <w:t>yaSO+</w:t>
      </w:r>
      <w:r>
        <w:t xml:space="preserve"> a/</w:t>
      </w:r>
      <w:r>
        <w:t>smAsva/</w:t>
      </w:r>
      <w:r>
        <w:t>smAsu/</w:t>
      </w:r>
      <w:r>
        <w:t xml:space="preserve"> yaSO/</w:t>
      </w:r>
      <w:r>
        <w:t xml:space="preserve"> yaSO+</w:t>
      </w:r>
      <w:r>
        <w:t xml:space="preserve"> a/</w:t>
      </w:r>
      <w:r>
        <w:t>smAsu+</w:t>
      </w:r>
      <w:r>
        <w:t xml:space="preserve"> | </w:t>
      </w:r>
    </w:p>
    <w:p w14:paraId="7F37E722" w14:textId="4067E36A" w:rsidR="00D02598" w:rsidRDefault="00593ECD">
      <w:r>
        <w:t>12)</w:t>
      </w:r>
      <w:r>
        <w:tab/>
        <w:t>1.4.46.1(11)</w:t>
      </w:r>
      <w:proofErr w:type="gramStart"/>
      <w:r>
        <w:t>-  a</w:t>
      </w:r>
      <w:proofErr w:type="gramEnd"/>
      <w:r>
        <w:t>/</w:t>
      </w:r>
      <w:r>
        <w:t>smAsu+</w:t>
      </w:r>
      <w:r>
        <w:t xml:space="preserve"> | dhE/</w:t>
      </w:r>
      <w:r>
        <w:t>4hi/</w:t>
      </w:r>
      <w:r>
        <w:t xml:space="preserve"> |</w:t>
      </w:r>
    </w:p>
    <w:p w14:paraId="1EAAF1E0" w14:textId="585EA1CB" w:rsidR="00D02598" w:rsidRDefault="00593ECD">
      <w:r>
        <w:t>a/</w:t>
      </w:r>
      <w:r>
        <w:t>smAsu+</w:t>
      </w:r>
      <w:r>
        <w:t xml:space="preserve"> dhE4hi dhE4hya/</w:t>
      </w:r>
      <w:r>
        <w:t>smAsva/</w:t>
      </w:r>
      <w:r>
        <w:t>smAsu+</w:t>
      </w:r>
      <w:r>
        <w:t xml:space="preserve"> dhE4hi | </w:t>
      </w:r>
    </w:p>
    <w:p w14:paraId="1F0DCEDB" w14:textId="466AAD55" w:rsidR="00D02598" w:rsidRDefault="00593ECD">
      <w:r>
        <w:t>13)</w:t>
      </w:r>
      <w:r>
        <w:tab/>
        <w:t>1.4.46.1(12)</w:t>
      </w:r>
      <w:proofErr w:type="gramStart"/>
      <w:r>
        <w:t>-  dhE</w:t>
      </w:r>
      <w:proofErr w:type="gramEnd"/>
      <w:r>
        <w:t>/</w:t>
      </w:r>
      <w:r>
        <w:t>4hi/</w:t>
      </w:r>
      <w:r>
        <w:t xml:space="preserve"> | pra/</w:t>
      </w:r>
      <w:r>
        <w:t>jABi+</w:t>
      </w:r>
      <w:r>
        <w:t>4H |</w:t>
      </w:r>
    </w:p>
    <w:p w14:paraId="6FC56F0A" w14:textId="7018DEAF" w:rsidR="00D02598" w:rsidRDefault="00593ECD">
      <w:r>
        <w:t>dhE/</w:t>
      </w:r>
      <w:r>
        <w:t>4hi/</w:t>
      </w:r>
      <w:r>
        <w:t xml:space="preserve"> pra/</w:t>
      </w:r>
      <w:r>
        <w:t>jABi+</w:t>
      </w:r>
      <w:r>
        <w:t>4H pra/</w:t>
      </w:r>
      <w:r>
        <w:t>jABi+</w:t>
      </w:r>
      <w:r>
        <w:t>4r dhE4hi dhE4hi pra/</w:t>
      </w:r>
      <w:r>
        <w:t>jA</w:t>
      </w:r>
      <w:r>
        <w:t>Bi+</w:t>
      </w:r>
      <w:r>
        <w:t xml:space="preserve">4H | </w:t>
      </w:r>
    </w:p>
    <w:p w14:paraId="0441B76A" w14:textId="4C9D236B" w:rsidR="00D02598" w:rsidRDefault="00593ECD">
      <w:r>
        <w:t>14)</w:t>
      </w:r>
      <w:r>
        <w:tab/>
        <w:t>1.4.46.1(13)</w:t>
      </w:r>
      <w:proofErr w:type="gramStart"/>
      <w:r>
        <w:t>-  pra</w:t>
      </w:r>
      <w:proofErr w:type="gramEnd"/>
      <w:r>
        <w:t>/</w:t>
      </w:r>
      <w:r>
        <w:t>jABi+</w:t>
      </w:r>
      <w:r>
        <w:t>4H | a/</w:t>
      </w:r>
      <w:r>
        <w:t>g3nE/</w:t>
      </w:r>
      <w:r>
        <w:t xml:space="preserve"> |</w:t>
      </w:r>
    </w:p>
    <w:p w14:paraId="68261CD2" w14:textId="4B3BB2BA" w:rsidR="00D02598" w:rsidRDefault="00593ECD">
      <w:r>
        <w:t>pra/</w:t>
      </w:r>
      <w:r>
        <w:t>jABi+</w:t>
      </w:r>
      <w:r>
        <w:t>4rag3nE ag3nE pra/</w:t>
      </w:r>
      <w:r>
        <w:t>jABi+</w:t>
      </w:r>
      <w:r>
        <w:t>4H pra/</w:t>
      </w:r>
      <w:r>
        <w:t>jABi+</w:t>
      </w:r>
      <w:r>
        <w:t xml:space="preserve">4rag3nE | </w:t>
      </w:r>
    </w:p>
    <w:p w14:paraId="192C90CA" w14:textId="745C1F32" w:rsidR="00D02598" w:rsidRDefault="00593ECD">
      <w:r>
        <w:t>15)</w:t>
      </w:r>
      <w:r>
        <w:tab/>
        <w:t>1.4.46.1(13)</w:t>
      </w:r>
      <w:proofErr w:type="gramStart"/>
      <w:r>
        <w:t>-  pra</w:t>
      </w:r>
      <w:proofErr w:type="gramEnd"/>
      <w:r>
        <w:t>/</w:t>
      </w:r>
      <w:r>
        <w:t>jABi+</w:t>
      </w:r>
      <w:r>
        <w:t>4H |</w:t>
      </w:r>
    </w:p>
    <w:p w14:paraId="5DBB4975" w14:textId="28D43231" w:rsidR="00D02598" w:rsidRDefault="00593ECD">
      <w:r>
        <w:t>pra/</w:t>
      </w:r>
      <w:r>
        <w:t>jABi/</w:t>
      </w:r>
      <w:r>
        <w:t>4riti+</w:t>
      </w:r>
      <w:r>
        <w:t xml:space="preserve"> pra - jABi+</w:t>
      </w:r>
      <w:r>
        <w:t xml:space="preserve">4H | </w:t>
      </w:r>
    </w:p>
    <w:p w14:paraId="74FDF08E" w14:textId="00D37EAF" w:rsidR="00D02598" w:rsidRDefault="00593ECD">
      <w:r>
        <w:t>16)</w:t>
      </w:r>
      <w:r>
        <w:tab/>
        <w:t>1.4.46.1(14)</w:t>
      </w:r>
      <w:proofErr w:type="gramStart"/>
      <w:r>
        <w:t>-  a</w:t>
      </w:r>
      <w:proofErr w:type="gramEnd"/>
      <w:r>
        <w:t>/</w:t>
      </w:r>
      <w:r>
        <w:t>g3nE/</w:t>
      </w:r>
      <w:r>
        <w:t xml:space="preserve"> | a/</w:t>
      </w:r>
      <w:r>
        <w:t>mRu/</w:t>
      </w:r>
      <w:r>
        <w:t>ta/</w:t>
      </w:r>
      <w:r>
        <w:t>tvam |</w:t>
      </w:r>
    </w:p>
    <w:p w14:paraId="4D027CBC" w14:textId="23BCE610" w:rsidR="00D02598" w:rsidRDefault="00593ECD">
      <w:r>
        <w:t>a/</w:t>
      </w:r>
      <w:r>
        <w:t>g3nE/</w:t>
      </w:r>
      <w:r>
        <w:t xml:space="preserve"> a/</w:t>
      </w:r>
      <w:r>
        <w:t>mRu/</w:t>
      </w:r>
      <w:r>
        <w:t>ta/</w:t>
      </w:r>
      <w:r>
        <w:t>tva ma+</w:t>
      </w:r>
      <w:r>
        <w:t>mRuta/</w:t>
      </w:r>
      <w:r>
        <w:t>tva ma+</w:t>
      </w:r>
      <w:r>
        <w:t>g3nE ag3nE amRuta/</w:t>
      </w:r>
      <w:r>
        <w:t xml:space="preserve">tvam | </w:t>
      </w:r>
    </w:p>
    <w:p w14:paraId="73780997" w14:textId="553650B9" w:rsidR="00D02598" w:rsidRDefault="00593ECD">
      <w:r>
        <w:t>17)</w:t>
      </w:r>
      <w:r>
        <w:tab/>
        <w:t>1.4.46.1(15)</w:t>
      </w:r>
      <w:proofErr w:type="gramStart"/>
      <w:r>
        <w:t>-  a</w:t>
      </w:r>
      <w:proofErr w:type="gramEnd"/>
      <w:r>
        <w:t>/</w:t>
      </w:r>
      <w:r>
        <w:t>mRu/</w:t>
      </w:r>
      <w:r>
        <w:t>ta/</w:t>
      </w:r>
      <w:r>
        <w:t>tvam | a/</w:t>
      </w:r>
      <w:r>
        <w:t>SyA/</w:t>
      </w:r>
      <w:r>
        <w:t>m ||</w:t>
      </w:r>
    </w:p>
    <w:p w14:paraId="5F14E921" w14:textId="59B5F9FE" w:rsidR="00D02598" w:rsidRDefault="00593ECD">
      <w:r>
        <w:t>a/</w:t>
      </w:r>
      <w:r>
        <w:t>mRu/</w:t>
      </w:r>
      <w:r>
        <w:t>ta/</w:t>
      </w:r>
      <w:r>
        <w:t>tva ma+</w:t>
      </w:r>
      <w:r>
        <w:t>SyA maSyA mamRuta/</w:t>
      </w:r>
      <w:r>
        <w:t>tva ma+</w:t>
      </w:r>
      <w:r>
        <w:t>mRuta/</w:t>
      </w:r>
      <w:r>
        <w:t>tva ma+</w:t>
      </w:r>
      <w:r>
        <w:t xml:space="preserve">SyAm | </w:t>
      </w:r>
    </w:p>
    <w:p w14:paraId="404079D2" w14:textId="3F2078C5" w:rsidR="00D02598" w:rsidRDefault="00593ECD">
      <w:r>
        <w:t>18)</w:t>
      </w:r>
      <w:r>
        <w:tab/>
        <w:t>1.4.46.1(15)</w:t>
      </w:r>
      <w:proofErr w:type="gramStart"/>
      <w:r>
        <w:t>-  a</w:t>
      </w:r>
      <w:proofErr w:type="gramEnd"/>
      <w:r>
        <w:t>/</w:t>
      </w:r>
      <w:r>
        <w:t>mRu/</w:t>
      </w:r>
      <w:r>
        <w:t>ta/</w:t>
      </w:r>
      <w:r>
        <w:t>tvam |</w:t>
      </w:r>
    </w:p>
    <w:p w14:paraId="048E372C" w14:textId="1F659AA5" w:rsidR="00D02598" w:rsidRDefault="00593ECD">
      <w:r>
        <w:t>a/</w:t>
      </w:r>
      <w:r>
        <w:t>mRu/</w:t>
      </w:r>
      <w:r>
        <w:t>ta/</w:t>
      </w:r>
      <w:r>
        <w:t>tvamitya+</w:t>
      </w:r>
      <w:r>
        <w:t xml:space="preserve">mRuta - tvam | </w:t>
      </w:r>
    </w:p>
    <w:p w14:paraId="5EE74A34" w14:textId="0F6167F0" w:rsidR="00D02598" w:rsidRDefault="00593ECD">
      <w:r>
        <w:t>19)</w:t>
      </w:r>
      <w:r>
        <w:tab/>
        <w:t>1.4.46.1(16)</w:t>
      </w:r>
      <w:proofErr w:type="gramStart"/>
      <w:r>
        <w:t>-  a</w:t>
      </w:r>
      <w:proofErr w:type="gramEnd"/>
      <w:r>
        <w:t>/</w:t>
      </w:r>
      <w:r>
        <w:t>SyA/</w:t>
      </w:r>
      <w:r>
        <w:t>m ||</w:t>
      </w:r>
    </w:p>
    <w:p w14:paraId="6A16A812" w14:textId="15473E73" w:rsidR="00D02598" w:rsidRDefault="00593ECD">
      <w:r>
        <w:t>a/</w:t>
      </w:r>
      <w:r>
        <w:t>SyA/</w:t>
      </w:r>
      <w:r>
        <w:t>mitya+</w:t>
      </w:r>
      <w:r>
        <w:t xml:space="preserve">SyAm | </w:t>
      </w:r>
    </w:p>
    <w:p w14:paraId="023AAC0F" w14:textId="6271BA04" w:rsidR="00D02598" w:rsidRDefault="00593ECD">
      <w:r>
        <w:t>20)</w:t>
      </w:r>
      <w:r>
        <w:tab/>
        <w:t>1.4.46.1(17)</w:t>
      </w:r>
      <w:proofErr w:type="gramStart"/>
      <w:r>
        <w:t>-  yasmai</w:t>
      </w:r>
      <w:proofErr w:type="gramEnd"/>
      <w:r>
        <w:t>%</w:t>
      </w:r>
      <w:r>
        <w:t xml:space="preserve"> | tvam |</w:t>
      </w:r>
    </w:p>
    <w:p w14:paraId="1FE7760C" w14:textId="68E88864" w:rsidR="00D02598" w:rsidRDefault="00593ECD">
      <w:r>
        <w:t>yasmai/</w:t>
      </w:r>
      <w:r>
        <w:t xml:space="preserve"> tvam tvaM ~Myasmai/</w:t>
      </w:r>
      <w:r>
        <w:t xml:space="preserve"> yasmai/</w:t>
      </w:r>
      <w:r>
        <w:t xml:space="preserve"> tvam | </w:t>
      </w:r>
    </w:p>
    <w:p w14:paraId="0DA85F7D" w14:textId="78532144" w:rsidR="00D02598" w:rsidRDefault="00593ECD">
      <w:r>
        <w:t>21)</w:t>
      </w:r>
      <w:r>
        <w:tab/>
        <w:t>1.4.46.1(18)</w:t>
      </w:r>
      <w:proofErr w:type="gramStart"/>
      <w:r>
        <w:t>-  tvam</w:t>
      </w:r>
      <w:proofErr w:type="gramEnd"/>
      <w:r>
        <w:t xml:space="preserve"> | su/</w:t>
      </w:r>
      <w:r>
        <w:t>kRutE%</w:t>
      </w:r>
      <w:r>
        <w:t xml:space="preserve"> |</w:t>
      </w:r>
    </w:p>
    <w:p w14:paraId="0F640093" w14:textId="58A92E45" w:rsidR="00D02598" w:rsidRDefault="00593ECD">
      <w:r>
        <w:lastRenderedPageBreak/>
        <w:t>tva(gm) su/</w:t>
      </w:r>
      <w:r>
        <w:t>kRutE+</w:t>
      </w:r>
      <w:r>
        <w:t xml:space="preserve"> su/</w:t>
      </w:r>
      <w:r>
        <w:t>kRutE/</w:t>
      </w:r>
      <w:r>
        <w:t xml:space="preserve"> tvam tva(gm) su/</w:t>
      </w:r>
      <w:r>
        <w:t>kRutE%</w:t>
      </w:r>
      <w:r>
        <w:t xml:space="preserve"> | </w:t>
      </w:r>
    </w:p>
    <w:p w14:paraId="0A76C9CB" w14:textId="3AE8B40C" w:rsidR="00D02598" w:rsidRDefault="00593ECD">
      <w:r>
        <w:t>22)</w:t>
      </w:r>
      <w:r>
        <w:tab/>
        <w:t>1.4.46.1(19)</w:t>
      </w:r>
      <w:proofErr w:type="gramStart"/>
      <w:r>
        <w:t>-  su</w:t>
      </w:r>
      <w:proofErr w:type="gramEnd"/>
      <w:r>
        <w:t>/</w:t>
      </w:r>
      <w:r>
        <w:t>kRutE%</w:t>
      </w:r>
      <w:r>
        <w:t xml:space="preserve"> | jA/</w:t>
      </w:r>
      <w:r>
        <w:t>ta/</w:t>
      </w:r>
      <w:r>
        <w:t>vE/</w:t>
      </w:r>
      <w:r>
        <w:t>da/</w:t>
      </w:r>
      <w:r>
        <w:t>3H |</w:t>
      </w:r>
    </w:p>
    <w:p w14:paraId="0A2821AE" w14:textId="09592CE0" w:rsidR="00D02598" w:rsidRDefault="00593ECD">
      <w:r>
        <w:t>su/</w:t>
      </w:r>
      <w:r>
        <w:t>kRutE+</w:t>
      </w:r>
      <w:r>
        <w:t xml:space="preserve"> jAtavEdO3 jAtavEda3H su/</w:t>
      </w:r>
      <w:r>
        <w:t>kRutE+</w:t>
      </w:r>
      <w:r>
        <w:t xml:space="preserve"> su/</w:t>
      </w:r>
      <w:r>
        <w:t>kRutE+</w:t>
      </w:r>
      <w:r>
        <w:t xml:space="preserve"> jAtavEda3H | </w:t>
      </w:r>
    </w:p>
    <w:p w14:paraId="40A0B4C7" w14:textId="745C66F1" w:rsidR="00D02598" w:rsidRDefault="00593ECD">
      <w:r>
        <w:t>23)</w:t>
      </w:r>
      <w:r>
        <w:tab/>
        <w:t>1.4.46.1(19)</w:t>
      </w:r>
      <w:proofErr w:type="gramStart"/>
      <w:r>
        <w:t>-  su</w:t>
      </w:r>
      <w:proofErr w:type="gramEnd"/>
      <w:r>
        <w:t>/</w:t>
      </w:r>
      <w:r>
        <w:t>kRutE%</w:t>
      </w:r>
      <w:r>
        <w:t xml:space="preserve"> |</w:t>
      </w:r>
    </w:p>
    <w:p w14:paraId="70440258" w14:textId="6FC28F8E" w:rsidR="00D02598" w:rsidRDefault="00593ECD">
      <w:r>
        <w:t>su/</w:t>
      </w:r>
      <w:r>
        <w:t>kRuta/</w:t>
      </w:r>
      <w:r>
        <w:t xml:space="preserve"> iti+</w:t>
      </w:r>
      <w:r>
        <w:t xml:space="preserve"> su - kRutE%</w:t>
      </w:r>
      <w:r>
        <w:t xml:space="preserve"> | </w:t>
      </w:r>
    </w:p>
    <w:p w14:paraId="7C1AD1D1" w14:textId="4D7A7653" w:rsidR="00D02598" w:rsidRDefault="00593ECD">
      <w:r>
        <w:t>24)</w:t>
      </w:r>
      <w:r>
        <w:tab/>
        <w:t>1.4.46.1(20)</w:t>
      </w:r>
      <w:proofErr w:type="gramStart"/>
      <w:r>
        <w:t>-  jA</w:t>
      </w:r>
      <w:proofErr w:type="gramEnd"/>
      <w:r>
        <w:t>/</w:t>
      </w:r>
      <w:r>
        <w:t>ta/</w:t>
      </w:r>
      <w:r>
        <w:t>vE/</w:t>
      </w:r>
      <w:r>
        <w:t>da/</w:t>
      </w:r>
      <w:r>
        <w:t>3H | u | (G4S-1.4-41)</w:t>
      </w:r>
    </w:p>
    <w:p w14:paraId="2BF035D7" w14:textId="09333049" w:rsidR="00D02598" w:rsidRDefault="00593ECD">
      <w:r>
        <w:t>jA/</w:t>
      </w:r>
      <w:r>
        <w:t>ta/</w:t>
      </w:r>
      <w:r>
        <w:t>vE/</w:t>
      </w:r>
      <w:r>
        <w:t>da/</w:t>
      </w:r>
      <w:r>
        <w:t>3 u vu jA+</w:t>
      </w:r>
      <w:r>
        <w:t>tavEdO3 jAtavEda/</w:t>
      </w:r>
      <w:r>
        <w:t xml:space="preserve">3 u | </w:t>
      </w:r>
    </w:p>
    <w:p w14:paraId="394E36C6" w14:textId="4E9F874B" w:rsidR="00D02598" w:rsidRDefault="00593ECD">
      <w:r>
        <w:t>25)</w:t>
      </w:r>
      <w:r>
        <w:tab/>
        <w:t>1.4.46.1(20)</w:t>
      </w:r>
      <w:proofErr w:type="gramStart"/>
      <w:r>
        <w:t>-  jA</w:t>
      </w:r>
      <w:proofErr w:type="gramEnd"/>
      <w:r>
        <w:t>/</w:t>
      </w:r>
      <w:r>
        <w:t>ta/</w:t>
      </w:r>
      <w:r>
        <w:t>vE/</w:t>
      </w:r>
      <w:r>
        <w:t>da/</w:t>
      </w:r>
      <w:r>
        <w:t>3H</w:t>
      </w:r>
      <w:r>
        <w:t xml:space="preserve"> | (G4S-1.4-41)</w:t>
      </w:r>
    </w:p>
    <w:p w14:paraId="08981037" w14:textId="49C1221E" w:rsidR="00D02598" w:rsidRDefault="00593ECD">
      <w:r>
        <w:t>jA/</w:t>
      </w:r>
      <w:r>
        <w:t>ta/</w:t>
      </w:r>
      <w:r>
        <w:t>vE/</w:t>
      </w:r>
      <w:r>
        <w:t>da/</w:t>
      </w:r>
      <w:r>
        <w:t>3 iti+</w:t>
      </w:r>
      <w:r>
        <w:t xml:space="preserve"> jAta - vE/</w:t>
      </w:r>
      <w:r>
        <w:t>da/</w:t>
      </w:r>
      <w:r>
        <w:t xml:space="preserve">3H | </w:t>
      </w:r>
    </w:p>
    <w:p w14:paraId="4CB2CFFE" w14:textId="56B6B6FC" w:rsidR="00D02598" w:rsidRDefault="00593ECD">
      <w:r>
        <w:t>26)</w:t>
      </w:r>
      <w:r>
        <w:tab/>
        <w:t>1.4.46.1(21)</w:t>
      </w:r>
      <w:proofErr w:type="gramStart"/>
      <w:r>
        <w:t>-  u</w:t>
      </w:r>
      <w:proofErr w:type="gramEnd"/>
      <w:r>
        <w:t xml:space="preserve"> | lO/</w:t>
      </w:r>
      <w:r>
        <w:t>kam | (G4S-1.4-41)</w:t>
      </w:r>
    </w:p>
    <w:p w14:paraId="02E21E17" w14:textId="1103DFD2" w:rsidR="00D02598" w:rsidRDefault="00593ECD">
      <w:r>
        <w:t>u lO/</w:t>
      </w:r>
      <w:r>
        <w:t>kam ~MlO/</w:t>
      </w:r>
      <w:r>
        <w:t>ka mu vu lO/</w:t>
      </w:r>
      <w:r>
        <w:t xml:space="preserve">kam | </w:t>
      </w:r>
    </w:p>
    <w:p w14:paraId="37A91187" w14:textId="4C192FE4" w:rsidR="00D02598" w:rsidRDefault="00593ECD">
      <w:r>
        <w:t>27)</w:t>
      </w:r>
      <w:r>
        <w:tab/>
        <w:t>1.4.46.1(22)</w:t>
      </w:r>
      <w:proofErr w:type="gramStart"/>
      <w:r>
        <w:t>-  lO</w:t>
      </w:r>
      <w:proofErr w:type="gramEnd"/>
      <w:r>
        <w:t>/</w:t>
      </w:r>
      <w:r>
        <w:t>kam | a/</w:t>
      </w:r>
      <w:r>
        <w:t>g3nE/</w:t>
      </w:r>
      <w:r>
        <w:t xml:space="preserve"> | (G4S-1.4-41)</w:t>
      </w:r>
    </w:p>
    <w:p w14:paraId="6C123239" w14:textId="4ABE6489" w:rsidR="00D02598" w:rsidRDefault="00593ECD">
      <w:r>
        <w:t>lO/</w:t>
      </w:r>
      <w:r>
        <w:t>ka ma+</w:t>
      </w:r>
      <w:r>
        <w:t>g3nE ag3nE lO/</w:t>
      </w:r>
      <w:r>
        <w:t>kam ~MlO/</w:t>
      </w:r>
      <w:r>
        <w:t>ka ma+</w:t>
      </w:r>
      <w:r>
        <w:t xml:space="preserve">g3nE | </w:t>
      </w:r>
    </w:p>
    <w:p w14:paraId="111D9ECF" w14:textId="46EC687B" w:rsidR="00D02598" w:rsidRDefault="00593ECD">
      <w:r>
        <w:t>28)</w:t>
      </w:r>
      <w:r>
        <w:tab/>
        <w:t>1.4.46.1(23)</w:t>
      </w:r>
      <w:proofErr w:type="gramStart"/>
      <w:r>
        <w:t>-  a</w:t>
      </w:r>
      <w:proofErr w:type="gramEnd"/>
      <w:r>
        <w:t>/</w:t>
      </w:r>
      <w:r>
        <w:t>g3nE/</w:t>
      </w:r>
      <w:r>
        <w:t xml:space="preserve"> | kRu/</w:t>
      </w:r>
      <w:r>
        <w:t>Nava+</w:t>
      </w:r>
      <w:r>
        <w:t>H | (G4S-1.4-41)</w:t>
      </w:r>
    </w:p>
    <w:p w14:paraId="38622678" w14:textId="3613B47C" w:rsidR="00D02598" w:rsidRDefault="00593ECD">
      <w:r>
        <w:t>a/</w:t>
      </w:r>
      <w:r>
        <w:t>g3nE/</w:t>
      </w:r>
      <w:r>
        <w:t xml:space="preserve"> kRu/</w:t>
      </w:r>
      <w:r>
        <w:t>Nava+</w:t>
      </w:r>
      <w:r>
        <w:t>H kRu/</w:t>
      </w:r>
      <w:r>
        <w:t>NavO+</w:t>
      </w:r>
      <w:r>
        <w:t xml:space="preserve"> ag3nE ag3nE kRu/</w:t>
      </w:r>
      <w:r>
        <w:t>Nava+</w:t>
      </w:r>
      <w:r>
        <w:t xml:space="preserve">H | </w:t>
      </w:r>
    </w:p>
    <w:p w14:paraId="286A9712" w14:textId="6DCE5A2F" w:rsidR="00D02598" w:rsidRDefault="00593ECD">
      <w:r>
        <w:t>29)</w:t>
      </w:r>
      <w:r>
        <w:tab/>
        <w:t>1.4.46.1(24)</w:t>
      </w:r>
      <w:proofErr w:type="gramStart"/>
      <w:r>
        <w:t>-  kRu</w:t>
      </w:r>
      <w:proofErr w:type="gramEnd"/>
      <w:r>
        <w:t>/</w:t>
      </w:r>
      <w:r>
        <w:t>Nava+</w:t>
      </w:r>
      <w:r>
        <w:t>H | syO/</w:t>
      </w:r>
      <w:r>
        <w:t>nam || (G4S-1.4-41)</w:t>
      </w:r>
    </w:p>
    <w:p w14:paraId="1C326056" w14:textId="4CF270DC" w:rsidR="00D02598" w:rsidRDefault="00593ECD">
      <w:r>
        <w:t>kRu/</w:t>
      </w:r>
      <w:r>
        <w:t>Nava+</w:t>
      </w:r>
      <w:r>
        <w:t>H syO/</w:t>
      </w:r>
      <w:r>
        <w:t>na(gg) syO/</w:t>
      </w:r>
      <w:r>
        <w:t>nam kRu/</w:t>
      </w:r>
      <w:r>
        <w:t>Nava+</w:t>
      </w:r>
      <w:r>
        <w:t>H kRu/</w:t>
      </w:r>
      <w:r>
        <w:t>Nava+</w:t>
      </w:r>
      <w:r>
        <w:t>H syO/</w:t>
      </w:r>
      <w:r>
        <w:t xml:space="preserve">nam | </w:t>
      </w:r>
    </w:p>
    <w:p w14:paraId="53A69211" w14:textId="1E0EC8DB" w:rsidR="00D02598" w:rsidRDefault="00593ECD">
      <w:r>
        <w:t>30)</w:t>
      </w:r>
      <w:r>
        <w:tab/>
        <w:t>1.4.46.1(25)</w:t>
      </w:r>
      <w:proofErr w:type="gramStart"/>
      <w:r>
        <w:t>-  syO</w:t>
      </w:r>
      <w:proofErr w:type="gramEnd"/>
      <w:r>
        <w:t>/</w:t>
      </w:r>
      <w:r>
        <w:t>nam || (G4S-1.4-41)</w:t>
      </w:r>
    </w:p>
    <w:p w14:paraId="383E7350" w14:textId="3DD39F01" w:rsidR="00D02598" w:rsidRDefault="00593ECD">
      <w:r>
        <w:t>syO/</w:t>
      </w:r>
      <w:r>
        <w:t>namiti+</w:t>
      </w:r>
      <w:r>
        <w:t xml:space="preserve"> syO/</w:t>
      </w:r>
      <w:r>
        <w:t xml:space="preserve">nam | </w:t>
      </w:r>
    </w:p>
    <w:p w14:paraId="4EDA956F" w14:textId="1D5978EE" w:rsidR="00D02598" w:rsidRDefault="00593ECD">
      <w:r>
        <w:t>31)</w:t>
      </w:r>
      <w:r>
        <w:tab/>
        <w:t>1.4.46.1(26)</w:t>
      </w:r>
      <w:proofErr w:type="gramStart"/>
      <w:r>
        <w:t>-  a</w:t>
      </w:r>
      <w:proofErr w:type="gramEnd"/>
      <w:r>
        <w:t>/</w:t>
      </w:r>
      <w:r>
        <w:t>Svina%</w:t>
      </w:r>
      <w:r>
        <w:t>m | saH |</w:t>
      </w:r>
    </w:p>
    <w:p w14:paraId="32A3A734" w14:textId="440542D3" w:rsidR="00D02598" w:rsidRDefault="00593ECD">
      <w:r>
        <w:t>a/</w:t>
      </w:r>
      <w:r>
        <w:t>Svina/</w:t>
      </w:r>
      <w:r>
        <w:t>(gm/</w:t>
      </w:r>
      <w:r>
        <w:t>) sa sO a/</w:t>
      </w:r>
      <w:r>
        <w:t>Svina+</w:t>
      </w:r>
      <w:r>
        <w:t xml:space="preserve"> ma/</w:t>
      </w:r>
      <w:r>
        <w:t>Svina/</w:t>
      </w:r>
      <w:r>
        <w:t>(gm/</w:t>
      </w:r>
      <w:r>
        <w:t xml:space="preserve">) saH | </w:t>
      </w:r>
    </w:p>
    <w:p w14:paraId="4B52549A" w14:textId="4A596A81" w:rsidR="00D02598" w:rsidRDefault="00593ECD">
      <w:r>
        <w:t>32)</w:t>
      </w:r>
      <w:r>
        <w:tab/>
        <w:t>1.4.46.1(27)</w:t>
      </w:r>
      <w:proofErr w:type="gramStart"/>
      <w:r>
        <w:t>-  saH</w:t>
      </w:r>
      <w:proofErr w:type="gramEnd"/>
      <w:r>
        <w:t xml:space="preserve"> | pu/</w:t>
      </w:r>
      <w:r>
        <w:t>triNa%</w:t>
      </w:r>
      <w:r>
        <w:t>m |</w:t>
      </w:r>
    </w:p>
    <w:p w14:paraId="30846233" w14:textId="3927F846" w:rsidR="00D02598" w:rsidRDefault="00593ECD">
      <w:r>
        <w:t>sa pu/</w:t>
      </w:r>
      <w:r>
        <w:t>triNa+</w:t>
      </w:r>
      <w:r>
        <w:t>m pu/</w:t>
      </w:r>
      <w:r>
        <w:t>triNa/</w:t>
      </w:r>
      <w:r>
        <w:t>(gm/</w:t>
      </w:r>
      <w:r>
        <w:t>) sa sa pu/</w:t>
      </w:r>
      <w:r>
        <w:t>triNa%</w:t>
      </w:r>
      <w:r>
        <w:t xml:space="preserve">m | </w:t>
      </w:r>
    </w:p>
    <w:p w14:paraId="61B81897" w14:textId="547C95A9" w:rsidR="00D02598" w:rsidRDefault="00593ECD">
      <w:r>
        <w:t>33)</w:t>
      </w:r>
      <w:r>
        <w:tab/>
        <w:t>1.4.46.1(28)</w:t>
      </w:r>
      <w:proofErr w:type="gramStart"/>
      <w:r>
        <w:t>-  pu</w:t>
      </w:r>
      <w:proofErr w:type="gramEnd"/>
      <w:r>
        <w:t>/</w:t>
      </w:r>
      <w:r>
        <w:t>triNa%</w:t>
      </w:r>
      <w:r>
        <w:t>m | vI/</w:t>
      </w:r>
      <w:r>
        <w:t>rava+</w:t>
      </w:r>
      <w:r>
        <w:t>~ntam |</w:t>
      </w:r>
    </w:p>
    <w:p w14:paraId="6E943F6E" w14:textId="17021BBB" w:rsidR="00D02598" w:rsidRDefault="00593ECD">
      <w:r>
        <w:t>pu/</w:t>
      </w:r>
      <w:r>
        <w:t>triNa+</w:t>
      </w:r>
      <w:r>
        <w:t>M ~MvI/</w:t>
      </w:r>
      <w:r>
        <w:t>rava+</w:t>
      </w:r>
      <w:r>
        <w:t>~ntaM ~MvI/</w:t>
      </w:r>
      <w:r>
        <w:t>rava+</w:t>
      </w:r>
      <w:r>
        <w:t>~ntam pu/</w:t>
      </w:r>
      <w:r>
        <w:t>triNa+</w:t>
      </w:r>
      <w:r>
        <w:t>m pu/</w:t>
      </w:r>
      <w:r>
        <w:t>triNa+</w:t>
      </w:r>
      <w:r>
        <w:t>M ~MvI/</w:t>
      </w:r>
      <w:r>
        <w:t>rava+</w:t>
      </w:r>
      <w:r>
        <w:t xml:space="preserve">~ntam | </w:t>
      </w:r>
    </w:p>
    <w:p w14:paraId="4852525A" w14:textId="70E8CC86" w:rsidR="00D02598" w:rsidRDefault="00593ECD">
      <w:r>
        <w:lastRenderedPageBreak/>
        <w:t>34)</w:t>
      </w:r>
      <w:r>
        <w:tab/>
        <w:t>1.4.46.1(29)</w:t>
      </w:r>
      <w:proofErr w:type="gramStart"/>
      <w:r>
        <w:t>-  vI</w:t>
      </w:r>
      <w:proofErr w:type="gramEnd"/>
      <w:r>
        <w:t>/</w:t>
      </w:r>
      <w:r>
        <w:t>rava+</w:t>
      </w:r>
      <w:r>
        <w:t>~ntam | gO3ma+</w:t>
      </w:r>
      <w:r>
        <w:t>~ntam |</w:t>
      </w:r>
    </w:p>
    <w:p w14:paraId="192E160C" w14:textId="4EC0FAE0" w:rsidR="00D02598" w:rsidRDefault="00593ECD">
      <w:r>
        <w:t>vI/</w:t>
      </w:r>
      <w:r>
        <w:t>rava+</w:t>
      </w:r>
      <w:r>
        <w:t>~nta/</w:t>
      </w:r>
      <w:r>
        <w:t>m gO3ma+</w:t>
      </w:r>
      <w:r>
        <w:t>~nta/</w:t>
      </w:r>
      <w:r>
        <w:t>m gO3ma+</w:t>
      </w:r>
      <w:r>
        <w:t>~ntaM ~MvI/</w:t>
      </w:r>
      <w:r>
        <w:t>rava+</w:t>
      </w:r>
      <w:r>
        <w:t>~ntaM ~MvI/</w:t>
      </w:r>
      <w:r>
        <w:t>rava+</w:t>
      </w:r>
      <w:r>
        <w:t>~nta/</w:t>
      </w:r>
      <w:r>
        <w:t>m gO3ma+</w:t>
      </w:r>
      <w:r>
        <w:t xml:space="preserve">~ntam | </w:t>
      </w:r>
    </w:p>
    <w:p w14:paraId="18108B8D" w14:textId="36934E7E" w:rsidR="00D02598" w:rsidRDefault="00593ECD">
      <w:r>
        <w:t>35)</w:t>
      </w:r>
      <w:r>
        <w:tab/>
        <w:t>1.4.46.1(29)</w:t>
      </w:r>
      <w:proofErr w:type="gramStart"/>
      <w:r>
        <w:t>-  vI</w:t>
      </w:r>
      <w:proofErr w:type="gramEnd"/>
      <w:r>
        <w:t>/</w:t>
      </w:r>
      <w:r>
        <w:t>rava+</w:t>
      </w:r>
      <w:r>
        <w:t>~ntam |</w:t>
      </w:r>
    </w:p>
    <w:p w14:paraId="4DC654BF" w14:textId="04A53880" w:rsidR="00D02598" w:rsidRDefault="00593ECD">
      <w:r>
        <w:t>vI/</w:t>
      </w:r>
      <w:r>
        <w:t>rava+</w:t>
      </w:r>
      <w:r>
        <w:t>~nta/</w:t>
      </w:r>
      <w:r>
        <w:t>miti+</w:t>
      </w:r>
      <w:r>
        <w:t xml:space="preserve"> vI/</w:t>
      </w:r>
      <w:r>
        <w:t>ra - va/</w:t>
      </w:r>
      <w:r>
        <w:t>~nta/</w:t>
      </w:r>
      <w:r>
        <w:t xml:space="preserve">m | </w:t>
      </w:r>
    </w:p>
    <w:p w14:paraId="4CAE09E3" w14:textId="1ADECABE" w:rsidR="00D02598" w:rsidRDefault="00593ECD">
      <w:r>
        <w:t>36)</w:t>
      </w:r>
      <w:r>
        <w:tab/>
        <w:t>1.4.46.1(30)</w:t>
      </w:r>
      <w:proofErr w:type="gramStart"/>
      <w:r>
        <w:t>-  gO</w:t>
      </w:r>
      <w:proofErr w:type="gramEnd"/>
      <w:r>
        <w:t>3ma+</w:t>
      </w:r>
      <w:r>
        <w:t>~ntam | ra/</w:t>
      </w:r>
      <w:r>
        <w:t>yim |</w:t>
      </w:r>
    </w:p>
    <w:p w14:paraId="4BBE35E3" w14:textId="439F56F7" w:rsidR="00D02598" w:rsidRDefault="00593ECD">
      <w:r>
        <w:t>gO3ma+</w:t>
      </w:r>
      <w:r>
        <w:t>~nta(gm) ra/</w:t>
      </w:r>
      <w:r>
        <w:t>yi(gm) ra/</w:t>
      </w:r>
      <w:r>
        <w:t>yim gO3ma+</w:t>
      </w:r>
      <w:r>
        <w:t>~nta/</w:t>
      </w:r>
      <w:r>
        <w:t>m gO3ma+</w:t>
      </w:r>
      <w:r>
        <w:t>~nta(gm) ra/</w:t>
      </w:r>
      <w:r>
        <w:t xml:space="preserve">yim | </w:t>
      </w:r>
    </w:p>
    <w:p w14:paraId="5B2618EF" w14:textId="49EB2796" w:rsidR="00D02598" w:rsidRDefault="00593ECD">
      <w:r>
        <w:t>37)</w:t>
      </w:r>
      <w:r>
        <w:tab/>
        <w:t>1.4</w:t>
      </w:r>
      <w:r>
        <w:t>.46.1(30)</w:t>
      </w:r>
      <w:proofErr w:type="gramStart"/>
      <w:r>
        <w:t>-  gO</w:t>
      </w:r>
      <w:proofErr w:type="gramEnd"/>
      <w:r>
        <w:t>3ma+</w:t>
      </w:r>
      <w:r>
        <w:t>~ntam |</w:t>
      </w:r>
    </w:p>
    <w:p w14:paraId="5F977000" w14:textId="757D1E68" w:rsidR="00D02598" w:rsidRDefault="00593ECD">
      <w:r>
        <w:t>gO3ma+</w:t>
      </w:r>
      <w:r>
        <w:t>~nta/</w:t>
      </w:r>
      <w:r>
        <w:t>miti/</w:t>
      </w:r>
      <w:r>
        <w:t xml:space="preserve"> gO3 - ma/</w:t>
      </w:r>
      <w:r>
        <w:t>~nta/</w:t>
      </w:r>
      <w:r>
        <w:t xml:space="preserve">m | </w:t>
      </w:r>
    </w:p>
    <w:p w14:paraId="4FB08E69" w14:textId="658E9686" w:rsidR="00D02598" w:rsidRDefault="00593ECD">
      <w:r>
        <w:t>38)</w:t>
      </w:r>
      <w:r>
        <w:tab/>
        <w:t>1.4.46.1(31)</w:t>
      </w:r>
      <w:proofErr w:type="gramStart"/>
      <w:r>
        <w:t>-  ra</w:t>
      </w:r>
      <w:proofErr w:type="gramEnd"/>
      <w:r>
        <w:t>/</w:t>
      </w:r>
      <w:r>
        <w:t>yim | ~na/</w:t>
      </w:r>
      <w:r>
        <w:t>Sa/</w:t>
      </w:r>
      <w:r>
        <w:t>tE/</w:t>
      </w:r>
      <w:r>
        <w:t xml:space="preserve"> |</w:t>
      </w:r>
    </w:p>
    <w:p w14:paraId="435426E3" w14:textId="29D15ABE" w:rsidR="00D02598" w:rsidRDefault="00593ECD">
      <w:r>
        <w:t>ra/</w:t>
      </w:r>
      <w:r>
        <w:t>yinna+</w:t>
      </w:r>
      <w:r>
        <w:t>SatE ~naSatE ra/</w:t>
      </w:r>
      <w:r>
        <w:t>yi(gm) ra/</w:t>
      </w:r>
      <w:r>
        <w:t>yinna+</w:t>
      </w:r>
      <w:r>
        <w:t xml:space="preserve">SatE | </w:t>
      </w:r>
    </w:p>
    <w:p w14:paraId="0E64BD04" w14:textId="1AD6FB6F" w:rsidR="00D02598" w:rsidRDefault="00593ECD">
      <w:r>
        <w:t>39)</w:t>
      </w:r>
      <w:r>
        <w:tab/>
        <w:t>1.4.46.1(32)</w:t>
      </w:r>
      <w:proofErr w:type="gramStart"/>
      <w:r>
        <w:t>-  ~</w:t>
      </w:r>
      <w:proofErr w:type="gramEnd"/>
      <w:r>
        <w:t>na/</w:t>
      </w:r>
      <w:r>
        <w:t>Sa/</w:t>
      </w:r>
      <w:r>
        <w:t>tE/</w:t>
      </w:r>
      <w:r>
        <w:t xml:space="preserve"> | sva/</w:t>
      </w:r>
      <w:r>
        <w:t>sti ||</w:t>
      </w:r>
    </w:p>
    <w:p w14:paraId="49B4012B" w14:textId="22D8AA5E" w:rsidR="00D02598" w:rsidRDefault="00593ECD">
      <w:r>
        <w:t>~na/</w:t>
      </w:r>
      <w:r>
        <w:t>Sa/</w:t>
      </w:r>
      <w:r>
        <w:t>tE/</w:t>
      </w:r>
      <w:r>
        <w:t xml:space="preserve"> sva/</w:t>
      </w:r>
      <w:r>
        <w:t>sti sva/</w:t>
      </w:r>
      <w:r>
        <w:t>sti ~na+</w:t>
      </w:r>
      <w:r>
        <w:t>SatE ~naSatE sva/</w:t>
      </w:r>
      <w:r>
        <w:t xml:space="preserve">sti | </w:t>
      </w:r>
    </w:p>
    <w:p w14:paraId="199DA9BD" w14:textId="7DAF1C03" w:rsidR="00D02598" w:rsidRDefault="00593ECD">
      <w:r>
        <w:t>40)</w:t>
      </w:r>
      <w:r>
        <w:tab/>
        <w:t>1.</w:t>
      </w:r>
      <w:r>
        <w:t>4.46.1(33)</w:t>
      </w:r>
      <w:proofErr w:type="gramStart"/>
      <w:r>
        <w:t>-  sva</w:t>
      </w:r>
      <w:proofErr w:type="gramEnd"/>
      <w:r>
        <w:t>/</w:t>
      </w:r>
      <w:r>
        <w:t>sti ||</w:t>
      </w:r>
    </w:p>
    <w:p w14:paraId="50856657" w14:textId="1A76EFB3" w:rsidR="00D02598" w:rsidRDefault="00593ECD">
      <w:r>
        <w:t>sva/</w:t>
      </w:r>
      <w:r>
        <w:t>stIti+</w:t>
      </w:r>
      <w:r>
        <w:t xml:space="preserve"> sva/</w:t>
      </w:r>
      <w:r>
        <w:t xml:space="preserve">sti | </w:t>
      </w:r>
    </w:p>
    <w:p w14:paraId="28B3F7AA" w14:textId="77777777" w:rsidR="00D02598" w:rsidRDefault="00593ECD">
      <w:r>
        <w:t>41)</w:t>
      </w:r>
      <w:r>
        <w:tab/>
        <w:t>1.4.46.1(34)</w:t>
      </w:r>
      <w:proofErr w:type="gramStart"/>
      <w:r>
        <w:t>-  tvE</w:t>
      </w:r>
      <w:proofErr w:type="gramEnd"/>
      <w:r>
        <w:t xml:space="preserve"> | su | (G4S-1.4-42)</w:t>
      </w:r>
    </w:p>
    <w:p w14:paraId="1B31095B" w14:textId="77777777" w:rsidR="00D02598" w:rsidRDefault="00593ECD">
      <w:r>
        <w:t xml:space="preserve">tvE su su tvE tvE su | </w:t>
      </w:r>
    </w:p>
    <w:p w14:paraId="43409E4F" w14:textId="77777777" w:rsidR="00D02598" w:rsidRDefault="00593ECD">
      <w:r>
        <w:t>42)</w:t>
      </w:r>
      <w:r>
        <w:tab/>
        <w:t>1.4.46.1(34)</w:t>
      </w:r>
      <w:proofErr w:type="gramStart"/>
      <w:r>
        <w:t>-  tvE</w:t>
      </w:r>
      <w:proofErr w:type="gramEnd"/>
      <w:r>
        <w:t xml:space="preserve"> | (G4S-1.4-42)</w:t>
      </w:r>
    </w:p>
    <w:p w14:paraId="210603A9" w14:textId="3F66F069" w:rsidR="00D02598" w:rsidRDefault="00593ECD">
      <w:r>
        <w:t>tvE iti/</w:t>
      </w:r>
      <w:r>
        <w:t xml:space="preserve"> tvE | </w:t>
      </w:r>
    </w:p>
    <w:p w14:paraId="7EC71E64" w14:textId="213B8F17" w:rsidR="00D02598" w:rsidRDefault="00593ECD">
      <w:r>
        <w:t>43)</w:t>
      </w:r>
      <w:r>
        <w:tab/>
        <w:t>1.4.46.1(35)</w:t>
      </w:r>
      <w:proofErr w:type="gramStart"/>
      <w:r>
        <w:t>-  su</w:t>
      </w:r>
      <w:proofErr w:type="gramEnd"/>
      <w:r>
        <w:t xml:space="preserve"> | pu/</w:t>
      </w:r>
      <w:r>
        <w:t>tra/</w:t>
      </w:r>
      <w:r>
        <w:t xml:space="preserve"> | (G4S-1.4-42)</w:t>
      </w:r>
    </w:p>
    <w:p w14:paraId="37E5E4C7" w14:textId="511C7893" w:rsidR="00D02598" w:rsidRDefault="00593ECD">
      <w:r>
        <w:t>su pu+</w:t>
      </w:r>
      <w:r>
        <w:t>tra putra/</w:t>
      </w:r>
      <w:r>
        <w:t xml:space="preserve"> su su pu+</w:t>
      </w:r>
      <w:r>
        <w:t xml:space="preserve">tra | </w:t>
      </w:r>
    </w:p>
    <w:p w14:paraId="09868947" w14:textId="63A1C4F8" w:rsidR="00D02598" w:rsidRDefault="00593ECD">
      <w:r>
        <w:t>44)</w:t>
      </w:r>
      <w:r>
        <w:tab/>
        <w:t>1.4.4</w:t>
      </w:r>
      <w:r>
        <w:t>6.1(36)</w:t>
      </w:r>
      <w:proofErr w:type="gramStart"/>
      <w:r>
        <w:t>-  pu</w:t>
      </w:r>
      <w:proofErr w:type="gramEnd"/>
      <w:r>
        <w:t>/</w:t>
      </w:r>
      <w:r>
        <w:t>tra/</w:t>
      </w:r>
      <w:r>
        <w:t xml:space="preserve"> | Sa/</w:t>
      </w:r>
      <w:r>
        <w:t>va/</w:t>
      </w:r>
      <w:r>
        <w:t>sa/</w:t>
      </w:r>
      <w:r>
        <w:t>H | (G4S-1.4-42)</w:t>
      </w:r>
    </w:p>
    <w:p w14:paraId="094D1A40" w14:textId="3700B6EA" w:rsidR="00D02598" w:rsidRDefault="00593ECD">
      <w:r>
        <w:t>pu/</w:t>
      </w:r>
      <w:r>
        <w:t>tra/</w:t>
      </w:r>
      <w:r>
        <w:t xml:space="preserve"> Sa/</w:t>
      </w:r>
      <w:r>
        <w:t>va/</w:t>
      </w:r>
      <w:r>
        <w:t>sa/</w:t>
      </w:r>
      <w:r>
        <w:t>H Sa/</w:t>
      </w:r>
      <w:r>
        <w:t>va/</w:t>
      </w:r>
      <w:r>
        <w:t>sa/</w:t>
      </w:r>
      <w:r>
        <w:t>H pu/</w:t>
      </w:r>
      <w:r>
        <w:t>tra/</w:t>
      </w:r>
      <w:r>
        <w:t xml:space="preserve"> pu/</w:t>
      </w:r>
      <w:r>
        <w:t>tra/</w:t>
      </w:r>
      <w:r>
        <w:t xml:space="preserve"> Sa/</w:t>
      </w:r>
      <w:r>
        <w:t>va/</w:t>
      </w:r>
      <w:r>
        <w:t>sa/</w:t>
      </w:r>
      <w:r>
        <w:t xml:space="preserve">H | </w:t>
      </w:r>
    </w:p>
    <w:p w14:paraId="6DF4B83A" w14:textId="626FF64B" w:rsidR="00D02598" w:rsidRDefault="00593ECD">
      <w:r>
        <w:t>45)</w:t>
      </w:r>
      <w:r>
        <w:tab/>
        <w:t>1.4.46.1(37)</w:t>
      </w:r>
      <w:proofErr w:type="gramStart"/>
      <w:r>
        <w:t>-  Sa</w:t>
      </w:r>
      <w:proofErr w:type="gramEnd"/>
      <w:r>
        <w:t>/</w:t>
      </w:r>
      <w:r>
        <w:t>va/</w:t>
      </w:r>
      <w:r>
        <w:t>sa/</w:t>
      </w:r>
      <w:r>
        <w:t>H | avRu+</w:t>
      </w:r>
      <w:r>
        <w:t>trann | (G4S-1.4-42)</w:t>
      </w:r>
    </w:p>
    <w:p w14:paraId="604C8500" w14:textId="2132C180" w:rsidR="00D02598" w:rsidRDefault="00593ECD">
      <w:r>
        <w:t>Sa/</w:t>
      </w:r>
      <w:r>
        <w:t>va/</w:t>
      </w:r>
      <w:r>
        <w:t>sO &amp;vRu+</w:t>
      </w:r>
      <w:r>
        <w:t>tra/</w:t>
      </w:r>
      <w:r>
        <w:t>n ~navRu+</w:t>
      </w:r>
      <w:r>
        <w:t>tra~j Ca2vasaH Sava/</w:t>
      </w:r>
      <w:r>
        <w:t>sO &amp;vRu+</w:t>
      </w:r>
      <w:r>
        <w:t xml:space="preserve">trann | </w:t>
      </w:r>
    </w:p>
    <w:p w14:paraId="72973B9F" w14:textId="5ACC254D" w:rsidR="00D02598" w:rsidRDefault="00593ECD">
      <w:r>
        <w:t>46)</w:t>
      </w:r>
      <w:r>
        <w:tab/>
        <w:t>1.4.46.1(38)</w:t>
      </w:r>
      <w:proofErr w:type="gramStart"/>
      <w:r>
        <w:t>-  avRu</w:t>
      </w:r>
      <w:proofErr w:type="gramEnd"/>
      <w:r>
        <w:t>+</w:t>
      </w:r>
      <w:r>
        <w:t>trann | kAma+</w:t>
      </w:r>
      <w:r>
        <w:t>kAtayaH || (G4S-1.4-42)</w:t>
      </w:r>
    </w:p>
    <w:p w14:paraId="2ED72ECF" w14:textId="5234C1C3" w:rsidR="00D02598" w:rsidRDefault="00593ECD">
      <w:r>
        <w:lastRenderedPageBreak/>
        <w:t>avRu+</w:t>
      </w:r>
      <w:r>
        <w:t>tra/</w:t>
      </w:r>
      <w:r>
        <w:t>n kAma+</w:t>
      </w:r>
      <w:r>
        <w:t>kAtaya/</w:t>
      </w:r>
      <w:r>
        <w:t>H kAma+</w:t>
      </w:r>
      <w:r>
        <w:t>kAta/</w:t>
      </w:r>
      <w:r>
        <w:t>yO &amp;vRu+</w:t>
      </w:r>
      <w:r>
        <w:t>tra/</w:t>
      </w:r>
      <w:r>
        <w:t>n ~navRu+</w:t>
      </w:r>
      <w:r>
        <w:t>tra/</w:t>
      </w:r>
      <w:r>
        <w:t>n kAma+</w:t>
      </w:r>
      <w:r>
        <w:t xml:space="preserve">kAtayaH | </w:t>
      </w:r>
    </w:p>
    <w:p w14:paraId="102B9258" w14:textId="35CA4EF6" w:rsidR="00D02598" w:rsidRDefault="00593ECD">
      <w:r>
        <w:t>47)</w:t>
      </w:r>
      <w:r>
        <w:tab/>
        <w:t>1.4.46.1(39)</w:t>
      </w:r>
      <w:proofErr w:type="gramStart"/>
      <w:r>
        <w:t>-  kAma</w:t>
      </w:r>
      <w:proofErr w:type="gramEnd"/>
      <w:r>
        <w:t>+</w:t>
      </w:r>
      <w:r>
        <w:t>kAtayaH ||</w:t>
      </w:r>
    </w:p>
    <w:p w14:paraId="7299F6F5" w14:textId="75D1E9A2" w:rsidR="00D02598" w:rsidRDefault="00593ECD">
      <w:r>
        <w:t>kAma+</w:t>
      </w:r>
      <w:r>
        <w:t>kAtaya/</w:t>
      </w:r>
      <w:r>
        <w:t xml:space="preserve"> iti/</w:t>
      </w:r>
      <w:r>
        <w:t xml:space="preserve"> </w:t>
      </w:r>
      <w:r>
        <w:t>kAma+</w:t>
      </w:r>
      <w:r>
        <w:t xml:space="preserve"> - kA/</w:t>
      </w:r>
      <w:r>
        <w:t>ta/</w:t>
      </w:r>
      <w:r>
        <w:t>ya/</w:t>
      </w:r>
      <w:r>
        <w:t xml:space="preserve">H | </w:t>
      </w:r>
    </w:p>
    <w:p w14:paraId="17A40FAA" w14:textId="77777777" w:rsidR="00D02598" w:rsidRDefault="00593ECD">
      <w:r>
        <w:t>48)</w:t>
      </w:r>
      <w:r>
        <w:tab/>
        <w:t>1.4.46.1(40)</w:t>
      </w:r>
      <w:proofErr w:type="gramStart"/>
      <w:r>
        <w:t>-  ~</w:t>
      </w:r>
      <w:proofErr w:type="gramEnd"/>
      <w:r>
        <w:t>na | tvAm | (G4S-1.4-43)</w:t>
      </w:r>
    </w:p>
    <w:p w14:paraId="0BF9AD93" w14:textId="77777777" w:rsidR="00D02598" w:rsidRDefault="00593ECD">
      <w:r>
        <w:t xml:space="preserve">~na tvAm tvAnna ~na tvAm | </w:t>
      </w:r>
    </w:p>
    <w:p w14:paraId="04849874" w14:textId="33DD3088" w:rsidR="00D02598" w:rsidRDefault="00593ECD">
      <w:r>
        <w:t>49)</w:t>
      </w:r>
      <w:r>
        <w:tab/>
        <w:t>1.4.46.1(41)</w:t>
      </w:r>
      <w:proofErr w:type="gramStart"/>
      <w:r>
        <w:t>-  tvAm</w:t>
      </w:r>
      <w:proofErr w:type="gramEnd"/>
      <w:r>
        <w:t xml:space="preserve"> | i/</w:t>
      </w:r>
      <w:r>
        <w:t>~nd3ra/</w:t>
      </w:r>
      <w:r>
        <w:t xml:space="preserve"> | (G4S-1.4-43)</w:t>
      </w:r>
    </w:p>
    <w:p w14:paraId="6DD94885" w14:textId="645BDD38" w:rsidR="00D02598" w:rsidRDefault="00593ECD">
      <w:r>
        <w:t>tvA mi+</w:t>
      </w:r>
      <w:r>
        <w:t>~nd3rE ~nd3ra/</w:t>
      </w:r>
      <w:r>
        <w:t xml:space="preserve"> tvAm tvA mi+</w:t>
      </w:r>
      <w:r>
        <w:t xml:space="preserve">~nd3ra | </w:t>
      </w:r>
    </w:p>
    <w:p w14:paraId="43C000DD" w14:textId="1E289B22" w:rsidR="00D02598" w:rsidRDefault="00593ECD">
      <w:r>
        <w:t>50)</w:t>
      </w:r>
      <w:r>
        <w:tab/>
        <w:t>1.4.46.1(42)</w:t>
      </w:r>
      <w:proofErr w:type="gramStart"/>
      <w:r>
        <w:t>-  i</w:t>
      </w:r>
      <w:proofErr w:type="gramEnd"/>
      <w:r>
        <w:t>/</w:t>
      </w:r>
      <w:r>
        <w:t>~nd3ra/</w:t>
      </w:r>
      <w:r>
        <w:t xml:space="preserve"> | ati+</w:t>
      </w:r>
      <w:r>
        <w:t xml:space="preserve"> | (G4S-1.4-43)</w:t>
      </w:r>
    </w:p>
    <w:p w14:paraId="37EE0384" w14:textId="1D1B097B" w:rsidR="00D02598" w:rsidRDefault="00593ECD">
      <w:r>
        <w:t>i/</w:t>
      </w:r>
      <w:r>
        <w:t>~nd3rAtyatI%</w:t>
      </w:r>
      <w:r>
        <w:t>~</w:t>
      </w:r>
      <w:r>
        <w:t>nd3rE/</w:t>
      </w:r>
      <w:r>
        <w:t xml:space="preserve"> ~nd3rAti+</w:t>
      </w:r>
      <w:r>
        <w:t xml:space="preserve"> | </w:t>
      </w:r>
    </w:p>
    <w:p w14:paraId="4109A1A4" w14:textId="0FFBCA3E" w:rsidR="00D02598" w:rsidRDefault="00593ECD">
      <w:r>
        <w:t>51)</w:t>
      </w:r>
      <w:r>
        <w:tab/>
        <w:t>1.4.46.1(43)</w:t>
      </w:r>
      <w:proofErr w:type="gramStart"/>
      <w:r>
        <w:t>-  ati</w:t>
      </w:r>
      <w:proofErr w:type="gramEnd"/>
      <w:r>
        <w:t>+</w:t>
      </w:r>
      <w:r>
        <w:t xml:space="preserve"> | ri/</w:t>
      </w:r>
      <w:r>
        <w:t>cya/</w:t>
      </w:r>
      <w:r>
        <w:t>tE/</w:t>
      </w:r>
      <w:r>
        <w:t xml:space="preserve"> || (G4S-1.4-43)</w:t>
      </w:r>
    </w:p>
    <w:p w14:paraId="298ADD62" w14:textId="3259CEA5" w:rsidR="00D02598" w:rsidRDefault="00593ECD">
      <w:r>
        <w:t>ati+</w:t>
      </w:r>
      <w:r>
        <w:t xml:space="preserve"> ricyatE ricyatE/</w:t>
      </w:r>
      <w:r>
        <w:t xml:space="preserve"> atyati+</w:t>
      </w:r>
      <w:r>
        <w:t xml:space="preserve"> ricyatE | </w:t>
      </w:r>
    </w:p>
    <w:p w14:paraId="4F5BB30C" w14:textId="53D29C16" w:rsidR="00D02598" w:rsidRDefault="00593ECD">
      <w:r>
        <w:t>52)</w:t>
      </w:r>
      <w:r>
        <w:tab/>
        <w:t>1.4.46.1(44)</w:t>
      </w:r>
      <w:proofErr w:type="gramStart"/>
      <w:r>
        <w:t>-  ri</w:t>
      </w:r>
      <w:proofErr w:type="gramEnd"/>
      <w:r>
        <w:t>/</w:t>
      </w:r>
      <w:r>
        <w:t>cya/</w:t>
      </w:r>
      <w:r>
        <w:t>tE/</w:t>
      </w:r>
      <w:r>
        <w:t xml:space="preserve"> || (G4S-1.4-43)</w:t>
      </w:r>
    </w:p>
    <w:p w14:paraId="0BF0A0EA" w14:textId="0EF4C09B" w:rsidR="00D02598" w:rsidRDefault="00593ECD">
      <w:r>
        <w:t>ri/</w:t>
      </w:r>
      <w:r>
        <w:t>cya/</w:t>
      </w:r>
      <w:r>
        <w:t>ta/</w:t>
      </w:r>
      <w:r>
        <w:t xml:space="preserve"> iti+</w:t>
      </w:r>
      <w:r>
        <w:t xml:space="preserve"> ricyatE | </w:t>
      </w:r>
    </w:p>
    <w:p w14:paraId="2959E469" w14:textId="79902FF4" w:rsidR="00D02598" w:rsidRDefault="00593ECD">
      <w:r>
        <w:t>53)</w:t>
      </w:r>
      <w:r>
        <w:tab/>
        <w:t>1.4.46.1(45)</w:t>
      </w:r>
      <w:proofErr w:type="gramStart"/>
      <w:r>
        <w:t>-  u</w:t>
      </w:r>
      <w:proofErr w:type="gramEnd"/>
      <w:r>
        <w:t>/</w:t>
      </w:r>
      <w:r>
        <w:t>ktha2^^u+</w:t>
      </w:r>
      <w:r>
        <w:t>kthE2 | sOma+</w:t>
      </w:r>
      <w:r>
        <w:t>H |</w:t>
      </w:r>
    </w:p>
    <w:p w14:paraId="789C5AD8" w14:textId="182E36F5" w:rsidR="00D02598" w:rsidRDefault="00593ECD">
      <w:r>
        <w:t>u/</w:t>
      </w:r>
      <w:r>
        <w:t>ktha2^^u+</w:t>
      </w:r>
      <w:r>
        <w:t>kthE/</w:t>
      </w:r>
      <w:r>
        <w:t>2 sOma/</w:t>
      </w:r>
      <w:r>
        <w:t>H sOma+</w:t>
      </w:r>
      <w:r>
        <w:t xml:space="preserve"> u/</w:t>
      </w:r>
      <w:r>
        <w:t>ktha2^^u+</w:t>
      </w:r>
      <w:r>
        <w:t>ktha2 u/</w:t>
      </w:r>
      <w:r>
        <w:t>ktha2^^u+</w:t>
      </w:r>
      <w:r>
        <w:t>kthE/</w:t>
      </w:r>
      <w:r>
        <w:t>2 sOma+</w:t>
      </w:r>
      <w:r>
        <w:t xml:space="preserve">H | </w:t>
      </w:r>
    </w:p>
    <w:p w14:paraId="21561458" w14:textId="363A2541" w:rsidR="00D02598" w:rsidRDefault="00593ECD">
      <w:r>
        <w:t>54)</w:t>
      </w:r>
      <w:r>
        <w:tab/>
        <w:t>1.4.46.1(45)</w:t>
      </w:r>
      <w:proofErr w:type="gramStart"/>
      <w:r>
        <w:t>-  u</w:t>
      </w:r>
      <w:proofErr w:type="gramEnd"/>
      <w:r>
        <w:t>/</w:t>
      </w:r>
      <w:r>
        <w:t>ktha2^^u+</w:t>
      </w:r>
      <w:r>
        <w:t>kthE2 |</w:t>
      </w:r>
    </w:p>
    <w:p w14:paraId="7E5741D1" w14:textId="655102DE" w:rsidR="00D02598" w:rsidRDefault="00593ECD">
      <w:r>
        <w:t>u/</w:t>
      </w:r>
      <w:r>
        <w:t>ktha2^^u+</w:t>
      </w:r>
      <w:r>
        <w:t>ktha/</w:t>
      </w:r>
      <w:r>
        <w:t>2 ityu/</w:t>
      </w:r>
      <w:r>
        <w:t>kthE2 - u/</w:t>
      </w:r>
      <w:r>
        <w:t>kthE/</w:t>
      </w:r>
      <w:r>
        <w:t xml:space="preserve">2 | </w:t>
      </w:r>
    </w:p>
    <w:p w14:paraId="7484E48F" w14:textId="1D21EC7D" w:rsidR="00D02598" w:rsidRDefault="00593ECD">
      <w:r>
        <w:t>55)</w:t>
      </w:r>
      <w:r>
        <w:tab/>
        <w:t>1.4.46.1(46)</w:t>
      </w:r>
      <w:proofErr w:type="gramStart"/>
      <w:r>
        <w:t>-  sOma</w:t>
      </w:r>
      <w:proofErr w:type="gramEnd"/>
      <w:r>
        <w:t>+</w:t>
      </w:r>
      <w:r>
        <w:t>H | i~nd3ra%</w:t>
      </w:r>
      <w:r>
        <w:t>m |</w:t>
      </w:r>
    </w:p>
    <w:p w14:paraId="2941490C" w14:textId="218C5874" w:rsidR="00D02598" w:rsidRDefault="00593ECD">
      <w:r>
        <w:t>sOma/</w:t>
      </w:r>
      <w:r>
        <w:t xml:space="preserve"> i~nd3ra/</w:t>
      </w:r>
      <w:r>
        <w:t xml:space="preserve"> mi~nd3ra/</w:t>
      </w:r>
      <w:r>
        <w:t>(gm/</w:t>
      </w:r>
      <w:r>
        <w:t>) sOma/</w:t>
      </w:r>
      <w:r>
        <w:t>H sOma/</w:t>
      </w:r>
      <w:r>
        <w:t xml:space="preserve"> i~nd3ra%</w:t>
      </w:r>
      <w:r>
        <w:t xml:space="preserve">m | </w:t>
      </w:r>
    </w:p>
    <w:p w14:paraId="489C1804" w14:textId="0C332BB7" w:rsidR="00D02598" w:rsidRDefault="00593ECD">
      <w:r>
        <w:t>56)</w:t>
      </w:r>
      <w:r>
        <w:tab/>
        <w:t>1.4.46.1(47)</w:t>
      </w:r>
      <w:proofErr w:type="gramStart"/>
      <w:r>
        <w:t>-  i</w:t>
      </w:r>
      <w:proofErr w:type="gramEnd"/>
      <w:r>
        <w:t>~nd3ra%</w:t>
      </w:r>
      <w:r>
        <w:t>m | ma/</w:t>
      </w:r>
      <w:r>
        <w:t>mA/</w:t>
      </w:r>
      <w:r>
        <w:t>da/</w:t>
      </w:r>
      <w:r>
        <w:t>3 |</w:t>
      </w:r>
    </w:p>
    <w:p w14:paraId="2752364F" w14:textId="5A6B4C8C" w:rsidR="00D02598" w:rsidRDefault="00593ECD">
      <w:r>
        <w:t>i~nd3ra+</w:t>
      </w:r>
      <w:r>
        <w:t>m mamAda3 mamA/</w:t>
      </w:r>
      <w:r>
        <w:t>dE3~nd3ra/</w:t>
      </w:r>
      <w:r>
        <w:t xml:space="preserve"> mi~nd3ra+</w:t>
      </w:r>
      <w:r>
        <w:t xml:space="preserve">m mamAda3 | </w:t>
      </w:r>
    </w:p>
    <w:p w14:paraId="17FA3AE9" w14:textId="6988A38E" w:rsidR="00D02598" w:rsidRDefault="00593ECD">
      <w:r>
        <w:t>57)</w:t>
      </w:r>
      <w:r>
        <w:tab/>
        <w:t>1.4.46.1(48)</w:t>
      </w:r>
      <w:proofErr w:type="gramStart"/>
      <w:r>
        <w:t>-  ma</w:t>
      </w:r>
      <w:proofErr w:type="gramEnd"/>
      <w:r>
        <w:t>/</w:t>
      </w:r>
      <w:r>
        <w:t>mA/</w:t>
      </w:r>
      <w:r>
        <w:t>da/</w:t>
      </w:r>
      <w:r>
        <w:t>3 | ~nI/</w:t>
      </w:r>
      <w:r>
        <w:t>thE2nI+</w:t>
      </w:r>
      <w:r>
        <w:t>thE2 |</w:t>
      </w:r>
    </w:p>
    <w:p w14:paraId="75B2B7AF" w14:textId="45B957DE" w:rsidR="00D02598" w:rsidRDefault="00593ECD">
      <w:r>
        <w:t>ma/</w:t>
      </w:r>
      <w:r>
        <w:t>mA/</w:t>
      </w:r>
      <w:r>
        <w:t>da/</w:t>
      </w:r>
      <w:r>
        <w:t>3 ~nI/</w:t>
      </w:r>
      <w:r>
        <w:t>thE2nI+</w:t>
      </w:r>
      <w:r>
        <w:t>thE2 ~nI/</w:t>
      </w:r>
      <w:r>
        <w:t>thE2nI+</w:t>
      </w:r>
      <w:r>
        <w:t>thE2 mamAda3 mamAda3 ~nI/</w:t>
      </w:r>
      <w:r>
        <w:t>thE2nI+</w:t>
      </w:r>
      <w:r>
        <w:t xml:space="preserve">thE2 | </w:t>
      </w:r>
    </w:p>
    <w:p w14:paraId="643DB9DF" w14:textId="47B0AA86" w:rsidR="00D02598" w:rsidRDefault="00593ECD">
      <w:r>
        <w:t>58)</w:t>
      </w:r>
      <w:r>
        <w:tab/>
        <w:t>1.4.46.1(49)</w:t>
      </w:r>
      <w:proofErr w:type="gramStart"/>
      <w:r>
        <w:t>-  ~</w:t>
      </w:r>
      <w:proofErr w:type="gramEnd"/>
      <w:r>
        <w:t>nI/</w:t>
      </w:r>
      <w:r>
        <w:t>thE2nI+</w:t>
      </w:r>
      <w:r>
        <w:t>t</w:t>
      </w:r>
      <w:r>
        <w:t>hE2 | ma/</w:t>
      </w:r>
      <w:r>
        <w:t>Ga4vA+</w:t>
      </w:r>
      <w:r>
        <w:t>nam |</w:t>
      </w:r>
    </w:p>
    <w:p w14:paraId="2F107F3F" w14:textId="4225687A" w:rsidR="00D02598" w:rsidRDefault="00593ECD">
      <w:r>
        <w:t>~nI/</w:t>
      </w:r>
      <w:r>
        <w:t>thE2nI+</w:t>
      </w:r>
      <w:r>
        <w:t>thE2 ma/</w:t>
      </w:r>
      <w:r>
        <w:t>Ga4vA+</w:t>
      </w:r>
      <w:r>
        <w:t>nam ma/</w:t>
      </w:r>
      <w:r>
        <w:t>Ga4vA+</w:t>
      </w:r>
      <w:r>
        <w:t>nam ~nI/</w:t>
      </w:r>
      <w:r>
        <w:t>thE2nI+</w:t>
      </w:r>
      <w:r>
        <w:t>thE2 ~nI/</w:t>
      </w:r>
      <w:r>
        <w:t>thE2nI+</w:t>
      </w:r>
      <w:r>
        <w:t>thE2 ma/</w:t>
      </w:r>
      <w:r>
        <w:t>Ga4vA+</w:t>
      </w:r>
      <w:r>
        <w:t xml:space="preserve">nam | </w:t>
      </w:r>
    </w:p>
    <w:p w14:paraId="26EE688F" w14:textId="36DD57DD" w:rsidR="00D02598" w:rsidRDefault="00593ECD">
      <w:r>
        <w:lastRenderedPageBreak/>
        <w:t>59)</w:t>
      </w:r>
      <w:r>
        <w:tab/>
        <w:t>1.4.46.1(49)</w:t>
      </w:r>
      <w:proofErr w:type="gramStart"/>
      <w:r>
        <w:t>-  ~</w:t>
      </w:r>
      <w:proofErr w:type="gramEnd"/>
      <w:r>
        <w:t>nI/</w:t>
      </w:r>
      <w:r>
        <w:t>thE2nI+</w:t>
      </w:r>
      <w:r>
        <w:t>thE2 |</w:t>
      </w:r>
    </w:p>
    <w:p w14:paraId="232DF32B" w14:textId="689E999A" w:rsidR="00D02598" w:rsidRDefault="00593ECD">
      <w:r>
        <w:t>~nI/</w:t>
      </w:r>
      <w:r>
        <w:t>thE2nI+</w:t>
      </w:r>
      <w:r>
        <w:t>tha/</w:t>
      </w:r>
      <w:r>
        <w:t>2 iti+</w:t>
      </w:r>
      <w:r>
        <w:t xml:space="preserve"> ~nI/</w:t>
      </w:r>
      <w:r>
        <w:t>thE2 - ~nI/</w:t>
      </w:r>
      <w:r>
        <w:t>thE/</w:t>
      </w:r>
      <w:r>
        <w:t xml:space="preserve">2 | </w:t>
      </w:r>
    </w:p>
    <w:p w14:paraId="34D67B75" w14:textId="1D65B7A6" w:rsidR="00D02598" w:rsidRDefault="00593ECD">
      <w:r>
        <w:t>60)</w:t>
      </w:r>
      <w:r>
        <w:tab/>
        <w:t>1.4.46.1(50)</w:t>
      </w:r>
      <w:proofErr w:type="gramStart"/>
      <w:r>
        <w:t>-  ma</w:t>
      </w:r>
      <w:proofErr w:type="gramEnd"/>
      <w:r>
        <w:t>/</w:t>
      </w:r>
      <w:r>
        <w:t>Ga4vA+</w:t>
      </w:r>
      <w:r>
        <w:t>nam | su/</w:t>
      </w:r>
      <w:r>
        <w:t>tAsa+</w:t>
      </w:r>
      <w:r>
        <w:t>H ||</w:t>
      </w:r>
    </w:p>
    <w:p w14:paraId="234B123F" w14:textId="199B0AEB" w:rsidR="00D02598" w:rsidRDefault="00593ECD">
      <w:r>
        <w:t>ma/</w:t>
      </w:r>
      <w:r>
        <w:t>Ga4vA+</w:t>
      </w:r>
      <w:r>
        <w:t>na(gm) su/</w:t>
      </w:r>
      <w:r>
        <w:t>tAsa+</w:t>
      </w:r>
      <w:r>
        <w:t>H su/</w:t>
      </w:r>
      <w:r>
        <w:t>tAsO+</w:t>
      </w:r>
      <w:r>
        <w:t xml:space="preserve"> ma/</w:t>
      </w:r>
      <w:r>
        <w:t>Ga4vA+</w:t>
      </w:r>
      <w:r>
        <w:t>nam ma/</w:t>
      </w:r>
      <w:r>
        <w:t>Ga4vA+</w:t>
      </w:r>
      <w:r>
        <w:t>na(gm) su/</w:t>
      </w:r>
      <w:r>
        <w:t>tAsa+</w:t>
      </w:r>
      <w:r>
        <w:t xml:space="preserve">H | </w:t>
      </w:r>
    </w:p>
    <w:p w14:paraId="1207AD18" w14:textId="1F1236A5" w:rsidR="00D02598" w:rsidRDefault="00593ECD">
      <w:r>
        <w:t>61)</w:t>
      </w:r>
      <w:r>
        <w:tab/>
        <w:t>1.4.46.1(50)</w:t>
      </w:r>
      <w:proofErr w:type="gramStart"/>
      <w:r>
        <w:t>-  ma</w:t>
      </w:r>
      <w:proofErr w:type="gramEnd"/>
      <w:r>
        <w:t>/</w:t>
      </w:r>
      <w:r>
        <w:t>Ga4vA+</w:t>
      </w:r>
      <w:r>
        <w:t>nam |</w:t>
      </w:r>
    </w:p>
    <w:p w14:paraId="4B8819A8" w14:textId="15C1F94D" w:rsidR="00D02598" w:rsidRDefault="00593ECD">
      <w:r>
        <w:t>ma/</w:t>
      </w:r>
      <w:r>
        <w:t>Ga4vA+</w:t>
      </w:r>
      <w:r>
        <w:t>na/</w:t>
      </w:r>
      <w:r>
        <w:t>miti+</w:t>
      </w:r>
      <w:r>
        <w:t xml:space="preserve"> ma/</w:t>
      </w:r>
      <w:r>
        <w:t>Ga4 - vA/</w:t>
      </w:r>
      <w:r>
        <w:t>na/</w:t>
      </w:r>
      <w:r>
        <w:t xml:space="preserve">m | </w:t>
      </w:r>
    </w:p>
    <w:p w14:paraId="3F4D14C1" w14:textId="1F9F9A7C" w:rsidR="00D02598" w:rsidRDefault="00593ECD">
      <w:r>
        <w:t>1)</w:t>
      </w:r>
      <w:r>
        <w:tab/>
        <w:t>1.4.46.2(1)</w:t>
      </w:r>
      <w:proofErr w:type="gramStart"/>
      <w:r>
        <w:t>-  su</w:t>
      </w:r>
      <w:proofErr w:type="gramEnd"/>
      <w:r>
        <w:t>/</w:t>
      </w:r>
      <w:r>
        <w:t>tAsa+</w:t>
      </w:r>
      <w:r>
        <w:t>H ||</w:t>
      </w:r>
    </w:p>
    <w:p w14:paraId="0B21F7F9" w14:textId="27D32884" w:rsidR="00D02598" w:rsidRDefault="00593ECD">
      <w:r>
        <w:t>su/</w:t>
      </w:r>
      <w:r>
        <w:t>tAsa/</w:t>
      </w:r>
      <w:r>
        <w:t xml:space="preserve"> iti+</w:t>
      </w:r>
      <w:r>
        <w:t xml:space="preserve"> su/</w:t>
      </w:r>
      <w:r>
        <w:t>tAsa+</w:t>
      </w:r>
      <w:r>
        <w:t xml:space="preserve">H | </w:t>
      </w:r>
    </w:p>
    <w:p w14:paraId="3132C65A" w14:textId="2C034AD3" w:rsidR="00D02598" w:rsidRDefault="00593ECD">
      <w:r>
        <w:t>2)</w:t>
      </w:r>
      <w:r>
        <w:tab/>
        <w:t>1.4.46.2(2)</w:t>
      </w:r>
      <w:proofErr w:type="gramStart"/>
      <w:r>
        <w:t>-  yat</w:t>
      </w:r>
      <w:proofErr w:type="gramEnd"/>
      <w:r>
        <w:t xml:space="preserve"> | I/</w:t>
      </w:r>
      <w:r>
        <w:t>m | (G4S-1.4-44)</w:t>
      </w:r>
    </w:p>
    <w:p w14:paraId="03F03BB2" w14:textId="5E1C653C" w:rsidR="00D02598" w:rsidRDefault="00593ECD">
      <w:r>
        <w:t>yadI+</w:t>
      </w:r>
      <w:r>
        <w:t>3 m</w:t>
      </w:r>
      <w:r>
        <w:t>I/</w:t>
      </w:r>
      <w:r>
        <w:t>M ~Myad3 yadI%</w:t>
      </w:r>
      <w:r>
        <w:t xml:space="preserve">3m | </w:t>
      </w:r>
    </w:p>
    <w:p w14:paraId="322EDCB4" w14:textId="66DEA951" w:rsidR="00D02598" w:rsidRDefault="00593ECD">
      <w:r>
        <w:t>3)</w:t>
      </w:r>
      <w:r>
        <w:tab/>
        <w:t>1.4.46.2(3)</w:t>
      </w:r>
      <w:proofErr w:type="gramStart"/>
      <w:r>
        <w:t>-  I</w:t>
      </w:r>
      <w:proofErr w:type="gramEnd"/>
      <w:r>
        <w:t>/</w:t>
      </w:r>
      <w:r>
        <w:t>m | sa/</w:t>
      </w:r>
      <w:r>
        <w:t>bA3dha+</w:t>
      </w:r>
      <w:r>
        <w:t>4H | (G4S-1.4-44)</w:t>
      </w:r>
    </w:p>
    <w:p w14:paraId="4AD5B257" w14:textId="369340C1" w:rsidR="00D02598" w:rsidRDefault="00593ECD">
      <w:r>
        <w:t>I/</w:t>
      </w:r>
      <w:r>
        <w:t>(gm/</w:t>
      </w:r>
      <w:r>
        <w:t>) sa/</w:t>
      </w:r>
      <w:r>
        <w:t>bA3dha+</w:t>
      </w:r>
      <w:r>
        <w:t>4H sa/</w:t>
      </w:r>
      <w:r>
        <w:t>bA3dha+</w:t>
      </w:r>
      <w:r>
        <w:t>4 ImI(gm) sa/</w:t>
      </w:r>
      <w:r>
        <w:t>bA3dha+</w:t>
      </w:r>
      <w:r>
        <w:t xml:space="preserve">4H | </w:t>
      </w:r>
    </w:p>
    <w:p w14:paraId="0327A25B" w14:textId="66B23D2F" w:rsidR="00D02598" w:rsidRDefault="00593ECD">
      <w:r>
        <w:t>4)</w:t>
      </w:r>
      <w:r>
        <w:tab/>
        <w:t>1.4.46.2(4)</w:t>
      </w:r>
      <w:proofErr w:type="gramStart"/>
      <w:r>
        <w:t>-  sa</w:t>
      </w:r>
      <w:proofErr w:type="gramEnd"/>
      <w:r>
        <w:t>/</w:t>
      </w:r>
      <w:r>
        <w:t>bA3dha+</w:t>
      </w:r>
      <w:r>
        <w:t>4H | pi/</w:t>
      </w:r>
      <w:r>
        <w:t>tara%</w:t>
      </w:r>
      <w:r>
        <w:t>m | (G4S-1.4-44)</w:t>
      </w:r>
    </w:p>
    <w:p w14:paraId="228C1C02" w14:textId="2697D4FF" w:rsidR="00D02598" w:rsidRDefault="00593ECD">
      <w:r>
        <w:t>sa/</w:t>
      </w:r>
      <w:r>
        <w:t>bA3dha+</w:t>
      </w:r>
      <w:r>
        <w:t>4H pi/</w:t>
      </w:r>
      <w:r>
        <w:t>tara+</w:t>
      </w:r>
      <w:r>
        <w:t>m pi/</w:t>
      </w:r>
      <w:r>
        <w:t>tara(gm+</w:t>
      </w:r>
      <w:r>
        <w:t>) sa/</w:t>
      </w:r>
      <w:r>
        <w:t>bA3dha+</w:t>
      </w:r>
      <w:r>
        <w:t>4H sa/</w:t>
      </w:r>
      <w:r>
        <w:t>bA3dha+</w:t>
      </w:r>
      <w:r>
        <w:t>4H pi/</w:t>
      </w:r>
      <w:r>
        <w:t>tara%</w:t>
      </w:r>
      <w:r>
        <w:t xml:space="preserve">m | </w:t>
      </w:r>
    </w:p>
    <w:p w14:paraId="741B2CE0" w14:textId="5BCB96B9" w:rsidR="00D02598" w:rsidRDefault="00593ECD">
      <w:r>
        <w:t>5)</w:t>
      </w:r>
      <w:r>
        <w:tab/>
        <w:t>1.4.46.2(4)</w:t>
      </w:r>
      <w:proofErr w:type="gramStart"/>
      <w:r>
        <w:t>-  sa</w:t>
      </w:r>
      <w:proofErr w:type="gramEnd"/>
      <w:r>
        <w:t>/</w:t>
      </w:r>
      <w:r>
        <w:t>bA3dha+</w:t>
      </w:r>
      <w:r>
        <w:t>4H | (G4S-1.4-44)</w:t>
      </w:r>
    </w:p>
    <w:p w14:paraId="51958E67" w14:textId="342FBD00" w:rsidR="00D02598" w:rsidRDefault="00593ECD">
      <w:r>
        <w:t>sa/</w:t>
      </w:r>
      <w:r>
        <w:t>bA3dha/</w:t>
      </w:r>
      <w:r>
        <w:t>4 iti+</w:t>
      </w:r>
      <w:r>
        <w:t xml:space="preserve"> sa - bA3dha+</w:t>
      </w:r>
      <w:r>
        <w:t xml:space="preserve">4H | </w:t>
      </w:r>
    </w:p>
    <w:p w14:paraId="7184D729" w14:textId="1EF6BE53" w:rsidR="00D02598" w:rsidRDefault="00593ECD">
      <w:r>
        <w:t>6)</w:t>
      </w:r>
      <w:r>
        <w:tab/>
        <w:t>1.4.46.2(5)</w:t>
      </w:r>
      <w:proofErr w:type="gramStart"/>
      <w:r>
        <w:t>-  pi</w:t>
      </w:r>
      <w:proofErr w:type="gramEnd"/>
      <w:r>
        <w:t>/</w:t>
      </w:r>
      <w:r>
        <w:t>tara%</w:t>
      </w:r>
      <w:r>
        <w:t>m | ~na | (G4S-1.4-44)</w:t>
      </w:r>
    </w:p>
    <w:p w14:paraId="103F469E" w14:textId="12CA3B81" w:rsidR="00D02598" w:rsidRDefault="00593ECD">
      <w:r>
        <w:t>pi/</w:t>
      </w:r>
      <w:r>
        <w:t>tara/</w:t>
      </w:r>
      <w:r>
        <w:t>m ~na ~na pi/</w:t>
      </w:r>
      <w:r>
        <w:t>tara+</w:t>
      </w:r>
      <w:r>
        <w:t>m pi/</w:t>
      </w:r>
      <w:r>
        <w:t>tara/</w:t>
      </w:r>
      <w:r>
        <w:t xml:space="preserve">m ~na | </w:t>
      </w:r>
    </w:p>
    <w:p w14:paraId="6684E5A6" w14:textId="7F8023B2" w:rsidR="00D02598" w:rsidRDefault="00593ECD">
      <w:r>
        <w:t>7)</w:t>
      </w:r>
      <w:r>
        <w:tab/>
        <w:t>1.4.46.2(6)</w:t>
      </w:r>
      <w:proofErr w:type="gramStart"/>
      <w:r>
        <w:t>-  ~</w:t>
      </w:r>
      <w:proofErr w:type="gramEnd"/>
      <w:r>
        <w:t>na | pu/</w:t>
      </w:r>
      <w:r>
        <w:t>trAH |</w:t>
      </w:r>
    </w:p>
    <w:p w14:paraId="136B11BC" w14:textId="69C3819D" w:rsidR="00D02598" w:rsidRDefault="00593ECD">
      <w:r>
        <w:t>~na pu/</w:t>
      </w:r>
      <w:r>
        <w:t>trAH pu/</w:t>
      </w:r>
      <w:r>
        <w:t>trA ~na ~na pu/</w:t>
      </w:r>
      <w:r>
        <w:t xml:space="preserve">trAH | </w:t>
      </w:r>
    </w:p>
    <w:p w14:paraId="0D941984" w14:textId="4AEACEC7" w:rsidR="00D02598" w:rsidRDefault="00593ECD">
      <w:r>
        <w:t>8)</w:t>
      </w:r>
      <w:r>
        <w:tab/>
        <w:t>1.4</w:t>
      </w:r>
      <w:r>
        <w:t>.46.2(7)</w:t>
      </w:r>
      <w:proofErr w:type="gramStart"/>
      <w:r>
        <w:t>-  pu</w:t>
      </w:r>
      <w:proofErr w:type="gramEnd"/>
      <w:r>
        <w:t>/</w:t>
      </w:r>
      <w:r>
        <w:t>trAH | sa/</w:t>
      </w:r>
      <w:r>
        <w:t>mA/</w:t>
      </w:r>
      <w:r>
        <w:t>nada+</w:t>
      </w:r>
      <w:r>
        <w:t>3kShAH |</w:t>
      </w:r>
    </w:p>
    <w:p w14:paraId="05A3839F" w14:textId="6D20E732" w:rsidR="00D02598" w:rsidRDefault="00593ECD">
      <w:r>
        <w:t>pu/</w:t>
      </w:r>
      <w:r>
        <w:t>trAH sa+</w:t>
      </w:r>
      <w:r>
        <w:t>mA/</w:t>
      </w:r>
      <w:r>
        <w:t>nada+</w:t>
      </w:r>
      <w:r>
        <w:t>3kShAH samA/</w:t>
      </w:r>
      <w:r>
        <w:t>nada+</w:t>
      </w:r>
      <w:r>
        <w:t>3kShAH pu/</w:t>
      </w:r>
      <w:r>
        <w:t>trAH pu/</w:t>
      </w:r>
      <w:r>
        <w:t>trAH sa+</w:t>
      </w:r>
      <w:r>
        <w:t>mA/</w:t>
      </w:r>
      <w:r>
        <w:t>nada+</w:t>
      </w:r>
      <w:r>
        <w:t xml:space="preserve">3kShAH | </w:t>
      </w:r>
    </w:p>
    <w:p w14:paraId="6CFD13BF" w14:textId="4688BB0F" w:rsidR="00D02598" w:rsidRDefault="00593ECD">
      <w:r>
        <w:t>9)</w:t>
      </w:r>
      <w:r>
        <w:tab/>
        <w:t>1.4.46.2(8)</w:t>
      </w:r>
      <w:proofErr w:type="gramStart"/>
      <w:r>
        <w:t>-  sa</w:t>
      </w:r>
      <w:proofErr w:type="gramEnd"/>
      <w:r>
        <w:t>/</w:t>
      </w:r>
      <w:r>
        <w:t>mA/</w:t>
      </w:r>
      <w:r>
        <w:t>nada+</w:t>
      </w:r>
      <w:r>
        <w:t>3kShAH | ava+</w:t>
      </w:r>
      <w:r>
        <w:t>sE |</w:t>
      </w:r>
    </w:p>
    <w:p w14:paraId="43EB6DF0" w14:textId="7E728C72" w:rsidR="00D02598" w:rsidRDefault="00593ECD">
      <w:r>
        <w:t>sa/</w:t>
      </w:r>
      <w:r>
        <w:t>mA/</w:t>
      </w:r>
      <w:r>
        <w:t>nada+</w:t>
      </w:r>
      <w:r>
        <w:t>3kShA/</w:t>
      </w:r>
      <w:r>
        <w:t xml:space="preserve"> ava/</w:t>
      </w:r>
      <w:r>
        <w:t>sE &amp;va+</w:t>
      </w:r>
      <w:r>
        <w:t>sE samA/</w:t>
      </w:r>
      <w:r>
        <w:t>nada+</w:t>
      </w:r>
      <w:r>
        <w:t>3kShAH samA/</w:t>
      </w:r>
      <w:r>
        <w:t>nada+</w:t>
      </w:r>
      <w:r>
        <w:t>3kShA/</w:t>
      </w:r>
      <w:r>
        <w:t xml:space="preserve"> ava+</w:t>
      </w:r>
      <w:r>
        <w:t xml:space="preserve">sE | </w:t>
      </w:r>
    </w:p>
    <w:p w14:paraId="39E56B3A" w14:textId="379921DF" w:rsidR="00D02598" w:rsidRDefault="00593ECD">
      <w:r>
        <w:t>10)</w:t>
      </w:r>
      <w:r>
        <w:tab/>
        <w:t>1.4.46.2(</w:t>
      </w:r>
      <w:r>
        <w:t>8)</w:t>
      </w:r>
      <w:proofErr w:type="gramStart"/>
      <w:r>
        <w:t>-  sa</w:t>
      </w:r>
      <w:proofErr w:type="gramEnd"/>
      <w:r>
        <w:t>/</w:t>
      </w:r>
      <w:r>
        <w:t>mA/</w:t>
      </w:r>
      <w:r>
        <w:t>nada+</w:t>
      </w:r>
      <w:r>
        <w:t>3kShAH |</w:t>
      </w:r>
    </w:p>
    <w:p w14:paraId="314F5E26" w14:textId="09EE9B5E" w:rsidR="00D02598" w:rsidRDefault="00593ECD">
      <w:r>
        <w:lastRenderedPageBreak/>
        <w:t>sa/</w:t>
      </w:r>
      <w:r>
        <w:t>mA/</w:t>
      </w:r>
      <w:r>
        <w:t>nada+</w:t>
      </w:r>
      <w:r>
        <w:t>3kShA/</w:t>
      </w:r>
      <w:r>
        <w:t xml:space="preserve"> iti+</w:t>
      </w:r>
      <w:r>
        <w:t xml:space="preserve"> samA/</w:t>
      </w:r>
      <w:r>
        <w:t>na - da/</w:t>
      </w:r>
      <w:r>
        <w:t>3kShA/</w:t>
      </w:r>
      <w:r>
        <w:t xml:space="preserve">H | </w:t>
      </w:r>
    </w:p>
    <w:p w14:paraId="4CDB959F" w14:textId="62ECD4C0" w:rsidR="00D02598" w:rsidRDefault="00593ECD">
      <w:r>
        <w:t>11)</w:t>
      </w:r>
      <w:r>
        <w:tab/>
        <w:t>1.4.46.2(9)</w:t>
      </w:r>
      <w:proofErr w:type="gramStart"/>
      <w:r>
        <w:t>-  ava</w:t>
      </w:r>
      <w:proofErr w:type="gramEnd"/>
      <w:r>
        <w:t>+</w:t>
      </w:r>
      <w:r>
        <w:t>sE | hava+</w:t>
      </w:r>
      <w:r>
        <w:t>~ntE ||</w:t>
      </w:r>
    </w:p>
    <w:p w14:paraId="1F07C8FC" w14:textId="7E236DB2" w:rsidR="00D02598" w:rsidRDefault="00593ECD">
      <w:r>
        <w:t>ava+</w:t>
      </w:r>
      <w:r>
        <w:t>sE/</w:t>
      </w:r>
      <w:r>
        <w:t xml:space="preserve"> hava+</w:t>
      </w:r>
      <w:r>
        <w:t>~ntE/</w:t>
      </w:r>
      <w:r>
        <w:t xml:space="preserve"> hava/</w:t>
      </w:r>
      <w:r>
        <w:t>~ntE &amp;va/</w:t>
      </w:r>
      <w:r>
        <w:t>sE &amp;va+</w:t>
      </w:r>
      <w:r>
        <w:t>sE/</w:t>
      </w:r>
      <w:r>
        <w:t xml:space="preserve"> hava+</w:t>
      </w:r>
      <w:r>
        <w:t xml:space="preserve">~ntE | </w:t>
      </w:r>
    </w:p>
    <w:p w14:paraId="08B62552" w14:textId="5F2735E1" w:rsidR="00D02598" w:rsidRDefault="00593ECD">
      <w:r>
        <w:t>12)</w:t>
      </w:r>
      <w:r>
        <w:tab/>
        <w:t>1.4.46.2(10)</w:t>
      </w:r>
      <w:proofErr w:type="gramStart"/>
      <w:r>
        <w:t>-  hava</w:t>
      </w:r>
      <w:proofErr w:type="gramEnd"/>
      <w:r>
        <w:t>+</w:t>
      </w:r>
      <w:r>
        <w:t>~ntE ||</w:t>
      </w:r>
    </w:p>
    <w:p w14:paraId="4EC26FFD" w14:textId="15DA1D40" w:rsidR="00D02598" w:rsidRDefault="00593ECD">
      <w:r>
        <w:t>hava+</w:t>
      </w:r>
      <w:r>
        <w:t>~nta/</w:t>
      </w:r>
      <w:r>
        <w:t xml:space="preserve"> iti/</w:t>
      </w:r>
      <w:r>
        <w:t xml:space="preserve"> hava+</w:t>
      </w:r>
      <w:r>
        <w:t xml:space="preserve">~ntE | </w:t>
      </w:r>
    </w:p>
    <w:p w14:paraId="144F1567" w14:textId="6F539F4A" w:rsidR="00D02598" w:rsidRDefault="00593ECD">
      <w:r>
        <w:t>13)</w:t>
      </w:r>
      <w:r>
        <w:tab/>
      </w:r>
      <w:r>
        <w:t>1.4.46.2(11)</w:t>
      </w:r>
      <w:proofErr w:type="gramStart"/>
      <w:r>
        <w:t>-  ag</w:t>
      </w:r>
      <w:proofErr w:type="gramEnd"/>
      <w:r>
        <w:t>3nE%</w:t>
      </w:r>
      <w:r>
        <w:t xml:space="preserve"> | rasE+</w:t>
      </w:r>
      <w:r>
        <w:t>na |</w:t>
      </w:r>
    </w:p>
    <w:p w14:paraId="38F4D7C0" w14:textId="7422993C" w:rsidR="00D02598" w:rsidRDefault="00593ECD">
      <w:r>
        <w:t>ag3nE/</w:t>
      </w:r>
      <w:r>
        <w:t xml:space="preserve"> rasE+</w:t>
      </w:r>
      <w:r>
        <w:t>na/</w:t>
      </w:r>
      <w:r>
        <w:t xml:space="preserve"> rasE/</w:t>
      </w:r>
      <w:r>
        <w:t>nAg3nE &amp;g3nE/</w:t>
      </w:r>
      <w:r>
        <w:t xml:space="preserve"> rasE+</w:t>
      </w:r>
      <w:r>
        <w:t xml:space="preserve">na | </w:t>
      </w:r>
    </w:p>
    <w:p w14:paraId="2405B798" w14:textId="172B8B39" w:rsidR="00D02598" w:rsidRDefault="00593ECD">
      <w:r>
        <w:t>14)</w:t>
      </w:r>
      <w:r>
        <w:tab/>
        <w:t>1.4.46.2(12)</w:t>
      </w:r>
      <w:proofErr w:type="gramStart"/>
      <w:r>
        <w:t>-  rasE</w:t>
      </w:r>
      <w:proofErr w:type="gramEnd"/>
      <w:r>
        <w:t>+</w:t>
      </w:r>
      <w:r>
        <w:t>na | tEja+</w:t>
      </w:r>
      <w:r>
        <w:t>sA |</w:t>
      </w:r>
    </w:p>
    <w:p w14:paraId="0A6109B4" w14:textId="2862813A" w:rsidR="00D02598" w:rsidRDefault="00593ECD">
      <w:r>
        <w:t>rasE+</w:t>
      </w:r>
      <w:r>
        <w:t>na/</w:t>
      </w:r>
      <w:r>
        <w:t xml:space="preserve"> tEja+</w:t>
      </w:r>
      <w:r>
        <w:t>sA/</w:t>
      </w:r>
      <w:r>
        <w:t xml:space="preserve"> tEja+</w:t>
      </w:r>
      <w:r>
        <w:t>sA/</w:t>
      </w:r>
      <w:r>
        <w:t xml:space="preserve"> rasE+</w:t>
      </w:r>
      <w:r>
        <w:t>na/</w:t>
      </w:r>
      <w:r>
        <w:t xml:space="preserve"> rasE+</w:t>
      </w:r>
      <w:r>
        <w:t>na/</w:t>
      </w:r>
      <w:r>
        <w:t xml:space="preserve"> tEja+</w:t>
      </w:r>
      <w:r>
        <w:t xml:space="preserve">sA | </w:t>
      </w:r>
    </w:p>
    <w:p w14:paraId="47BDFCCE" w14:textId="5ABF4496" w:rsidR="00D02598" w:rsidRDefault="00593ECD">
      <w:r>
        <w:t>15)</w:t>
      </w:r>
      <w:r>
        <w:tab/>
        <w:t>1.4.46.2(13)</w:t>
      </w:r>
      <w:proofErr w:type="gramStart"/>
      <w:r>
        <w:t>-  tEja</w:t>
      </w:r>
      <w:proofErr w:type="gramEnd"/>
      <w:r>
        <w:t>+</w:t>
      </w:r>
      <w:r>
        <w:t>sA | jAta+</w:t>
      </w:r>
      <w:r>
        <w:t>vEda3H |</w:t>
      </w:r>
    </w:p>
    <w:p w14:paraId="5E985070" w14:textId="1E09A580" w:rsidR="00D02598" w:rsidRDefault="00593ECD">
      <w:r>
        <w:t>tEja+</w:t>
      </w:r>
      <w:r>
        <w:t>sA/</w:t>
      </w:r>
      <w:r>
        <w:t xml:space="preserve"> jAta+</w:t>
      </w:r>
      <w:r>
        <w:t>vEdO/</w:t>
      </w:r>
      <w:r>
        <w:t>3 jAta+</w:t>
      </w:r>
      <w:r>
        <w:t>vEda/</w:t>
      </w:r>
      <w:r>
        <w:t>3 stEja+</w:t>
      </w:r>
      <w:r>
        <w:t>sA/</w:t>
      </w:r>
      <w:r>
        <w:t xml:space="preserve"> tEja+</w:t>
      </w:r>
      <w:r>
        <w:t>sA/</w:t>
      </w:r>
      <w:r>
        <w:t xml:space="preserve"> jAta+</w:t>
      </w:r>
      <w:r>
        <w:t xml:space="preserve">vEda3H | </w:t>
      </w:r>
    </w:p>
    <w:p w14:paraId="1452BE38" w14:textId="0381B09D" w:rsidR="00D02598" w:rsidRDefault="00593ECD">
      <w:r>
        <w:t>16)</w:t>
      </w:r>
      <w:r>
        <w:tab/>
        <w:t>1.4.46.2(14)</w:t>
      </w:r>
      <w:proofErr w:type="gramStart"/>
      <w:r>
        <w:t>-  jAta</w:t>
      </w:r>
      <w:proofErr w:type="gramEnd"/>
      <w:r>
        <w:t>+</w:t>
      </w:r>
      <w:r>
        <w:t>vEda3H | vi |</w:t>
      </w:r>
    </w:p>
    <w:p w14:paraId="4558228A" w14:textId="279D9BC5" w:rsidR="00D02598" w:rsidRDefault="00593ECD">
      <w:r>
        <w:t>jAta+</w:t>
      </w:r>
      <w:r>
        <w:t>vEdO/</w:t>
      </w:r>
      <w:r>
        <w:t>3 vi vi jAta+</w:t>
      </w:r>
      <w:r>
        <w:t>vEdO/</w:t>
      </w:r>
      <w:r>
        <w:t>3 jAta+</w:t>
      </w:r>
      <w:r>
        <w:t>vEdO/</w:t>
      </w:r>
      <w:r>
        <w:t xml:space="preserve">3 vi | </w:t>
      </w:r>
    </w:p>
    <w:p w14:paraId="6131EAD0" w14:textId="5AA10D4D" w:rsidR="00D02598" w:rsidRDefault="00593ECD">
      <w:r>
        <w:t>17)</w:t>
      </w:r>
      <w:r>
        <w:tab/>
        <w:t>1.4.46.2(14)</w:t>
      </w:r>
      <w:proofErr w:type="gramStart"/>
      <w:r>
        <w:t>-  jAta</w:t>
      </w:r>
      <w:proofErr w:type="gramEnd"/>
      <w:r>
        <w:t>+</w:t>
      </w:r>
      <w:r>
        <w:t>vEda3H |</w:t>
      </w:r>
    </w:p>
    <w:p w14:paraId="530A0FDE" w14:textId="31E3D7A5" w:rsidR="00D02598" w:rsidRDefault="00593ECD">
      <w:r>
        <w:t>jAta+</w:t>
      </w:r>
      <w:r>
        <w:t>vEda/</w:t>
      </w:r>
      <w:r>
        <w:t>3 iti/</w:t>
      </w:r>
      <w:r>
        <w:t xml:space="preserve"> jAta+</w:t>
      </w:r>
      <w:r>
        <w:t xml:space="preserve"> - vE/</w:t>
      </w:r>
      <w:r>
        <w:t>da/</w:t>
      </w:r>
      <w:r>
        <w:t xml:space="preserve">3H | </w:t>
      </w:r>
    </w:p>
    <w:p w14:paraId="440F9D7A" w14:textId="38DA2052" w:rsidR="00D02598" w:rsidRDefault="00593ECD">
      <w:r>
        <w:t>18)</w:t>
      </w:r>
      <w:r>
        <w:tab/>
        <w:t>1.4.46.2(15)</w:t>
      </w:r>
      <w:proofErr w:type="gramStart"/>
      <w:r>
        <w:t>-  vi</w:t>
      </w:r>
      <w:proofErr w:type="gramEnd"/>
      <w:r>
        <w:t xml:space="preserve"> | rO/</w:t>
      </w:r>
      <w:r>
        <w:t>ca/</w:t>
      </w:r>
      <w:r>
        <w:t>sE/</w:t>
      </w:r>
      <w:r>
        <w:t xml:space="preserve"> ||</w:t>
      </w:r>
    </w:p>
    <w:p w14:paraId="26192564" w14:textId="0F69DBC7" w:rsidR="00D02598" w:rsidRDefault="00593ECD">
      <w:r>
        <w:t>vi rO+</w:t>
      </w:r>
      <w:r>
        <w:t>casE rOcasE/</w:t>
      </w:r>
      <w:r>
        <w:t xml:space="preserve"> vi vi rO+</w:t>
      </w:r>
      <w:r>
        <w:t xml:space="preserve">casE | </w:t>
      </w:r>
    </w:p>
    <w:p w14:paraId="2DBC3F87" w14:textId="77F0B44D" w:rsidR="00D02598" w:rsidRDefault="00593ECD">
      <w:r>
        <w:t>19)</w:t>
      </w:r>
      <w:r>
        <w:tab/>
        <w:t>1.4.46.2(16)</w:t>
      </w:r>
      <w:proofErr w:type="gramStart"/>
      <w:r>
        <w:t>-  rO</w:t>
      </w:r>
      <w:proofErr w:type="gramEnd"/>
      <w:r>
        <w:t>/</w:t>
      </w:r>
      <w:r>
        <w:t>ca/</w:t>
      </w:r>
      <w:r>
        <w:t>sE/</w:t>
      </w:r>
      <w:r>
        <w:t xml:space="preserve"> ||</w:t>
      </w:r>
    </w:p>
    <w:p w14:paraId="29DDDB7C" w14:textId="6F6018A6" w:rsidR="00D02598" w:rsidRDefault="00593ECD">
      <w:r>
        <w:t>rO/</w:t>
      </w:r>
      <w:r>
        <w:t>ca/</w:t>
      </w:r>
      <w:r>
        <w:t>sa/</w:t>
      </w:r>
      <w:r>
        <w:t xml:space="preserve"> iti+</w:t>
      </w:r>
      <w:r>
        <w:t xml:space="preserve"> rOcasE | </w:t>
      </w:r>
    </w:p>
    <w:p w14:paraId="3F39FBCA" w14:textId="62678F51" w:rsidR="00D02598" w:rsidRDefault="00593ECD">
      <w:r>
        <w:t>20)</w:t>
      </w:r>
      <w:r>
        <w:tab/>
        <w:t>1.4.46.2(17)</w:t>
      </w:r>
      <w:proofErr w:type="gramStart"/>
      <w:r>
        <w:t>-  ra</w:t>
      </w:r>
      <w:proofErr w:type="gramEnd"/>
      <w:r>
        <w:t>/</w:t>
      </w:r>
      <w:r>
        <w:t>kShO/</w:t>
      </w:r>
      <w:r>
        <w:t>hA | a/</w:t>
      </w:r>
      <w:r>
        <w:t>mI/</w:t>
      </w:r>
      <w:r>
        <w:t>va/</w:t>
      </w:r>
      <w:r>
        <w:t>cAta+</w:t>
      </w:r>
      <w:r>
        <w:t>naH ||</w:t>
      </w:r>
    </w:p>
    <w:p w14:paraId="2E7D42C2" w14:textId="7D16E8DB" w:rsidR="00D02598" w:rsidRDefault="00593ECD">
      <w:r>
        <w:t>ra/</w:t>
      </w:r>
      <w:r>
        <w:t>kShO/</w:t>
      </w:r>
      <w:r>
        <w:t>hA &amp;mI+</w:t>
      </w:r>
      <w:r>
        <w:t>va/</w:t>
      </w:r>
      <w:r>
        <w:t>cAta+</w:t>
      </w:r>
      <w:r>
        <w:t>nO amIva/</w:t>
      </w:r>
      <w:r>
        <w:t>cAta+</w:t>
      </w:r>
      <w:r>
        <w:t>nO rakShO/</w:t>
      </w:r>
      <w:r>
        <w:t>hA ra+</w:t>
      </w:r>
      <w:r>
        <w:t>kShO/</w:t>
      </w:r>
      <w:r>
        <w:t>hA &amp;mI+</w:t>
      </w:r>
      <w:r>
        <w:t>va/</w:t>
      </w:r>
      <w:r>
        <w:t>cAta+</w:t>
      </w:r>
      <w:r>
        <w:t xml:space="preserve">naH | </w:t>
      </w:r>
    </w:p>
    <w:p w14:paraId="1676E62B" w14:textId="706AF5B9" w:rsidR="00D02598" w:rsidRDefault="00593ECD">
      <w:r>
        <w:t>21)</w:t>
      </w:r>
      <w:r>
        <w:tab/>
        <w:t>1.4.46.2(17)</w:t>
      </w:r>
      <w:proofErr w:type="gramStart"/>
      <w:r>
        <w:t>-  ra</w:t>
      </w:r>
      <w:proofErr w:type="gramEnd"/>
      <w:r>
        <w:t>/</w:t>
      </w:r>
      <w:r>
        <w:t>kShO/</w:t>
      </w:r>
      <w:r>
        <w:t>hA |</w:t>
      </w:r>
    </w:p>
    <w:p w14:paraId="6A68C35B" w14:textId="7D2DC135" w:rsidR="00D02598" w:rsidRDefault="00593ECD">
      <w:r>
        <w:t>ra/</w:t>
      </w:r>
      <w:r>
        <w:t>kShO/</w:t>
      </w:r>
      <w:r>
        <w:t>hEti+</w:t>
      </w:r>
      <w:r>
        <w:t xml:space="preserve"> rakShaH - hA | </w:t>
      </w:r>
    </w:p>
    <w:p w14:paraId="501B5BB1" w14:textId="1D7EE987" w:rsidR="00D02598" w:rsidRDefault="00593ECD">
      <w:r>
        <w:t>22)</w:t>
      </w:r>
      <w:r>
        <w:tab/>
        <w:t>1.4.46.2(18)</w:t>
      </w:r>
      <w:proofErr w:type="gramStart"/>
      <w:r>
        <w:t>-  a</w:t>
      </w:r>
      <w:proofErr w:type="gramEnd"/>
      <w:r>
        <w:t>/</w:t>
      </w:r>
      <w:r>
        <w:t>mI/</w:t>
      </w:r>
      <w:r>
        <w:t>va/</w:t>
      </w:r>
      <w:r>
        <w:t>cAta+</w:t>
      </w:r>
      <w:r>
        <w:t>naH ||</w:t>
      </w:r>
    </w:p>
    <w:p w14:paraId="449962C7" w14:textId="288D5829" w:rsidR="00D02598" w:rsidRDefault="00593ECD">
      <w:r>
        <w:t>a/</w:t>
      </w:r>
      <w:r>
        <w:t>mI/</w:t>
      </w:r>
      <w:r>
        <w:t>va/</w:t>
      </w:r>
      <w:r>
        <w:t>cAta+</w:t>
      </w:r>
      <w:r>
        <w:t>na/</w:t>
      </w:r>
      <w:r>
        <w:t xml:space="preserve"> itya+</w:t>
      </w:r>
      <w:r>
        <w:t>mIva - cAta+</w:t>
      </w:r>
      <w:r>
        <w:t xml:space="preserve">naH | </w:t>
      </w:r>
    </w:p>
    <w:p w14:paraId="4B6F3F17" w14:textId="1A764A54" w:rsidR="00D02598" w:rsidRDefault="00593ECD">
      <w:r>
        <w:lastRenderedPageBreak/>
        <w:t>23)</w:t>
      </w:r>
      <w:r>
        <w:tab/>
        <w:t>1.4.46.2(19)</w:t>
      </w:r>
      <w:proofErr w:type="gramStart"/>
      <w:r>
        <w:t>-  a</w:t>
      </w:r>
      <w:proofErr w:type="gramEnd"/>
      <w:r>
        <w:t>/</w:t>
      </w:r>
      <w:r>
        <w:t>paH | anu+</w:t>
      </w:r>
      <w:r>
        <w:t xml:space="preserve"> | (J2D3-33,G4D3-55,G4S-1.4-45)</w:t>
      </w:r>
    </w:p>
    <w:p w14:paraId="05D4242F" w14:textId="61C26E6F" w:rsidR="00D02598" w:rsidRDefault="00593ECD">
      <w:r>
        <w:t>a/</w:t>
      </w:r>
      <w:r>
        <w:t>pO anvanva/</w:t>
      </w:r>
      <w:r>
        <w:t>pO+</w:t>
      </w:r>
      <w:r>
        <w:t xml:space="preserve"> &amp;pO anu+</w:t>
      </w:r>
      <w:r>
        <w:t xml:space="preserve"> | </w:t>
      </w:r>
    </w:p>
    <w:p w14:paraId="367CD5D9" w14:textId="3876543C" w:rsidR="00D02598" w:rsidRDefault="00593ECD">
      <w:r>
        <w:t>24)</w:t>
      </w:r>
      <w:r>
        <w:tab/>
        <w:t>1.4.46.2(20)</w:t>
      </w:r>
      <w:proofErr w:type="gramStart"/>
      <w:r>
        <w:t>-  anu</w:t>
      </w:r>
      <w:proofErr w:type="gramEnd"/>
      <w:r>
        <w:t>+</w:t>
      </w:r>
      <w:r>
        <w:t xml:space="preserve"> | a/</w:t>
      </w:r>
      <w:r>
        <w:t>cA/</w:t>
      </w:r>
      <w:r>
        <w:t>ri/</w:t>
      </w:r>
      <w:r>
        <w:t>Sha/</w:t>
      </w:r>
      <w:r>
        <w:t>m | (J2D3-33,G4</w:t>
      </w:r>
      <w:r>
        <w:t>D3-55,G4S-1.4-45)</w:t>
      </w:r>
    </w:p>
    <w:p w14:paraId="6E24B734" w14:textId="3BEE919E" w:rsidR="00D02598" w:rsidRDefault="00593ECD">
      <w:r>
        <w:t>anva+</w:t>
      </w:r>
      <w:r>
        <w:t>cAriSha macAriSha/</w:t>
      </w:r>
      <w:r>
        <w:t xml:space="preserve"> manvanva+</w:t>
      </w:r>
      <w:r>
        <w:t xml:space="preserve">cAriSham | </w:t>
      </w:r>
    </w:p>
    <w:p w14:paraId="119529C6" w14:textId="4290D085" w:rsidR="00D02598" w:rsidRDefault="00593ECD">
      <w:r>
        <w:t>25)</w:t>
      </w:r>
      <w:r>
        <w:tab/>
        <w:t>1.4.46.2(21)</w:t>
      </w:r>
      <w:proofErr w:type="gramStart"/>
      <w:r>
        <w:t>-  a</w:t>
      </w:r>
      <w:proofErr w:type="gramEnd"/>
      <w:r>
        <w:t>/</w:t>
      </w:r>
      <w:r>
        <w:t>cA/</w:t>
      </w:r>
      <w:r>
        <w:t>ri/</w:t>
      </w:r>
      <w:r>
        <w:t>Sha/</w:t>
      </w:r>
      <w:r>
        <w:t>m | rasE+</w:t>
      </w:r>
      <w:r>
        <w:t>na | (J2D3-33,G4D3-55,G4S-1.4-45)</w:t>
      </w:r>
    </w:p>
    <w:p w14:paraId="2270495A" w14:textId="3DF4EBE0" w:rsidR="00D02598" w:rsidRDefault="00593ECD">
      <w:r>
        <w:t>a/</w:t>
      </w:r>
      <w:r>
        <w:t>cA/</w:t>
      </w:r>
      <w:r>
        <w:t>ri/</w:t>
      </w:r>
      <w:r>
        <w:t>Sha/</w:t>
      </w:r>
      <w:r>
        <w:t>(gm/</w:t>
      </w:r>
      <w:r>
        <w:t>) rasE+</w:t>
      </w:r>
      <w:r>
        <w:t>na/</w:t>
      </w:r>
      <w:r>
        <w:t xml:space="preserve"> rasE+</w:t>
      </w:r>
      <w:r>
        <w:t>nAcAriSha macAriSha/</w:t>
      </w:r>
      <w:r>
        <w:t>(gm/</w:t>
      </w:r>
      <w:r>
        <w:t>) rasE+</w:t>
      </w:r>
      <w:r>
        <w:t xml:space="preserve">na | </w:t>
      </w:r>
    </w:p>
    <w:p w14:paraId="48BAD2EB" w14:textId="27ED90B1" w:rsidR="00D02598" w:rsidRDefault="00593ECD">
      <w:r>
        <w:t>26)</w:t>
      </w:r>
      <w:r>
        <w:tab/>
        <w:t>1.4.46.2(22)</w:t>
      </w:r>
      <w:proofErr w:type="gramStart"/>
      <w:r>
        <w:t>-  rasE</w:t>
      </w:r>
      <w:proofErr w:type="gramEnd"/>
      <w:r>
        <w:t>+</w:t>
      </w:r>
      <w:r>
        <w:t>na | sam |</w:t>
      </w:r>
    </w:p>
    <w:p w14:paraId="423A5750" w14:textId="43058F14" w:rsidR="00D02598" w:rsidRDefault="00593ECD">
      <w:r>
        <w:t>rasE+</w:t>
      </w:r>
      <w:r>
        <w:t>na/</w:t>
      </w:r>
      <w:r>
        <w:t xml:space="preserve"> sa(gm)</w:t>
      </w:r>
      <w:r>
        <w:t xml:space="preserve"> sa(gm) rasE+</w:t>
      </w:r>
      <w:r>
        <w:t>na/</w:t>
      </w:r>
      <w:r>
        <w:t xml:space="preserve"> rasE+</w:t>
      </w:r>
      <w:r>
        <w:t>na/</w:t>
      </w:r>
      <w:r>
        <w:t xml:space="preserve"> sam | </w:t>
      </w:r>
    </w:p>
    <w:p w14:paraId="53347F03" w14:textId="09BB716B" w:rsidR="00D02598" w:rsidRDefault="00593ECD">
      <w:r>
        <w:t>27)</w:t>
      </w:r>
      <w:r>
        <w:tab/>
        <w:t>1.4.46.2(23)</w:t>
      </w:r>
      <w:proofErr w:type="gramStart"/>
      <w:r>
        <w:t>-  sam</w:t>
      </w:r>
      <w:proofErr w:type="gramEnd"/>
      <w:r>
        <w:t xml:space="preserve"> | a/</w:t>
      </w:r>
      <w:r>
        <w:t>sRu/</w:t>
      </w:r>
      <w:r>
        <w:t>kShma/</w:t>
      </w:r>
      <w:r>
        <w:t>hi/</w:t>
      </w:r>
      <w:r>
        <w:t xml:space="preserve"> ||</w:t>
      </w:r>
    </w:p>
    <w:p w14:paraId="1FF985F6" w14:textId="2D95CF43" w:rsidR="00D02598" w:rsidRDefault="00593ECD">
      <w:r>
        <w:t>sa ma+</w:t>
      </w:r>
      <w:r>
        <w:t>sRukShmahyasRukShmahi/</w:t>
      </w:r>
      <w:r>
        <w:t xml:space="preserve"> sa(gm) sa ma+</w:t>
      </w:r>
      <w:r>
        <w:t xml:space="preserve">sRukShmahi | </w:t>
      </w:r>
    </w:p>
    <w:p w14:paraId="4294E91C" w14:textId="2CF97ABF" w:rsidR="00D02598" w:rsidRDefault="00593ECD">
      <w:r>
        <w:t>28)</w:t>
      </w:r>
      <w:r>
        <w:tab/>
        <w:t>1.4.46.2(24)</w:t>
      </w:r>
      <w:proofErr w:type="gramStart"/>
      <w:r>
        <w:t>-  a</w:t>
      </w:r>
      <w:proofErr w:type="gramEnd"/>
      <w:r>
        <w:t>/</w:t>
      </w:r>
      <w:r>
        <w:t>sRu/</w:t>
      </w:r>
      <w:r>
        <w:t>kShma/</w:t>
      </w:r>
      <w:r>
        <w:t>hi/</w:t>
      </w:r>
      <w:r>
        <w:t xml:space="preserve"> ||</w:t>
      </w:r>
    </w:p>
    <w:p w14:paraId="65BFC098" w14:textId="2C4AA16C" w:rsidR="00D02598" w:rsidRDefault="00593ECD">
      <w:r>
        <w:t>a/</w:t>
      </w:r>
      <w:r>
        <w:t>sRu/</w:t>
      </w:r>
      <w:r>
        <w:t>kShma/</w:t>
      </w:r>
      <w:r>
        <w:t>hItya+</w:t>
      </w:r>
      <w:r>
        <w:t xml:space="preserve">sRukShmahi | </w:t>
      </w:r>
    </w:p>
    <w:p w14:paraId="084C76DE" w14:textId="3E6DC65B" w:rsidR="00D02598" w:rsidRDefault="00593ECD">
      <w:r>
        <w:t>29)</w:t>
      </w:r>
      <w:r>
        <w:tab/>
        <w:t>1.4.46.2(25)</w:t>
      </w:r>
      <w:proofErr w:type="gramStart"/>
      <w:r>
        <w:t>-  paya</w:t>
      </w:r>
      <w:proofErr w:type="gramEnd"/>
      <w:r>
        <w:t>+</w:t>
      </w:r>
      <w:r>
        <w:t>svAn | a/</w:t>
      </w:r>
      <w:r>
        <w:t>g3nE/</w:t>
      </w:r>
      <w:r>
        <w:t xml:space="preserve"> |</w:t>
      </w:r>
    </w:p>
    <w:p w14:paraId="7878C87C" w14:textId="1DB8EB30" w:rsidR="00D02598" w:rsidRDefault="00593ECD">
      <w:r>
        <w:t>paya+</w:t>
      </w:r>
      <w:r>
        <w:t>svA(gm) ag3nE &amp;g3nE/</w:t>
      </w:r>
      <w:r>
        <w:t xml:space="preserve"> paya+</w:t>
      </w:r>
      <w:r>
        <w:t>svA/</w:t>
      </w:r>
      <w:r>
        <w:t>n paya+</w:t>
      </w:r>
      <w:r>
        <w:t xml:space="preserve">svA(gm) ag3nE | </w:t>
      </w:r>
    </w:p>
    <w:p w14:paraId="4CB032D5" w14:textId="03B1894B" w:rsidR="00D02598" w:rsidRDefault="00593ECD">
      <w:r>
        <w:t>30)</w:t>
      </w:r>
      <w:r>
        <w:tab/>
        <w:t>1.4.46.2(26)</w:t>
      </w:r>
      <w:proofErr w:type="gramStart"/>
      <w:r>
        <w:t>-  a</w:t>
      </w:r>
      <w:proofErr w:type="gramEnd"/>
      <w:r>
        <w:t>/</w:t>
      </w:r>
      <w:r>
        <w:t>g3nE/</w:t>
      </w:r>
      <w:r>
        <w:t xml:space="preserve"> | A |</w:t>
      </w:r>
    </w:p>
    <w:p w14:paraId="1E9B03E7" w14:textId="49E3EB28" w:rsidR="00D02598" w:rsidRDefault="00593ECD">
      <w:r>
        <w:t>a/</w:t>
      </w:r>
      <w:r>
        <w:t>g3na/</w:t>
      </w:r>
      <w:r>
        <w:t xml:space="preserve"> A &amp;g3nE%</w:t>
      </w:r>
      <w:r>
        <w:t xml:space="preserve"> &amp;g3na/</w:t>
      </w:r>
      <w:r>
        <w:t xml:space="preserve"> A | </w:t>
      </w:r>
    </w:p>
    <w:p w14:paraId="3BF16552" w14:textId="148C228B" w:rsidR="00D02598" w:rsidRDefault="00593ECD">
      <w:r>
        <w:t>31)</w:t>
      </w:r>
      <w:r>
        <w:tab/>
        <w:t>1.4.46.2(27)</w:t>
      </w:r>
      <w:proofErr w:type="gramStart"/>
      <w:r>
        <w:t>-  A</w:t>
      </w:r>
      <w:proofErr w:type="gramEnd"/>
      <w:r>
        <w:t xml:space="preserve"> | a/</w:t>
      </w:r>
      <w:r>
        <w:t>ga/</w:t>
      </w:r>
      <w:r>
        <w:t>3ma/</w:t>
      </w:r>
      <w:r>
        <w:t>m |</w:t>
      </w:r>
    </w:p>
    <w:p w14:paraId="36C8E1AB" w14:textId="616E7AC8" w:rsidR="00D02598" w:rsidRDefault="00593ECD">
      <w:r>
        <w:t>A &amp;ga+</w:t>
      </w:r>
      <w:r>
        <w:t>3ma maga3ma/</w:t>
      </w:r>
      <w:r>
        <w:t xml:space="preserve"> mA &amp;ga+</w:t>
      </w:r>
      <w:r>
        <w:t xml:space="preserve">3mam | </w:t>
      </w:r>
    </w:p>
    <w:p w14:paraId="53861FA8" w14:textId="3FE51B6A" w:rsidR="00D02598" w:rsidRDefault="00593ECD">
      <w:r>
        <w:t>32)</w:t>
      </w:r>
      <w:r>
        <w:tab/>
        <w:t>1.4.46.2(28)</w:t>
      </w:r>
      <w:proofErr w:type="gramStart"/>
      <w:r>
        <w:t>-  a</w:t>
      </w:r>
      <w:proofErr w:type="gramEnd"/>
      <w:r>
        <w:t>/</w:t>
      </w:r>
      <w:r>
        <w:t>ga/</w:t>
      </w:r>
      <w:r>
        <w:t>3ma/</w:t>
      </w:r>
      <w:r>
        <w:t>m | tam |</w:t>
      </w:r>
    </w:p>
    <w:p w14:paraId="5B795542" w14:textId="6E5E8321" w:rsidR="00D02598" w:rsidRDefault="00593ECD">
      <w:r>
        <w:t>a/</w:t>
      </w:r>
      <w:r>
        <w:t>ga/</w:t>
      </w:r>
      <w:r>
        <w:t>3ma/</w:t>
      </w:r>
      <w:r>
        <w:t>m tam ta ma+</w:t>
      </w:r>
      <w:r>
        <w:t xml:space="preserve">ga3ma </w:t>
      </w:r>
      <w:r>
        <w:t>maga3ma/</w:t>
      </w:r>
      <w:r>
        <w:t xml:space="preserve">m tam | </w:t>
      </w:r>
    </w:p>
    <w:p w14:paraId="58C8AE06" w14:textId="43E173BC" w:rsidR="00D02598" w:rsidRDefault="00593ECD">
      <w:r>
        <w:t>33)</w:t>
      </w:r>
      <w:r>
        <w:tab/>
        <w:t>1.4.46.2(29)</w:t>
      </w:r>
      <w:proofErr w:type="gramStart"/>
      <w:r>
        <w:t>-  tam</w:t>
      </w:r>
      <w:proofErr w:type="gramEnd"/>
      <w:r>
        <w:t xml:space="preserve"> | mA/</w:t>
      </w:r>
      <w:r>
        <w:t xml:space="preserve"> |</w:t>
      </w:r>
    </w:p>
    <w:p w14:paraId="25C90F59" w14:textId="5A258CCE" w:rsidR="00D02598" w:rsidRDefault="00593ECD">
      <w:r>
        <w:t>tam mA+</w:t>
      </w:r>
      <w:r>
        <w:t xml:space="preserve"> mA/</w:t>
      </w:r>
      <w:r>
        <w:t xml:space="preserve"> tam tam mA%</w:t>
      </w:r>
      <w:r>
        <w:t xml:space="preserve"> | </w:t>
      </w:r>
    </w:p>
    <w:p w14:paraId="2D5E83C7" w14:textId="4D5F67F0" w:rsidR="00D02598" w:rsidRDefault="00593ECD">
      <w:r>
        <w:t>34)</w:t>
      </w:r>
      <w:r>
        <w:tab/>
        <w:t>1.4.46.2(30)</w:t>
      </w:r>
      <w:proofErr w:type="gramStart"/>
      <w:r>
        <w:t>-  mA</w:t>
      </w:r>
      <w:proofErr w:type="gramEnd"/>
      <w:r>
        <w:t>/</w:t>
      </w:r>
      <w:r>
        <w:t xml:space="preserve"> | sam |</w:t>
      </w:r>
    </w:p>
    <w:p w14:paraId="1DF236D9" w14:textId="32EAAB99" w:rsidR="00D02598" w:rsidRDefault="00593ECD">
      <w:r>
        <w:t>mA/</w:t>
      </w:r>
      <w:r>
        <w:t xml:space="preserve"> sa(gm) sam mA+</w:t>
      </w:r>
      <w:r>
        <w:t xml:space="preserve"> mA/</w:t>
      </w:r>
      <w:r>
        <w:t xml:space="preserve"> sam | </w:t>
      </w:r>
    </w:p>
    <w:p w14:paraId="702ED63B" w14:textId="64C0DB6A" w:rsidR="00D02598" w:rsidRDefault="00593ECD">
      <w:r>
        <w:t>35)</w:t>
      </w:r>
      <w:r>
        <w:tab/>
        <w:t>1.4.46.2(31)</w:t>
      </w:r>
      <w:proofErr w:type="gramStart"/>
      <w:r>
        <w:t>-  sam</w:t>
      </w:r>
      <w:proofErr w:type="gramEnd"/>
      <w:r>
        <w:t xml:space="preserve"> | sRu/</w:t>
      </w:r>
      <w:r>
        <w:t>ja/</w:t>
      </w:r>
      <w:r>
        <w:t xml:space="preserve"> |</w:t>
      </w:r>
    </w:p>
    <w:p w14:paraId="4FDD8680" w14:textId="0942C39A" w:rsidR="00D02598" w:rsidRDefault="00593ECD">
      <w:r>
        <w:t>sa(gm) sRu+</w:t>
      </w:r>
      <w:r>
        <w:t>ja sRuja/</w:t>
      </w:r>
      <w:r>
        <w:t xml:space="preserve"> sa(gm) sa(gm) sRu+</w:t>
      </w:r>
      <w:r>
        <w:t xml:space="preserve">ja | </w:t>
      </w:r>
    </w:p>
    <w:p w14:paraId="007DBA17" w14:textId="53AF1F68" w:rsidR="00D02598" w:rsidRDefault="00593ECD">
      <w:r>
        <w:lastRenderedPageBreak/>
        <w:t>36)</w:t>
      </w:r>
      <w:r>
        <w:tab/>
        <w:t>1.4.46.2(32)</w:t>
      </w:r>
      <w:proofErr w:type="gramStart"/>
      <w:r>
        <w:t>-  sRu</w:t>
      </w:r>
      <w:proofErr w:type="gramEnd"/>
      <w:r>
        <w:t>/</w:t>
      </w:r>
      <w:r>
        <w:t>ja/</w:t>
      </w:r>
      <w:r>
        <w:t xml:space="preserve"> | varca+</w:t>
      </w:r>
      <w:r>
        <w:t>sA ||</w:t>
      </w:r>
    </w:p>
    <w:p w14:paraId="7258B2CF" w14:textId="494B18D0" w:rsidR="00D02598" w:rsidRDefault="00593ECD">
      <w:r>
        <w:t>sRu/</w:t>
      </w:r>
      <w:r>
        <w:t>ja/</w:t>
      </w:r>
      <w:r>
        <w:t xml:space="preserve"> varca+</w:t>
      </w:r>
      <w:r>
        <w:t>sA/</w:t>
      </w:r>
      <w:r>
        <w:t xml:space="preserve"> varca+</w:t>
      </w:r>
      <w:r>
        <w:t>sA sRuja sRuja/</w:t>
      </w:r>
      <w:r>
        <w:t xml:space="preserve"> varca+</w:t>
      </w:r>
      <w:r>
        <w:t xml:space="preserve">sA | </w:t>
      </w:r>
    </w:p>
    <w:p w14:paraId="4FD0A0B7" w14:textId="678BA9D4" w:rsidR="00D02598" w:rsidRDefault="00593ECD">
      <w:r>
        <w:t>37)</w:t>
      </w:r>
      <w:r>
        <w:tab/>
        <w:t>1.4.46.2(33)</w:t>
      </w:r>
      <w:proofErr w:type="gramStart"/>
      <w:r>
        <w:t>-  varca</w:t>
      </w:r>
      <w:proofErr w:type="gramEnd"/>
      <w:r>
        <w:t>+</w:t>
      </w:r>
      <w:r>
        <w:t>sA ||</w:t>
      </w:r>
    </w:p>
    <w:p w14:paraId="11B2790E" w14:textId="1DB60705" w:rsidR="00D02598" w:rsidRDefault="00593ECD">
      <w:r>
        <w:t>varca/</w:t>
      </w:r>
      <w:r>
        <w:t>sEti/</w:t>
      </w:r>
      <w:r>
        <w:t xml:space="preserve"> varca+</w:t>
      </w:r>
      <w:r>
        <w:t xml:space="preserve">sA | </w:t>
      </w:r>
    </w:p>
    <w:p w14:paraId="06DAC922" w14:textId="45EF39D9" w:rsidR="00D02598" w:rsidRDefault="00593ECD">
      <w:r>
        <w:t>38)</w:t>
      </w:r>
      <w:r>
        <w:tab/>
        <w:t>1.4.46.2(34)</w:t>
      </w:r>
      <w:proofErr w:type="gramStart"/>
      <w:r>
        <w:t>-  vasu</w:t>
      </w:r>
      <w:proofErr w:type="gramEnd"/>
      <w:r>
        <w:t>+</w:t>
      </w:r>
      <w:r>
        <w:t>H | vasu+</w:t>
      </w:r>
      <w:r>
        <w:t>patiH |</w:t>
      </w:r>
    </w:p>
    <w:p w14:paraId="1262D5ED" w14:textId="46083540" w:rsidR="00D02598" w:rsidRDefault="00593ECD">
      <w:r>
        <w:t>vasu/</w:t>
      </w:r>
      <w:r>
        <w:t>r vasu+</w:t>
      </w:r>
      <w:r>
        <w:t>pati/</w:t>
      </w:r>
      <w:r>
        <w:t>r vasu+</w:t>
      </w:r>
      <w:r>
        <w:t>pati/</w:t>
      </w:r>
      <w:r>
        <w:t>r vasu/</w:t>
      </w:r>
      <w:r>
        <w:t>r vasu/</w:t>
      </w:r>
      <w:r>
        <w:t>r vasu+</w:t>
      </w:r>
      <w:r>
        <w:t xml:space="preserve">patiH | </w:t>
      </w:r>
    </w:p>
    <w:p w14:paraId="74B59DE4" w14:textId="6B29C2C7" w:rsidR="00D02598" w:rsidRDefault="00593ECD">
      <w:r>
        <w:t>39)</w:t>
      </w:r>
      <w:r>
        <w:tab/>
        <w:t>1.4.46.2(35)</w:t>
      </w:r>
      <w:proofErr w:type="gramStart"/>
      <w:r>
        <w:t>-  vasu</w:t>
      </w:r>
      <w:proofErr w:type="gramEnd"/>
      <w:r>
        <w:t>+</w:t>
      </w:r>
      <w:r>
        <w:t>patiH | hika%</w:t>
      </w:r>
      <w:r>
        <w:t>m |</w:t>
      </w:r>
    </w:p>
    <w:p w14:paraId="767727E4" w14:textId="0648AAA7" w:rsidR="00D02598" w:rsidRDefault="00593ECD">
      <w:r>
        <w:t>vasu+</w:t>
      </w:r>
      <w:r>
        <w:t>pa</w:t>
      </w:r>
      <w:r>
        <w:t>ti/</w:t>
      </w:r>
      <w:r>
        <w:t>r/</w:t>
      </w:r>
      <w:r>
        <w:t>. hika/</w:t>
      </w:r>
      <w:r>
        <w:t>(gm/</w:t>
      </w:r>
      <w:r>
        <w:t>) hika/</w:t>
      </w:r>
      <w:r>
        <w:t>M ~Mvasu+</w:t>
      </w:r>
      <w:r>
        <w:t>pati/</w:t>
      </w:r>
      <w:r>
        <w:t>r vasu+</w:t>
      </w:r>
      <w:r>
        <w:t>pati/</w:t>
      </w:r>
      <w:r>
        <w:t>r/</w:t>
      </w:r>
      <w:r>
        <w:t>. hika%</w:t>
      </w:r>
      <w:r>
        <w:t xml:space="preserve">m | </w:t>
      </w:r>
    </w:p>
    <w:p w14:paraId="54423D9A" w14:textId="24CB2519" w:rsidR="00D02598" w:rsidRDefault="00593ECD">
      <w:r>
        <w:t>40)</w:t>
      </w:r>
      <w:r>
        <w:tab/>
        <w:t>1.4.46.2(35)</w:t>
      </w:r>
      <w:proofErr w:type="gramStart"/>
      <w:r>
        <w:t>-  vasu</w:t>
      </w:r>
      <w:proofErr w:type="gramEnd"/>
      <w:r>
        <w:t>+</w:t>
      </w:r>
      <w:r>
        <w:t>patiH |</w:t>
      </w:r>
    </w:p>
    <w:p w14:paraId="0C422CD1" w14:textId="1D52B26E" w:rsidR="00D02598" w:rsidRDefault="00593ECD">
      <w:r>
        <w:t>vasu+</w:t>
      </w:r>
      <w:r>
        <w:t>pati/</w:t>
      </w:r>
      <w:r>
        <w:t>riti/</w:t>
      </w:r>
      <w:r>
        <w:t xml:space="preserve"> vasu+</w:t>
      </w:r>
      <w:r>
        <w:t xml:space="preserve"> - pa/</w:t>
      </w:r>
      <w:r>
        <w:t>ti/</w:t>
      </w:r>
      <w:r>
        <w:t xml:space="preserve">H | </w:t>
      </w:r>
    </w:p>
    <w:p w14:paraId="61BE08AB" w14:textId="7BEF893D" w:rsidR="00D02598" w:rsidRDefault="00593ECD">
      <w:r>
        <w:t>41)</w:t>
      </w:r>
      <w:r>
        <w:tab/>
        <w:t>1.4.46.2(36)</w:t>
      </w:r>
      <w:proofErr w:type="gramStart"/>
      <w:r>
        <w:t>-  hika</w:t>
      </w:r>
      <w:proofErr w:type="gramEnd"/>
      <w:r>
        <w:t>%</w:t>
      </w:r>
      <w:r>
        <w:t>m | asi+</w:t>
      </w:r>
      <w:r>
        <w:t xml:space="preserve"> | (G4S-1.4-46)</w:t>
      </w:r>
    </w:p>
    <w:p w14:paraId="525F718B" w14:textId="7D8C4AFD" w:rsidR="00D02598" w:rsidRDefault="00593ECD">
      <w:r>
        <w:t>hika/</w:t>
      </w:r>
      <w:r>
        <w:t xml:space="preserve"> masyasi/</w:t>
      </w:r>
      <w:r>
        <w:t xml:space="preserve"> hika/</w:t>
      </w:r>
      <w:r>
        <w:t>(gm/</w:t>
      </w:r>
      <w:r>
        <w:t>) hika/</w:t>
      </w:r>
      <w:r>
        <w:t xml:space="preserve"> masi+</w:t>
      </w:r>
      <w:r>
        <w:t xml:space="preserve"> | </w:t>
      </w:r>
    </w:p>
    <w:p w14:paraId="3293D124" w14:textId="6470C499" w:rsidR="00D02598" w:rsidRDefault="00593ECD">
      <w:r>
        <w:t>42)</w:t>
      </w:r>
      <w:r>
        <w:tab/>
        <w:t>1.4.46.2(37)</w:t>
      </w:r>
      <w:proofErr w:type="gramStart"/>
      <w:r>
        <w:t>-  asi</w:t>
      </w:r>
      <w:proofErr w:type="gramEnd"/>
      <w:r>
        <w:t>+</w:t>
      </w:r>
      <w:r>
        <w:t xml:space="preserve"> | a/</w:t>
      </w:r>
      <w:r>
        <w:t>g3nE/</w:t>
      </w:r>
      <w:r>
        <w:t xml:space="preserve"> | (G4S-1.4-46)</w:t>
      </w:r>
    </w:p>
    <w:p w14:paraId="6BCB1E47" w14:textId="2715CCD7" w:rsidR="00D02598" w:rsidRDefault="00593ECD">
      <w:r>
        <w:t>asya+</w:t>
      </w:r>
      <w:r>
        <w:t>g3nE a/</w:t>
      </w:r>
      <w:r>
        <w:t>g3nE &amp;syasya+</w:t>
      </w:r>
      <w:r>
        <w:t xml:space="preserve">g3nE | </w:t>
      </w:r>
    </w:p>
    <w:p w14:paraId="6A557F94" w14:textId="252321DB" w:rsidR="00D02598" w:rsidRDefault="00593ECD">
      <w:r>
        <w:t>43)</w:t>
      </w:r>
      <w:r>
        <w:tab/>
        <w:t>1.4.46.2(38)</w:t>
      </w:r>
      <w:proofErr w:type="gramStart"/>
      <w:r>
        <w:t>-  a</w:t>
      </w:r>
      <w:proofErr w:type="gramEnd"/>
      <w:r>
        <w:t>/</w:t>
      </w:r>
      <w:r>
        <w:t>g3nE/</w:t>
      </w:r>
      <w:r>
        <w:t xml:space="preserve"> | vi/</w:t>
      </w:r>
      <w:r>
        <w:t>BA4va+</w:t>
      </w:r>
      <w:r>
        <w:t>suH || (G4S-1.4-46)</w:t>
      </w:r>
    </w:p>
    <w:p w14:paraId="6D0C3F48" w14:textId="496ECE7F" w:rsidR="00D02598" w:rsidRDefault="00593ECD">
      <w:r>
        <w:t>a/</w:t>
      </w:r>
      <w:r>
        <w:t>g3nE/</w:t>
      </w:r>
      <w:r>
        <w:t xml:space="preserve"> vi/</w:t>
      </w:r>
      <w:r>
        <w:t>BA4va+</w:t>
      </w:r>
      <w:r>
        <w:t>sur vi/</w:t>
      </w:r>
      <w:r>
        <w:t>BA4va+</w:t>
      </w:r>
      <w:r>
        <w:t>su rag3nE ag3nE vi/</w:t>
      </w:r>
      <w:r>
        <w:t>BA4va+</w:t>
      </w:r>
      <w:r>
        <w:t xml:space="preserve">suH | </w:t>
      </w:r>
    </w:p>
    <w:p w14:paraId="09E4AA4A" w14:textId="59961FBE" w:rsidR="00D02598" w:rsidRDefault="00593ECD">
      <w:r>
        <w:t>44)</w:t>
      </w:r>
      <w:r>
        <w:tab/>
        <w:t>1.4.46.2(39)</w:t>
      </w:r>
      <w:proofErr w:type="gramStart"/>
      <w:r>
        <w:t>-  vi</w:t>
      </w:r>
      <w:proofErr w:type="gramEnd"/>
      <w:r>
        <w:t>/</w:t>
      </w:r>
      <w:r>
        <w:t>BA4va+</w:t>
      </w:r>
      <w:r>
        <w:t>suH || (G4S-1.4-46)</w:t>
      </w:r>
    </w:p>
    <w:p w14:paraId="2465998C" w14:textId="628A539B" w:rsidR="00D02598" w:rsidRDefault="00593ECD">
      <w:r>
        <w:t>vi/</w:t>
      </w:r>
      <w:r>
        <w:t>BA4va+</w:t>
      </w:r>
      <w:r>
        <w:t>su/</w:t>
      </w:r>
      <w:r>
        <w:t>riti+</w:t>
      </w:r>
      <w:r>
        <w:t xml:space="preserve"> vi/</w:t>
      </w:r>
      <w:r>
        <w:t>BA4 - va/</w:t>
      </w:r>
      <w:r>
        <w:t>su/</w:t>
      </w:r>
      <w:r>
        <w:t xml:space="preserve">H | </w:t>
      </w:r>
    </w:p>
    <w:p w14:paraId="68C06055" w14:textId="3FDC51E3" w:rsidR="00D02598" w:rsidRDefault="00593ECD">
      <w:r>
        <w:t>45)</w:t>
      </w:r>
      <w:r>
        <w:tab/>
        <w:t>1.4.46.2(40)</w:t>
      </w:r>
      <w:proofErr w:type="gramStart"/>
      <w:r>
        <w:t>-  syAma</w:t>
      </w:r>
      <w:proofErr w:type="gramEnd"/>
      <w:r>
        <w:t>+</w:t>
      </w:r>
      <w:r>
        <w:t xml:space="preserve"> | tE/</w:t>
      </w:r>
      <w:r>
        <w:t xml:space="preserve"> |</w:t>
      </w:r>
    </w:p>
    <w:p w14:paraId="373C79DE" w14:textId="41973304" w:rsidR="00D02598" w:rsidRDefault="00593ECD">
      <w:r>
        <w:t>syAma+</w:t>
      </w:r>
      <w:r>
        <w:t xml:space="preserve"> tE tE/</w:t>
      </w:r>
      <w:r>
        <w:t xml:space="preserve"> syAma/</w:t>
      </w:r>
      <w:r>
        <w:t xml:space="preserve"> syAma+</w:t>
      </w:r>
      <w:r>
        <w:t xml:space="preserve"> tE | </w:t>
      </w:r>
    </w:p>
    <w:p w14:paraId="261BFD16" w14:textId="61B2CE38" w:rsidR="00D02598" w:rsidRDefault="00593ECD">
      <w:r>
        <w:t>46)</w:t>
      </w:r>
      <w:r>
        <w:tab/>
        <w:t>1.4.46.2(41)</w:t>
      </w:r>
      <w:proofErr w:type="gramStart"/>
      <w:r>
        <w:t>-  tE</w:t>
      </w:r>
      <w:proofErr w:type="gramEnd"/>
      <w:r>
        <w:t>/</w:t>
      </w:r>
      <w:r>
        <w:t xml:space="preserve"> | su/</w:t>
      </w:r>
      <w:r>
        <w:t>ma/</w:t>
      </w:r>
      <w:r>
        <w:t>tau |</w:t>
      </w:r>
    </w:p>
    <w:p w14:paraId="1AC8FAC1" w14:textId="1FB8AE2A" w:rsidR="00D02598" w:rsidRDefault="00593ECD">
      <w:r>
        <w:t>tE/</w:t>
      </w:r>
      <w:r>
        <w:t xml:space="preserve"> su/</w:t>
      </w:r>
      <w:r>
        <w:t>ma/</w:t>
      </w:r>
      <w:r>
        <w:t>tau su+</w:t>
      </w:r>
      <w:r>
        <w:t>ma/</w:t>
      </w:r>
      <w:r>
        <w:t>tau tE+</w:t>
      </w:r>
      <w:r>
        <w:t xml:space="preserve"> tE suma/</w:t>
      </w:r>
      <w:r>
        <w:t xml:space="preserve">tau | </w:t>
      </w:r>
    </w:p>
    <w:p w14:paraId="2B4875B6" w14:textId="57A3FD2A" w:rsidR="00D02598" w:rsidRDefault="00593ECD">
      <w:r>
        <w:t>47)</w:t>
      </w:r>
      <w:r>
        <w:tab/>
        <w:t>1.4.46.2(42)</w:t>
      </w:r>
      <w:proofErr w:type="gramStart"/>
      <w:r>
        <w:t>-  su</w:t>
      </w:r>
      <w:proofErr w:type="gramEnd"/>
      <w:r>
        <w:t>/</w:t>
      </w:r>
      <w:r>
        <w:t>ma/</w:t>
      </w:r>
      <w:r>
        <w:t>tau | api+</w:t>
      </w:r>
      <w:r>
        <w:t xml:space="preserve"> ||</w:t>
      </w:r>
    </w:p>
    <w:p w14:paraId="15D8986B" w14:textId="3F66787A" w:rsidR="00D02598" w:rsidRDefault="00593ECD">
      <w:r>
        <w:t>su/</w:t>
      </w:r>
      <w:r>
        <w:t>ma/</w:t>
      </w:r>
      <w:r>
        <w:t>tA vapyapi+</w:t>
      </w:r>
      <w:r>
        <w:t xml:space="preserve"> suma/</w:t>
      </w:r>
      <w:r>
        <w:t>tau su+</w:t>
      </w:r>
      <w:r>
        <w:t>ma/</w:t>
      </w:r>
      <w:r>
        <w:t>tA vapi+</w:t>
      </w:r>
      <w:r>
        <w:t xml:space="preserve"> | </w:t>
      </w:r>
    </w:p>
    <w:p w14:paraId="315BF76C" w14:textId="2222DCC3" w:rsidR="00D02598" w:rsidRDefault="00593ECD">
      <w:r>
        <w:t>48)</w:t>
      </w:r>
      <w:r>
        <w:tab/>
        <w:t>1.4.46.2(42)</w:t>
      </w:r>
      <w:proofErr w:type="gramStart"/>
      <w:r>
        <w:t>-  su</w:t>
      </w:r>
      <w:proofErr w:type="gramEnd"/>
      <w:r>
        <w:t>/</w:t>
      </w:r>
      <w:r>
        <w:t>ma/</w:t>
      </w:r>
      <w:r>
        <w:t>tau |</w:t>
      </w:r>
    </w:p>
    <w:p w14:paraId="302FA6B4" w14:textId="078F2A32" w:rsidR="00D02598" w:rsidRDefault="00593ECD">
      <w:r>
        <w:t>su/</w:t>
      </w:r>
      <w:r>
        <w:t>ma/</w:t>
      </w:r>
      <w:r>
        <w:t>tAviti+</w:t>
      </w:r>
      <w:r>
        <w:t xml:space="preserve"> su - ma/</w:t>
      </w:r>
      <w:r>
        <w:t xml:space="preserve">tau | </w:t>
      </w:r>
    </w:p>
    <w:p w14:paraId="2F1B1145" w14:textId="67B271AE" w:rsidR="00D02598" w:rsidRDefault="00593ECD">
      <w:r>
        <w:lastRenderedPageBreak/>
        <w:t>49)</w:t>
      </w:r>
      <w:r>
        <w:tab/>
        <w:t>1.4.46.2(43)</w:t>
      </w:r>
      <w:proofErr w:type="gramStart"/>
      <w:r>
        <w:t>-  api</w:t>
      </w:r>
      <w:proofErr w:type="gramEnd"/>
      <w:r>
        <w:t>+</w:t>
      </w:r>
      <w:r>
        <w:t xml:space="preserve"> ||</w:t>
      </w:r>
    </w:p>
    <w:p w14:paraId="3C7261A7" w14:textId="39C8754A" w:rsidR="00D02598" w:rsidRDefault="00593ECD">
      <w:r>
        <w:t>apItyapi+</w:t>
      </w:r>
      <w:r>
        <w:t xml:space="preserve"> | </w:t>
      </w:r>
    </w:p>
    <w:p w14:paraId="0B19187E" w14:textId="3FE549E2" w:rsidR="00D02598" w:rsidRDefault="00593ECD">
      <w:r>
        <w:t>50)</w:t>
      </w:r>
      <w:r>
        <w:tab/>
        <w:t>1.4.46.2(44)</w:t>
      </w:r>
      <w:proofErr w:type="gramStart"/>
      <w:r>
        <w:t>-  tvAm</w:t>
      </w:r>
      <w:proofErr w:type="gramEnd"/>
      <w:r>
        <w:t xml:space="preserve"> | a/</w:t>
      </w:r>
      <w:r>
        <w:t>g3nE/</w:t>
      </w:r>
      <w:r>
        <w:t xml:space="preserve"> |</w:t>
      </w:r>
    </w:p>
    <w:p w14:paraId="5CCD3E90" w14:textId="39D0E717" w:rsidR="00D02598" w:rsidRDefault="00593ECD">
      <w:r>
        <w:t>tvA ma+</w:t>
      </w:r>
      <w:r>
        <w:t>g3nE ag3nE/</w:t>
      </w:r>
      <w:r>
        <w:t xml:space="preserve"> tvAm tvA ma+</w:t>
      </w:r>
      <w:r>
        <w:t xml:space="preserve">g3nE | </w:t>
      </w:r>
    </w:p>
    <w:p w14:paraId="48E5FB45" w14:textId="52069FC9" w:rsidR="00D02598" w:rsidRDefault="00593ECD">
      <w:r>
        <w:t>51)</w:t>
      </w:r>
      <w:r>
        <w:tab/>
        <w:t>1.4.46.2(45)</w:t>
      </w:r>
      <w:proofErr w:type="gramStart"/>
      <w:r>
        <w:t>-  a</w:t>
      </w:r>
      <w:proofErr w:type="gramEnd"/>
      <w:r>
        <w:t>/</w:t>
      </w:r>
      <w:r>
        <w:t>g3nE/</w:t>
      </w:r>
      <w:r>
        <w:t xml:space="preserve"> | vasu+</w:t>
      </w:r>
      <w:r>
        <w:t>patim |</w:t>
      </w:r>
    </w:p>
    <w:p w14:paraId="39E5618E" w14:textId="2327B50B" w:rsidR="00D02598" w:rsidRDefault="00593ECD">
      <w:r>
        <w:t>a/</w:t>
      </w:r>
      <w:r>
        <w:t>g3nE/</w:t>
      </w:r>
      <w:r>
        <w:t xml:space="preserve"> vasu+</w:t>
      </w:r>
      <w:r>
        <w:t>pati/</w:t>
      </w:r>
      <w:r>
        <w:t>M ~Mvasu+</w:t>
      </w:r>
      <w:r>
        <w:t>pati mag3nE ag3nE/</w:t>
      </w:r>
      <w:r>
        <w:t xml:space="preserve"> vasu+</w:t>
      </w:r>
      <w:r>
        <w:t xml:space="preserve">patim | </w:t>
      </w:r>
    </w:p>
    <w:p w14:paraId="2FDC561C" w14:textId="284D458D" w:rsidR="00D02598" w:rsidRDefault="00593ECD">
      <w:r>
        <w:t>52)</w:t>
      </w:r>
      <w:r>
        <w:tab/>
        <w:t>1.4.46.2(46)</w:t>
      </w:r>
      <w:proofErr w:type="gramStart"/>
      <w:r>
        <w:t>-  vasu</w:t>
      </w:r>
      <w:proofErr w:type="gramEnd"/>
      <w:r>
        <w:t>+</w:t>
      </w:r>
      <w:r>
        <w:t>patim | vasU+</w:t>
      </w:r>
      <w:r>
        <w:t>nAm |</w:t>
      </w:r>
    </w:p>
    <w:p w14:paraId="32E03BA0" w14:textId="318C0189" w:rsidR="00D02598" w:rsidRDefault="00593ECD">
      <w:r>
        <w:t>vasu+</w:t>
      </w:r>
      <w:r>
        <w:t>pati/</w:t>
      </w:r>
      <w:r>
        <w:t>M ~MvasU+</w:t>
      </w:r>
      <w:r>
        <w:t>nA/</w:t>
      </w:r>
      <w:r>
        <w:t>M ~MvasU+</w:t>
      </w:r>
      <w:r>
        <w:t>nA/</w:t>
      </w:r>
      <w:r>
        <w:t>M ~Mvasu+</w:t>
      </w:r>
      <w:r>
        <w:t>pati/</w:t>
      </w:r>
      <w:r>
        <w:t>M ~Mvasu+</w:t>
      </w:r>
      <w:r>
        <w:t>pati/</w:t>
      </w:r>
      <w:r>
        <w:t>M ~Mva</w:t>
      </w:r>
      <w:r>
        <w:t>sU+</w:t>
      </w:r>
      <w:r>
        <w:t xml:space="preserve">nAm | </w:t>
      </w:r>
    </w:p>
    <w:p w14:paraId="5F5C3F97" w14:textId="6BA7EB9C" w:rsidR="00D02598" w:rsidRDefault="00593ECD">
      <w:r>
        <w:t>53)</w:t>
      </w:r>
      <w:r>
        <w:tab/>
        <w:t>1.4.46.2(46)</w:t>
      </w:r>
      <w:proofErr w:type="gramStart"/>
      <w:r>
        <w:t>-  vasu</w:t>
      </w:r>
      <w:proofErr w:type="gramEnd"/>
      <w:r>
        <w:t>+</w:t>
      </w:r>
      <w:r>
        <w:t>patim |</w:t>
      </w:r>
    </w:p>
    <w:p w14:paraId="71007538" w14:textId="6BF10A5D" w:rsidR="00D02598" w:rsidRDefault="00593ECD">
      <w:r>
        <w:t>vasu+</w:t>
      </w:r>
      <w:r>
        <w:t>pati/</w:t>
      </w:r>
      <w:r>
        <w:t>miti/</w:t>
      </w:r>
      <w:r>
        <w:t xml:space="preserve"> vasu+</w:t>
      </w:r>
      <w:r>
        <w:t xml:space="preserve"> - pa/</w:t>
      </w:r>
      <w:r>
        <w:t>ti/</w:t>
      </w:r>
      <w:r>
        <w:t xml:space="preserve">m | </w:t>
      </w:r>
    </w:p>
    <w:p w14:paraId="399DDEBA" w14:textId="1D914EAA" w:rsidR="00D02598" w:rsidRDefault="00593ECD">
      <w:r>
        <w:t>54)</w:t>
      </w:r>
      <w:r>
        <w:tab/>
        <w:t>1.4.46.2(47)</w:t>
      </w:r>
      <w:proofErr w:type="gramStart"/>
      <w:r>
        <w:t>-  vasU</w:t>
      </w:r>
      <w:proofErr w:type="gramEnd"/>
      <w:r>
        <w:t>+</w:t>
      </w:r>
      <w:r>
        <w:t>nAm | a/</w:t>
      </w:r>
      <w:r>
        <w:t>Bi4 |</w:t>
      </w:r>
    </w:p>
    <w:p w14:paraId="7876694C" w14:textId="78634ADD" w:rsidR="00D02598" w:rsidRDefault="00593ECD">
      <w:r>
        <w:t>vasU+</w:t>
      </w:r>
      <w:r>
        <w:t>nA ma/</w:t>
      </w:r>
      <w:r>
        <w:t>B4ya+</w:t>
      </w:r>
      <w:r>
        <w:t>Bi4 vasU+</w:t>
      </w:r>
      <w:r>
        <w:t>nA/</w:t>
      </w:r>
      <w:r>
        <w:t>M ~MvasU+</w:t>
      </w:r>
      <w:r>
        <w:t>nA ma/</w:t>
      </w:r>
      <w:r>
        <w:t xml:space="preserve">Bi4 | </w:t>
      </w:r>
    </w:p>
    <w:p w14:paraId="71B27FBE" w14:textId="18B2BAAB" w:rsidR="00D02598" w:rsidRDefault="00593ECD">
      <w:r>
        <w:t>55)</w:t>
      </w:r>
      <w:r>
        <w:tab/>
        <w:t>1.4.46.2(48)</w:t>
      </w:r>
      <w:proofErr w:type="gramStart"/>
      <w:r>
        <w:t>-  a</w:t>
      </w:r>
      <w:proofErr w:type="gramEnd"/>
      <w:r>
        <w:t>/</w:t>
      </w:r>
      <w:r>
        <w:t>Bi4 | pra |</w:t>
      </w:r>
    </w:p>
    <w:p w14:paraId="67DB9508" w14:textId="5C253627" w:rsidR="00D02598" w:rsidRDefault="00593ECD">
      <w:r>
        <w:t>a/</w:t>
      </w:r>
      <w:r>
        <w:t>Bi4 pra prAB4ya+</w:t>
      </w:r>
      <w:r>
        <w:t xml:space="preserve">Bi4 pra | </w:t>
      </w:r>
    </w:p>
    <w:p w14:paraId="6DF13B3B" w14:textId="239A6577" w:rsidR="00D02598" w:rsidRDefault="00593ECD">
      <w:r>
        <w:t>56)</w:t>
      </w:r>
      <w:r>
        <w:tab/>
        <w:t>1.4.46.2(49)</w:t>
      </w:r>
      <w:proofErr w:type="gramStart"/>
      <w:r>
        <w:t>-  pra</w:t>
      </w:r>
      <w:proofErr w:type="gramEnd"/>
      <w:r>
        <w:t xml:space="preserve"> | ma/</w:t>
      </w:r>
      <w:r>
        <w:t>~</w:t>
      </w:r>
      <w:r>
        <w:t>ndE/</w:t>
      </w:r>
      <w:r>
        <w:t>3 |</w:t>
      </w:r>
    </w:p>
    <w:p w14:paraId="5A7A32C7" w14:textId="44EBDAEC" w:rsidR="00D02598" w:rsidRDefault="00593ECD">
      <w:r>
        <w:t>pra ma+</w:t>
      </w:r>
      <w:r>
        <w:t>~ndE3 ma~ndE/</w:t>
      </w:r>
      <w:r>
        <w:t>3 pra pra ma+</w:t>
      </w:r>
      <w:r>
        <w:t xml:space="preserve">~ndE3 | </w:t>
      </w:r>
    </w:p>
    <w:p w14:paraId="1CFAEF4F" w14:textId="0572AF47" w:rsidR="00D02598" w:rsidRDefault="00593ECD">
      <w:r>
        <w:t>57)</w:t>
      </w:r>
      <w:r>
        <w:tab/>
        <w:t>1.4.46.2(50)</w:t>
      </w:r>
      <w:proofErr w:type="gramStart"/>
      <w:r>
        <w:t>-  ma</w:t>
      </w:r>
      <w:proofErr w:type="gramEnd"/>
      <w:r>
        <w:t>/</w:t>
      </w:r>
      <w:r>
        <w:t>~ndE/</w:t>
      </w:r>
      <w:r>
        <w:t>3 | a/</w:t>
      </w:r>
      <w:r>
        <w:t>d3dh4va/</w:t>
      </w:r>
      <w:r>
        <w:t>rEShu+</w:t>
      </w:r>
      <w:r>
        <w:t xml:space="preserve"> |</w:t>
      </w:r>
    </w:p>
    <w:p w14:paraId="61BB7C91" w14:textId="4A3A1058" w:rsidR="00D02598" w:rsidRDefault="00593ECD">
      <w:r>
        <w:t>ma/</w:t>
      </w:r>
      <w:r>
        <w:t>~ndE/</w:t>
      </w:r>
      <w:r>
        <w:t>3 a/</w:t>
      </w:r>
      <w:r>
        <w:t>d3dh4va/</w:t>
      </w:r>
      <w:r>
        <w:t>rE Shva+</w:t>
      </w:r>
      <w:r>
        <w:t>d3dh4va/</w:t>
      </w:r>
      <w:r>
        <w:t>rEShu+</w:t>
      </w:r>
      <w:r>
        <w:t xml:space="preserve"> ma~ndE3 ma~ndE3 ad3dh4va/</w:t>
      </w:r>
      <w:r>
        <w:t>rEShu+</w:t>
      </w:r>
      <w:r>
        <w:t xml:space="preserve"> | </w:t>
      </w:r>
    </w:p>
    <w:p w14:paraId="70A6C2D4" w14:textId="6641042A" w:rsidR="00D02598" w:rsidRDefault="00593ECD">
      <w:r>
        <w:t>1)</w:t>
      </w:r>
      <w:r>
        <w:tab/>
        <w:t>1.4.46.3(1)</w:t>
      </w:r>
      <w:proofErr w:type="gramStart"/>
      <w:r>
        <w:t>-  a</w:t>
      </w:r>
      <w:proofErr w:type="gramEnd"/>
      <w:r>
        <w:t>/</w:t>
      </w:r>
      <w:r>
        <w:t>d3dh4va/</w:t>
      </w:r>
      <w:r>
        <w:t>rEShu+</w:t>
      </w:r>
      <w:r>
        <w:t xml:space="preserve"> | rA/</w:t>
      </w:r>
      <w:r>
        <w:t>ja/</w:t>
      </w:r>
      <w:r>
        <w:t>nn ||</w:t>
      </w:r>
    </w:p>
    <w:p w14:paraId="488D3E65" w14:textId="11E39A94" w:rsidR="00D02598" w:rsidRDefault="00593ECD">
      <w:r>
        <w:t>a/</w:t>
      </w:r>
      <w:r>
        <w:t>d3dh4va/</w:t>
      </w:r>
      <w:r>
        <w:t>rEShu+</w:t>
      </w:r>
      <w:r>
        <w:t xml:space="preserve"> rAjan rAjan ~nad3dh4va/</w:t>
      </w:r>
      <w:r>
        <w:t>rE Shva+</w:t>
      </w:r>
      <w:r>
        <w:t>d3dh4va/</w:t>
      </w:r>
      <w:r>
        <w:t>rEShu+</w:t>
      </w:r>
      <w:r>
        <w:t xml:space="preserve"> rAjann | </w:t>
      </w:r>
    </w:p>
    <w:p w14:paraId="6D9F7A70" w14:textId="4B3A0EBD" w:rsidR="00D02598" w:rsidRDefault="00593ECD">
      <w:r>
        <w:t>2)</w:t>
      </w:r>
      <w:r>
        <w:tab/>
        <w:t>1.4.46.3(2)</w:t>
      </w:r>
      <w:proofErr w:type="gramStart"/>
      <w:r>
        <w:t>-  rA</w:t>
      </w:r>
      <w:proofErr w:type="gramEnd"/>
      <w:r>
        <w:t>/</w:t>
      </w:r>
      <w:r>
        <w:t>ja/</w:t>
      </w:r>
      <w:r>
        <w:t>nn ||</w:t>
      </w:r>
    </w:p>
    <w:p w14:paraId="1A28FB0C" w14:textId="1D9F2DEF" w:rsidR="00D02598" w:rsidRDefault="00593ECD">
      <w:r>
        <w:t>rA/</w:t>
      </w:r>
      <w:r>
        <w:t>ja/</w:t>
      </w:r>
      <w:r>
        <w:t>nniti+</w:t>
      </w:r>
      <w:r>
        <w:t xml:space="preserve"> rAjann | </w:t>
      </w:r>
    </w:p>
    <w:p w14:paraId="3133C59D" w14:textId="4EF4CC5A" w:rsidR="00D02598" w:rsidRDefault="00593ECD">
      <w:r>
        <w:t>3)</w:t>
      </w:r>
      <w:r>
        <w:tab/>
        <w:t>1.4.46.3(3)</w:t>
      </w:r>
      <w:proofErr w:type="gramStart"/>
      <w:r>
        <w:t>-  tvayA</w:t>
      </w:r>
      <w:proofErr w:type="gramEnd"/>
      <w:r>
        <w:t>%</w:t>
      </w:r>
      <w:r>
        <w:t xml:space="preserve"> | vAja%</w:t>
      </w:r>
      <w:r>
        <w:t>m |</w:t>
      </w:r>
    </w:p>
    <w:p w14:paraId="2A30F21A" w14:textId="4A0FFA63" w:rsidR="00D02598" w:rsidRDefault="00593ECD">
      <w:r>
        <w:t>tvayA/</w:t>
      </w:r>
      <w:r>
        <w:t xml:space="preserve"> vAja/</w:t>
      </w:r>
      <w:r>
        <w:t>M ~MvAja/</w:t>
      </w:r>
      <w:r>
        <w:t>m tvayA/</w:t>
      </w:r>
      <w:r>
        <w:t xml:space="preserve"> tvayA/</w:t>
      </w:r>
      <w:r>
        <w:t xml:space="preserve"> vAja%</w:t>
      </w:r>
      <w:r>
        <w:t xml:space="preserve">m | </w:t>
      </w:r>
    </w:p>
    <w:p w14:paraId="32C48FA9" w14:textId="0B036E79" w:rsidR="00D02598" w:rsidRDefault="00593ECD">
      <w:r>
        <w:t>4)</w:t>
      </w:r>
      <w:r>
        <w:tab/>
        <w:t>1.4.46.3(4)</w:t>
      </w:r>
      <w:proofErr w:type="gramStart"/>
      <w:r>
        <w:t>-  vAja</w:t>
      </w:r>
      <w:proofErr w:type="gramEnd"/>
      <w:r>
        <w:t>%</w:t>
      </w:r>
      <w:r>
        <w:t>m | vA/</w:t>
      </w:r>
      <w:r>
        <w:t>ja/</w:t>
      </w:r>
      <w:r>
        <w:t>ya~nta+</w:t>
      </w:r>
      <w:r>
        <w:t>H |</w:t>
      </w:r>
    </w:p>
    <w:p w14:paraId="39C8136C" w14:textId="3569A4E7" w:rsidR="00D02598" w:rsidRDefault="00593ECD">
      <w:r>
        <w:lastRenderedPageBreak/>
        <w:t>vAja+</w:t>
      </w:r>
      <w:r>
        <w:t>M</w:t>
      </w:r>
      <w:r>
        <w:t xml:space="preserve"> ~MvAja/</w:t>
      </w:r>
      <w:r>
        <w:t>ya~ntO+</w:t>
      </w:r>
      <w:r>
        <w:t xml:space="preserve"> vAja/</w:t>
      </w:r>
      <w:r>
        <w:t>ya~ntO/</w:t>
      </w:r>
      <w:r>
        <w:t xml:space="preserve"> vAja/</w:t>
      </w:r>
      <w:r>
        <w:t>M ~MvAja+</w:t>
      </w:r>
      <w:r>
        <w:t>M ~MvAja/</w:t>
      </w:r>
      <w:r>
        <w:t>ya~nta+</w:t>
      </w:r>
      <w:r>
        <w:t xml:space="preserve">H | </w:t>
      </w:r>
    </w:p>
    <w:p w14:paraId="4B9DE595" w14:textId="4FC4B269" w:rsidR="00D02598" w:rsidRDefault="00593ECD">
      <w:r>
        <w:t>5)</w:t>
      </w:r>
      <w:r>
        <w:tab/>
        <w:t>1.4.46.3(5)</w:t>
      </w:r>
      <w:proofErr w:type="gramStart"/>
      <w:r>
        <w:t>-  vA</w:t>
      </w:r>
      <w:proofErr w:type="gramEnd"/>
      <w:r>
        <w:t>/</w:t>
      </w:r>
      <w:r>
        <w:t>ja/</w:t>
      </w:r>
      <w:r>
        <w:t>ya~nta+</w:t>
      </w:r>
      <w:r>
        <w:t>H | ja/</w:t>
      </w:r>
      <w:r>
        <w:t>yE/</w:t>
      </w:r>
      <w:r>
        <w:t>ma/</w:t>
      </w:r>
      <w:r>
        <w:t xml:space="preserve"> |</w:t>
      </w:r>
    </w:p>
    <w:p w14:paraId="037D6CAF" w14:textId="52604D78" w:rsidR="00D02598" w:rsidRDefault="00593ECD">
      <w:r>
        <w:t>vA/</w:t>
      </w:r>
      <w:r>
        <w:t>ja/</w:t>
      </w:r>
      <w:r>
        <w:t>ya~ntO+</w:t>
      </w:r>
      <w:r>
        <w:t xml:space="preserve"> jayEma jayEma vAja/</w:t>
      </w:r>
      <w:r>
        <w:t>ya~ntO+</w:t>
      </w:r>
      <w:r>
        <w:t xml:space="preserve"> vAja/</w:t>
      </w:r>
      <w:r>
        <w:t>ya~ntO+</w:t>
      </w:r>
      <w:r>
        <w:t xml:space="preserve"> jayEma | </w:t>
      </w:r>
    </w:p>
    <w:p w14:paraId="7DBF2A18" w14:textId="42364C11" w:rsidR="00D02598" w:rsidRDefault="00593ECD">
      <w:r>
        <w:t>6)</w:t>
      </w:r>
      <w:r>
        <w:tab/>
        <w:t>1.4.46.3(5)</w:t>
      </w:r>
      <w:proofErr w:type="gramStart"/>
      <w:r>
        <w:t>-  vA</w:t>
      </w:r>
      <w:proofErr w:type="gramEnd"/>
      <w:r>
        <w:t>/</w:t>
      </w:r>
      <w:r>
        <w:t>ja/</w:t>
      </w:r>
      <w:r>
        <w:t>ya~nta+</w:t>
      </w:r>
      <w:r>
        <w:t>H |</w:t>
      </w:r>
    </w:p>
    <w:p w14:paraId="29BEE796" w14:textId="22AA6757" w:rsidR="00D02598" w:rsidRDefault="00593ECD">
      <w:r>
        <w:t>vA/</w:t>
      </w:r>
      <w:r>
        <w:t>ja/</w:t>
      </w:r>
      <w:r>
        <w:t>ya~nta/</w:t>
      </w:r>
      <w:r>
        <w:t xml:space="preserve"> iti+</w:t>
      </w:r>
      <w:r>
        <w:t xml:space="preserve"> vAja - ya~nta+</w:t>
      </w:r>
      <w:r>
        <w:t xml:space="preserve">H | </w:t>
      </w:r>
    </w:p>
    <w:p w14:paraId="1BC72B8D" w14:textId="1EEDC2F5" w:rsidR="00D02598" w:rsidRDefault="00593ECD">
      <w:r>
        <w:t>7)</w:t>
      </w:r>
      <w:r>
        <w:tab/>
        <w:t>1.4.46.</w:t>
      </w:r>
      <w:r>
        <w:t>3(6)</w:t>
      </w:r>
      <w:proofErr w:type="gramStart"/>
      <w:r>
        <w:t>-  ja</w:t>
      </w:r>
      <w:proofErr w:type="gramEnd"/>
      <w:r>
        <w:t>/</w:t>
      </w:r>
      <w:r>
        <w:t>yE/</w:t>
      </w:r>
      <w:r>
        <w:t>ma/</w:t>
      </w:r>
      <w:r>
        <w:t xml:space="preserve"> | a/</w:t>
      </w:r>
      <w:r>
        <w:t>Bi4 |</w:t>
      </w:r>
    </w:p>
    <w:p w14:paraId="42DE93B1" w14:textId="6468F882" w:rsidR="00D02598" w:rsidRDefault="00593ECD">
      <w:r>
        <w:t>ja/</w:t>
      </w:r>
      <w:r>
        <w:t>yE/</w:t>
      </w:r>
      <w:r>
        <w:t>mA/</w:t>
      </w:r>
      <w:r>
        <w:t>B4ya+</w:t>
      </w:r>
      <w:r>
        <w:t>Bi4 ja+</w:t>
      </w:r>
      <w:r>
        <w:t>yEma jayEmA/</w:t>
      </w:r>
      <w:r>
        <w:t xml:space="preserve">Bi4 | </w:t>
      </w:r>
    </w:p>
    <w:p w14:paraId="6FD4D479" w14:textId="17CCBA2F" w:rsidR="00D02598" w:rsidRDefault="00593ECD">
      <w:r>
        <w:t>8)</w:t>
      </w:r>
      <w:r>
        <w:tab/>
        <w:t>1.4.46.3(7)</w:t>
      </w:r>
      <w:proofErr w:type="gramStart"/>
      <w:r>
        <w:t>-  a</w:t>
      </w:r>
      <w:proofErr w:type="gramEnd"/>
      <w:r>
        <w:t>/</w:t>
      </w:r>
      <w:r>
        <w:t>Bi4 | syA/</w:t>
      </w:r>
      <w:r>
        <w:t>ma/</w:t>
      </w:r>
      <w:r>
        <w:t xml:space="preserve"> |</w:t>
      </w:r>
    </w:p>
    <w:p w14:paraId="52E82ABB" w14:textId="1B0BDE01" w:rsidR="00D02598" w:rsidRDefault="00593ECD">
      <w:r>
        <w:t>a/</w:t>
      </w:r>
      <w:r>
        <w:t>Bi4 ShyA+</w:t>
      </w:r>
      <w:r>
        <w:t>ma syAmA/</w:t>
      </w:r>
      <w:r>
        <w:t>B4ya+</w:t>
      </w:r>
      <w:r>
        <w:t>Bi4 ShyA+</w:t>
      </w:r>
      <w:r>
        <w:t xml:space="preserve">ma | </w:t>
      </w:r>
    </w:p>
    <w:p w14:paraId="2FBC1CAE" w14:textId="32B1BD7A" w:rsidR="00D02598" w:rsidRDefault="00593ECD">
      <w:r>
        <w:t>9)</w:t>
      </w:r>
      <w:r>
        <w:tab/>
        <w:t>1.4.46.3(8)</w:t>
      </w:r>
      <w:proofErr w:type="gramStart"/>
      <w:r>
        <w:t>-  syA</w:t>
      </w:r>
      <w:proofErr w:type="gramEnd"/>
      <w:r>
        <w:t>/</w:t>
      </w:r>
      <w:r>
        <w:t>ma/</w:t>
      </w:r>
      <w:r>
        <w:t xml:space="preserve"> | pRu/</w:t>
      </w:r>
      <w:r>
        <w:t>th2su/</w:t>
      </w:r>
      <w:r>
        <w:t>tIH |</w:t>
      </w:r>
    </w:p>
    <w:p w14:paraId="5EA50365" w14:textId="09B2A112" w:rsidR="00D02598" w:rsidRDefault="00593ECD">
      <w:r>
        <w:t>syA/</w:t>
      </w:r>
      <w:r>
        <w:t>ma/</w:t>
      </w:r>
      <w:r>
        <w:t xml:space="preserve"> pRu/</w:t>
      </w:r>
      <w:r>
        <w:t>th2su/</w:t>
      </w:r>
      <w:r>
        <w:t>tIH pRu+</w:t>
      </w:r>
      <w:r>
        <w:t>th2su/</w:t>
      </w:r>
      <w:r>
        <w:t>tIH syA+</w:t>
      </w:r>
      <w:r>
        <w:t>ma syAma pRuth2su/</w:t>
      </w:r>
      <w:r>
        <w:t xml:space="preserve">tIH | </w:t>
      </w:r>
    </w:p>
    <w:p w14:paraId="7B801EC4" w14:textId="5822E863" w:rsidR="00D02598" w:rsidRDefault="00593ECD">
      <w:r>
        <w:t>10)</w:t>
      </w:r>
      <w:r>
        <w:tab/>
        <w:t>1.4.46.3(9)</w:t>
      </w:r>
      <w:proofErr w:type="gramStart"/>
      <w:r>
        <w:t>-  pRu</w:t>
      </w:r>
      <w:proofErr w:type="gramEnd"/>
      <w:r>
        <w:t>/</w:t>
      </w:r>
      <w:r>
        <w:t>th2su/</w:t>
      </w:r>
      <w:r>
        <w:t>tIH | martyA+</w:t>
      </w:r>
      <w:r>
        <w:t>nAm ||</w:t>
      </w:r>
    </w:p>
    <w:p w14:paraId="7D2946AD" w14:textId="5354803C" w:rsidR="00D02598" w:rsidRDefault="00593ECD">
      <w:r>
        <w:t>pRu/</w:t>
      </w:r>
      <w:r>
        <w:t>th2su/</w:t>
      </w:r>
      <w:r>
        <w:t>tIr martyA+</w:t>
      </w:r>
      <w:r>
        <w:t>nA/</w:t>
      </w:r>
      <w:r>
        <w:t>m martyA+</w:t>
      </w:r>
      <w:r>
        <w:t>nAm pRuth2su/</w:t>
      </w:r>
      <w:r>
        <w:t>tIH pRu+</w:t>
      </w:r>
      <w:r>
        <w:t>th2su/</w:t>
      </w:r>
      <w:r>
        <w:t>tIr martyA+</w:t>
      </w:r>
      <w:r>
        <w:t xml:space="preserve">nAm | </w:t>
      </w:r>
    </w:p>
    <w:p w14:paraId="33895641" w14:textId="01A5A512" w:rsidR="00D02598" w:rsidRDefault="00593ECD">
      <w:r>
        <w:t>11)</w:t>
      </w:r>
      <w:r>
        <w:tab/>
        <w:t>1.4.46.3(10)</w:t>
      </w:r>
      <w:proofErr w:type="gramStart"/>
      <w:r>
        <w:t>-  martyA</w:t>
      </w:r>
      <w:proofErr w:type="gramEnd"/>
      <w:r>
        <w:t>+</w:t>
      </w:r>
      <w:r>
        <w:t>nAm ||</w:t>
      </w:r>
    </w:p>
    <w:p w14:paraId="36BEDBBF" w14:textId="474EFB42" w:rsidR="00D02598" w:rsidRDefault="00593ECD">
      <w:r>
        <w:t>martyA+</w:t>
      </w:r>
      <w:r>
        <w:t>nA/</w:t>
      </w:r>
      <w:r>
        <w:t>miti/</w:t>
      </w:r>
      <w:r>
        <w:t xml:space="preserve"> martyA+</w:t>
      </w:r>
      <w:r>
        <w:t xml:space="preserve">nAm | </w:t>
      </w:r>
    </w:p>
    <w:p w14:paraId="530109F3" w14:textId="4ED6B73F" w:rsidR="00D02598" w:rsidRDefault="00593ECD">
      <w:r>
        <w:t>12</w:t>
      </w:r>
      <w:r>
        <w:t>)</w:t>
      </w:r>
      <w:r>
        <w:tab/>
        <w:t>1.4.46.3(11)</w:t>
      </w:r>
      <w:proofErr w:type="gramStart"/>
      <w:r>
        <w:t>-  tvAm</w:t>
      </w:r>
      <w:proofErr w:type="gramEnd"/>
      <w:r>
        <w:t xml:space="preserve"> | a/</w:t>
      </w:r>
      <w:r>
        <w:t>g3nE/</w:t>
      </w:r>
      <w:r>
        <w:t xml:space="preserve"> | (J2M-74)</w:t>
      </w:r>
    </w:p>
    <w:p w14:paraId="69E787C4" w14:textId="29A4296B" w:rsidR="00D02598" w:rsidRDefault="00593ECD">
      <w:r>
        <w:t>tvA ma+</w:t>
      </w:r>
      <w:r>
        <w:t>g3nE ag3nE/</w:t>
      </w:r>
      <w:r>
        <w:t xml:space="preserve"> tvAm tvA ma+</w:t>
      </w:r>
      <w:r>
        <w:t xml:space="preserve">g3nE | </w:t>
      </w:r>
    </w:p>
    <w:p w14:paraId="725057E5" w14:textId="355EF0B3" w:rsidR="00D02598" w:rsidRDefault="00593ECD">
      <w:r>
        <w:t>13)</w:t>
      </w:r>
      <w:r>
        <w:tab/>
        <w:t>1.4.46.3(12)</w:t>
      </w:r>
      <w:proofErr w:type="gramStart"/>
      <w:r>
        <w:t>-  a</w:t>
      </w:r>
      <w:proofErr w:type="gramEnd"/>
      <w:r>
        <w:t>/</w:t>
      </w:r>
      <w:r>
        <w:t>g3nE/</w:t>
      </w:r>
      <w:r>
        <w:t xml:space="preserve"> | vA/</w:t>
      </w:r>
      <w:r>
        <w:t>ja/</w:t>
      </w:r>
      <w:r>
        <w:t>sAta+</w:t>
      </w:r>
      <w:r>
        <w:t>mam | (J2M-74)</w:t>
      </w:r>
    </w:p>
    <w:p w14:paraId="0F48E966" w14:textId="5B60CD81" w:rsidR="00D02598" w:rsidRDefault="00593ECD">
      <w:r>
        <w:t>a/</w:t>
      </w:r>
      <w:r>
        <w:t>g3nE/</w:t>
      </w:r>
      <w:r>
        <w:t xml:space="preserve"> vA/</w:t>
      </w:r>
      <w:r>
        <w:t>ja/</w:t>
      </w:r>
      <w:r>
        <w:t>sAta+</w:t>
      </w:r>
      <w:r>
        <w:t>maM ~MvAja/</w:t>
      </w:r>
      <w:r>
        <w:t>sAta+</w:t>
      </w:r>
      <w:r>
        <w:t>ma mag3nE ag3nE vAja/</w:t>
      </w:r>
      <w:r>
        <w:t>sAta+</w:t>
      </w:r>
      <w:r>
        <w:t xml:space="preserve">mam | </w:t>
      </w:r>
    </w:p>
    <w:p w14:paraId="7B2EB59C" w14:textId="4A06E54A" w:rsidR="00D02598" w:rsidRDefault="00593ECD">
      <w:r>
        <w:t>14)</w:t>
      </w:r>
      <w:r>
        <w:tab/>
        <w:t>1.4.46.3(13)</w:t>
      </w:r>
      <w:proofErr w:type="gramStart"/>
      <w:r>
        <w:t>-  vA</w:t>
      </w:r>
      <w:proofErr w:type="gramEnd"/>
      <w:r>
        <w:t>/</w:t>
      </w:r>
      <w:r>
        <w:t>ja/</w:t>
      </w:r>
      <w:r>
        <w:t>sAta+</w:t>
      </w:r>
      <w:r>
        <w:t>mam | viprA%</w:t>
      </w:r>
      <w:r>
        <w:t>H |</w:t>
      </w:r>
    </w:p>
    <w:p w14:paraId="49FA0D6B" w14:textId="0FAB2244" w:rsidR="00D02598" w:rsidRDefault="00593ECD">
      <w:r>
        <w:t>vA/</w:t>
      </w:r>
      <w:r>
        <w:t>ja/</w:t>
      </w:r>
      <w:r>
        <w:t>sAta+</w:t>
      </w:r>
      <w:r>
        <w:t>ma/</w:t>
      </w:r>
      <w:r>
        <w:t>M ~MviprA/</w:t>
      </w:r>
      <w:r>
        <w:t xml:space="preserve"> viprA+</w:t>
      </w:r>
      <w:r>
        <w:t xml:space="preserve"> vAja/</w:t>
      </w:r>
      <w:r>
        <w:t>sAta+</w:t>
      </w:r>
      <w:r>
        <w:t>maM ~MvAja/</w:t>
      </w:r>
      <w:r>
        <w:t>sAta+</w:t>
      </w:r>
      <w:r>
        <w:t>ma/</w:t>
      </w:r>
      <w:r>
        <w:t>M ~MviprA%</w:t>
      </w:r>
      <w:r>
        <w:t xml:space="preserve">H | </w:t>
      </w:r>
    </w:p>
    <w:p w14:paraId="18E1A381" w14:textId="6CC8FE31" w:rsidR="00D02598" w:rsidRDefault="00593ECD">
      <w:r>
        <w:t>15)</w:t>
      </w:r>
      <w:r>
        <w:tab/>
        <w:t>1.4.46.3(13)</w:t>
      </w:r>
      <w:proofErr w:type="gramStart"/>
      <w:r>
        <w:t>-  vA</w:t>
      </w:r>
      <w:proofErr w:type="gramEnd"/>
      <w:r>
        <w:t>/</w:t>
      </w:r>
      <w:r>
        <w:t>ja/</w:t>
      </w:r>
      <w:r>
        <w:t>sAta+</w:t>
      </w:r>
      <w:r>
        <w:t>mam |</w:t>
      </w:r>
    </w:p>
    <w:p w14:paraId="234A5957" w14:textId="526E4B19" w:rsidR="00D02598" w:rsidRDefault="00593ECD">
      <w:r>
        <w:t>vA/</w:t>
      </w:r>
      <w:r>
        <w:t>ja/</w:t>
      </w:r>
      <w:r>
        <w:t>sAta+</w:t>
      </w:r>
      <w:r>
        <w:t>ma/</w:t>
      </w:r>
      <w:r>
        <w:t>miti+</w:t>
      </w:r>
      <w:r>
        <w:t xml:space="preserve"> vAja - sAta+</w:t>
      </w:r>
      <w:r>
        <w:t xml:space="preserve">mam | </w:t>
      </w:r>
    </w:p>
    <w:p w14:paraId="76523166" w14:textId="5B2482D9" w:rsidR="00D02598" w:rsidRDefault="00593ECD">
      <w:r>
        <w:t>16)</w:t>
      </w:r>
      <w:r>
        <w:tab/>
        <w:t>1.4.46.3(14)</w:t>
      </w:r>
      <w:proofErr w:type="gramStart"/>
      <w:r>
        <w:t>-  viprA</w:t>
      </w:r>
      <w:proofErr w:type="gramEnd"/>
      <w:r>
        <w:t>%</w:t>
      </w:r>
      <w:r>
        <w:t>H | va/</w:t>
      </w:r>
      <w:r>
        <w:t>rd3dha/</w:t>
      </w:r>
      <w:r>
        <w:t>4~nti/</w:t>
      </w:r>
      <w:r>
        <w:t xml:space="preserve"> |</w:t>
      </w:r>
    </w:p>
    <w:p w14:paraId="4A3E0B3E" w14:textId="553C07AB" w:rsidR="00D02598" w:rsidRDefault="00593ECD">
      <w:r>
        <w:t>viprA+</w:t>
      </w:r>
      <w:r>
        <w:t xml:space="preserve"> vard3dha4~nti vard3dha4~nti/</w:t>
      </w:r>
      <w:r>
        <w:t xml:space="preserve"> viprA/</w:t>
      </w:r>
      <w:r>
        <w:t xml:space="preserve"> viprA+</w:t>
      </w:r>
      <w:r>
        <w:t xml:space="preserve"> vard3dh</w:t>
      </w:r>
      <w:r>
        <w:t xml:space="preserve">a4~nti | </w:t>
      </w:r>
    </w:p>
    <w:p w14:paraId="494226A9" w14:textId="2798BE92" w:rsidR="00D02598" w:rsidRDefault="00593ECD">
      <w:r>
        <w:t>17)</w:t>
      </w:r>
      <w:r>
        <w:tab/>
        <w:t>1.4.46.3(15)</w:t>
      </w:r>
      <w:proofErr w:type="gramStart"/>
      <w:r>
        <w:t>-  va</w:t>
      </w:r>
      <w:proofErr w:type="gramEnd"/>
      <w:r>
        <w:t>/</w:t>
      </w:r>
      <w:r>
        <w:t>rd3dha/</w:t>
      </w:r>
      <w:r>
        <w:t>4~nti/</w:t>
      </w:r>
      <w:r>
        <w:t xml:space="preserve"> | suShTu+</w:t>
      </w:r>
      <w:r>
        <w:t>tam ||</w:t>
      </w:r>
    </w:p>
    <w:p w14:paraId="09D1F2C5" w14:textId="33A7FBE7" w:rsidR="00D02598" w:rsidRDefault="00593ECD">
      <w:r>
        <w:lastRenderedPageBreak/>
        <w:t>va/</w:t>
      </w:r>
      <w:r>
        <w:t>rd3dha/</w:t>
      </w:r>
      <w:r>
        <w:t>4~nti/</w:t>
      </w:r>
      <w:r>
        <w:t xml:space="preserve"> suShTu+</w:t>
      </w:r>
      <w:r>
        <w:t>ta/</w:t>
      </w:r>
      <w:r>
        <w:t>(gm/</w:t>
      </w:r>
      <w:r>
        <w:t>) suShTu+</w:t>
      </w:r>
      <w:r>
        <w:t>taM ~Mvard3dha4~nti vard3dha4~nti/</w:t>
      </w:r>
      <w:r>
        <w:t xml:space="preserve"> suShTu+</w:t>
      </w:r>
      <w:r>
        <w:t xml:space="preserve">tam | </w:t>
      </w:r>
    </w:p>
    <w:p w14:paraId="565B2D15" w14:textId="5CC70EDB" w:rsidR="00D02598" w:rsidRDefault="00593ECD">
      <w:r>
        <w:t>18)</w:t>
      </w:r>
      <w:r>
        <w:tab/>
        <w:t>1.4.46.3(16)</w:t>
      </w:r>
      <w:proofErr w:type="gramStart"/>
      <w:r>
        <w:t>-  suShTu</w:t>
      </w:r>
      <w:proofErr w:type="gramEnd"/>
      <w:r>
        <w:t>+</w:t>
      </w:r>
      <w:r>
        <w:t>tam ||</w:t>
      </w:r>
    </w:p>
    <w:p w14:paraId="02DD5D58" w14:textId="06838061" w:rsidR="00D02598" w:rsidRDefault="00593ECD">
      <w:r>
        <w:t>suShTu+</w:t>
      </w:r>
      <w:r>
        <w:t>ta/</w:t>
      </w:r>
      <w:r>
        <w:t>miti/</w:t>
      </w:r>
      <w:r>
        <w:t xml:space="preserve"> su - stu/</w:t>
      </w:r>
      <w:r>
        <w:t>ta/</w:t>
      </w:r>
      <w:r>
        <w:t xml:space="preserve">m | </w:t>
      </w:r>
    </w:p>
    <w:p w14:paraId="01529CDD" w14:textId="0130FF2A" w:rsidR="00D02598" w:rsidRDefault="00593ECD">
      <w:r>
        <w:t>19)</w:t>
      </w:r>
      <w:r>
        <w:tab/>
        <w:t>1.4.46.3(17)</w:t>
      </w:r>
      <w:proofErr w:type="gramStart"/>
      <w:r>
        <w:t>-  saH</w:t>
      </w:r>
      <w:proofErr w:type="gramEnd"/>
      <w:r>
        <w:t xml:space="preserve"> | ~na/</w:t>
      </w:r>
      <w:r>
        <w:t>H |</w:t>
      </w:r>
    </w:p>
    <w:p w14:paraId="59587DFD" w14:textId="119EC465" w:rsidR="00D02598" w:rsidRDefault="00593ECD">
      <w:r>
        <w:t>sa ~nO+</w:t>
      </w:r>
      <w:r>
        <w:t xml:space="preserve"> ~na/</w:t>
      </w:r>
      <w:r>
        <w:t>H sa sa ~na+</w:t>
      </w:r>
      <w:r>
        <w:t xml:space="preserve">H | </w:t>
      </w:r>
    </w:p>
    <w:p w14:paraId="32E62A1F" w14:textId="6D3E73E9" w:rsidR="00D02598" w:rsidRDefault="00593ECD">
      <w:r>
        <w:t>20)</w:t>
      </w:r>
      <w:r>
        <w:tab/>
        <w:t>1.4.46.3(18)</w:t>
      </w:r>
      <w:proofErr w:type="gramStart"/>
      <w:r>
        <w:t>-  ~</w:t>
      </w:r>
      <w:proofErr w:type="gramEnd"/>
      <w:r>
        <w:t>na/</w:t>
      </w:r>
      <w:r>
        <w:t>H | rA/</w:t>
      </w:r>
      <w:r>
        <w:t>sva/</w:t>
      </w:r>
      <w:r>
        <w:t xml:space="preserve"> |</w:t>
      </w:r>
    </w:p>
    <w:p w14:paraId="42EABE7A" w14:textId="02EED90D" w:rsidR="00D02598" w:rsidRDefault="00593ECD">
      <w:r>
        <w:t>~nO/</w:t>
      </w:r>
      <w:r>
        <w:t xml:space="preserve"> rA/</w:t>
      </w:r>
      <w:r>
        <w:t>sva/</w:t>
      </w:r>
      <w:r>
        <w:t xml:space="preserve"> rA/</w:t>
      </w:r>
      <w:r>
        <w:t>sva/</w:t>
      </w:r>
      <w:r>
        <w:t xml:space="preserve"> ~nO/</w:t>
      </w:r>
      <w:r>
        <w:t xml:space="preserve"> ~nO/</w:t>
      </w:r>
      <w:r>
        <w:t xml:space="preserve"> rA/</w:t>
      </w:r>
      <w:r>
        <w:t>sva/</w:t>
      </w:r>
      <w:r>
        <w:t xml:space="preserve"> | </w:t>
      </w:r>
    </w:p>
    <w:p w14:paraId="429A38A5" w14:textId="3A4AB85C" w:rsidR="00D02598" w:rsidRDefault="00593ECD">
      <w:r>
        <w:t>21)</w:t>
      </w:r>
      <w:r>
        <w:tab/>
        <w:t>1.4.46.3(19)</w:t>
      </w:r>
      <w:proofErr w:type="gramStart"/>
      <w:r>
        <w:t>-  rA</w:t>
      </w:r>
      <w:proofErr w:type="gramEnd"/>
      <w:r>
        <w:t>/</w:t>
      </w:r>
      <w:r>
        <w:t>sva/</w:t>
      </w:r>
      <w:r>
        <w:t xml:space="preserve"> | su/</w:t>
      </w:r>
      <w:r>
        <w:t>vIrya%</w:t>
      </w:r>
      <w:r>
        <w:t>m ||</w:t>
      </w:r>
    </w:p>
    <w:p w14:paraId="317BE21E" w14:textId="1FC03C45" w:rsidR="00D02598" w:rsidRDefault="00593ECD">
      <w:r>
        <w:t>rA/</w:t>
      </w:r>
      <w:r>
        <w:t>sva/</w:t>
      </w:r>
      <w:r>
        <w:t xml:space="preserve"> su/</w:t>
      </w:r>
      <w:r>
        <w:t>vIrya(gm+</w:t>
      </w:r>
      <w:r>
        <w:t>) su/</w:t>
      </w:r>
      <w:r>
        <w:t>vIrya(gm+</w:t>
      </w:r>
      <w:r>
        <w:t>) rAsva rAsva su/</w:t>
      </w:r>
      <w:r>
        <w:t>vIrya%</w:t>
      </w:r>
      <w:r>
        <w:t xml:space="preserve">m | </w:t>
      </w:r>
    </w:p>
    <w:p w14:paraId="789E5A02" w14:textId="007BB307" w:rsidR="00D02598" w:rsidRDefault="00593ECD">
      <w:r>
        <w:t>22)</w:t>
      </w:r>
      <w:r>
        <w:tab/>
        <w:t>1.4.46.3(20)</w:t>
      </w:r>
      <w:proofErr w:type="gramStart"/>
      <w:r>
        <w:t>-  su</w:t>
      </w:r>
      <w:proofErr w:type="gramEnd"/>
      <w:r>
        <w:t>/</w:t>
      </w:r>
      <w:r>
        <w:t>vIrya%</w:t>
      </w:r>
      <w:r>
        <w:t>m ||</w:t>
      </w:r>
    </w:p>
    <w:p w14:paraId="6DEFF902" w14:textId="3BCA115E" w:rsidR="00D02598" w:rsidRDefault="00593ECD">
      <w:r>
        <w:t>su/</w:t>
      </w:r>
      <w:r>
        <w:t>vIrya/</w:t>
      </w:r>
      <w:r>
        <w:t>miti+</w:t>
      </w:r>
      <w:r>
        <w:t xml:space="preserve"> s</w:t>
      </w:r>
      <w:r>
        <w:t>u - vIrya%</w:t>
      </w:r>
      <w:r>
        <w:t xml:space="preserve">m | </w:t>
      </w:r>
    </w:p>
    <w:p w14:paraId="2A30AC5A" w14:textId="353B116F" w:rsidR="00D02598" w:rsidRDefault="00593ECD">
      <w:r>
        <w:t>23)</w:t>
      </w:r>
      <w:r>
        <w:tab/>
        <w:t>1.4.46.3(21)</w:t>
      </w:r>
      <w:proofErr w:type="gramStart"/>
      <w:r>
        <w:t>-  a</w:t>
      </w:r>
      <w:proofErr w:type="gramEnd"/>
      <w:r>
        <w:t>/</w:t>
      </w:r>
      <w:r>
        <w:t>yam | ~na/</w:t>
      </w:r>
      <w:r>
        <w:t>H | (J2M-72,G4S-1.4-47)</w:t>
      </w:r>
    </w:p>
    <w:p w14:paraId="2850BE75" w14:textId="0FD33703" w:rsidR="00D02598" w:rsidRDefault="00593ECD">
      <w:r>
        <w:t>a/</w:t>
      </w:r>
      <w:r>
        <w:t>yannO+</w:t>
      </w:r>
      <w:r>
        <w:t xml:space="preserve"> ~nO/</w:t>
      </w:r>
      <w:r>
        <w:t xml:space="preserve"> &amp;ya ma/</w:t>
      </w:r>
      <w:r>
        <w:t>yanna+</w:t>
      </w:r>
      <w:r>
        <w:t xml:space="preserve">H | </w:t>
      </w:r>
    </w:p>
    <w:p w14:paraId="3CA7461A" w14:textId="4580D8F0" w:rsidR="00D02598" w:rsidRDefault="00593ECD">
      <w:r>
        <w:t>24)</w:t>
      </w:r>
      <w:r>
        <w:tab/>
        <w:t>1.4.46.3(22)</w:t>
      </w:r>
      <w:proofErr w:type="gramStart"/>
      <w:r>
        <w:t>-  ~</w:t>
      </w:r>
      <w:proofErr w:type="gramEnd"/>
      <w:r>
        <w:t>na/</w:t>
      </w:r>
      <w:r>
        <w:t>H | a/</w:t>
      </w:r>
      <w:r>
        <w:t>g3niH | (J2M-72,G4S-1.4-47)</w:t>
      </w:r>
    </w:p>
    <w:p w14:paraId="783924BD" w14:textId="487743EA" w:rsidR="00D02598" w:rsidRDefault="00593ECD">
      <w:r>
        <w:t>~nO/</w:t>
      </w:r>
      <w:r>
        <w:t xml:space="preserve"> a/</w:t>
      </w:r>
      <w:r>
        <w:t>g3ni ra/</w:t>
      </w:r>
      <w:r>
        <w:t>g3nir ~nO+</w:t>
      </w:r>
      <w:r>
        <w:t xml:space="preserve"> ~nO a/</w:t>
      </w:r>
      <w:r>
        <w:t xml:space="preserve">g3niH | </w:t>
      </w:r>
    </w:p>
    <w:p w14:paraId="434369EF" w14:textId="0A2953F4" w:rsidR="00D02598" w:rsidRDefault="00593ECD">
      <w:r>
        <w:t>25)</w:t>
      </w:r>
      <w:r>
        <w:tab/>
        <w:t>1.4.46.3(23)</w:t>
      </w:r>
      <w:proofErr w:type="gramStart"/>
      <w:r>
        <w:t>-  a</w:t>
      </w:r>
      <w:proofErr w:type="gramEnd"/>
      <w:r>
        <w:t>/</w:t>
      </w:r>
      <w:r>
        <w:t>g3niH | vari+</w:t>
      </w:r>
      <w:r>
        <w:t>vaH | (J2M-72,G4S-1.4-</w:t>
      </w:r>
      <w:r>
        <w:t>47)</w:t>
      </w:r>
    </w:p>
    <w:p w14:paraId="0C43D8A8" w14:textId="15515C72" w:rsidR="00D02598" w:rsidRDefault="00593ECD">
      <w:r>
        <w:t>a/</w:t>
      </w:r>
      <w:r>
        <w:t>g3nir vari+</w:t>
      </w:r>
      <w:r>
        <w:t>vO/</w:t>
      </w:r>
      <w:r>
        <w:t xml:space="preserve"> vari+</w:t>
      </w:r>
      <w:r>
        <w:t>vO/</w:t>
      </w:r>
      <w:r>
        <w:t xml:space="preserve"> &amp;g3nira/</w:t>
      </w:r>
      <w:r>
        <w:t>g3nir vari+</w:t>
      </w:r>
      <w:r>
        <w:t xml:space="preserve">vaH | </w:t>
      </w:r>
    </w:p>
    <w:p w14:paraId="21DB6EEA" w14:textId="560A37A2" w:rsidR="00D02598" w:rsidRDefault="00593ECD">
      <w:r>
        <w:t>26)</w:t>
      </w:r>
      <w:r>
        <w:tab/>
        <w:t>1.4.46.3(24)</w:t>
      </w:r>
      <w:proofErr w:type="gramStart"/>
      <w:r>
        <w:t>-  vari</w:t>
      </w:r>
      <w:proofErr w:type="gramEnd"/>
      <w:r>
        <w:t>+</w:t>
      </w:r>
      <w:r>
        <w:t>vaH | kRu/</w:t>
      </w:r>
      <w:r>
        <w:t>NO/</w:t>
      </w:r>
      <w:r>
        <w:t>tu/</w:t>
      </w:r>
      <w:r>
        <w:t xml:space="preserve"> | (J2M-72,G4S-1.4-47)</w:t>
      </w:r>
    </w:p>
    <w:p w14:paraId="7A3ABE3A" w14:textId="7C50D99E" w:rsidR="00D02598" w:rsidRDefault="00593ECD">
      <w:r>
        <w:t>vari+</w:t>
      </w:r>
      <w:r>
        <w:t>vaH kRuNOtu kRuNOtu/</w:t>
      </w:r>
      <w:r>
        <w:t xml:space="preserve"> vari+</w:t>
      </w:r>
      <w:r>
        <w:t>vO/</w:t>
      </w:r>
      <w:r>
        <w:t xml:space="preserve"> vari+</w:t>
      </w:r>
      <w:r>
        <w:t xml:space="preserve">vaH kRuNOtu | </w:t>
      </w:r>
    </w:p>
    <w:p w14:paraId="3AA0B241" w14:textId="6BC9855E" w:rsidR="00D02598" w:rsidRDefault="00593ECD">
      <w:r>
        <w:t>27)</w:t>
      </w:r>
      <w:r>
        <w:tab/>
        <w:t>1.4.46.3(25)</w:t>
      </w:r>
      <w:proofErr w:type="gramStart"/>
      <w:r>
        <w:t>-  kRu</w:t>
      </w:r>
      <w:proofErr w:type="gramEnd"/>
      <w:r>
        <w:t>/</w:t>
      </w:r>
      <w:r>
        <w:t>NO/</w:t>
      </w:r>
      <w:r>
        <w:t>tu/</w:t>
      </w:r>
      <w:r>
        <w:t xml:space="preserve"> | a/</w:t>
      </w:r>
      <w:r>
        <w:t>yam | (G4S-1.4-47)</w:t>
      </w:r>
    </w:p>
    <w:p w14:paraId="41E332C4" w14:textId="1DDF4828" w:rsidR="00D02598" w:rsidRDefault="00593ECD">
      <w:r>
        <w:t>kRu/</w:t>
      </w:r>
      <w:r>
        <w:t>NO/</w:t>
      </w:r>
      <w:r>
        <w:t>tva/</w:t>
      </w:r>
      <w:r>
        <w:t>ya ma/</w:t>
      </w:r>
      <w:r>
        <w:t>yam kRu+</w:t>
      </w:r>
      <w:r>
        <w:t>NOtu</w:t>
      </w:r>
      <w:r>
        <w:t xml:space="preserve"> kRuNOtva/</w:t>
      </w:r>
      <w:r>
        <w:t xml:space="preserve">yam | </w:t>
      </w:r>
    </w:p>
    <w:p w14:paraId="441F6A29" w14:textId="3F4A8767" w:rsidR="00D02598" w:rsidRDefault="00593ECD">
      <w:r>
        <w:t>28)</w:t>
      </w:r>
      <w:r>
        <w:tab/>
        <w:t>1.4.46.3(26)</w:t>
      </w:r>
      <w:proofErr w:type="gramStart"/>
      <w:r>
        <w:t>-  a</w:t>
      </w:r>
      <w:proofErr w:type="gramEnd"/>
      <w:r>
        <w:t>/</w:t>
      </w:r>
      <w:r>
        <w:t>yam | mRudha+</w:t>
      </w:r>
      <w:r>
        <w:t>4H |</w:t>
      </w:r>
    </w:p>
    <w:p w14:paraId="04388263" w14:textId="17035DEB" w:rsidR="00D02598" w:rsidRDefault="00593ECD">
      <w:r>
        <w:t>a/</w:t>
      </w:r>
      <w:r>
        <w:t>yam mRudhO/</w:t>
      </w:r>
      <w:r>
        <w:t>4 mRudhO/</w:t>
      </w:r>
      <w:r>
        <w:t>4 &amp;ya ma/</w:t>
      </w:r>
      <w:r>
        <w:t>yam mRudha+</w:t>
      </w:r>
      <w:r>
        <w:t xml:space="preserve">4H | </w:t>
      </w:r>
    </w:p>
    <w:p w14:paraId="06EEBB21" w14:textId="0BAF1A34" w:rsidR="00D02598" w:rsidRDefault="00593ECD">
      <w:r>
        <w:t>29)</w:t>
      </w:r>
      <w:r>
        <w:tab/>
        <w:t>1.4.46.3(27)</w:t>
      </w:r>
      <w:proofErr w:type="gramStart"/>
      <w:r>
        <w:t>-  mRudha</w:t>
      </w:r>
      <w:proofErr w:type="gramEnd"/>
      <w:r>
        <w:t>+</w:t>
      </w:r>
      <w:r>
        <w:t>4H | pu/</w:t>
      </w:r>
      <w:r>
        <w:t>raH |</w:t>
      </w:r>
    </w:p>
    <w:p w14:paraId="0F8D8615" w14:textId="75EB7A8F" w:rsidR="00D02598" w:rsidRDefault="00593ECD">
      <w:r>
        <w:t>mRudha+</w:t>
      </w:r>
      <w:r>
        <w:t>4H pu/</w:t>
      </w:r>
      <w:r>
        <w:t>raH pu/</w:t>
      </w:r>
      <w:r>
        <w:t>rO mRudhO/</w:t>
      </w:r>
      <w:r>
        <w:t>4 mRudha+</w:t>
      </w:r>
      <w:r>
        <w:t>4H pu/</w:t>
      </w:r>
      <w:r>
        <w:t xml:space="preserve">raH | </w:t>
      </w:r>
    </w:p>
    <w:p w14:paraId="435D83BC" w14:textId="4CE13B6E" w:rsidR="00D02598" w:rsidRDefault="00593ECD">
      <w:r>
        <w:lastRenderedPageBreak/>
        <w:t>30)</w:t>
      </w:r>
      <w:r>
        <w:tab/>
        <w:t>1.4.46.3(28)</w:t>
      </w:r>
      <w:proofErr w:type="gramStart"/>
      <w:r>
        <w:t>-  pu</w:t>
      </w:r>
      <w:proofErr w:type="gramEnd"/>
      <w:r>
        <w:t>/</w:t>
      </w:r>
      <w:r>
        <w:t>raH | E/</w:t>
      </w:r>
      <w:r>
        <w:t>tu/</w:t>
      </w:r>
      <w:r>
        <w:t xml:space="preserve"> |</w:t>
      </w:r>
    </w:p>
    <w:p w14:paraId="75938E4C" w14:textId="42F33452" w:rsidR="00D02598" w:rsidRDefault="00593ECD">
      <w:r>
        <w:t>pu/</w:t>
      </w:r>
      <w:r>
        <w:t>ra E%</w:t>
      </w:r>
      <w:r>
        <w:t>tvEtu pu/</w:t>
      </w:r>
      <w:r>
        <w:t>raH pu/</w:t>
      </w:r>
      <w:r>
        <w:t>ra E+</w:t>
      </w:r>
      <w:r>
        <w:t xml:space="preserve">tu | </w:t>
      </w:r>
    </w:p>
    <w:p w14:paraId="38C6F2FE" w14:textId="37B616CD" w:rsidR="00D02598" w:rsidRDefault="00593ECD">
      <w:r>
        <w:t>31)</w:t>
      </w:r>
      <w:r>
        <w:tab/>
        <w:t>1.4.46.3(29)</w:t>
      </w:r>
      <w:proofErr w:type="gramStart"/>
      <w:r>
        <w:t>-  E</w:t>
      </w:r>
      <w:proofErr w:type="gramEnd"/>
      <w:r>
        <w:t>/</w:t>
      </w:r>
      <w:r>
        <w:t>tu/</w:t>
      </w:r>
      <w:r>
        <w:t xml:space="preserve"> | pra/</w:t>
      </w:r>
      <w:r>
        <w:t>Bi/</w:t>
      </w:r>
      <w:r>
        <w:t>4~nda3nn ||</w:t>
      </w:r>
    </w:p>
    <w:p w14:paraId="4364DE01" w14:textId="1AC4A6A9" w:rsidR="00D02598" w:rsidRDefault="00593ECD">
      <w:r>
        <w:t>E/</w:t>
      </w:r>
      <w:r>
        <w:t>tu/</w:t>
      </w:r>
      <w:r>
        <w:t xml:space="preserve"> pra/</w:t>
      </w:r>
      <w:r>
        <w:t>Bi/</w:t>
      </w:r>
      <w:r>
        <w:t>4~nda3n pra+</w:t>
      </w:r>
      <w:r>
        <w:t>Bi/</w:t>
      </w:r>
      <w:r>
        <w:t>4~nda3n ~nE%</w:t>
      </w:r>
      <w:r>
        <w:t>tvEtu praBi/</w:t>
      </w:r>
      <w:r>
        <w:t xml:space="preserve">4~nda3nn | </w:t>
      </w:r>
    </w:p>
    <w:p w14:paraId="0FA59D24" w14:textId="1D65B9F0" w:rsidR="00D02598" w:rsidRDefault="00593ECD">
      <w:r>
        <w:t>32)</w:t>
      </w:r>
      <w:r>
        <w:tab/>
        <w:t>1.4.46.3(30)</w:t>
      </w:r>
      <w:proofErr w:type="gramStart"/>
      <w:r>
        <w:t>-  pra</w:t>
      </w:r>
      <w:proofErr w:type="gramEnd"/>
      <w:r>
        <w:t>/</w:t>
      </w:r>
      <w:r>
        <w:t>Bi/</w:t>
      </w:r>
      <w:r>
        <w:t>4~nda3nn ||</w:t>
      </w:r>
    </w:p>
    <w:p w14:paraId="5F8A1A36" w14:textId="1424F82D" w:rsidR="00D02598" w:rsidRDefault="00593ECD">
      <w:r>
        <w:t>pra/</w:t>
      </w:r>
      <w:r>
        <w:t>Bi/</w:t>
      </w:r>
      <w:r>
        <w:t>4~nda3nniti+</w:t>
      </w:r>
      <w:r>
        <w:t xml:space="preserve"> pra - Bi/</w:t>
      </w:r>
      <w:r>
        <w:t xml:space="preserve">4~nda3nn | </w:t>
      </w:r>
    </w:p>
    <w:p w14:paraId="501C62EE" w14:textId="793DD62C" w:rsidR="00D02598" w:rsidRDefault="00593ECD">
      <w:r>
        <w:t>33)</w:t>
      </w:r>
      <w:r>
        <w:tab/>
        <w:t>1.4.46.3(31)</w:t>
      </w:r>
      <w:proofErr w:type="gramStart"/>
      <w:r>
        <w:t>-  a</w:t>
      </w:r>
      <w:proofErr w:type="gramEnd"/>
      <w:r>
        <w:t>/</w:t>
      </w:r>
      <w:r>
        <w:t>yam | SatrU</w:t>
      </w:r>
      <w:r>
        <w:t>n+</w:t>
      </w:r>
      <w:r>
        <w:t xml:space="preserve"> |</w:t>
      </w:r>
    </w:p>
    <w:p w14:paraId="6C0C3214" w14:textId="447A09EC" w:rsidR="00D02598" w:rsidRDefault="00593ECD">
      <w:r>
        <w:t>a/</w:t>
      </w:r>
      <w:r>
        <w:t>ya(gm) SatrU/</w:t>
      </w:r>
      <w:r>
        <w:t>~j Ca2trU+</w:t>
      </w:r>
      <w:r>
        <w:t xml:space="preserve"> ~na/</w:t>
      </w:r>
      <w:r>
        <w:t>ya ma/</w:t>
      </w:r>
      <w:r>
        <w:t>ya(gm) SatrUn+</w:t>
      </w:r>
      <w:r>
        <w:t xml:space="preserve"> | </w:t>
      </w:r>
    </w:p>
    <w:p w14:paraId="2AEA1F81" w14:textId="36C58AE5" w:rsidR="00D02598" w:rsidRDefault="00593ECD">
      <w:r>
        <w:t>34)</w:t>
      </w:r>
      <w:r>
        <w:tab/>
        <w:t>1.4.46.3(32)</w:t>
      </w:r>
      <w:proofErr w:type="gramStart"/>
      <w:r>
        <w:t>-  SatrUn</w:t>
      </w:r>
      <w:proofErr w:type="gramEnd"/>
      <w:r>
        <w:t>+</w:t>
      </w:r>
      <w:r>
        <w:t xml:space="preserve"> | ja/</w:t>
      </w:r>
      <w:r>
        <w:t>ya/</w:t>
      </w:r>
      <w:r>
        <w:t>tu/</w:t>
      </w:r>
      <w:r>
        <w:t xml:space="preserve"> |</w:t>
      </w:r>
    </w:p>
    <w:p w14:paraId="72C7639D" w14:textId="5FBBBAC6" w:rsidR="00D02598" w:rsidRDefault="00593ECD">
      <w:r>
        <w:t>SatrU%</w:t>
      </w:r>
      <w:r>
        <w:t>n jayatu jayatu/</w:t>
      </w:r>
      <w:r>
        <w:t xml:space="preserve"> SatrU/</w:t>
      </w:r>
      <w:r>
        <w:t>~j Ca2trU%</w:t>
      </w:r>
      <w:r>
        <w:t xml:space="preserve">n jayatu | </w:t>
      </w:r>
    </w:p>
    <w:p w14:paraId="66457060" w14:textId="48886959" w:rsidR="00D02598" w:rsidRDefault="00593ECD">
      <w:r>
        <w:t>35)</w:t>
      </w:r>
      <w:r>
        <w:tab/>
        <w:t>1.4.46.3(33)</w:t>
      </w:r>
      <w:proofErr w:type="gramStart"/>
      <w:r>
        <w:t>-  ja</w:t>
      </w:r>
      <w:proofErr w:type="gramEnd"/>
      <w:r>
        <w:t>/</w:t>
      </w:r>
      <w:r>
        <w:t>ya/</w:t>
      </w:r>
      <w:r>
        <w:t>tu/</w:t>
      </w:r>
      <w:r>
        <w:t xml:space="preserve"> | jar.hRu+</w:t>
      </w:r>
      <w:r>
        <w:t>ShANaH |</w:t>
      </w:r>
    </w:p>
    <w:p w14:paraId="10F4F3E9" w14:textId="592F7F0F" w:rsidR="00D02598" w:rsidRDefault="00593ECD">
      <w:r>
        <w:t>ja/</w:t>
      </w:r>
      <w:r>
        <w:t>ya/</w:t>
      </w:r>
      <w:r>
        <w:t>tu/</w:t>
      </w:r>
      <w:r>
        <w:t xml:space="preserve"> jarhRu+</w:t>
      </w:r>
      <w:r>
        <w:t>ShANO/</w:t>
      </w:r>
      <w:r>
        <w:t xml:space="preserve"> jarhRu+</w:t>
      </w:r>
      <w:r>
        <w:t>ShANO jayatu jayatu/</w:t>
      </w:r>
      <w:r>
        <w:t xml:space="preserve"> jarhRu+</w:t>
      </w:r>
      <w:r>
        <w:t xml:space="preserve">ShANaH | </w:t>
      </w:r>
    </w:p>
    <w:p w14:paraId="203DEDBD" w14:textId="06ED0253" w:rsidR="00D02598" w:rsidRDefault="00593ECD">
      <w:r>
        <w:t>36)</w:t>
      </w:r>
      <w:r>
        <w:tab/>
        <w:t>1.4.46.3(34)</w:t>
      </w:r>
      <w:proofErr w:type="gramStart"/>
      <w:r>
        <w:t>-  jar</w:t>
      </w:r>
      <w:proofErr w:type="gramEnd"/>
      <w:r>
        <w:t>.hRu+</w:t>
      </w:r>
      <w:r>
        <w:t>ShANaH | a/</w:t>
      </w:r>
      <w:r>
        <w:t>yam |</w:t>
      </w:r>
    </w:p>
    <w:p w14:paraId="02D63911" w14:textId="62A71381" w:rsidR="00D02598" w:rsidRDefault="00593ECD">
      <w:r>
        <w:t>jarhRu+</w:t>
      </w:r>
      <w:r>
        <w:t>ShANO/</w:t>
      </w:r>
      <w:r>
        <w:t xml:space="preserve"> &amp;ya ma/</w:t>
      </w:r>
      <w:r>
        <w:t>yam jarhRu+</w:t>
      </w:r>
      <w:r>
        <w:t>ShANO/</w:t>
      </w:r>
      <w:r>
        <w:t xml:space="preserve"> jarhRu+</w:t>
      </w:r>
      <w:r>
        <w:t>ShANO/</w:t>
      </w:r>
      <w:r>
        <w:t xml:space="preserve"> &amp;yam | </w:t>
      </w:r>
    </w:p>
    <w:p w14:paraId="6F57E6A3" w14:textId="55FA053B" w:rsidR="00D02598" w:rsidRDefault="00593ECD">
      <w:r>
        <w:t>37)</w:t>
      </w:r>
      <w:r>
        <w:tab/>
        <w:t>1.4.46.3(35)</w:t>
      </w:r>
      <w:proofErr w:type="gramStart"/>
      <w:r>
        <w:t>-  a</w:t>
      </w:r>
      <w:proofErr w:type="gramEnd"/>
      <w:r>
        <w:t>/</w:t>
      </w:r>
      <w:r>
        <w:t>yam | vAja%</w:t>
      </w:r>
      <w:r>
        <w:t>m |</w:t>
      </w:r>
    </w:p>
    <w:p w14:paraId="1A37F487" w14:textId="7FB8A102" w:rsidR="00D02598" w:rsidRDefault="00593ECD">
      <w:r>
        <w:t>a/</w:t>
      </w:r>
      <w:r>
        <w:t>yaM ~MvAja/</w:t>
      </w:r>
      <w:r>
        <w:t>M ~MvAja+</w:t>
      </w:r>
      <w:r>
        <w:t xml:space="preserve"> ma/</w:t>
      </w:r>
      <w:r>
        <w:t>ya ma/</w:t>
      </w:r>
      <w:r>
        <w:t>yaM ~MvAja%</w:t>
      </w:r>
      <w:r>
        <w:t>m |</w:t>
      </w:r>
      <w:r>
        <w:t xml:space="preserve"> </w:t>
      </w:r>
    </w:p>
    <w:p w14:paraId="6FACAC71" w14:textId="1C5495E7" w:rsidR="00D02598" w:rsidRDefault="00593ECD">
      <w:r>
        <w:t>38)</w:t>
      </w:r>
      <w:r>
        <w:tab/>
        <w:t>1.4.46.3(36)</w:t>
      </w:r>
      <w:proofErr w:type="gramStart"/>
      <w:r>
        <w:t>-  vAja</w:t>
      </w:r>
      <w:proofErr w:type="gramEnd"/>
      <w:r>
        <w:t>%</w:t>
      </w:r>
      <w:r>
        <w:t>m | ja/</w:t>
      </w:r>
      <w:r>
        <w:t>ya/</w:t>
      </w:r>
      <w:r>
        <w:t>tu/</w:t>
      </w:r>
      <w:r>
        <w:t xml:space="preserve"> |</w:t>
      </w:r>
    </w:p>
    <w:p w14:paraId="4E605D3E" w14:textId="691CF6A8" w:rsidR="00D02598" w:rsidRDefault="00593ECD">
      <w:r>
        <w:t>vAja+</w:t>
      </w:r>
      <w:r>
        <w:t>m jayatu jayatu/</w:t>
      </w:r>
      <w:r>
        <w:t xml:space="preserve"> vAja/</w:t>
      </w:r>
      <w:r>
        <w:t>M ~MvAja+</w:t>
      </w:r>
      <w:r>
        <w:t xml:space="preserve">m jayatu | </w:t>
      </w:r>
    </w:p>
    <w:p w14:paraId="61E5E678" w14:textId="1203BC41" w:rsidR="00D02598" w:rsidRDefault="00593ECD">
      <w:r>
        <w:t>39)</w:t>
      </w:r>
      <w:r>
        <w:tab/>
        <w:t>1.4.46.3(37)</w:t>
      </w:r>
      <w:proofErr w:type="gramStart"/>
      <w:r>
        <w:t>-  ja</w:t>
      </w:r>
      <w:proofErr w:type="gramEnd"/>
      <w:r>
        <w:t>/</w:t>
      </w:r>
      <w:r>
        <w:t>ya/</w:t>
      </w:r>
      <w:r>
        <w:t>tu/</w:t>
      </w:r>
      <w:r>
        <w:t xml:space="preserve"> | vAja+</w:t>
      </w:r>
      <w:r>
        <w:t>sAtau ||</w:t>
      </w:r>
    </w:p>
    <w:p w14:paraId="4BC7665B" w14:textId="49676871" w:rsidR="00D02598" w:rsidRDefault="00593ECD">
      <w:r>
        <w:t>ja/</w:t>
      </w:r>
      <w:r>
        <w:t>ya/</w:t>
      </w:r>
      <w:r>
        <w:t>tu/</w:t>
      </w:r>
      <w:r>
        <w:t xml:space="preserve"> vAja+</w:t>
      </w:r>
      <w:r>
        <w:t>sAtau/</w:t>
      </w:r>
      <w:r>
        <w:t xml:space="preserve"> vAja+</w:t>
      </w:r>
      <w:r>
        <w:t>sAtau jayatu jayatu/</w:t>
      </w:r>
      <w:r>
        <w:t xml:space="preserve"> vAja+</w:t>
      </w:r>
      <w:r>
        <w:t xml:space="preserve">sAtau | </w:t>
      </w:r>
    </w:p>
    <w:p w14:paraId="3BAE85F4" w14:textId="7045080B" w:rsidR="00D02598" w:rsidRDefault="00593ECD">
      <w:r>
        <w:t>40)</w:t>
      </w:r>
      <w:r>
        <w:tab/>
        <w:t>1.4.46.3(38)</w:t>
      </w:r>
      <w:proofErr w:type="gramStart"/>
      <w:r>
        <w:t>-  vAja</w:t>
      </w:r>
      <w:proofErr w:type="gramEnd"/>
      <w:r>
        <w:t>+</w:t>
      </w:r>
      <w:r>
        <w:t>sAtau ||</w:t>
      </w:r>
    </w:p>
    <w:p w14:paraId="3155B3C3" w14:textId="40F1DD03" w:rsidR="00D02598" w:rsidRDefault="00593ECD">
      <w:r>
        <w:t>vAja+</w:t>
      </w:r>
      <w:r>
        <w:t>sAta/</w:t>
      </w:r>
      <w:r>
        <w:t>viti/</w:t>
      </w:r>
      <w:r>
        <w:t xml:space="preserve"> vAja+</w:t>
      </w:r>
      <w:r>
        <w:t xml:space="preserve"> - sA/</w:t>
      </w:r>
      <w:r>
        <w:t>tau/</w:t>
      </w:r>
      <w:r>
        <w:t xml:space="preserve"> | </w:t>
      </w:r>
    </w:p>
    <w:p w14:paraId="3FDE1CAD" w14:textId="5ECA66B2" w:rsidR="00D02598" w:rsidRDefault="00593ECD">
      <w:r>
        <w:t>41)</w:t>
      </w:r>
      <w:r>
        <w:tab/>
        <w:t>1.4.46.3(39)</w:t>
      </w:r>
      <w:proofErr w:type="gramStart"/>
      <w:r>
        <w:t>-  a</w:t>
      </w:r>
      <w:proofErr w:type="gramEnd"/>
      <w:r>
        <w:t>/</w:t>
      </w:r>
      <w:r>
        <w:t>g3ninA%</w:t>
      </w:r>
      <w:r>
        <w:t xml:space="preserve"> | a/</w:t>
      </w:r>
      <w:r>
        <w:t>g3niH |</w:t>
      </w:r>
    </w:p>
    <w:p w14:paraId="46FEF4B6" w14:textId="3EDF3CE3" w:rsidR="00D02598" w:rsidRDefault="00593ECD">
      <w:r>
        <w:t>a/</w:t>
      </w:r>
      <w:r>
        <w:t>g3ninA/</w:t>
      </w:r>
      <w:r>
        <w:t xml:space="preserve"> &amp;g3nira/</w:t>
      </w:r>
      <w:r>
        <w:t>g3ni ra/</w:t>
      </w:r>
      <w:r>
        <w:t>g3ninA/</w:t>
      </w:r>
      <w:r>
        <w:t xml:space="preserve"> &amp;g3ninA/</w:t>
      </w:r>
      <w:r>
        <w:t xml:space="preserve"> &amp;g3niH | </w:t>
      </w:r>
    </w:p>
    <w:p w14:paraId="3DFEB81E" w14:textId="5DB425E4" w:rsidR="00D02598" w:rsidRDefault="00593ECD">
      <w:r>
        <w:t>42)</w:t>
      </w:r>
      <w:r>
        <w:tab/>
        <w:t>1.4.46.3(40)</w:t>
      </w:r>
      <w:proofErr w:type="gramStart"/>
      <w:r>
        <w:t>-  a</w:t>
      </w:r>
      <w:proofErr w:type="gramEnd"/>
      <w:r>
        <w:t>/</w:t>
      </w:r>
      <w:r>
        <w:t>g3niH | sam |</w:t>
      </w:r>
    </w:p>
    <w:p w14:paraId="6FEA341B" w14:textId="1F5C3E07" w:rsidR="00D02598" w:rsidRDefault="00593ECD">
      <w:r>
        <w:t>a/</w:t>
      </w:r>
      <w:r>
        <w:t>g3niH sa(gm) sa ma/</w:t>
      </w:r>
      <w:r>
        <w:t>g3nira/</w:t>
      </w:r>
      <w:r>
        <w:t xml:space="preserve">g3niH sam | </w:t>
      </w:r>
    </w:p>
    <w:p w14:paraId="06DDEE84" w14:textId="47182FCB" w:rsidR="00D02598" w:rsidRDefault="00593ECD">
      <w:r>
        <w:lastRenderedPageBreak/>
        <w:t>43)</w:t>
      </w:r>
      <w:r>
        <w:tab/>
        <w:t>1.4.46.3(41)</w:t>
      </w:r>
      <w:proofErr w:type="gramStart"/>
      <w:r>
        <w:t>-  sam</w:t>
      </w:r>
      <w:proofErr w:type="gramEnd"/>
      <w:r>
        <w:t xml:space="preserve"> | i/</w:t>
      </w:r>
      <w:r>
        <w:t>d3dh4ya/</w:t>
      </w:r>
      <w:r>
        <w:t>tE/</w:t>
      </w:r>
      <w:r>
        <w:t xml:space="preserve"> |</w:t>
      </w:r>
    </w:p>
    <w:p w14:paraId="0B13F76D" w14:textId="58FD52BE" w:rsidR="00D02598" w:rsidRDefault="00593ECD">
      <w:r>
        <w:t>sa mi+</w:t>
      </w:r>
      <w:r>
        <w:t>d3dh4yata id3dh4yatE/</w:t>
      </w:r>
      <w:r>
        <w:t xml:space="preserve"> sa(gm) sa mi+</w:t>
      </w:r>
      <w:r>
        <w:t xml:space="preserve">d3dh4yatE | </w:t>
      </w:r>
    </w:p>
    <w:p w14:paraId="1807D04A" w14:textId="59B5705C" w:rsidR="00D02598" w:rsidRDefault="00593ECD">
      <w:r>
        <w:t>44)</w:t>
      </w:r>
      <w:r>
        <w:tab/>
        <w:t>1.4.46.3(42)</w:t>
      </w:r>
      <w:proofErr w:type="gramStart"/>
      <w:r>
        <w:t>-  i</w:t>
      </w:r>
      <w:proofErr w:type="gramEnd"/>
      <w:r>
        <w:t>/</w:t>
      </w:r>
      <w:r>
        <w:t>d3dh4ya/</w:t>
      </w:r>
      <w:r>
        <w:t>tE/</w:t>
      </w:r>
      <w:r>
        <w:t xml:space="preserve"> | ka/</w:t>
      </w:r>
      <w:r>
        <w:t>viH |</w:t>
      </w:r>
    </w:p>
    <w:p w14:paraId="7ECE697E" w14:textId="2CC69331" w:rsidR="00D02598" w:rsidRDefault="00593ECD">
      <w:r>
        <w:t>i/</w:t>
      </w:r>
      <w:r>
        <w:t>d3dh4ya/</w:t>
      </w:r>
      <w:r>
        <w:t>tE/</w:t>
      </w:r>
      <w:r>
        <w:t xml:space="preserve"> ka/</w:t>
      </w:r>
      <w:r>
        <w:t>viH ka/</w:t>
      </w:r>
      <w:r>
        <w:t>vi ri+</w:t>
      </w:r>
      <w:r>
        <w:t>d3dh4yata id3dh4yatE ka/</w:t>
      </w:r>
      <w:r>
        <w:t xml:space="preserve">viH | </w:t>
      </w:r>
    </w:p>
    <w:p w14:paraId="4FB1F2F8" w14:textId="5DA23ABC" w:rsidR="00D02598" w:rsidRDefault="00593ECD">
      <w:r>
        <w:t>45)</w:t>
      </w:r>
      <w:r>
        <w:tab/>
        <w:t>1.4.46.3(43)</w:t>
      </w:r>
      <w:proofErr w:type="gramStart"/>
      <w:r>
        <w:t>-  ka</w:t>
      </w:r>
      <w:proofErr w:type="gramEnd"/>
      <w:r>
        <w:t>/</w:t>
      </w:r>
      <w:r>
        <w:t>viH | g3Ru/</w:t>
      </w:r>
      <w:r>
        <w:t>hapa+</w:t>
      </w:r>
      <w:r>
        <w:t>tiH |</w:t>
      </w:r>
    </w:p>
    <w:p w14:paraId="78C2F905" w14:textId="59DE4C64" w:rsidR="00D02598" w:rsidRDefault="00593ECD">
      <w:r>
        <w:t>ka/</w:t>
      </w:r>
      <w:r>
        <w:t>vir g3Ru/</w:t>
      </w:r>
      <w:r>
        <w:t>hapa+</w:t>
      </w:r>
      <w:r>
        <w:t>tir g3Ru/</w:t>
      </w:r>
      <w:r>
        <w:t>hapa+</w:t>
      </w:r>
      <w:r>
        <w:t>tiH ka/</w:t>
      </w:r>
      <w:r>
        <w:t>viH ka/</w:t>
      </w:r>
      <w:r>
        <w:t>vir g3Ru/</w:t>
      </w:r>
      <w:r>
        <w:t>hapa+</w:t>
      </w:r>
      <w:r>
        <w:t xml:space="preserve">tiH | </w:t>
      </w:r>
    </w:p>
    <w:p w14:paraId="6AD8285B" w14:textId="4C80948D" w:rsidR="00D02598" w:rsidRDefault="00593ECD">
      <w:r>
        <w:t>46)</w:t>
      </w:r>
      <w:r>
        <w:tab/>
        <w:t>1.4.46.3(44)</w:t>
      </w:r>
      <w:proofErr w:type="gramStart"/>
      <w:r>
        <w:t>-  g</w:t>
      </w:r>
      <w:proofErr w:type="gramEnd"/>
      <w:r>
        <w:t>3Ru/</w:t>
      </w:r>
      <w:r>
        <w:t>hapa+</w:t>
      </w:r>
      <w:r>
        <w:t>tiH | yuvA%</w:t>
      </w:r>
      <w:r>
        <w:t xml:space="preserve"> ||</w:t>
      </w:r>
    </w:p>
    <w:p w14:paraId="01910880" w14:textId="6A4F2C96" w:rsidR="00D02598" w:rsidRDefault="00593ECD">
      <w:r>
        <w:t>g3Ru/</w:t>
      </w:r>
      <w:r>
        <w:t>hapa+</w:t>
      </w:r>
      <w:r>
        <w:t>ti/</w:t>
      </w:r>
      <w:r>
        <w:t>r yuvA/</w:t>
      </w:r>
      <w:r>
        <w:t xml:space="preserve"> yuvA+</w:t>
      </w:r>
      <w:r>
        <w:t xml:space="preserve"> g3Ru/</w:t>
      </w:r>
      <w:r>
        <w:t>hapa+</w:t>
      </w:r>
      <w:r>
        <w:t>tir g3Ru/</w:t>
      </w:r>
      <w:r>
        <w:t>hapa+</w:t>
      </w:r>
      <w:r>
        <w:t>ti/</w:t>
      </w:r>
      <w:r>
        <w:t>r yuvA%</w:t>
      </w:r>
      <w:r>
        <w:t xml:space="preserve"> | </w:t>
      </w:r>
    </w:p>
    <w:p w14:paraId="33FFB718" w14:textId="5B4DBC79" w:rsidR="00D02598" w:rsidRDefault="00593ECD">
      <w:r>
        <w:t>47)</w:t>
      </w:r>
      <w:r>
        <w:tab/>
        <w:t>1.4.46.3(44)</w:t>
      </w:r>
      <w:proofErr w:type="gramStart"/>
      <w:r>
        <w:t>-  g</w:t>
      </w:r>
      <w:proofErr w:type="gramEnd"/>
      <w:r>
        <w:t>3Ru/</w:t>
      </w:r>
      <w:r>
        <w:t>hapa+</w:t>
      </w:r>
      <w:r>
        <w:t>tiH |</w:t>
      </w:r>
    </w:p>
    <w:p w14:paraId="741FEE15" w14:textId="2747A40C" w:rsidR="00D02598" w:rsidRDefault="00593ECD">
      <w:r>
        <w:t>g3Ru/</w:t>
      </w:r>
      <w:r>
        <w:t>hapa+</w:t>
      </w:r>
      <w:r>
        <w:t>ti/</w:t>
      </w:r>
      <w:r>
        <w:t>riti+</w:t>
      </w:r>
      <w:r>
        <w:t xml:space="preserve"> g3Ru/</w:t>
      </w:r>
      <w:r>
        <w:t>ha - pa/</w:t>
      </w:r>
      <w:r>
        <w:t>ti/</w:t>
      </w:r>
      <w:r>
        <w:t xml:space="preserve">H | </w:t>
      </w:r>
    </w:p>
    <w:p w14:paraId="07FD8339" w14:textId="7AFA5A43" w:rsidR="00D02598" w:rsidRDefault="00593ECD">
      <w:r>
        <w:t>48)</w:t>
      </w:r>
      <w:r>
        <w:tab/>
        <w:t>1.4.46.3(45)</w:t>
      </w:r>
      <w:proofErr w:type="gramStart"/>
      <w:r>
        <w:t>-  yuvA</w:t>
      </w:r>
      <w:proofErr w:type="gramEnd"/>
      <w:r>
        <w:t>%</w:t>
      </w:r>
      <w:r>
        <w:t xml:space="preserve"> ||</w:t>
      </w:r>
    </w:p>
    <w:p w14:paraId="239FC6A6" w14:textId="68916023" w:rsidR="00D02598" w:rsidRDefault="00593ECD">
      <w:r>
        <w:t>yuvEti/</w:t>
      </w:r>
      <w:r>
        <w:t xml:space="preserve"> yuvA%</w:t>
      </w:r>
      <w:r>
        <w:t xml:space="preserve"> | </w:t>
      </w:r>
    </w:p>
    <w:p w14:paraId="439496D6" w14:textId="2F0CA877" w:rsidR="00D02598" w:rsidRDefault="00593ECD">
      <w:r>
        <w:t>49)</w:t>
      </w:r>
      <w:r>
        <w:tab/>
        <w:t>1.4.46.3(4</w:t>
      </w:r>
      <w:r>
        <w:t>6)</w:t>
      </w:r>
      <w:proofErr w:type="gramStart"/>
      <w:r>
        <w:t>-  ha</w:t>
      </w:r>
      <w:proofErr w:type="gramEnd"/>
      <w:r>
        <w:t>/</w:t>
      </w:r>
      <w:r>
        <w:t>vya/</w:t>
      </w:r>
      <w:r>
        <w:t>vAT | ju/</w:t>
      </w:r>
      <w:r>
        <w:t>hvA%</w:t>
      </w:r>
      <w:r>
        <w:t>syaH ||</w:t>
      </w:r>
    </w:p>
    <w:p w14:paraId="366B62FD" w14:textId="699751D3" w:rsidR="00D02598" w:rsidRDefault="00593ECD">
      <w:r>
        <w:t>ha/</w:t>
      </w:r>
      <w:r>
        <w:t>vya/</w:t>
      </w:r>
      <w:r>
        <w:t>vAD3 ju/</w:t>
      </w:r>
      <w:r>
        <w:t>hvA%</w:t>
      </w:r>
      <w:r>
        <w:t>syO ju/</w:t>
      </w:r>
      <w:r>
        <w:t>hvA%</w:t>
      </w:r>
      <w:r>
        <w:t>syO havya/</w:t>
      </w:r>
      <w:r>
        <w:t>vAD3Dha+</w:t>
      </w:r>
      <w:r>
        <w:t>4vya/</w:t>
      </w:r>
      <w:r>
        <w:t>vAD3 ju/</w:t>
      </w:r>
      <w:r>
        <w:t>hvA%</w:t>
      </w:r>
      <w:r>
        <w:t xml:space="preserve">syaH | </w:t>
      </w:r>
    </w:p>
    <w:p w14:paraId="50C1562E" w14:textId="4987CDC4" w:rsidR="00D02598" w:rsidRDefault="00593ECD">
      <w:r>
        <w:t>50)</w:t>
      </w:r>
      <w:r>
        <w:tab/>
        <w:t>1.4.46.3(46)</w:t>
      </w:r>
      <w:proofErr w:type="gramStart"/>
      <w:r>
        <w:t>-  ha</w:t>
      </w:r>
      <w:proofErr w:type="gramEnd"/>
      <w:r>
        <w:t>/</w:t>
      </w:r>
      <w:r>
        <w:t>vya/</w:t>
      </w:r>
      <w:r>
        <w:t>vAT |</w:t>
      </w:r>
    </w:p>
    <w:p w14:paraId="24140D7C" w14:textId="3481A90C" w:rsidR="00D02598" w:rsidRDefault="00593ECD">
      <w:r>
        <w:t>ha/</w:t>
      </w:r>
      <w:r>
        <w:t>vya/</w:t>
      </w:r>
      <w:r>
        <w:t>vADi3ti+</w:t>
      </w:r>
      <w:r>
        <w:t xml:space="preserve"> havya - vAT | </w:t>
      </w:r>
    </w:p>
    <w:p w14:paraId="305621AB" w14:textId="23455257" w:rsidR="00D02598" w:rsidRDefault="00593ECD">
      <w:r>
        <w:t>51)</w:t>
      </w:r>
      <w:r>
        <w:tab/>
        <w:t>1.4.46.3(47)</w:t>
      </w:r>
      <w:proofErr w:type="gramStart"/>
      <w:r>
        <w:t>-  ju</w:t>
      </w:r>
      <w:proofErr w:type="gramEnd"/>
      <w:r>
        <w:t>/</w:t>
      </w:r>
      <w:r>
        <w:t>hvA%</w:t>
      </w:r>
      <w:r>
        <w:t>syaH ||</w:t>
      </w:r>
    </w:p>
    <w:p w14:paraId="73566BDE" w14:textId="57E9C330" w:rsidR="00D02598" w:rsidRDefault="00593ECD">
      <w:r>
        <w:t>ju/</w:t>
      </w:r>
      <w:r>
        <w:t>hvA%</w:t>
      </w:r>
      <w:r>
        <w:t>sya/</w:t>
      </w:r>
      <w:r>
        <w:t xml:space="preserve"> iti+</w:t>
      </w:r>
      <w:r>
        <w:t xml:space="preserve"> ju/</w:t>
      </w:r>
      <w:r>
        <w:t>hu - A/</w:t>
      </w:r>
      <w:r>
        <w:t>sya/</w:t>
      </w:r>
      <w:r>
        <w:t xml:space="preserve">H | </w:t>
      </w:r>
    </w:p>
    <w:p w14:paraId="5575202E" w14:textId="77777777" w:rsidR="00D02598" w:rsidRDefault="00593ECD">
      <w:r>
        <w:t>52)</w:t>
      </w:r>
      <w:r>
        <w:tab/>
        <w:t>1.4.46.3(48)</w:t>
      </w:r>
      <w:proofErr w:type="gramStart"/>
      <w:r>
        <w:t>-</w:t>
      </w:r>
      <w:r>
        <w:t xml:space="preserve">  tvam</w:t>
      </w:r>
      <w:proofErr w:type="gramEnd"/>
      <w:r>
        <w:t xml:space="preserve"> | hi |</w:t>
      </w:r>
    </w:p>
    <w:p w14:paraId="09605A5C" w14:textId="77777777" w:rsidR="00D02598" w:rsidRDefault="00593ECD">
      <w:r>
        <w:t xml:space="preserve">tva(gm)hi hi tvam tva(gm)hi | </w:t>
      </w:r>
    </w:p>
    <w:p w14:paraId="50772023" w14:textId="4C67A516" w:rsidR="00D02598" w:rsidRDefault="00593ECD">
      <w:r>
        <w:t>53)</w:t>
      </w:r>
      <w:r>
        <w:tab/>
        <w:t>1.4.46.3(49)</w:t>
      </w:r>
      <w:proofErr w:type="gramStart"/>
      <w:r>
        <w:t>-  hi</w:t>
      </w:r>
      <w:proofErr w:type="gramEnd"/>
      <w:r>
        <w:t xml:space="preserve"> | a/</w:t>
      </w:r>
      <w:r>
        <w:t>g3nE/</w:t>
      </w:r>
      <w:r>
        <w:t xml:space="preserve"> |</w:t>
      </w:r>
    </w:p>
    <w:p w14:paraId="0518B8B5" w14:textId="6A53247D" w:rsidR="00D02598" w:rsidRDefault="00593ECD">
      <w:r>
        <w:t>hya+</w:t>
      </w:r>
      <w:r>
        <w:t>g3nE ag3nE/</w:t>
      </w:r>
      <w:r>
        <w:t xml:space="preserve"> hi hya+</w:t>
      </w:r>
      <w:r>
        <w:t xml:space="preserve">g3nE | </w:t>
      </w:r>
    </w:p>
    <w:p w14:paraId="2072B100" w14:textId="06C429F7" w:rsidR="00D02598" w:rsidRDefault="00593ECD">
      <w:r>
        <w:t>54)</w:t>
      </w:r>
      <w:r>
        <w:tab/>
        <w:t>1.4.46.3(50)</w:t>
      </w:r>
      <w:proofErr w:type="gramStart"/>
      <w:r>
        <w:t>-  a</w:t>
      </w:r>
      <w:proofErr w:type="gramEnd"/>
      <w:r>
        <w:t>/</w:t>
      </w:r>
      <w:r>
        <w:t>g3nE/</w:t>
      </w:r>
      <w:r>
        <w:t xml:space="preserve"> | a/</w:t>
      </w:r>
      <w:r>
        <w:t>g3ninA%</w:t>
      </w:r>
      <w:r>
        <w:t xml:space="preserve"> |</w:t>
      </w:r>
    </w:p>
    <w:p w14:paraId="6AFD1E25" w14:textId="2F905F9B" w:rsidR="00D02598" w:rsidRDefault="00593ECD">
      <w:r>
        <w:t>a/</w:t>
      </w:r>
      <w:r>
        <w:t>g3nE/</w:t>
      </w:r>
      <w:r>
        <w:t xml:space="preserve"> a/</w:t>
      </w:r>
      <w:r>
        <w:t>g3ninA/</w:t>
      </w:r>
      <w:r>
        <w:t xml:space="preserve"> &amp;g3ninA%</w:t>
      </w:r>
      <w:r>
        <w:t xml:space="preserve"> &amp;g3nE ag3nE a/</w:t>
      </w:r>
      <w:r>
        <w:t>g3ninA%</w:t>
      </w:r>
      <w:r>
        <w:t xml:space="preserve"> | </w:t>
      </w:r>
    </w:p>
    <w:p w14:paraId="0B7A66C8" w14:textId="1DDD89EF" w:rsidR="00D02598" w:rsidRDefault="00593ECD">
      <w:r>
        <w:t>55)</w:t>
      </w:r>
      <w:r>
        <w:tab/>
        <w:t>1.4.46.3(51)</w:t>
      </w:r>
      <w:proofErr w:type="gramStart"/>
      <w:r>
        <w:t>-  a</w:t>
      </w:r>
      <w:proofErr w:type="gramEnd"/>
      <w:r>
        <w:t>/</w:t>
      </w:r>
      <w:r>
        <w:t>g3ninA%</w:t>
      </w:r>
      <w:r>
        <w:t xml:space="preserve"> | vipra+</w:t>
      </w:r>
      <w:r>
        <w:t>H |</w:t>
      </w:r>
    </w:p>
    <w:p w14:paraId="71C5CB83" w14:textId="00A229E8" w:rsidR="00D02598" w:rsidRDefault="00593ECD">
      <w:r>
        <w:t>a/</w:t>
      </w:r>
      <w:r>
        <w:t>g3ninA/</w:t>
      </w:r>
      <w:r>
        <w:t xml:space="preserve"> vi</w:t>
      </w:r>
      <w:r>
        <w:t>prO/</w:t>
      </w:r>
      <w:r>
        <w:t xml:space="preserve"> viprO+</w:t>
      </w:r>
      <w:r>
        <w:t xml:space="preserve"> a/</w:t>
      </w:r>
      <w:r>
        <w:t>g3ninA/</w:t>
      </w:r>
      <w:r>
        <w:t xml:space="preserve"> &amp;g3ninA/</w:t>
      </w:r>
      <w:r>
        <w:t xml:space="preserve"> vipra+</w:t>
      </w:r>
      <w:r>
        <w:t xml:space="preserve">H | </w:t>
      </w:r>
    </w:p>
    <w:p w14:paraId="4C1D5E05" w14:textId="53A85654" w:rsidR="00D02598" w:rsidRDefault="00593ECD">
      <w:r>
        <w:lastRenderedPageBreak/>
        <w:t>56)</w:t>
      </w:r>
      <w:r>
        <w:tab/>
        <w:t>1.4.46.3(52)</w:t>
      </w:r>
      <w:proofErr w:type="gramStart"/>
      <w:r>
        <w:t>-  vipra</w:t>
      </w:r>
      <w:proofErr w:type="gramEnd"/>
      <w:r>
        <w:t>+</w:t>
      </w:r>
      <w:r>
        <w:t>H | viprE+</w:t>
      </w:r>
      <w:r>
        <w:t>Na |</w:t>
      </w:r>
    </w:p>
    <w:p w14:paraId="1DACC25B" w14:textId="0A20913B" w:rsidR="00D02598" w:rsidRDefault="00593ECD">
      <w:r>
        <w:t>viprO/</w:t>
      </w:r>
      <w:r>
        <w:t xml:space="preserve"> viprE+</w:t>
      </w:r>
      <w:r>
        <w:t>Na/</w:t>
      </w:r>
      <w:r>
        <w:t xml:space="preserve"> viprE+</w:t>
      </w:r>
      <w:r>
        <w:t>Na/</w:t>
      </w:r>
      <w:r>
        <w:t xml:space="preserve"> viprO/</w:t>
      </w:r>
      <w:r>
        <w:t xml:space="preserve"> viprO/</w:t>
      </w:r>
      <w:r>
        <w:t xml:space="preserve"> viprE+</w:t>
      </w:r>
      <w:r>
        <w:t xml:space="preserve">Na | </w:t>
      </w:r>
    </w:p>
    <w:p w14:paraId="07A8DD0D" w14:textId="53D86366" w:rsidR="00D02598" w:rsidRDefault="00593ECD">
      <w:r>
        <w:t>57)</w:t>
      </w:r>
      <w:r>
        <w:tab/>
        <w:t>1.4.46.3(53)</w:t>
      </w:r>
      <w:proofErr w:type="gramStart"/>
      <w:r>
        <w:t>-  viprE</w:t>
      </w:r>
      <w:proofErr w:type="gramEnd"/>
      <w:r>
        <w:t>+</w:t>
      </w:r>
      <w:r>
        <w:t>Na | sann |</w:t>
      </w:r>
    </w:p>
    <w:p w14:paraId="7434F3D7" w14:textId="6753B0AD" w:rsidR="00D02598" w:rsidRDefault="00593ECD">
      <w:r>
        <w:t>viprE+</w:t>
      </w:r>
      <w:r>
        <w:t>Na/</w:t>
      </w:r>
      <w:r>
        <w:t xml:space="preserve"> san th2san. viprE+</w:t>
      </w:r>
      <w:r>
        <w:t>Na/</w:t>
      </w:r>
      <w:r>
        <w:t xml:space="preserve"> viprE+</w:t>
      </w:r>
      <w:r>
        <w:t>Na/</w:t>
      </w:r>
      <w:r>
        <w:t xml:space="preserve"> sann | </w:t>
      </w:r>
    </w:p>
    <w:p w14:paraId="2E7B812F" w14:textId="160FBB33" w:rsidR="00D02598" w:rsidRDefault="00593ECD">
      <w:r>
        <w:t>58)</w:t>
      </w:r>
      <w:r>
        <w:tab/>
        <w:t>1.4.46.3(54)</w:t>
      </w:r>
      <w:proofErr w:type="gramStart"/>
      <w:r>
        <w:t>-  sann</w:t>
      </w:r>
      <w:proofErr w:type="gramEnd"/>
      <w:r>
        <w:t xml:space="preserve"> | sa/</w:t>
      </w:r>
      <w:r>
        <w:t>tA ||</w:t>
      </w:r>
    </w:p>
    <w:p w14:paraId="5317A823" w14:textId="21D40359" w:rsidR="00D02598" w:rsidRDefault="00593ECD">
      <w:r>
        <w:t>san th2sa/</w:t>
      </w:r>
      <w:r>
        <w:t>tA sa/</w:t>
      </w:r>
      <w:r>
        <w:t>tA san th2san th2sa/</w:t>
      </w:r>
      <w:r>
        <w:t xml:space="preserve">tA | </w:t>
      </w:r>
    </w:p>
    <w:p w14:paraId="4D9A2C2B" w14:textId="28058470" w:rsidR="00D02598" w:rsidRDefault="00593ECD">
      <w:r>
        <w:t>59)</w:t>
      </w:r>
      <w:r>
        <w:tab/>
        <w:t>1.4.46.3(55)</w:t>
      </w:r>
      <w:proofErr w:type="gramStart"/>
      <w:r>
        <w:t>-  sa</w:t>
      </w:r>
      <w:proofErr w:type="gramEnd"/>
      <w:r>
        <w:t>/</w:t>
      </w:r>
      <w:r>
        <w:t>tA ||</w:t>
      </w:r>
    </w:p>
    <w:p w14:paraId="2E9D4537" w14:textId="7517FAA8" w:rsidR="00D02598" w:rsidRDefault="00593ECD">
      <w:r>
        <w:t>sa/</w:t>
      </w:r>
      <w:r>
        <w:t>tEti+</w:t>
      </w:r>
      <w:r>
        <w:t xml:space="preserve"> sa/</w:t>
      </w:r>
      <w:r>
        <w:t xml:space="preserve">tA | </w:t>
      </w:r>
    </w:p>
    <w:p w14:paraId="62750F6B" w14:textId="1B73FA9F" w:rsidR="00D02598" w:rsidRDefault="00593ECD">
      <w:r>
        <w:t>60)</w:t>
      </w:r>
      <w:r>
        <w:tab/>
        <w:t>1.4.46.3(56)</w:t>
      </w:r>
      <w:proofErr w:type="gramStart"/>
      <w:r>
        <w:t>-  saKA</w:t>
      </w:r>
      <w:proofErr w:type="gramEnd"/>
      <w:r>
        <w:t>%</w:t>
      </w:r>
      <w:r>
        <w:t>2 | saK2yA%</w:t>
      </w:r>
      <w:r>
        <w:t xml:space="preserve"> |</w:t>
      </w:r>
    </w:p>
    <w:p w14:paraId="3FDD5DCD" w14:textId="1B7E575D" w:rsidR="00D02598" w:rsidRDefault="00593ECD">
      <w:r>
        <w:t>saKA/</w:t>
      </w:r>
      <w:r>
        <w:t>2 saK2yA/</w:t>
      </w:r>
      <w:r>
        <w:t xml:space="preserve"> saK2yA/</w:t>
      </w:r>
      <w:r>
        <w:t xml:space="preserve"> saKA/</w:t>
      </w:r>
      <w:r>
        <w:t>2 saKA/</w:t>
      </w:r>
      <w:r>
        <w:t>2 saK2yA%</w:t>
      </w:r>
      <w:r>
        <w:t xml:space="preserve"> | </w:t>
      </w:r>
    </w:p>
    <w:p w14:paraId="2A646AD3" w14:textId="1463633E" w:rsidR="00D02598" w:rsidRDefault="00593ECD">
      <w:r>
        <w:t>61)</w:t>
      </w:r>
      <w:r>
        <w:tab/>
        <w:t>1.4.46.3(57)</w:t>
      </w:r>
      <w:proofErr w:type="gramStart"/>
      <w:r>
        <w:t>-  saK</w:t>
      </w:r>
      <w:proofErr w:type="gramEnd"/>
      <w:r>
        <w:t>2yA%</w:t>
      </w:r>
      <w:r>
        <w:t xml:space="preserve"> | sa/</w:t>
      </w:r>
      <w:r>
        <w:t>mi/</w:t>
      </w:r>
      <w:r>
        <w:t>d3dh4yasE%</w:t>
      </w:r>
      <w:r>
        <w:t xml:space="preserve"> ||</w:t>
      </w:r>
    </w:p>
    <w:p w14:paraId="6962E2F6" w14:textId="786A29CD" w:rsidR="00D02598" w:rsidRDefault="00593ECD">
      <w:r>
        <w:t>saK2yA+</w:t>
      </w:r>
      <w:r>
        <w:t xml:space="preserve"> sami/</w:t>
      </w:r>
      <w:r>
        <w:t>d3dh4yasE+</w:t>
      </w:r>
      <w:r>
        <w:t xml:space="preserve"> sami/</w:t>
      </w:r>
      <w:r>
        <w:t>d3dh4yasE/</w:t>
      </w:r>
      <w:r>
        <w:t xml:space="preserve"> saK2yA/</w:t>
      </w:r>
      <w:r>
        <w:t xml:space="preserve"> saK2yA+</w:t>
      </w:r>
      <w:r>
        <w:t xml:space="preserve"> sami/</w:t>
      </w:r>
      <w:r>
        <w:t>d3dh4yasE%</w:t>
      </w:r>
      <w:r>
        <w:t xml:space="preserve"> | </w:t>
      </w:r>
    </w:p>
    <w:p w14:paraId="11A9EE0F" w14:textId="7A3704BF" w:rsidR="00D02598" w:rsidRDefault="00593ECD">
      <w:r>
        <w:t>62)</w:t>
      </w:r>
      <w:r>
        <w:tab/>
        <w:t>1.4.46.3(58)</w:t>
      </w:r>
      <w:proofErr w:type="gramStart"/>
      <w:r>
        <w:t>-  sa</w:t>
      </w:r>
      <w:proofErr w:type="gramEnd"/>
      <w:r>
        <w:t>/</w:t>
      </w:r>
      <w:r>
        <w:t>mi/</w:t>
      </w:r>
      <w:r>
        <w:t>d3dh4yasE%</w:t>
      </w:r>
      <w:r>
        <w:t xml:space="preserve"> ||</w:t>
      </w:r>
    </w:p>
    <w:p w14:paraId="3F1E5E23" w14:textId="34E5C655" w:rsidR="00D02598" w:rsidRDefault="00593ECD">
      <w:r>
        <w:t>sa/</w:t>
      </w:r>
      <w:r>
        <w:t>mi/</w:t>
      </w:r>
      <w:r>
        <w:t>d3dh4yasa/</w:t>
      </w:r>
      <w:r>
        <w:t xml:space="preserve"> iti+</w:t>
      </w:r>
      <w:r>
        <w:t xml:space="preserve"> sam - i/</w:t>
      </w:r>
      <w:r>
        <w:t>d3dh4yasE%</w:t>
      </w:r>
      <w:r>
        <w:t xml:space="preserve"> | </w:t>
      </w:r>
    </w:p>
    <w:p w14:paraId="0B0E3065" w14:textId="3E4043BD" w:rsidR="00D02598" w:rsidRDefault="00593ECD">
      <w:r>
        <w:t>6</w:t>
      </w:r>
      <w:r>
        <w:t>3)</w:t>
      </w:r>
      <w:r>
        <w:tab/>
        <w:t>1.4.46.3(59)</w:t>
      </w:r>
      <w:proofErr w:type="gramStart"/>
      <w:r>
        <w:t>-  ut</w:t>
      </w:r>
      <w:proofErr w:type="gramEnd"/>
      <w:r>
        <w:t xml:space="preserve"> | a/</w:t>
      </w:r>
      <w:r>
        <w:t>g3nE/</w:t>
      </w:r>
      <w:r>
        <w:t xml:space="preserve"> | (G4S-1.4-48)</w:t>
      </w:r>
    </w:p>
    <w:p w14:paraId="3A6357B3" w14:textId="14D753CD" w:rsidR="00D02598" w:rsidRDefault="00593ECD">
      <w:r>
        <w:t>uda+</w:t>
      </w:r>
      <w:r>
        <w:t>3g3nE ag3na/</w:t>
      </w:r>
      <w:r>
        <w:t xml:space="preserve"> udu3da+</w:t>
      </w:r>
      <w:r>
        <w:t xml:space="preserve">3g3nE | </w:t>
      </w:r>
    </w:p>
    <w:p w14:paraId="10285309" w14:textId="2E41852D" w:rsidR="00D02598" w:rsidRDefault="00593ECD">
      <w:r>
        <w:t>64)</w:t>
      </w:r>
      <w:r>
        <w:tab/>
        <w:t>1.4.46.3(60)</w:t>
      </w:r>
      <w:proofErr w:type="gramStart"/>
      <w:r>
        <w:t>-  a</w:t>
      </w:r>
      <w:proofErr w:type="gramEnd"/>
      <w:r>
        <w:t>/</w:t>
      </w:r>
      <w:r>
        <w:t>g3nE/</w:t>
      </w:r>
      <w:r>
        <w:t xml:space="preserve"> | Suca+</w:t>
      </w:r>
      <w:r>
        <w:t>yaH | (G4S-1.4-48)</w:t>
      </w:r>
    </w:p>
    <w:p w14:paraId="76062E0C" w14:textId="462145E1" w:rsidR="00D02598" w:rsidRDefault="00593ECD">
      <w:r>
        <w:t>a/</w:t>
      </w:r>
      <w:r>
        <w:t>g3nE/</w:t>
      </w:r>
      <w:r>
        <w:t xml:space="preserve"> Suca+</w:t>
      </w:r>
      <w:r>
        <w:t>ya/</w:t>
      </w:r>
      <w:r>
        <w:t>H Suca+</w:t>
      </w:r>
      <w:r>
        <w:t>yO ag3nE ag3nE/</w:t>
      </w:r>
      <w:r>
        <w:t xml:space="preserve"> Suca+</w:t>
      </w:r>
      <w:r>
        <w:t xml:space="preserve">yaH | </w:t>
      </w:r>
    </w:p>
    <w:p w14:paraId="662181E3" w14:textId="78BE5172" w:rsidR="00D02598" w:rsidRDefault="00593ECD">
      <w:r>
        <w:t>65)</w:t>
      </w:r>
      <w:r>
        <w:tab/>
        <w:t>1.4.46.3(61)</w:t>
      </w:r>
      <w:proofErr w:type="gramStart"/>
      <w:r>
        <w:t>-  Suca</w:t>
      </w:r>
      <w:proofErr w:type="gramEnd"/>
      <w:r>
        <w:t>+</w:t>
      </w:r>
      <w:r>
        <w:t>yaH | tava+</w:t>
      </w:r>
      <w:r>
        <w:t xml:space="preserve"> | (G4S-1.4-48)</w:t>
      </w:r>
    </w:p>
    <w:p w14:paraId="2E80C14D" w14:textId="0D540EE3" w:rsidR="00D02598" w:rsidRDefault="00593ECD">
      <w:r>
        <w:t>Suca+</w:t>
      </w:r>
      <w:r>
        <w:t>ya/</w:t>
      </w:r>
      <w:r>
        <w:t xml:space="preserve"> stava/</w:t>
      </w:r>
      <w:r>
        <w:t xml:space="preserve"> tava/</w:t>
      </w:r>
      <w:r>
        <w:t xml:space="preserve"> </w:t>
      </w:r>
      <w:r>
        <w:t>Suca+</w:t>
      </w:r>
      <w:r>
        <w:t>ya/</w:t>
      </w:r>
      <w:r>
        <w:t>H Suca+</w:t>
      </w:r>
      <w:r>
        <w:t>ya/</w:t>
      </w:r>
      <w:r>
        <w:t xml:space="preserve"> stava+</w:t>
      </w:r>
      <w:r>
        <w:t xml:space="preserve"> | </w:t>
      </w:r>
    </w:p>
    <w:p w14:paraId="1C8466AA" w14:textId="60C8324F" w:rsidR="00D02598" w:rsidRDefault="00593ECD">
      <w:r>
        <w:t>66)</w:t>
      </w:r>
      <w:r>
        <w:tab/>
        <w:t>1.4.46.3(62)</w:t>
      </w:r>
      <w:proofErr w:type="gramStart"/>
      <w:r>
        <w:t>-  tava</w:t>
      </w:r>
      <w:proofErr w:type="gramEnd"/>
      <w:r>
        <w:t>+</w:t>
      </w:r>
      <w:r>
        <w:t xml:space="preserve"> | vi | (G4S-1.4-48)</w:t>
      </w:r>
    </w:p>
    <w:p w14:paraId="1E634A5F" w14:textId="3EFD2C96" w:rsidR="00D02598" w:rsidRDefault="00593ECD">
      <w:r>
        <w:t>tava/</w:t>
      </w:r>
      <w:r>
        <w:t xml:space="preserve"> vi vi tava/</w:t>
      </w:r>
      <w:r>
        <w:t xml:space="preserve"> tava/</w:t>
      </w:r>
      <w:r>
        <w:t xml:space="preserve"> vi | </w:t>
      </w:r>
    </w:p>
    <w:p w14:paraId="6228E458" w14:textId="376F197E" w:rsidR="00D02598" w:rsidRDefault="00593ECD">
      <w:r>
        <w:t>67)</w:t>
      </w:r>
      <w:r>
        <w:tab/>
        <w:t>1.4.46.3(63)</w:t>
      </w:r>
      <w:proofErr w:type="gramStart"/>
      <w:r>
        <w:t>-  vi</w:t>
      </w:r>
      <w:proofErr w:type="gramEnd"/>
      <w:r>
        <w:t xml:space="preserve"> | jyOti+</w:t>
      </w:r>
      <w:r>
        <w:t>ShA || (G4S-1.4-48)</w:t>
      </w:r>
    </w:p>
    <w:p w14:paraId="55CCE8E5" w14:textId="6AD83415" w:rsidR="00D02598" w:rsidRDefault="00593ECD">
      <w:r>
        <w:t>vi jyOti+</w:t>
      </w:r>
      <w:r>
        <w:t>ShA/</w:t>
      </w:r>
      <w:r>
        <w:t xml:space="preserve"> jyOti+</w:t>
      </w:r>
      <w:r>
        <w:t>ShA/</w:t>
      </w:r>
      <w:r>
        <w:t xml:space="preserve"> vi vi jyOti+</w:t>
      </w:r>
      <w:r>
        <w:t xml:space="preserve">ShA | </w:t>
      </w:r>
    </w:p>
    <w:p w14:paraId="310F8CBB" w14:textId="1E887D5C" w:rsidR="00D02598" w:rsidRDefault="00593ECD">
      <w:r>
        <w:t>68)</w:t>
      </w:r>
      <w:r>
        <w:tab/>
        <w:t>1.4.46.3(64)</w:t>
      </w:r>
      <w:proofErr w:type="gramStart"/>
      <w:r>
        <w:t>-  jyOti</w:t>
      </w:r>
      <w:proofErr w:type="gramEnd"/>
      <w:r>
        <w:t>+</w:t>
      </w:r>
      <w:r>
        <w:t>ShA || (G4S-1.4-48)</w:t>
      </w:r>
    </w:p>
    <w:p w14:paraId="3C96BF38" w14:textId="64C8D8C9" w:rsidR="00D02598" w:rsidRDefault="00593ECD">
      <w:r>
        <w:t>jyOti/</w:t>
      </w:r>
      <w:r>
        <w:t>ShEti/</w:t>
      </w:r>
      <w:r>
        <w:t xml:space="preserve"> </w:t>
      </w:r>
      <w:r>
        <w:t>jyOti+</w:t>
      </w:r>
      <w:r>
        <w:t xml:space="preserve">ShA | </w:t>
      </w:r>
    </w:p>
    <w:p w14:paraId="7E32A6A6" w14:textId="77777777" w:rsidR="00D02598" w:rsidRDefault="00593ECD">
      <w:r>
        <w:lastRenderedPageBreak/>
        <w:t>===========</w:t>
      </w:r>
    </w:p>
    <w:p w14:paraId="7830304D" w14:textId="77777777" w:rsidR="00D02598" w:rsidRDefault="00593ECD">
      <w:r>
        <w:t>==== SuBa4m =====</w:t>
      </w:r>
    </w:p>
    <w:p w14:paraId="6BB9FFDE" w14:textId="77777777" w:rsidR="00D02598" w:rsidRDefault="00D02598"/>
    <w:p w14:paraId="5999D844" w14:textId="77777777" w:rsidR="00D02598" w:rsidRDefault="00593ECD">
      <w:r>
        <w:t>Summary stats:</w:t>
      </w:r>
    </w:p>
    <w:p w14:paraId="7E0A82D7" w14:textId="77777777" w:rsidR="00D02598" w:rsidRDefault="00593ECD">
      <w:r>
        <w:t>1.4.1.1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744A5FA6" w14:textId="77777777" w:rsidR="00D02598" w:rsidRDefault="00593ECD">
      <w:r>
        <w:t>1.4.1.2 :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59 </w:t>
      </w:r>
      <w:r>
        <w:tab/>
        <w:t xml:space="preserve"> 62</w:t>
      </w:r>
    </w:p>
    <w:p w14:paraId="644452B9" w14:textId="77777777" w:rsidR="00D02598" w:rsidRDefault="00593ECD">
      <w:r>
        <w:t>1.4.2.1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47 </w:t>
      </w:r>
      <w:r>
        <w:tab/>
        <w:t xml:space="preserve"> 53</w:t>
      </w:r>
    </w:p>
    <w:p w14:paraId="2C2660F2" w14:textId="77777777" w:rsidR="00D02598" w:rsidRDefault="00593ECD">
      <w:r>
        <w:t>1.4.3.1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67</w:t>
      </w:r>
    </w:p>
    <w:p w14:paraId="5761E04E" w14:textId="77777777" w:rsidR="00D02598" w:rsidRDefault="00593ECD">
      <w:r>
        <w:t>1.4.4.1 :</w:t>
      </w:r>
      <w:r>
        <w:tab/>
        <w:t xml:space="preserve"> 9 </w:t>
      </w:r>
      <w:r>
        <w:tab/>
        <w:t xml:space="preserve"> 2 </w:t>
      </w:r>
      <w:r>
        <w:tab/>
        <w:t xml:space="preserve"> 3 </w:t>
      </w:r>
      <w:r>
        <w:tab/>
      </w:r>
      <w:r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43 </w:t>
      </w:r>
      <w:r>
        <w:tab/>
        <w:t xml:space="preserve"> 53</w:t>
      </w:r>
    </w:p>
    <w:p w14:paraId="60E6F99C" w14:textId="77777777" w:rsidR="00D02598" w:rsidRDefault="00593ECD">
      <w:r>
        <w:t>1.4.5.1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24</w:t>
      </w:r>
    </w:p>
    <w:p w14:paraId="1802B762" w14:textId="77777777" w:rsidR="00D02598" w:rsidRDefault="00593ECD">
      <w:r>
        <w:t>1.4.6.1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18 </w:t>
      </w:r>
      <w:r>
        <w:tab/>
        <w:t xml:space="preserve"> 21</w:t>
      </w:r>
    </w:p>
    <w:p w14:paraId="3B41D8AF" w14:textId="77777777" w:rsidR="00D02598" w:rsidRDefault="00593ECD">
      <w:r>
        <w:t>1.4.7.1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6822803F" w14:textId="77777777" w:rsidR="00D02598" w:rsidRDefault="00593ECD">
      <w:r>
        <w:t>1.4.8.1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25 </w:t>
      </w:r>
      <w:r>
        <w:tab/>
        <w:t xml:space="preserve"> 30</w:t>
      </w:r>
    </w:p>
    <w:p w14:paraId="0E9EE674" w14:textId="77777777" w:rsidR="00D02598" w:rsidRDefault="00593ECD">
      <w:r>
        <w:t>1.4.9.1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26 </w:t>
      </w:r>
      <w:r>
        <w:tab/>
        <w:t xml:space="preserve"> 31</w:t>
      </w:r>
    </w:p>
    <w:p w14:paraId="00FBA365" w14:textId="77777777" w:rsidR="00D02598" w:rsidRDefault="00593ECD">
      <w:r>
        <w:t>1.4.10.1 :</w:t>
      </w:r>
      <w:r>
        <w:tab/>
        <w:t xml:space="preserve"> 4 </w:t>
      </w:r>
      <w:r>
        <w:tab/>
        <w:t xml:space="preserve"> 0 </w:t>
      </w:r>
      <w:r>
        <w:tab/>
        <w:t xml:space="preserve"> </w:t>
      </w:r>
      <w:r>
        <w:t xml:space="preserve">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47</w:t>
      </w:r>
    </w:p>
    <w:p w14:paraId="50B81675" w14:textId="77777777" w:rsidR="00D02598" w:rsidRDefault="00593ECD">
      <w:r>
        <w:t>1.4.11.1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42 </w:t>
      </w:r>
      <w:r>
        <w:tab/>
        <w:t xml:space="preserve"> 46</w:t>
      </w:r>
    </w:p>
    <w:p w14:paraId="41426C42" w14:textId="77777777" w:rsidR="00D02598" w:rsidRDefault="00593ECD">
      <w:r>
        <w:t>1.4.12.1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22 </w:t>
      </w:r>
      <w:r>
        <w:tab/>
        <w:t xml:space="preserve"> 25</w:t>
      </w:r>
    </w:p>
    <w:p w14:paraId="2C3FF88B" w14:textId="77777777" w:rsidR="00D02598" w:rsidRDefault="00593ECD">
      <w:r>
        <w:t>1.4.13.1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35 </w:t>
      </w:r>
      <w:r>
        <w:tab/>
        <w:t xml:space="preserve"> 40</w:t>
      </w:r>
    </w:p>
    <w:p w14:paraId="2D2EBACC" w14:textId="77777777" w:rsidR="00D02598" w:rsidRDefault="00593ECD">
      <w:r>
        <w:t>1.4.14.1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33</w:t>
      </w:r>
    </w:p>
    <w:p w14:paraId="74C0F6D4" w14:textId="77777777" w:rsidR="00D02598" w:rsidRDefault="00593ECD">
      <w:r>
        <w:t>1.4.15.1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24</w:t>
      </w:r>
    </w:p>
    <w:p w14:paraId="29CA113D" w14:textId="77777777" w:rsidR="00D02598" w:rsidRDefault="00593ECD">
      <w:r>
        <w:t>1.4.16.1 :</w:t>
      </w:r>
      <w:r>
        <w:tab/>
        <w:t xml:space="preserve"> </w:t>
      </w:r>
      <w:r>
        <w:t xml:space="preserve">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22</w:t>
      </w:r>
    </w:p>
    <w:p w14:paraId="48040C21" w14:textId="77777777" w:rsidR="00D02598" w:rsidRDefault="00593ECD">
      <w:r>
        <w:t>1.4.17.1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30</w:t>
      </w:r>
    </w:p>
    <w:p w14:paraId="5E5225F4" w14:textId="77777777" w:rsidR="00D02598" w:rsidRDefault="00593ECD">
      <w:r>
        <w:t>1.4.18.1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29 </w:t>
      </w:r>
      <w:r>
        <w:tab/>
        <w:t xml:space="preserve"> 31</w:t>
      </w:r>
    </w:p>
    <w:p w14:paraId="1086E4ED" w14:textId="77777777" w:rsidR="00D02598" w:rsidRDefault="00593ECD">
      <w:r>
        <w:t>1.4.19.1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29 </w:t>
      </w:r>
      <w:r>
        <w:tab/>
        <w:t xml:space="preserve"> 32</w:t>
      </w:r>
    </w:p>
    <w:p w14:paraId="2208FF10" w14:textId="77777777" w:rsidR="00D02598" w:rsidRDefault="00593ECD">
      <w:r>
        <w:t>1.4.20.1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4E2DCDAC" w14:textId="77777777" w:rsidR="00D02598" w:rsidRDefault="00593ECD">
      <w:r>
        <w:t>1.4.21.1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35</w:t>
      </w:r>
    </w:p>
    <w:p w14:paraId="4E38168D" w14:textId="77777777" w:rsidR="00D02598" w:rsidRDefault="00593ECD">
      <w:r>
        <w:lastRenderedPageBreak/>
        <w:t>1.4</w:t>
      </w:r>
      <w:r>
        <w:t>.22.1 :</w:t>
      </w:r>
      <w:r>
        <w:tab/>
        <w:t xml:space="preserve"> 6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8 </w:t>
      </w:r>
      <w:r>
        <w:tab/>
        <w:t xml:space="preserve"> 1 </w:t>
      </w:r>
      <w:r>
        <w:tab/>
        <w:t xml:space="preserve"> 77 </w:t>
      </w:r>
      <w:r>
        <w:tab/>
        <w:t xml:space="preserve"> 84</w:t>
      </w:r>
    </w:p>
    <w:p w14:paraId="58C5FB9C" w14:textId="77777777" w:rsidR="00D02598" w:rsidRDefault="00593ECD">
      <w:r>
        <w:t>1.4.23.1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24 </w:t>
      </w:r>
      <w:r>
        <w:tab/>
        <w:t xml:space="preserve"> 28</w:t>
      </w:r>
    </w:p>
    <w:p w14:paraId="3E526816" w14:textId="77777777" w:rsidR="00D02598" w:rsidRDefault="00593ECD">
      <w:r>
        <w:t>1.4.24.1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23 </w:t>
      </w:r>
      <w:r>
        <w:tab/>
        <w:t xml:space="preserve"> 27</w:t>
      </w:r>
    </w:p>
    <w:p w14:paraId="7A6FFAB7" w14:textId="77777777" w:rsidR="00D02598" w:rsidRDefault="00593ECD">
      <w:r>
        <w:t>1.4.25.1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14 </w:t>
      </w:r>
      <w:r>
        <w:tab/>
        <w:t xml:space="preserve"> 16</w:t>
      </w:r>
    </w:p>
    <w:p w14:paraId="34F23FCF" w14:textId="77777777" w:rsidR="00D02598" w:rsidRDefault="00593ECD">
      <w:r>
        <w:t>1.4.26.1 :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12 </w:t>
      </w:r>
      <w:r>
        <w:tab/>
        <w:t xml:space="preserve"> 14</w:t>
      </w:r>
    </w:p>
    <w:p w14:paraId="4C86AF75" w14:textId="77777777" w:rsidR="00D02598" w:rsidRDefault="00593ECD">
      <w:r>
        <w:t>1.4.27.1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</w:r>
      <w:r>
        <w:t xml:space="preserve"> 15 </w:t>
      </w:r>
      <w:r>
        <w:tab/>
        <w:t xml:space="preserve"> 21</w:t>
      </w:r>
    </w:p>
    <w:p w14:paraId="6605EB60" w14:textId="77777777" w:rsidR="00D02598" w:rsidRDefault="00593ECD">
      <w:r>
        <w:t>1.4.28.1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26 </w:t>
      </w:r>
      <w:r>
        <w:tab/>
        <w:t xml:space="preserve"> 32</w:t>
      </w:r>
    </w:p>
    <w:p w14:paraId="0C23B3D8" w14:textId="77777777" w:rsidR="00D02598" w:rsidRDefault="00593ECD">
      <w:r>
        <w:t>1.4.29.1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23 </w:t>
      </w:r>
      <w:r>
        <w:tab/>
        <w:t xml:space="preserve"> 24</w:t>
      </w:r>
    </w:p>
    <w:p w14:paraId="50B72382" w14:textId="77777777" w:rsidR="00D02598" w:rsidRDefault="00593ECD">
      <w:r>
        <w:t>1.4.30.1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21 </w:t>
      </w:r>
      <w:r>
        <w:tab/>
        <w:t xml:space="preserve"> 25</w:t>
      </w:r>
    </w:p>
    <w:p w14:paraId="1CDA1B5A" w14:textId="77777777" w:rsidR="00D02598" w:rsidRDefault="00593ECD">
      <w:r>
        <w:t>1.4.31.1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20 </w:t>
      </w:r>
      <w:r>
        <w:tab/>
        <w:t xml:space="preserve"> 23</w:t>
      </w:r>
    </w:p>
    <w:p w14:paraId="76581F76" w14:textId="77777777" w:rsidR="00D02598" w:rsidRDefault="00593ECD">
      <w:r>
        <w:t>1.4.32.1 :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9 </w:t>
      </w:r>
      <w:r>
        <w:tab/>
        <w:t xml:space="preserve"> 9</w:t>
      </w:r>
    </w:p>
    <w:p w14:paraId="2DBBF4EB" w14:textId="77777777" w:rsidR="00D02598" w:rsidRDefault="00593ECD">
      <w:r>
        <w:t>1.4.33.1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</w:r>
      <w:r>
        <w:t xml:space="preserve"> 2 </w:t>
      </w:r>
      <w:r>
        <w:tab/>
        <w:t xml:space="preserve"> 0 </w:t>
      </w:r>
      <w:r>
        <w:tab/>
        <w:t xml:space="preserve"> 19 </w:t>
      </w:r>
      <w:r>
        <w:tab/>
        <w:t xml:space="preserve"> 23</w:t>
      </w:r>
    </w:p>
    <w:p w14:paraId="1EAFA960" w14:textId="77777777" w:rsidR="00D02598" w:rsidRDefault="00593ECD">
      <w:r>
        <w:t>1.4.34.1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54017EB9" w14:textId="77777777" w:rsidR="00D02598" w:rsidRDefault="00593ECD">
      <w:r>
        <w:t>1.4.35.1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24 </w:t>
      </w:r>
      <w:r>
        <w:tab/>
        <w:t xml:space="preserve"> 31</w:t>
      </w:r>
    </w:p>
    <w:p w14:paraId="5867578C" w14:textId="77777777" w:rsidR="00D02598" w:rsidRDefault="00593ECD">
      <w:r>
        <w:t>1.4.36.1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18 </w:t>
      </w:r>
      <w:r>
        <w:tab/>
        <w:t xml:space="preserve"> 24</w:t>
      </w:r>
    </w:p>
    <w:p w14:paraId="0F96759F" w14:textId="77777777" w:rsidR="00D02598" w:rsidRDefault="00593ECD">
      <w:r>
        <w:t>1.4.37.1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28</w:t>
      </w:r>
    </w:p>
    <w:p w14:paraId="1A2B0D7C" w14:textId="77777777" w:rsidR="00D02598" w:rsidRDefault="00593ECD">
      <w:r>
        <w:t>1.4.38.1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23 </w:t>
      </w:r>
      <w:r>
        <w:tab/>
        <w:t xml:space="preserve"> 26</w:t>
      </w:r>
    </w:p>
    <w:p w14:paraId="00B114C9" w14:textId="77777777" w:rsidR="00D02598" w:rsidRDefault="00593ECD">
      <w:r>
        <w:t>1.4.39.1 :</w:t>
      </w:r>
      <w:r>
        <w:tab/>
        <w:t xml:space="preserve"> 2 </w:t>
      </w:r>
      <w:r>
        <w:tab/>
        <w:t xml:space="preserve"> 1 </w:t>
      </w:r>
      <w:r>
        <w:tab/>
      </w:r>
      <w:r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27 </w:t>
      </w:r>
      <w:r>
        <w:tab/>
        <w:t xml:space="preserve"> 28</w:t>
      </w:r>
    </w:p>
    <w:p w14:paraId="2477021E" w14:textId="77777777" w:rsidR="00D02598" w:rsidRDefault="00593ECD">
      <w:r>
        <w:t>1.4.40.1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30</w:t>
      </w:r>
    </w:p>
    <w:p w14:paraId="0498FAFE" w14:textId="77777777" w:rsidR="00D02598" w:rsidRDefault="00593ECD">
      <w:r>
        <w:t>1.4.41.1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26 </w:t>
      </w:r>
      <w:r>
        <w:tab/>
        <w:t xml:space="preserve"> 29</w:t>
      </w:r>
    </w:p>
    <w:p w14:paraId="7BE182D4" w14:textId="77777777" w:rsidR="00D02598" w:rsidRDefault="00593ECD">
      <w:r>
        <w:t>1.4.42.1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30 </w:t>
      </w:r>
      <w:r>
        <w:tab/>
        <w:t xml:space="preserve"> 35</w:t>
      </w:r>
    </w:p>
    <w:p w14:paraId="1564E914" w14:textId="77777777" w:rsidR="00D02598" w:rsidRDefault="00593ECD">
      <w:r>
        <w:t>1.4.43.1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5B4E6F44" w14:textId="77777777" w:rsidR="00D02598" w:rsidRDefault="00593ECD">
      <w:r>
        <w:t>1.4.43.2 :</w:t>
      </w:r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68 </w:t>
      </w:r>
      <w:r>
        <w:tab/>
        <w:t xml:space="preserve"> 81</w:t>
      </w:r>
    </w:p>
    <w:p w14:paraId="6B0F7D16" w14:textId="77777777" w:rsidR="00D02598" w:rsidRDefault="00593ECD">
      <w:r>
        <w:t>1.4.44.1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C3E98B9" w14:textId="77777777" w:rsidR="00D02598" w:rsidRDefault="00593ECD">
      <w:r>
        <w:t>1.4.44.2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875C20F" w14:textId="77777777" w:rsidR="00D02598" w:rsidRDefault="00593ECD">
      <w:r>
        <w:t>1.4.44.3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78A26C8C" w14:textId="77777777" w:rsidR="00D02598" w:rsidRDefault="00593ECD">
      <w:r>
        <w:lastRenderedPageBreak/>
        <w:t>1.4.45.1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A2B326B" w14:textId="77777777" w:rsidR="00D02598" w:rsidRDefault="00593ECD">
      <w:r>
        <w:t>1.4.45.2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3639FA94" w14:textId="77777777" w:rsidR="00D02598" w:rsidRDefault="00593ECD">
      <w:r>
        <w:t>1.4.45.3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56 </w:t>
      </w:r>
      <w:r>
        <w:tab/>
        <w:t xml:space="preserve"> 63</w:t>
      </w:r>
    </w:p>
    <w:p w14:paraId="694ED315" w14:textId="77777777" w:rsidR="00D02598" w:rsidRDefault="00593ECD">
      <w:r>
        <w:t>1</w:t>
      </w:r>
      <w:r>
        <w:t>.4.46.1 :</w:t>
      </w:r>
      <w:r>
        <w:tab/>
        <w:t xml:space="preserve"> 11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004CC3C" w14:textId="77777777" w:rsidR="00D02598" w:rsidRDefault="00593ECD">
      <w:r>
        <w:t>1.4.46.2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31BDA16" w14:textId="77777777" w:rsidR="00D02598" w:rsidRDefault="00593ECD">
      <w:r>
        <w:t>1.4.46.3 :</w:t>
      </w:r>
      <w:r>
        <w:tab/>
        <w:t xml:space="preserve"> 10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0 </w:t>
      </w:r>
      <w:r>
        <w:tab/>
        <w:t xml:space="preserve"> 64 </w:t>
      </w:r>
      <w:r>
        <w:tab/>
        <w:t xml:space="preserve"> 68</w:t>
      </w:r>
    </w:p>
    <w:p w14:paraId="7E8A51FC" w14:textId="77777777" w:rsidR="00D02598" w:rsidRDefault="00593ECD">
      <w:r>
        <w:t>54 :</w:t>
      </w:r>
      <w:r>
        <w:tab/>
      </w:r>
      <w:r>
        <w:tab/>
        <w:t xml:space="preserve"> 285 </w:t>
      </w:r>
      <w:r>
        <w:tab/>
        <w:t xml:space="preserve"> 27 </w:t>
      </w:r>
      <w:r>
        <w:tab/>
        <w:t xml:space="preserve"> 19 </w:t>
      </w:r>
      <w:r>
        <w:tab/>
        <w:t xml:space="preserve"> 2 </w:t>
      </w:r>
      <w:r>
        <w:tab/>
        <w:t xml:space="preserve"> 163 </w:t>
      </w:r>
      <w:r>
        <w:tab/>
        <w:t xml:space="preserve"> 4 </w:t>
      </w:r>
      <w:r>
        <w:tab/>
        <w:t xml:space="preserve"> 1810 </w:t>
      </w:r>
      <w:r>
        <w:tab/>
        <w:t xml:space="preserve"> 2085</w:t>
      </w:r>
    </w:p>
    <w:p w14:paraId="1B782224" w14:textId="77777777" w:rsidR="00D02598" w:rsidRDefault="00D02598"/>
    <w:p w14:paraId="6AC280A3" w14:textId="77777777" w:rsidR="00D02598" w:rsidRDefault="00D02598"/>
    <w:sectPr w:rsidR="00D025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3ECD"/>
    <w:rsid w:val="005F4EDC"/>
    <w:rsid w:val="00AA1D8D"/>
    <w:rsid w:val="00B47730"/>
    <w:rsid w:val="00CB0664"/>
    <w:rsid w:val="00CD70BA"/>
    <w:rsid w:val="00D025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30"/>
  <w15:docId w15:val="{5FDFDD8C-3B7F-4002-AACB-F8869053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166</Pages>
  <Words>28508</Words>
  <Characters>162498</Characters>
  <Application>Microsoft Office Word</Application>
  <DocSecurity>0</DocSecurity>
  <Lines>1354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Sethuraman Krishnamurthi</cp:lastModifiedBy>
  <cp:revision>4</cp:revision>
  <dcterms:created xsi:type="dcterms:W3CDTF">2021-11-08T14:12:00Z</dcterms:created>
  <dcterms:modified xsi:type="dcterms:W3CDTF">2021-11-08T14:14:00Z</dcterms:modified>
  <cp:category/>
</cp:coreProperties>
</file>